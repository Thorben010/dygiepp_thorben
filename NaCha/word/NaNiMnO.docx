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rPr>
          <w:color w:val="CCCC00"/>
        </w:rPr>
        <w:t>Elements</w:t>
      </w:r>
      <w:r>
        <w:br/>
      </w:r>
      <w:r>
        <w:rPr>
          <w:color w:val="66CC00"/>
        </w:rPr>
        <w:t>Macro</w:t>
      </w:r>
      <w:r>
        <w:br/>
      </w:r>
      <w:r>
        <w:rPr>
          <w:color w:val="FF007F"/>
        </w:rPr>
        <w:t>Morphology</w:t>
      </w:r>
      <w:r>
        <w:br/>
      </w:r>
      <w:r>
        <w:rPr>
          <w:color w:val="0000FF"/>
        </w:rPr>
        <w:t>Structure</w:t>
      </w:r>
      <w:r>
        <w:br/>
      </w:r>
      <w:r>
        <w:rPr>
          <w:color w:val="FF3333"/>
        </w:rPr>
        <w:t>Subject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poor </w:t>
      </w:r>
      <w:r>
        <w:rPr>
          <w:color w:val="000000"/>
        </w:rPr>
        <w:t xml:space="preserve">cycling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Na </w:t>
      </w:r>
      <w:r>
        <w:rPr>
          <w:color w:val="000000"/>
        </w:rPr>
        <w:t xml:space="preserve">[ </w:t>
      </w:r>
      <w:r>
        <w:rPr>
          <w:color w:val="000000"/>
        </w:rPr>
        <w:t xml:space="preserve">Ni0.5Mn0.5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is </w:t>
      </w:r>
      <w:r>
        <w:rPr>
          <w:color w:val="000000"/>
        </w:rPr>
        <w:t xml:space="preserve">considered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severe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changes </w:t>
      </w:r>
      <w:r>
        <w:rPr>
          <w:color w:val="000000"/>
        </w:rPr>
        <w:t xml:space="preserve">arising </w:t>
      </w:r>
      <w:r>
        <w:rPr>
          <w:color w:val="000000"/>
        </w:rPr>
        <w:t xml:space="preserve">from </w:t>
      </w:r>
      <w:r>
        <w:rPr>
          <w:color w:val="0000FF"/>
        </w:rPr>
        <w:t xml:space="preserve">multiple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decreased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cut-off </w:t>
      </w:r>
      <w:r>
        <w:rPr>
          <w:color w:val="000000"/>
        </w:rPr>
        <w:t xml:space="preserve">voltage </w:t>
      </w:r>
      <w:r>
        <w:rPr>
          <w:color w:val="000000"/>
        </w:rPr>
        <w:t xml:space="preserve">was </w:t>
      </w:r>
      <w:r>
        <w:rPr>
          <w:color w:val="000000"/>
        </w:rPr>
        <w:t xml:space="preserve">lowered </w:t>
      </w:r>
      <w:r>
        <w:rPr>
          <w:color w:val="000000"/>
        </w:rPr>
        <w:t xml:space="preserve">,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in </w:t>
      </w:r>
      <w:r>
        <w:rPr>
          <w:color w:val="000000"/>
        </w:rPr>
        <w:t xml:space="preserve">125.4 </w:t>
      </w:r>
      <w:r>
        <w:rPr>
          <w:color w:val="000000"/>
        </w:rPr>
        <w:t xml:space="preserve">and </w:t>
      </w:r>
      <w:r>
        <w:rPr>
          <w:color w:val="000000"/>
        </w:rPr>
        <w:t xml:space="preserve">108.9 </w:t>
      </w:r>
      <w:r>
        <w:rPr>
          <w:color w:val="000000"/>
        </w:rPr>
        <w:t xml:space="preserve">mAh </w:t>
      </w:r>
      <w:r>
        <w:rPr>
          <w:color w:val="000000"/>
        </w:rPr>
        <w:t xml:space="preserve">g-1 </w:t>
      </w:r>
      <w:r>
        <w:rPr>
          <w:color w:val="000000"/>
        </w:rPr>
        <w:t xml:space="preserve">for </w:t>
      </w:r>
      <w:r>
        <w:rPr>
          <w:color w:val="000000"/>
        </w:rPr>
        <w:t xml:space="preserve">3.58 </w:t>
      </w:r>
      <w:r>
        <w:rPr>
          <w:color w:val="000000"/>
        </w:rPr>
        <w:t xml:space="preserve">and </w:t>
      </w:r>
      <w:r>
        <w:rPr>
          <w:color w:val="000000"/>
        </w:rPr>
        <w:t xml:space="preserve">3.35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respectively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when </w:t>
      </w:r>
      <w:r>
        <w:rPr>
          <w:color w:val="000000"/>
        </w:rPr>
        <w:t xml:space="preserve">cycled </w:t>
      </w:r>
      <w:r>
        <w:rPr>
          <w:color w:val="000000"/>
        </w:rPr>
        <w:t xml:space="preserve">at </w:t>
      </w:r>
      <w:r>
        <w:rPr>
          <w:color w:val="000000"/>
        </w:rPr>
        <w:t xml:space="preserve">4.0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all </w:t>
      </w:r>
      <w:r>
        <w:rPr>
          <w:color w:val="0000FF"/>
        </w:rPr>
        <w:t xml:space="preserve">redox </w:t>
      </w:r>
      <w:r>
        <w:rPr>
          <w:color w:val="0000FF"/>
        </w:rPr>
        <w:t xml:space="preserve">peaks </w:t>
      </w:r>
      <w:r>
        <w:rPr>
          <w:color w:val="000000"/>
        </w:rPr>
        <w:t xml:space="preserve">after </w:t>
      </w:r>
      <w:r>
        <w:rPr>
          <w:color w:val="000000"/>
        </w:rPr>
        <w:t xml:space="preserve">100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faded </w:t>
      </w:r>
      <w:r>
        <w:rPr>
          <w:color w:val="000000"/>
        </w:rPr>
        <w:t xml:space="preserve">significantly </w:t>
      </w:r>
      <w:r>
        <w:rPr>
          <w:color w:val="000000"/>
        </w:rPr>
        <w:t xml:space="preserve">and </w:t>
      </w:r>
      <w:r>
        <w:rPr>
          <w:color w:val="000000"/>
        </w:rPr>
        <w:t xml:space="preserve">were </w:t>
      </w:r>
      <w:r>
        <w:rPr>
          <w:color w:val="000000"/>
        </w:rPr>
        <w:t xml:space="preserve">largely </w:t>
      </w:r>
      <w:r>
        <w:rPr>
          <w:color w:val="000000"/>
        </w:rPr>
        <w:t xml:space="preserve">polarized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curve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the </w:t>
      </w:r>
      <w:r>
        <w:rPr>
          <w:color w:val="0000FF"/>
        </w:rPr>
        <w:t xml:space="preserve">poor </w:t>
      </w:r>
      <w:r>
        <w:rPr>
          <w:color w:val="0000FF"/>
        </w:rPr>
        <w:t xml:space="preserve">reversibility </w:t>
      </w:r>
      <w:r>
        <w:rPr>
          <w:color w:val="0000FF"/>
        </w:rPr>
        <w:t xml:space="preserve">of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FF"/>
        </w:rPr>
        <w:t xml:space="preserve">anisotropic </w:t>
      </w:r>
      <w:r>
        <w:rPr>
          <w:color w:val="0000FF"/>
        </w:rPr>
        <w:t xml:space="preserve">nature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lattice </w:t>
      </w:r>
      <w:r>
        <w:rPr>
          <w:color w:val="0000FF"/>
        </w:rPr>
        <w:t xml:space="preserve">change </w:t>
      </w:r>
      <w:r>
        <w:rPr>
          <w:color w:val="000000"/>
        </w:rPr>
        <w:t xml:space="preserve">could </w:t>
      </w:r>
      <w:r>
        <w:rPr>
          <w:color w:val="000000"/>
        </w:rPr>
        <w:t xml:space="preserve">greatly </w:t>
      </w:r>
      <w:r>
        <w:rPr>
          <w:color w:val="000000"/>
        </w:rPr>
        <w:t xml:space="preserve">compromise </w:t>
      </w:r>
      <w:r>
        <w:rPr>
          <w:color w:val="000000"/>
        </w:rPr>
        <w:t xml:space="preserve">the </w:t>
      </w:r>
      <w:r>
        <w:rPr>
          <w:color w:val="000000"/>
        </w:rPr>
        <w:t xml:space="preserve">mechanical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by </w:t>
      </w:r>
      <w:r>
        <w:rPr>
          <w:color w:val="000000"/>
        </w:rPr>
        <w:t xml:space="preserve">imposing </w:t>
      </w:r>
      <w:r>
        <w:rPr>
          <w:color w:val="0000FF"/>
        </w:rPr>
        <w:t xml:space="preserve">local </w:t>
      </w:r>
      <w:r>
        <w:rPr>
          <w:color w:val="0000FF"/>
        </w:rPr>
        <w:t xml:space="preserve">stress </w:t>
      </w:r>
      <w:r>
        <w:rPr>
          <w:color w:val="0000FF"/>
        </w:rPr>
        <w:t xml:space="preserve">on </w:t>
      </w:r>
      <w:r>
        <w:rPr>
          <w:color w:val="0000FF"/>
        </w:rPr>
        <w:t xml:space="preserve">primary </w:t>
      </w:r>
      <w:r>
        <w:rPr>
          <w:color w:val="0000FF"/>
        </w:rPr>
        <w:t xml:space="preserve">particles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[ </w:t>
      </w:r>
      <w:r>
        <w:rPr>
          <w:color w:val="000000"/>
        </w:rPr>
        <w:t xml:space="preserve">21 </w:t>
      </w:r>
      <w:r>
        <w:rPr>
          <w:color w:val="000000"/>
        </w:rPr>
        <w:t xml:space="preserve">, </w:t>
      </w:r>
      <w:r>
        <w:rPr>
          <w:color w:val="000000"/>
        </w:rPr>
        <w:t xml:space="preserve">22 </w:t>
      </w:r>
      <w:r>
        <w:rPr>
          <w:color w:val="000000"/>
        </w:rPr>
        <w:t xml:space="preserve">] </w:t>
      </w:r>
      <w:r>
        <w:rPr>
          <w:color w:val="000000"/>
        </w:rPr>
        <w:t xml:space="preserve">The </w:t>
      </w:r>
      <w:r>
        <w:rPr>
          <w:color w:val="000000"/>
        </w:rPr>
        <w:t xml:space="preserve">nonuniform </w:t>
      </w:r>
      <w:r>
        <w:rPr>
          <w:color w:val="000000"/>
        </w:rPr>
        <w:t xml:space="preserve">accumulation </w:t>
      </w:r>
      <w:r>
        <w:rPr>
          <w:color w:val="000000"/>
        </w:rPr>
        <w:t xml:space="preserve">of </w:t>
      </w:r>
      <w:r>
        <w:rPr>
          <w:color w:val="000000"/>
        </w:rPr>
        <w:t xml:space="preserve">stress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secondary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, </w:t>
      </w:r>
      <w:r>
        <w:rPr>
          <w:color w:val="000000"/>
        </w:rPr>
        <w:t xml:space="preserve">depending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orientation </w:t>
      </w:r>
      <w:r>
        <w:rPr>
          <w:color w:val="000000"/>
        </w:rPr>
        <w:t xml:space="preserve">of </w:t>
      </w:r>
      <w:r>
        <w:rPr>
          <w:color w:val="000000"/>
        </w:rPr>
        <w:t xml:space="preserve">primary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, </w:t>
      </w:r>
      <w:r>
        <w:rPr>
          <w:color w:val="000000"/>
        </w:rPr>
        <w:t xml:space="preserve">makes </w:t>
      </w:r>
      <w:r>
        <w:rPr>
          <w:color w:val="000000"/>
        </w:rPr>
        <w:t xml:space="preserve">the </w:t>
      </w:r>
      <w:r>
        <w:rPr>
          <w:color w:val="0000FF"/>
        </w:rPr>
        <w:t xml:space="preserve">cathode </w:t>
      </w:r>
      <w:r>
        <w:rPr>
          <w:color w:val="0000FF"/>
        </w:rPr>
        <w:t xml:space="preserve">susceptible </w:t>
      </w:r>
      <w:r>
        <w:rPr>
          <w:color w:val="0000FF"/>
        </w:rPr>
        <w:t xml:space="preserve">to </w:t>
      </w:r>
      <w:r>
        <w:rPr>
          <w:color w:val="0000FF"/>
        </w:rPr>
        <w:t xml:space="preserve">microcracks </w:t>
      </w:r>
      <w:r>
        <w:rPr>
          <w:color w:val="000000"/>
        </w:rPr>
        <w:t xml:space="preserve">and </w:t>
      </w:r>
      <w:r>
        <w:rPr>
          <w:color w:val="FF007F"/>
        </w:rPr>
        <w:t xml:space="preserve">fracture </w:t>
      </w:r>
      <w:r>
        <w:rPr>
          <w:color w:val="FF007F"/>
        </w:rPr>
        <w:t xml:space="preserve">of </w:t>
      </w:r>
      <w:r>
        <w:rPr>
          <w:color w:val="FF007F"/>
        </w:rPr>
        <w:t xml:space="preserve">the </w:t>
      </w:r>
      <w:r>
        <w:rPr>
          <w:color w:val="FF007F"/>
        </w:rPr>
        <w:t xml:space="preserve">secondary </w:t>
      </w:r>
      <w:r>
        <w:rPr>
          <w:color w:val="FF007F"/>
        </w:rPr>
        <w:t xml:space="preserve">particles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Despite </w:t>
      </w:r>
      <w:r>
        <w:rPr>
          <w:color w:val="000000"/>
        </w:rPr>
        <w:t xml:space="preserve">the </w:t>
      </w:r>
      <w:r>
        <w:rPr>
          <w:color w:val="66CC00"/>
        </w:rPr>
        <w:t xml:space="preserve">rapid </w:t>
      </w:r>
      <w:r>
        <w:rPr>
          <w:color w:val="66CC00"/>
        </w:rPr>
        <w:t xml:space="preserve">volume </w:t>
      </w:r>
      <w:r>
        <w:rPr>
          <w:color w:val="66CC00"/>
        </w:rPr>
        <w:t xml:space="preserve">contraction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from </w:t>
      </w:r>
      <w:r>
        <w:rPr>
          <w:color w:val="000000"/>
        </w:rPr>
        <w:t xml:space="preserve">O3 </w:t>
      </w:r>
      <w:r>
        <w:rPr>
          <w:color w:val="000000"/>
        </w:rPr>
        <w:t xml:space="preserve">to </w:t>
      </w:r>
      <w:r>
        <w:rPr>
          <w:color w:val="000000"/>
        </w:rPr>
        <w:t xml:space="preserve">P3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discernible </w:t>
      </w:r>
      <w:r>
        <w:rPr>
          <w:color w:val="000000"/>
        </w:rPr>
        <w:t xml:space="preserve">microcracks </w:t>
      </w:r>
      <w:r>
        <w:rPr>
          <w:color w:val="000000"/>
        </w:rPr>
        <w:t xml:space="preserve">were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secondary </w:t>
      </w:r>
      <w:r>
        <w:rPr>
          <w:color w:val="000000"/>
        </w:rPr>
        <w:t xml:space="preserve">particle </w:t>
      </w:r>
      <w:r>
        <w:rPr>
          <w:color w:val="000000"/>
        </w:rPr>
        <w:t xml:space="preserve">at </w:t>
      </w:r>
      <w:r>
        <w:rPr>
          <w:color w:val="000000"/>
        </w:rPr>
        <w:t xml:space="preserve">3.14 </w:t>
      </w:r>
      <w:r>
        <w:rPr>
          <w:color w:val="000000"/>
        </w:rPr>
        <w:t xml:space="preserve">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following </w:t>
      </w:r>
      <w:r>
        <w:rPr>
          <w:color w:val="000000"/>
        </w:rPr>
        <w:t xml:space="preserve">P3 </w:t>
      </w:r>
      <w:r>
        <w:rPr>
          <w:color w:val="000000"/>
        </w:rPr>
        <w:t xml:space="preserve">to </w:t>
      </w:r>
      <w:r>
        <w:rPr>
          <w:color w:val="000000"/>
        </w:rPr>
        <w:t xml:space="preserve">P </w:t>
      </w:r>
      <w:r>
        <w:rPr>
          <w:color w:val="000000"/>
        </w:rPr>
        <w:t xml:space="preserve">' </w:t>
      </w:r>
      <w:r>
        <w:rPr>
          <w:color w:val="000000"/>
        </w:rPr>
        <w:t xml:space="preserve">3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had </w:t>
      </w:r>
      <w:r>
        <w:rPr>
          <w:color w:val="000000"/>
        </w:rPr>
        <w:t xml:space="preserve">a </w:t>
      </w:r>
      <w:r>
        <w:rPr>
          <w:color w:val="000000"/>
        </w:rPr>
        <w:t xml:space="preserve">marginal </w:t>
      </w:r>
      <w:r>
        <w:rPr>
          <w:color w:val="000000"/>
        </w:rPr>
        <w:t xml:space="preserve">effect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66CC00"/>
        </w:rPr>
        <w:t xml:space="preserve">particle </w:t>
      </w:r>
      <w:r>
        <w:rPr>
          <w:color w:val="66CC00"/>
        </w:rPr>
        <w:t xml:space="preserve">integrity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000000"/>
        </w:rPr>
        <w:t xml:space="preserve">unit </w:t>
      </w:r>
      <w:r>
        <w:rPr>
          <w:color w:val="000000"/>
        </w:rPr>
        <w:t xml:space="preserve">cell </w:t>
      </w:r>
      <w:r>
        <w:rPr>
          <w:color w:val="000000"/>
        </w:rPr>
        <w:t xml:space="preserve">volume </w:t>
      </w:r>
      <w:r>
        <w:rPr>
          <w:color w:val="000000"/>
        </w:rPr>
        <w:t xml:space="preserve">was </w:t>
      </w:r>
      <w:r>
        <w:rPr>
          <w:color w:val="000000"/>
        </w:rPr>
        <w:t xml:space="preserve">hardly </w:t>
      </w:r>
      <w:r>
        <w:rPr>
          <w:color w:val="000000"/>
        </w:rPr>
        <w:t xml:space="preserve">changed </w:t>
      </w:r>
      <w:r>
        <w:rPr>
          <w:color w:val="000000"/>
        </w:rPr>
        <w:t xml:space="preserve">at </w:t>
      </w:r>
      <w:r>
        <w:rPr>
          <w:color w:val="000000"/>
        </w:rPr>
        <w:t xml:space="preserve">3.58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some </w:t>
      </w:r>
      <w:r>
        <w:rPr>
          <w:color w:val="000000"/>
        </w:rPr>
        <w:t xml:space="preserve">microcracks </w:t>
      </w:r>
      <w:r>
        <w:rPr>
          <w:color w:val="000000"/>
        </w:rPr>
        <w:t xml:space="preserve">were </w:t>
      </w:r>
      <w:r>
        <w:rPr>
          <w:color w:val="000000"/>
        </w:rPr>
        <w:t xml:space="preserve">nucleated </w:t>
      </w:r>
      <w:r>
        <w:rPr>
          <w:color w:val="000000"/>
        </w:rPr>
        <w:t xml:space="preserve">near </w:t>
      </w:r>
      <w:r>
        <w:rPr>
          <w:color w:val="000000"/>
        </w:rPr>
        <w:t xml:space="preserve">the </w:t>
      </w:r>
      <w:r>
        <w:rPr>
          <w:color w:val="000000"/>
        </w:rPr>
        <w:t xml:space="preserve">particle </w:t>
      </w:r>
      <w:r>
        <w:rPr>
          <w:color w:val="000000"/>
        </w:rPr>
        <w:t xml:space="preserve">core </w:t>
      </w:r>
      <w:r>
        <w:rPr>
          <w:color w:val="000000"/>
        </w:rPr>
        <w:t xml:space="preserve">after </w:t>
      </w:r>
      <w:r>
        <w:rPr>
          <w:color w:val="000000"/>
        </w:rPr>
        <w:t xml:space="preserve">the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 </w:t>
      </w:r>
      <w:r>
        <w:rPr>
          <w:color w:val="0000FF"/>
        </w:rPr>
        <w:t xml:space="preserve">to </w:t>
      </w:r>
      <w:r>
        <w:rPr>
          <w:color w:val="0000FF"/>
        </w:rPr>
        <w:t xml:space="preserve">the </w:t>
      </w:r>
      <w:r>
        <w:rPr>
          <w:color w:val="0000FF"/>
        </w:rPr>
        <w:t xml:space="preserve">P3 </w:t>
      </w:r>
      <w:r>
        <w:rPr>
          <w:color w:val="0000FF"/>
        </w:rPr>
        <w:t xml:space="preserve">'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; </w:t>
      </w:r>
      <w:r>
        <w:rPr>
          <w:color w:val="000000"/>
        </w:rPr>
        <w:t xml:space="preserve">but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majority </w:t>
      </w:r>
      <w:r>
        <w:rPr>
          <w:color w:val="000000"/>
        </w:rPr>
        <w:t xml:space="preserve">were </w:t>
      </w:r>
      <w:r>
        <w:rPr>
          <w:color w:val="000000"/>
        </w:rPr>
        <w:t xml:space="preserve">arrested </w:t>
      </w:r>
      <w:r>
        <w:rPr>
          <w:color w:val="000000"/>
        </w:rPr>
        <w:t xml:space="preserve">before </w:t>
      </w:r>
      <w:r>
        <w:rPr>
          <w:color w:val="000000"/>
        </w:rPr>
        <w:t xml:space="preserve">they </w:t>
      </w:r>
      <w:r>
        <w:rPr>
          <w:color w:val="000000"/>
        </w:rPr>
        <w:t xml:space="preserve">reached </w:t>
      </w:r>
      <w:r>
        <w:rPr>
          <w:color w:val="000000"/>
        </w:rPr>
        <w:t xml:space="preserve">the </w:t>
      </w:r>
      <w:r>
        <w:rPr>
          <w:color w:val="000000"/>
        </w:rPr>
        <w:t xml:space="preserve">particle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Even </w:t>
      </w:r>
      <w:r>
        <w:rPr>
          <w:color w:val="000000"/>
        </w:rPr>
        <w:t xml:space="preserve">with </w:t>
      </w:r>
      <w:r>
        <w:rPr>
          <w:color w:val="000000"/>
        </w:rPr>
        <w:t xml:space="preserve">a </w:t>
      </w:r>
      <w:r>
        <w:rPr>
          <w:color w:val="000000"/>
        </w:rPr>
        <w:t xml:space="preserve">small </w:t>
      </w:r>
      <w:r>
        <w:rPr>
          <w:color w:val="000000"/>
        </w:rPr>
        <w:t xml:space="preserve">change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inversion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stress </w:t>
      </w:r>
      <w:r>
        <w:rPr>
          <w:color w:val="0000FF"/>
        </w:rPr>
        <w:t xml:space="preserve">field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CCCC00"/>
        </w:rPr>
        <w:t xml:space="preserve">c-axis </w:t>
      </w:r>
      <w:r>
        <w:rPr>
          <w:color w:val="CCCC00"/>
        </w:rPr>
        <w:t xml:space="preserve">contraction </w:t>
      </w:r>
      <w:r>
        <w:rPr>
          <w:color w:val="000000"/>
        </w:rPr>
        <w:t xml:space="preserve">critically </w:t>
      </w:r>
      <w:r>
        <w:rPr>
          <w:color w:val="000000"/>
        </w:rPr>
        <w:t xml:space="preserve">exacerbated </w:t>
      </w:r>
      <w:r>
        <w:rPr>
          <w:color w:val="000000"/>
        </w:rPr>
        <w:t xml:space="preserve">the </w:t>
      </w:r>
      <w:r>
        <w:rPr>
          <w:color w:val="000000"/>
        </w:rPr>
        <w:t xml:space="preserve">mechanical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, </w:t>
      </w:r>
      <w:r>
        <w:rPr>
          <w:color w:val="000000"/>
        </w:rPr>
        <w:t xml:space="preserve">possibly </w:t>
      </w:r>
      <w:r>
        <w:rPr>
          <w:color w:val="000000"/>
        </w:rPr>
        <w:t xml:space="preserve">by </w:t>
      </w:r>
      <w:r>
        <w:rPr>
          <w:color w:val="000000"/>
        </w:rPr>
        <w:t xml:space="preserve">creating </w:t>
      </w:r>
      <w:r>
        <w:rPr>
          <w:color w:val="66CC00"/>
        </w:rPr>
        <w:t xml:space="preserve">severe </w:t>
      </w:r>
      <w:r>
        <w:rPr>
          <w:color w:val="66CC00"/>
        </w:rPr>
        <w:t xml:space="preserve">stress </w:t>
      </w:r>
      <w:r>
        <w:rPr>
          <w:color w:val="66CC00"/>
        </w:rPr>
        <w:t xml:space="preserve">concentrations </w:t>
      </w:r>
      <w:r>
        <w:rPr>
          <w:color w:val="66CC00"/>
        </w:rPr>
        <w:t xml:space="preserve">at </w:t>
      </w:r>
      <w:r>
        <w:rPr>
          <w:color w:val="66CC00"/>
        </w:rPr>
        <w:t xml:space="preserve">largely </w:t>
      </w:r>
      <w:r>
        <w:rPr>
          <w:color w:val="66CC00"/>
        </w:rPr>
        <w:t xml:space="preserve">desodiated </w:t>
      </w:r>
      <w:r>
        <w:rPr>
          <w:color w:val="66CC00"/>
        </w:rPr>
        <w:t xml:space="preserve">states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subsequently </w:t>
      </w:r>
      <w:r>
        <w:rPr>
          <w:color w:val="000000"/>
        </w:rPr>
        <w:t xml:space="preserve">, </w:t>
      </w:r>
      <w:r>
        <w:rPr>
          <w:color w:val="000000"/>
        </w:rPr>
        <w:t xml:space="preserve">led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development </w:t>
      </w:r>
      <w:r>
        <w:rPr>
          <w:color w:val="000000"/>
        </w:rPr>
        <w:t xml:space="preserve">of </w:t>
      </w:r>
      <w:r>
        <w:rPr>
          <w:color w:val="000000"/>
        </w:rPr>
        <w:t xml:space="preserve">microcracks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[ </w:t>
      </w:r>
      <w:r>
        <w:rPr>
          <w:color w:val="000000"/>
        </w:rPr>
        <w:t xml:space="preserve">23-25 </w:t>
      </w:r>
      <w:r>
        <w:rPr>
          <w:color w:val="000000"/>
        </w:rPr>
        <w:t xml:space="preserve">] </w:t>
      </w:r>
      <w:r>
        <w:rPr>
          <w:color w:val="000000"/>
        </w:rPr>
        <w:t xml:space="preserve">These </w:t>
      </w:r>
      <w:r>
        <w:rPr>
          <w:color w:val="000000"/>
        </w:rPr>
        <w:t xml:space="preserve">microcracks </w:t>
      </w:r>
      <w:r>
        <w:rPr>
          <w:color w:val="000000"/>
        </w:rPr>
        <w:t xml:space="preserve">along </w:t>
      </w:r>
      <w:r>
        <w:rPr>
          <w:color w:val="000000"/>
        </w:rPr>
        <w:t xml:space="preserve">the </w:t>
      </w:r>
      <w:r>
        <w:rPr>
          <w:color w:val="000000"/>
        </w:rPr>
        <w:t xml:space="preserve">grain </w:t>
      </w:r>
      <w:r>
        <w:rPr>
          <w:color w:val="000000"/>
        </w:rPr>
        <w:t xml:space="preserve">boundaries </w:t>
      </w:r>
      <w:r>
        <w:rPr>
          <w:color w:val="000000"/>
        </w:rPr>
        <w:t xml:space="preserve">persisted </w:t>
      </w:r>
      <w:r>
        <w:rPr>
          <w:color w:val="000000"/>
        </w:rPr>
        <w:t xml:space="preserve">up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000000"/>
        </w:rPr>
        <w:t xml:space="preserve">fully </w:t>
      </w:r>
      <w:r>
        <w:rPr>
          <w:color w:val="000000"/>
        </w:rPr>
        <w:t xml:space="preserve">charged </w:t>
      </w:r>
      <w:r>
        <w:rPr>
          <w:color w:val="000000"/>
        </w:rPr>
        <w:t xml:space="preserve">state </w:t>
      </w:r>
      <w:r>
        <w:rPr>
          <w:color w:val="000000"/>
        </w:rPr>
        <w:t xml:space="preserve">of </w:t>
      </w:r>
      <w:r>
        <w:rPr>
          <w:color w:val="000000"/>
        </w:rPr>
        <w:t xml:space="preserve">4.0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pulverizing </w:t>
      </w:r>
      <w:r>
        <w:rPr>
          <w:color w:val="000000"/>
        </w:rPr>
        <w:t xml:space="preserve">the </w:t>
      </w:r>
      <w:r>
        <w:rPr>
          <w:color w:val="000000"/>
        </w:rPr>
        <w:t xml:space="preserve">secondary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contrary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prevalent </w:t>
      </w:r>
      <w:r>
        <w:rPr>
          <w:color w:val="000000"/>
        </w:rPr>
        <w:t xml:space="preserve">microcracks </w:t>
      </w:r>
      <w:r>
        <w:rPr>
          <w:color w:val="000000"/>
        </w:rPr>
        <w:t xml:space="preserve">closed </w:t>
      </w:r>
      <w:r>
        <w:rPr>
          <w:color w:val="000000"/>
        </w:rPr>
        <w:t xml:space="preserve">upon </w:t>
      </w:r>
      <w:r>
        <w:rPr>
          <w:color w:val="000000"/>
        </w:rPr>
        <w:t xml:space="preserve">discharging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Contrary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case </w:t>
      </w:r>
      <w:r>
        <w:rPr>
          <w:color w:val="000000"/>
        </w:rPr>
        <w:t xml:space="preserve">of </w:t>
      </w:r>
      <w:r>
        <w:rPr>
          <w:color w:val="000000"/>
        </w:rPr>
        <w:t xml:space="preserve">3.58 </w:t>
      </w:r>
      <w:r>
        <w:rPr>
          <w:color w:val="000000"/>
        </w:rPr>
        <w:t xml:space="preserve">V </w:t>
      </w:r>
      <w:r>
        <w:rPr>
          <w:color w:val="000000"/>
        </w:rPr>
        <w:t xml:space="preserve">where </w:t>
      </w:r>
      <w:r>
        <w:rPr>
          <w:color w:val="000000"/>
        </w:rPr>
        <w:t xml:space="preserve">the </w:t>
      </w:r>
      <w:r>
        <w:rPr>
          <w:color w:val="000000"/>
        </w:rPr>
        <w:t xml:space="preserve">unit </w:t>
      </w:r>
      <w:r>
        <w:rPr>
          <w:color w:val="000000"/>
        </w:rPr>
        <w:t xml:space="preserve">cell </w:t>
      </w:r>
      <w:r>
        <w:rPr>
          <w:color w:val="000000"/>
        </w:rPr>
        <w:t xml:space="preserve">is </w:t>
      </w:r>
      <w:r>
        <w:rPr>
          <w:color w:val="000000"/>
        </w:rPr>
        <w:t xml:space="preserve">the </w:t>
      </w:r>
      <w:r>
        <w:rPr>
          <w:color w:val="0000FF"/>
        </w:rPr>
        <w:t xml:space="preserve">hexagonal </w:t>
      </w:r>
      <w:r>
        <w:rPr>
          <w:color w:val="0000FF"/>
        </w:rPr>
        <w:t xml:space="preserve">P3 </w:t>
      </w:r>
      <w:r>
        <w:rPr>
          <w:color w:val="0000FF"/>
        </w:rPr>
        <w:t xml:space="preserve">'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during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particle </w:t>
      </w:r>
      <w:r>
        <w:rPr>
          <w:color w:val="66CC00"/>
        </w:rPr>
        <w:t xml:space="preserve">discharged </w:t>
      </w:r>
      <w:r>
        <w:rPr>
          <w:color w:val="66CC00"/>
        </w:rPr>
        <w:t xml:space="preserve">to </w:t>
      </w:r>
      <w:r>
        <w:rPr>
          <w:color w:val="66CC00"/>
        </w:rPr>
        <w:t xml:space="preserve">3.5 </w:t>
      </w:r>
      <w:r>
        <w:rPr>
          <w:color w:val="66CC00"/>
        </w:rPr>
        <w:t xml:space="preserve">V </w:t>
      </w:r>
      <w:r>
        <w:rPr>
          <w:color w:val="000000"/>
        </w:rPr>
        <w:t xml:space="preserve">contained </w:t>
      </w:r>
      <w:r>
        <w:rPr>
          <w:color w:val="000000"/>
        </w:rPr>
        <w:t xml:space="preserve">several </w:t>
      </w:r>
      <w:r>
        <w:rPr>
          <w:color w:val="000000"/>
        </w:rPr>
        <w:t xml:space="preserve">channels </w:t>
      </w:r>
      <w:r>
        <w:rPr>
          <w:color w:val="000000"/>
        </w:rPr>
        <w:t xml:space="preserve">extending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, </w:t>
      </w:r>
      <w:r>
        <w:rPr>
          <w:color w:val="000000"/>
        </w:rPr>
        <w:t xml:space="preserve">implying </w:t>
      </w:r>
      <w:r>
        <w:rPr>
          <w:color w:val="000000"/>
        </w:rPr>
        <w:t xml:space="preserve">that </w:t>
      </w:r>
      <w:r>
        <w:rPr>
          <w:color w:val="000000"/>
        </w:rPr>
        <w:t xml:space="preserve">microcracks </w:t>
      </w:r>
      <w:r>
        <w:rPr>
          <w:color w:val="000000"/>
        </w:rPr>
        <w:t xml:space="preserve">do </w:t>
      </w:r>
      <w:r>
        <w:rPr>
          <w:color w:val="000000"/>
        </w:rPr>
        <w:t xml:space="preserve">not </w:t>
      </w:r>
      <w:r>
        <w:rPr>
          <w:color w:val="000000"/>
        </w:rPr>
        <w:t xml:space="preserve">close </w:t>
      </w:r>
      <w:r>
        <w:rPr>
          <w:color w:val="000000"/>
        </w:rPr>
        <w:t xml:space="preserve">reversibly </w:t>
      </w:r>
      <w:r>
        <w:rPr>
          <w:color w:val="000000"/>
        </w:rPr>
        <w:t xml:space="preserve">even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cycle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Microcracks </w:t>
      </w:r>
      <w:r>
        <w:rPr>
          <w:color w:val="000000"/>
        </w:rPr>
        <w:t xml:space="preserve">are </w:t>
      </w:r>
      <w:r>
        <w:rPr>
          <w:color w:val="000000"/>
        </w:rPr>
        <w:t xml:space="preserve">detrimental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stability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cathode </w:t>
      </w:r>
      <w:r>
        <w:rPr>
          <w:color w:val="000000"/>
        </w:rPr>
        <w:t xml:space="preserve">because </w:t>
      </w:r>
      <w:r>
        <w:rPr>
          <w:color w:val="000000"/>
        </w:rPr>
        <w:t xml:space="preserve">they </w:t>
      </w:r>
      <w:r>
        <w:rPr>
          <w:color w:val="000000"/>
        </w:rPr>
        <w:t xml:space="preserve">significantly </w:t>
      </w:r>
      <w:r>
        <w:rPr>
          <w:color w:val="000000"/>
        </w:rPr>
        <w:t xml:space="preserve">expose </w:t>
      </w:r>
      <w:r>
        <w:rPr>
          <w:color w:val="000000"/>
        </w:rPr>
        <w:t xml:space="preserve">fresh </w:t>
      </w:r>
      <w:r>
        <w:rPr>
          <w:color w:val="000000"/>
        </w:rPr>
        <w:t xml:space="preserve">inner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and </w:t>
      </w:r>
      <w:r>
        <w:rPr>
          <w:color w:val="FF007F"/>
        </w:rPr>
        <w:t xml:space="preserve">isolate </w:t>
      </w:r>
      <w:r>
        <w:rPr>
          <w:color w:val="FF007F"/>
        </w:rPr>
        <w:t xml:space="preserve">the </w:t>
      </w:r>
      <w:r>
        <w:rPr>
          <w:color w:val="FF007F"/>
        </w:rPr>
        <w:t xml:space="preserve">primary </w:t>
      </w:r>
      <w:r>
        <w:rPr>
          <w:color w:val="FF007F"/>
        </w:rPr>
        <w:t xml:space="preserve">particles </w:t>
      </w:r>
      <w:r>
        <w:rPr>
          <w:color w:val="000000"/>
        </w:rPr>
        <w:t xml:space="preserve">, </w:t>
      </w:r>
      <w:r>
        <w:rPr>
          <w:color w:val="000000"/>
        </w:rPr>
        <w:t xml:space="preserve">accelerating </w:t>
      </w:r>
      <w:r>
        <w:rPr>
          <w:color w:val="000000"/>
        </w:rPr>
        <w:t xml:space="preserve">the </w:t>
      </w:r>
      <w:r>
        <w:rPr>
          <w:color w:val="0000FF"/>
        </w:rPr>
        <w:t xml:space="preserve">degradation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abundant </w:t>
      </w:r>
      <w:r>
        <w:rPr>
          <w:color w:val="0000FF"/>
        </w:rPr>
        <w:t xml:space="preserve">unstable </w:t>
      </w:r>
      <w:r>
        <w:rPr>
          <w:color w:val="0000FF"/>
        </w:rPr>
        <w:t xml:space="preserve">Ni4+ </w:t>
      </w:r>
      <w:r>
        <w:rPr>
          <w:color w:val="0000FF"/>
        </w:rPr>
        <w:t xml:space="preserve">species </w:t>
      </w:r>
      <w:r>
        <w:rPr>
          <w:color w:val="0000FF"/>
        </w:rPr>
        <w:t xml:space="preserve">on </w:t>
      </w:r>
      <w:r>
        <w:rPr>
          <w:color w:val="0000FF"/>
        </w:rPr>
        <w:t xml:space="preserve">the </w:t>
      </w:r>
      <w:r>
        <w:rPr>
          <w:color w:val="0000FF"/>
        </w:rPr>
        <w:t xml:space="preserve">crack </w:t>
      </w:r>
      <w:r>
        <w:rPr>
          <w:color w:val="0000FF"/>
        </w:rPr>
        <w:t xml:space="preserve">faces </w:t>
      </w:r>
      <w:r>
        <w:rPr>
          <w:color w:val="000000"/>
        </w:rPr>
        <w:t xml:space="preserve">via </w:t>
      </w:r>
      <w:r>
        <w:rPr>
          <w:color w:val="66CC00"/>
        </w:rPr>
        <w:t xml:space="preserve">parasitic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decomposition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[ </w:t>
      </w:r>
      <w:r>
        <w:rPr>
          <w:color w:val="000000"/>
        </w:rPr>
        <w:t xml:space="preserve">19 </w:t>
      </w:r>
      <w:r>
        <w:rPr>
          <w:color w:val="000000"/>
        </w:rPr>
        <w:t xml:space="preserve">, </w:t>
      </w:r>
      <w:r>
        <w:rPr>
          <w:color w:val="000000"/>
        </w:rPr>
        <w:t xml:space="preserve">34 </w:t>
      </w:r>
      <w:r>
        <w:rPr>
          <w:color w:val="000000"/>
        </w:rPr>
        <w:t xml:space="preserve">] </w:t>
      </w:r>
      <w:r>
        <w:rPr>
          <w:color w:val="000000"/>
        </w:rPr>
        <w:t xml:space="preserve">The </w:t>
      </w:r>
      <w:r>
        <w:rPr>
          <w:color w:val="000000"/>
        </w:rPr>
        <w:t xml:space="preserve">abrupt </w:t>
      </w:r>
      <w:r>
        <w:rPr>
          <w:color w:val="000000"/>
        </w:rPr>
        <w:t xml:space="preserve">P3 </w:t>
      </w:r>
      <w:r>
        <w:rPr>
          <w:color w:val="000000"/>
        </w:rPr>
        <w:t xml:space="preserve">' </w:t>
      </w:r>
      <w:r>
        <w:rPr>
          <w:color w:val="000000"/>
        </w:rPr>
        <w:t xml:space="preserve">to </w:t>
      </w:r>
      <w:r>
        <w:rPr>
          <w:color w:val="000000"/>
        </w:rPr>
        <w:t xml:space="preserve">O3 </w:t>
      </w:r>
      <w:r>
        <w:rPr>
          <w:color w:val="000000"/>
        </w:rPr>
        <w:t xml:space="preserve">'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rendered </w:t>
      </w:r>
      <w:r>
        <w:rPr>
          <w:color w:val="000000"/>
        </w:rPr>
        <w:t xml:space="preserve">the </w:t>
      </w:r>
      <w:r>
        <w:rPr>
          <w:color w:val="000000"/>
        </w:rPr>
        <w:t xml:space="preserve">cathode </w:t>
      </w:r>
      <w:r>
        <w:rPr>
          <w:color w:val="000000"/>
        </w:rPr>
        <w:t xml:space="preserve">susceptible </w:t>
      </w:r>
      <w:r>
        <w:rPr>
          <w:color w:val="000000"/>
        </w:rPr>
        <w:t xml:space="preserve">to </w:t>
      </w:r>
      <w:r>
        <w:rPr>
          <w:color w:val="0000FF"/>
        </w:rPr>
        <w:t xml:space="preserve">crack </w:t>
      </w:r>
      <w:r>
        <w:rPr>
          <w:color w:val="0000FF"/>
        </w:rPr>
        <w:t xml:space="preserve">formation </w:t>
      </w:r>
      <w:r>
        <w:rPr>
          <w:color w:val="000000"/>
        </w:rPr>
        <w:t xml:space="preserve">,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66CC00"/>
        </w:rPr>
        <w:t xml:space="preserve">cycling </w:t>
      </w:r>
      <w:r>
        <w:rPr>
          <w:color w:val="66CC00"/>
        </w:rPr>
        <w:t xml:space="preserve">stability </w:t>
      </w:r>
      <w:r>
        <w:rPr>
          <w:color w:val="66CC00"/>
        </w:rPr>
        <w:t xml:space="preserve">fading </w:t>
      </w:r>
      <w:r>
        <w:rPr>
          <w:color w:val="66CC00"/>
        </w:rPr>
        <w:t xml:space="preserve">at </w:t>
      </w:r>
      <w:r>
        <w:rPr>
          <w:color w:val="66CC00"/>
        </w:rPr>
        <w:t xml:space="preserve">a </w:t>
      </w:r>
      <w:r>
        <w:rPr>
          <w:color w:val="66CC00"/>
        </w:rPr>
        <w:t xml:space="preserve">much </w:t>
      </w:r>
      <w:r>
        <w:rPr>
          <w:color w:val="66CC00"/>
        </w:rPr>
        <w:t xml:space="preserve">higher </w:t>
      </w:r>
      <w:r>
        <w:rPr>
          <w:color w:val="66CC00"/>
        </w:rPr>
        <w:t xml:space="preserve">rate </w:t>
      </w:r>
      <w:r>
        <w:rPr>
          <w:color w:val="66CC00"/>
        </w:rPr>
        <w:t xml:space="preserve">at </w:t>
      </w:r>
      <w:r>
        <w:rPr>
          <w:color w:val="66CC00"/>
        </w:rPr>
        <w:t xml:space="preserve">4.0 </w:t>
      </w:r>
      <w:r>
        <w:rPr>
          <w:color w:val="66CC00"/>
        </w:rPr>
        <w:t xml:space="preserve">V </w:t>
      </w:r>
      <w:r>
        <w:rPr>
          <w:color w:val="66CC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P3 </w:t>
      </w:r>
      <w:r>
        <w:rPr>
          <w:color w:val="000000"/>
        </w:rPr>
        <w:t xml:space="preserve">' </w:t>
      </w:r>
      <w:r>
        <w:rPr>
          <w:color w:val="000000"/>
        </w:rPr>
        <w:t xml:space="preserve">to </w:t>
      </w:r>
      <w:r>
        <w:rPr>
          <w:color w:val="000000"/>
        </w:rPr>
        <w:t xml:space="preserve">O3 </w:t>
      </w:r>
      <w:r>
        <w:rPr>
          <w:color w:val="000000"/>
        </w:rPr>
        <w:t xml:space="preserve">'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was </w:t>
      </w:r>
      <w:r>
        <w:rPr>
          <w:color w:val="000000"/>
        </w:rPr>
        <w:t xml:space="preserve">avoided </w:t>
      </w:r>
      <w:r>
        <w:rPr>
          <w:color w:val="000000"/>
        </w:rPr>
        <w:t xml:space="preserve">,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retention </w:t>
      </w:r>
      <w:r>
        <w:rPr>
          <w:color w:val="000000"/>
        </w:rPr>
        <w:t xml:space="preserve">improved </w:t>
      </w:r>
      <w:r>
        <w:rPr>
          <w:color w:val="000000"/>
        </w:rPr>
        <w:t xml:space="preserve">greatly </w:t>
      </w:r>
      <w:r>
        <w:rPr>
          <w:color w:val="000000"/>
        </w:rPr>
        <w:t xml:space="preserve">by </w:t>
      </w:r>
      <w:r>
        <w:rPr>
          <w:color w:val="0000FF"/>
        </w:rPr>
        <w:t xml:space="preserve">suppressing </w:t>
      </w:r>
      <w:r>
        <w:rPr>
          <w:color w:val="0000FF"/>
        </w:rPr>
        <w:t xml:space="preserve">the </w:t>
      </w:r>
      <w:r>
        <w:rPr>
          <w:color w:val="0000FF"/>
        </w:rPr>
        <w:t xml:space="preserve">severe </w:t>
      </w:r>
      <w:r>
        <w:rPr>
          <w:color w:val="0000FF"/>
        </w:rPr>
        <w:t xml:space="preserve">microcrack </w:t>
      </w:r>
      <w:r>
        <w:rPr>
          <w:color w:val="0000FF"/>
        </w:rPr>
        <w:t xml:space="preserve">formation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we </w:t>
      </w:r>
      <w:r>
        <w:rPr>
          <w:color w:val="000000"/>
        </w:rPr>
        <w:t xml:space="preserve">have </w:t>
      </w:r>
      <w:r>
        <w:rPr>
          <w:color w:val="000000"/>
        </w:rPr>
        <w:t xml:space="preserve">demonstrated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extent </w:t>
      </w:r>
      <w:r>
        <w:rPr>
          <w:color w:val="000000"/>
        </w:rPr>
        <w:t xml:space="preserve">of </w:t>
      </w:r>
      <w:r>
        <w:rPr>
          <w:color w:val="000000"/>
        </w:rPr>
        <w:t xml:space="preserve">this </w:t>
      </w:r>
      <w:r>
        <w:rPr>
          <w:color w:val="000000"/>
        </w:rPr>
        <w:t xml:space="preserve">repeated </w:t>
      </w:r>
      <w:r>
        <w:rPr>
          <w:color w:val="000000"/>
        </w:rPr>
        <w:t xml:space="preserve">opening </w:t>
      </w:r>
      <w:r>
        <w:rPr>
          <w:color w:val="000000"/>
        </w:rPr>
        <w:t xml:space="preserve">and </w:t>
      </w:r>
      <w:r>
        <w:rPr>
          <w:color w:val="000000"/>
        </w:rPr>
        <w:t xml:space="preserve">closure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cathode </w:t>
      </w:r>
      <w:r>
        <w:rPr>
          <w:color w:val="000000"/>
        </w:rPr>
        <w:t xml:space="preserve">was </w:t>
      </w:r>
      <w:r>
        <w:rPr>
          <w:color w:val="000000"/>
        </w:rPr>
        <w:t xml:space="preserve">apparently </w:t>
      </w:r>
      <w:r>
        <w:rPr>
          <w:color w:val="000000"/>
        </w:rPr>
        <w:t xml:space="preserve">sufficient </w:t>
      </w:r>
      <w:r>
        <w:rPr>
          <w:color w:val="000000"/>
        </w:rPr>
        <w:t xml:space="preserve">to </w:t>
      </w:r>
      <w:r>
        <w:rPr>
          <w:color w:val="000000"/>
        </w:rPr>
        <w:t xml:space="preserve">cause </w:t>
      </w:r>
      <w:r>
        <w:rPr>
          <w:color w:val="0000FF"/>
        </w:rPr>
        <w:t xml:space="preserve">permanent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damage </w:t>
      </w:r>
      <w:r>
        <w:rPr>
          <w:color w:val="0000FF"/>
        </w:rPr>
        <w:t xml:space="preserve">to </w:t>
      </w:r>
      <w:r>
        <w:rPr>
          <w:color w:val="0000FF"/>
        </w:rPr>
        <w:t xml:space="preserve">the </w:t>
      </w:r>
      <w:r>
        <w:rPr>
          <w:color w:val="0000FF"/>
        </w:rPr>
        <w:t xml:space="preserve">material </w:t>
      </w:r>
      <w:r>
        <w:rPr>
          <w:color w:val="0000FF"/>
        </w:rPr>
        <w:t xml:space="preserve">depending </w:t>
      </w:r>
      <w:r>
        <w:rPr>
          <w:color w:val="0000FF"/>
        </w:rPr>
        <w:t xml:space="preserve">on </w:t>
      </w:r>
      <w:r>
        <w:rPr>
          <w:color w:val="0000FF"/>
        </w:rPr>
        <w:t xml:space="preserve">the </w:t>
      </w:r>
      <w:r>
        <w:rPr>
          <w:color w:val="66CC00"/>
        </w:rPr>
        <w:t xml:space="preserve">upper </w:t>
      </w:r>
      <w:r>
        <w:rPr>
          <w:color w:val="0000FF"/>
        </w:rPr>
        <w:t xml:space="preserve">upper </w:t>
      </w:r>
      <w:r>
        <w:rPr>
          <w:color w:val="66CC00"/>
        </w:rPr>
        <w:t xml:space="preserve">cut-off </w:t>
      </w:r>
      <w:r>
        <w:rPr>
          <w:color w:val="0000FF"/>
        </w:rPr>
        <w:t xml:space="preserve">cut-off </w:t>
      </w:r>
      <w:r>
        <w:rPr>
          <w:color w:val="66CC00"/>
        </w:rPr>
        <w:t xml:space="preserve">voltage </w:t>
      </w:r>
      <w:r>
        <w:rPr>
          <w:color w:val="0000FF"/>
        </w:rPr>
        <w:t xml:space="preserve">voltage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cathode </w:t>
      </w:r>
      <w:r>
        <w:rPr>
          <w:color w:val="000000"/>
        </w:rPr>
        <w:t xml:space="preserve">particle </w:t>
      </w:r>
      <w:r>
        <w:rPr>
          <w:color w:val="000000"/>
        </w:rPr>
        <w:t xml:space="preserve">cycled </w:t>
      </w:r>
      <w:r>
        <w:rPr>
          <w:color w:val="000000"/>
        </w:rPr>
        <w:t xml:space="preserve">at </w:t>
      </w:r>
      <w:r>
        <w:rPr>
          <w:color w:val="000000"/>
        </w:rPr>
        <w:t xml:space="preserve">4.0 </w:t>
      </w:r>
      <w:r>
        <w:rPr>
          <w:color w:val="000000"/>
        </w:rPr>
        <w:t xml:space="preserve">V </w:t>
      </w:r>
      <w:r>
        <w:rPr>
          <w:color w:val="000000"/>
        </w:rPr>
        <w:t xml:space="preserve">showed </w:t>
      </w:r>
      <w:r>
        <w:rPr>
          <w:color w:val="66CC00"/>
        </w:rPr>
        <w:t xml:space="preserve">significant </w:t>
      </w:r>
      <w:r>
        <w:rPr>
          <w:color w:val="66CC00"/>
        </w:rPr>
        <w:t xml:space="preserve">mechanical </w:t>
      </w:r>
      <w:r>
        <w:rPr>
          <w:color w:val="66CC00"/>
        </w:rPr>
        <w:t xml:space="preserve">damage </w:t>
      </w:r>
      <w:r>
        <w:rPr>
          <w:color w:val="000000"/>
        </w:rPr>
        <w:t xml:space="preserve">with </w:t>
      </w:r>
      <w:r>
        <w:rPr>
          <w:color w:val="000000"/>
        </w:rPr>
        <w:t xml:space="preserve">microcracks </w:t>
      </w:r>
      <w:r>
        <w:rPr>
          <w:color w:val="000000"/>
        </w:rPr>
        <w:t xml:space="preserve">forming </w:t>
      </w:r>
      <w:r>
        <w:rPr>
          <w:color w:val="000000"/>
        </w:rPr>
        <w:t xml:space="preserve">all </w:t>
      </w:r>
      <w:r>
        <w:rPr>
          <w:color w:val="000000"/>
        </w:rPr>
        <w:t xml:space="preserve">along </w:t>
      </w:r>
      <w:r>
        <w:rPr>
          <w:color w:val="000000"/>
        </w:rPr>
        <w:t xml:space="preserve">the </w:t>
      </w:r>
      <w:r>
        <w:rPr>
          <w:color w:val="000000"/>
        </w:rPr>
        <w:t xml:space="preserve">grain </w:t>
      </w:r>
      <w:r>
        <w:rPr>
          <w:color w:val="000000"/>
        </w:rPr>
        <w:t xml:space="preserve">boundaries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expected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comparison </w:t>
      </w:r>
      <w:r>
        <w:rPr>
          <w:color w:val="000000"/>
        </w:rPr>
        <w:t xml:space="preserve">, </w:t>
      </w:r>
      <w:r>
        <w:rPr>
          <w:color w:val="000000"/>
        </w:rPr>
        <w:t xml:space="preserve">at </w:t>
      </w:r>
      <w:r>
        <w:rPr>
          <w:color w:val="000000"/>
        </w:rPr>
        <w:t xml:space="preserve">3.58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particle </w:t>
      </w:r>
      <w:r>
        <w:rPr>
          <w:color w:val="66CC00"/>
        </w:rPr>
        <w:t xml:space="preserve">integrity </w:t>
      </w:r>
      <w:r>
        <w:rPr>
          <w:color w:val="000000"/>
        </w:rPr>
        <w:t xml:space="preserve">was </w:t>
      </w:r>
      <w:r>
        <w:rPr>
          <w:color w:val="000000"/>
        </w:rPr>
        <w:t xml:space="preserve">well </w:t>
      </w:r>
      <w:r>
        <w:rPr>
          <w:color w:val="000000"/>
        </w:rPr>
        <w:t xml:space="preserve">preserved </w:t>
      </w:r>
      <w:r>
        <w:rPr>
          <w:color w:val="000000"/>
        </w:rPr>
        <w:t xml:space="preserve">even </w:t>
      </w:r>
      <w:r>
        <w:rPr>
          <w:color w:val="000000"/>
        </w:rPr>
        <w:t xml:space="preserve">after </w:t>
      </w:r>
      <w:r>
        <w:rPr>
          <w:color w:val="000000"/>
        </w:rPr>
        <w:t xml:space="preserve">100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Rct </w:t>
      </w:r>
      <w:r>
        <w:rPr>
          <w:color w:val="000000"/>
        </w:rPr>
        <w:t xml:space="preserve">of </w:t>
      </w:r>
      <w:r>
        <w:rPr>
          <w:color w:val="000000"/>
        </w:rPr>
        <w:t xml:space="preserve">4.0 </w:t>
      </w:r>
      <w:r>
        <w:rPr>
          <w:color w:val="000000"/>
        </w:rPr>
        <w:t xml:space="preserve">V </w:t>
      </w:r>
      <w:r>
        <w:rPr>
          <w:color w:val="000000"/>
        </w:rPr>
        <w:t xml:space="preserve">cycling </w:t>
      </w:r>
      <w:r>
        <w:rPr>
          <w:color w:val="000000"/>
        </w:rPr>
        <w:t xml:space="preserve">rapidly </w:t>
      </w:r>
      <w:r>
        <w:rPr>
          <w:color w:val="000000"/>
        </w:rPr>
        <w:t xml:space="preserve">increased </w:t>
      </w:r>
      <w:r>
        <w:rPr>
          <w:color w:val="000000"/>
        </w:rPr>
        <w:t xml:space="preserve">from </w:t>
      </w:r>
      <w:r>
        <w:rPr>
          <w:color w:val="000000"/>
        </w:rPr>
        <w:t xml:space="preserve">2.7 </w:t>
      </w:r>
      <w:r>
        <w:rPr>
          <w:color w:val="000000"/>
        </w:rPr>
        <w:t xml:space="preserve">to </w:t>
      </w:r>
      <w:r>
        <w:rPr>
          <w:color w:val="000000"/>
        </w:rPr>
        <w:t xml:space="preserve">96.4 </w:t>
      </w:r>
      <w:r>
        <w:rPr>
          <w:color w:val="000000"/>
        </w:rPr>
        <w:t xml:space="preserve">O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cycling </w:t>
      </w:r>
      <w:r>
        <w:rPr>
          <w:color w:val="000000"/>
        </w:rPr>
        <w:t xml:space="preserve">proceeded </w:t>
      </w:r>
      <w:r>
        <w:rPr>
          <w:color w:val="000000"/>
        </w:rPr>
        <w:t xml:space="preserve">, </w:t>
      </w:r>
      <w:r>
        <w:rPr>
          <w:color w:val="000000"/>
        </w:rPr>
        <w:t xml:space="preserve">while </w:t>
      </w:r>
      <w:r>
        <w:rPr>
          <w:color w:val="000000"/>
        </w:rPr>
        <w:t xml:space="preserve">the </w:t>
      </w:r>
      <w:r>
        <w:rPr>
          <w:color w:val="000000"/>
        </w:rPr>
        <w:t xml:space="preserve">3.58 </w:t>
      </w:r>
      <w:r>
        <w:rPr>
          <w:color w:val="000000"/>
        </w:rPr>
        <w:t xml:space="preserve">V </w:t>
      </w:r>
      <w:r>
        <w:rPr>
          <w:color w:val="000000"/>
        </w:rPr>
        <w:t xml:space="preserve">cycling </w:t>
      </w:r>
      <w:r>
        <w:rPr>
          <w:color w:val="000000"/>
        </w:rPr>
        <w:t xml:space="preserve">exhibited </w:t>
      </w:r>
      <w:r>
        <w:rPr>
          <w:color w:val="000000"/>
        </w:rPr>
        <w:t xml:space="preserve">a </w:t>
      </w:r>
      <w:r>
        <w:rPr>
          <w:color w:val="66CC00"/>
        </w:rPr>
        <w:t xml:space="preserve">modest </w:t>
      </w:r>
      <w:r>
        <w:rPr>
          <w:color w:val="66CC00"/>
        </w:rPr>
        <w:t xml:space="preserve">increase </w:t>
      </w:r>
      <w:r>
        <w:rPr>
          <w:color w:val="000000"/>
        </w:rPr>
        <w:t xml:space="preserve">, </w:t>
      </w:r>
      <w:r>
        <w:rPr>
          <w:color w:val="000000"/>
        </w:rPr>
        <w:t xml:space="preserve">reaching </w:t>
      </w:r>
      <w:r>
        <w:rPr>
          <w:color w:val="000000"/>
        </w:rPr>
        <w:t xml:space="preserve">14.1 </w:t>
      </w:r>
      <w:r>
        <w:rPr>
          <w:color w:val="000000"/>
        </w:rPr>
        <w:t xml:space="preserve">O </w:t>
      </w:r>
      <w:r>
        <w:rPr>
          <w:color w:val="000000"/>
        </w:rPr>
        <w:t xml:space="preserve">even </w:t>
      </w:r>
      <w:r>
        <w:rPr>
          <w:color w:val="000000"/>
        </w:rPr>
        <w:t xml:space="preserve">after </w:t>
      </w:r>
      <w:r>
        <w:rPr>
          <w:color w:val="000000"/>
        </w:rPr>
        <w:t xml:space="preserve">100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 </w:t>
      </w:r>
      <w:r>
        <w:rPr>
          <w:color w:val="66CC00"/>
        </w:rPr>
        <w:t xml:space="preserve">continuous </w:t>
      </w:r>
      <w:r>
        <w:rPr>
          <w:color w:val="66CC00"/>
        </w:rPr>
        <w:t xml:space="preserve">voltage </w:t>
      </w:r>
      <w:r>
        <w:rPr>
          <w:color w:val="66CC00"/>
        </w:rPr>
        <w:t xml:space="preserve">decay </w:t>
      </w:r>
      <w:r>
        <w:rPr>
          <w:color w:val="000000"/>
        </w:rPr>
        <w:t xml:space="preserve">was </w:t>
      </w:r>
      <w:r>
        <w:rPr>
          <w:color w:val="000000"/>
        </w:rPr>
        <w:t xml:space="preserve">recorded </w:t>
      </w:r>
      <w:r>
        <w:rPr>
          <w:color w:val="000000"/>
        </w:rPr>
        <w:t xml:space="preserve">for </w:t>
      </w:r>
      <w:r>
        <w:rPr>
          <w:color w:val="000000"/>
        </w:rPr>
        <w:t xml:space="preserve">4.0 </w:t>
      </w:r>
      <w:r>
        <w:rPr>
          <w:color w:val="000000"/>
        </w:rPr>
        <w:t xml:space="preserve">V </w:t>
      </w:r>
      <w:r>
        <w:rPr>
          <w:color w:val="000000"/>
        </w:rPr>
        <w:t xml:space="preserve">cycling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consistent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66CC00"/>
        </w:rPr>
        <w:t xml:space="preserve">poor </w:t>
      </w:r>
      <w:r>
        <w:rPr>
          <w:color w:val="66CC00"/>
        </w:rPr>
        <w:t xml:space="preserve">cycling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CCCC00"/>
        </w:rPr>
        <w:t xml:space="preserve">polarized </w:t>
      </w:r>
      <w:r>
        <w:rPr>
          <w:color w:val="CCCC00"/>
        </w:rPr>
        <w:t xml:space="preserve">redox </w:t>
      </w:r>
      <w:r>
        <w:rPr>
          <w:color w:val="CCCC00"/>
        </w:rPr>
        <w:t xml:space="preserve">reaction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FF"/>
        </w:rPr>
        <w:t xml:space="preserve">gradual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deterioration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66CC00"/>
        </w:rPr>
        <w:t xml:space="preserve">voltage </w:t>
      </w:r>
      <w:r>
        <w:rPr>
          <w:color w:val="66CC00"/>
        </w:rPr>
        <w:t xml:space="preserve">decay </w:t>
      </w:r>
      <w:r>
        <w:rPr>
          <w:color w:val="000000"/>
        </w:rPr>
        <w:t xml:space="preserve">was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upon </w:t>
      </w:r>
      <w:r>
        <w:rPr>
          <w:color w:val="000000"/>
        </w:rPr>
        <w:t xml:space="preserve">cycling </w:t>
      </w:r>
      <w:r>
        <w:rPr>
          <w:color w:val="000000"/>
        </w:rPr>
        <w:t xml:space="preserve">at </w:t>
      </w:r>
      <w:r>
        <w:rPr>
          <w:color w:val="000000"/>
        </w:rPr>
        <w:t xml:space="preserve">3.58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P3 </w:t>
      </w:r>
      <w:r>
        <w:rPr>
          <w:color w:val="000000"/>
        </w:rPr>
        <w:t xml:space="preserve">' </w:t>
      </w:r>
      <w:r>
        <w:rPr>
          <w:color w:val="000000"/>
        </w:rPr>
        <w:t xml:space="preserve">to </w:t>
      </w:r>
      <w:r>
        <w:rPr>
          <w:color w:val="000000"/>
        </w:rPr>
        <w:t xml:space="preserve">O3 </w:t>
      </w:r>
      <w:r>
        <w:rPr>
          <w:color w:val="000000"/>
        </w:rPr>
        <w:t xml:space="preserve">'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is </w:t>
      </w:r>
      <w:r>
        <w:rPr>
          <w:color w:val="000000"/>
        </w:rPr>
        <w:t xml:space="preserve">again </w:t>
      </w:r>
      <w:r>
        <w:rPr>
          <w:color w:val="000000"/>
        </w:rPr>
        <w:t xml:space="preserve">responsible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degradation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FF3333"/>
        </w:rPr>
        <w:t xml:space="preserve">SAED </w:t>
      </w:r>
      <w:r>
        <w:rPr>
          <w:color w:val="FF3333"/>
        </w:rPr>
        <w:t xml:space="preserve">pattern </w:t>
      </w:r>
      <w:r>
        <w:rPr>
          <w:color w:val="000000"/>
        </w:rPr>
        <w:t xml:space="preserve">verifies </w:t>
      </w:r>
      <w:r>
        <w:rPr>
          <w:color w:val="000000"/>
        </w:rPr>
        <w:t xml:space="preserve">the </w:t>
      </w:r>
      <w:r>
        <w:rPr>
          <w:color w:val="000000"/>
        </w:rPr>
        <w:t xml:space="preserve">overall </w:t>
      </w:r>
      <w:r>
        <w:rPr>
          <w:color w:val="000000"/>
        </w:rPr>
        <w:t xml:space="preserve">remaining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layer </w:t>
      </w:r>
      <w:r>
        <w:rPr>
          <w:color w:val="000000"/>
        </w:rPr>
        <w:t xml:space="preserve">domain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primary </w:t>
      </w:r>
      <w:r>
        <w:rPr>
          <w:color w:val="000000"/>
        </w:rPr>
        <w:t xml:space="preserve">particle </w:t>
      </w:r>
      <w:r>
        <w:rPr>
          <w:color w:val="000000"/>
        </w:rPr>
        <w:t xml:space="preserve">initiated </w:t>
      </w:r>
      <w:r>
        <w:rPr>
          <w:color w:val="000000"/>
        </w:rPr>
        <w:t xml:space="preserve">tearing </w:t>
      </w:r>
      <w:r>
        <w:rPr>
          <w:color w:val="000000"/>
        </w:rPr>
        <w:t xml:space="preserve">parallel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ab </w:t>
      </w:r>
      <w:r>
        <w:rPr>
          <w:color w:val="000000"/>
        </w:rPr>
        <w:t xml:space="preserve">planes </w:t>
      </w:r>
      <w:r>
        <w:rPr>
          <w:color w:val="000000"/>
        </w:rPr>
        <w:t xml:space="preserve">( </w:t>
      </w:r>
      <w:r>
        <w:rPr>
          <w:color w:val="000000"/>
        </w:rPr>
        <w:t xml:space="preserve">marked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red </w:t>
      </w:r>
      <w:r>
        <w:rPr>
          <w:color w:val="000000"/>
        </w:rPr>
        <w:t xml:space="preserve">arrow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possibly </w:t>
      </w:r>
      <w:r>
        <w:rPr>
          <w:color w:val="000000"/>
        </w:rPr>
        <w:t xml:space="preserve">owing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fragmented </w:t>
      </w:r>
      <w:r>
        <w:rPr>
          <w:color w:val="CCCC00"/>
        </w:rPr>
        <w:t xml:space="preserve">dissolution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cathode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expected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FF007F"/>
        </w:rPr>
        <w:t xml:space="preserve">microcracks </w:t>
      </w:r>
      <w:r>
        <w:rPr>
          <w:color w:val="FF007F"/>
        </w:rPr>
        <w:t xml:space="preserve">propagating </w:t>
      </w:r>
      <w:r>
        <w:rPr>
          <w:color w:val="FF007F"/>
        </w:rPr>
        <w:t xml:space="preserve">to </w:t>
      </w:r>
      <w:r>
        <w:rPr>
          <w:color w:val="FF007F"/>
        </w:rPr>
        <w:t xml:space="preserve">the </w:t>
      </w:r>
      <w:r>
        <w:rPr>
          <w:color w:val="FF007F"/>
        </w:rPr>
        <w:t xml:space="preserve">surface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exposed </w:t>
      </w:r>
      <w:r>
        <w:rPr>
          <w:color w:val="000000"/>
        </w:rPr>
        <w:t xml:space="preserve">faces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interior </w:t>
      </w:r>
      <w:r>
        <w:rPr>
          <w:color w:val="000000"/>
        </w:rPr>
        <w:t xml:space="preserve">primary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were </w:t>
      </w:r>
      <w:r>
        <w:rPr>
          <w:color w:val="000000"/>
        </w:rPr>
        <w:t xml:space="preserve">heavily </w:t>
      </w:r>
      <w:r>
        <w:rPr>
          <w:color w:val="000000"/>
        </w:rPr>
        <w:t xml:space="preserve">damaged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subsequent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infiltration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inset </w:t>
      </w:r>
      <w:r>
        <w:rPr>
          <w:color w:val="000000"/>
        </w:rPr>
        <w:t xml:space="preserve">SAED </w:t>
      </w:r>
      <w:r>
        <w:rPr>
          <w:color w:val="000000"/>
        </w:rPr>
        <w:t xml:space="preserve">image </w:t>
      </w:r>
      <w:r>
        <w:rPr>
          <w:color w:val="000000"/>
        </w:rPr>
        <w:t xml:space="preserve">in </w:t>
      </w:r>
      <w:r>
        <w:rPr>
          <w:color w:val="000000"/>
        </w:rPr>
        <w:t xml:space="preserve">Figure </w:t>
      </w:r>
      <w:r>
        <w:rPr>
          <w:color w:val="000000"/>
        </w:rPr>
        <w:t xml:space="preserve">6d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Thus </w:t>
      </w:r>
      <w:r>
        <w:rPr>
          <w:color w:val="000000"/>
        </w:rPr>
        <w:t xml:space="preserve">, </w:t>
      </w:r>
      <w:r>
        <w:rPr>
          <w:color w:val="000000"/>
        </w:rPr>
        <w:t xml:space="preserve">regardless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FF007F"/>
        </w:rPr>
        <w:t xml:space="preserve">position </w:t>
      </w:r>
      <w:r>
        <w:rPr>
          <w:color w:val="FF007F"/>
        </w:rPr>
        <w:t xml:space="preserve">, </w:t>
      </w:r>
      <w:r>
        <w:rPr>
          <w:color w:val="FF007F"/>
        </w:rPr>
        <w:t xml:space="preserve">the </w:t>
      </w:r>
      <w:r>
        <w:rPr>
          <w:color w:val="FF007F"/>
        </w:rPr>
        <w:t xml:space="preserve">primary </w:t>
      </w:r>
      <w:r>
        <w:rPr>
          <w:color w:val="FF007F"/>
        </w:rPr>
        <w:t xml:space="preserve">particles </w:t>
      </w:r>
      <w:r>
        <w:rPr>
          <w:color w:val="000000"/>
        </w:rPr>
        <w:t xml:space="preserve">with </w:t>
      </w:r>
      <w:r>
        <w:rPr>
          <w:color w:val="000000"/>
        </w:rPr>
        <w:t xml:space="preserve">an </w:t>
      </w:r>
      <w:r>
        <w:rPr>
          <w:color w:val="000000"/>
        </w:rPr>
        <w:t xml:space="preserve">abundance </w:t>
      </w:r>
      <w:r>
        <w:rPr>
          <w:color w:val="000000"/>
        </w:rPr>
        <w:t xml:space="preserve">of </w:t>
      </w:r>
      <w:r>
        <w:rPr>
          <w:color w:val="000000"/>
        </w:rPr>
        <w:t xml:space="preserve">highly </w:t>
      </w:r>
      <w:r>
        <w:rPr>
          <w:color w:val="000000"/>
        </w:rPr>
        <w:t xml:space="preserve">reactive </w:t>
      </w:r>
      <w:r>
        <w:rPr>
          <w:color w:val="000000"/>
        </w:rPr>
        <w:t xml:space="preserve">Ni4+ </w:t>
      </w:r>
      <w:r>
        <w:rPr>
          <w:color w:val="000000"/>
        </w:rPr>
        <w:t xml:space="preserve">species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highly </w:t>
      </w:r>
      <w:r>
        <w:rPr>
          <w:color w:val="000000"/>
        </w:rPr>
        <w:t xml:space="preserve">desodiated </w:t>
      </w:r>
      <w:r>
        <w:rPr>
          <w:color w:val="000000"/>
        </w:rPr>
        <w:t xml:space="preserve">state </w:t>
      </w:r>
      <w:r>
        <w:rPr>
          <w:color w:val="000000"/>
        </w:rPr>
        <w:t xml:space="preserve">were </w:t>
      </w:r>
      <w:r>
        <w:rPr>
          <w:color w:val="000000"/>
        </w:rPr>
        <w:t xml:space="preserve">susceptible </w:t>
      </w:r>
      <w:r>
        <w:rPr>
          <w:color w:val="000000"/>
        </w:rPr>
        <w:t xml:space="preserve">to </w:t>
      </w:r>
      <w:r>
        <w:rPr>
          <w:color w:val="66CC00"/>
        </w:rPr>
        <w:t xml:space="preserve">surface </w:t>
      </w:r>
      <w:r>
        <w:rPr>
          <w:color w:val="66CC00"/>
        </w:rPr>
        <w:t xml:space="preserve">degradation </w:t>
      </w:r>
      <w:r>
        <w:rPr>
          <w:color w:val="000000"/>
        </w:rPr>
        <w:t xml:space="preserve">when </w:t>
      </w:r>
      <w:r>
        <w:rPr>
          <w:color w:val="000000"/>
        </w:rPr>
        <w:t xml:space="preserve">in </w:t>
      </w:r>
      <w:r>
        <w:rPr>
          <w:color w:val="000000"/>
        </w:rPr>
        <w:t xml:space="preserve">contact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[ </w:t>
      </w:r>
      <w:r>
        <w:rPr>
          <w:color w:val="000000"/>
        </w:rPr>
        <w:t xml:space="preserve">19 </w:t>
      </w:r>
      <w:r>
        <w:rPr>
          <w:color w:val="000000"/>
        </w:rPr>
        <w:t xml:space="preserve">, </w:t>
      </w:r>
      <w:r>
        <w:rPr>
          <w:color w:val="000000"/>
        </w:rPr>
        <w:t xml:space="preserve">34 </w:t>
      </w:r>
      <w:r>
        <w:rPr>
          <w:color w:val="000000"/>
        </w:rPr>
        <w:t xml:space="preserve">] </w:t>
      </w:r>
      <w:r>
        <w:rPr>
          <w:color w:val="000000"/>
        </w:rPr>
        <w:t xml:space="preserve">The </w:t>
      </w:r>
      <w:r>
        <w:rPr>
          <w:color w:val="000000"/>
        </w:rPr>
        <w:t xml:space="preserve">microcracks </w:t>
      </w:r>
      <w:r>
        <w:rPr>
          <w:color w:val="000000"/>
        </w:rPr>
        <w:t xml:space="preserve">significantly </w:t>
      </w:r>
      <w:r>
        <w:rPr>
          <w:color w:val="FF007F"/>
        </w:rPr>
        <w:t xml:space="preserve">increased </w:t>
      </w:r>
      <w:r>
        <w:rPr>
          <w:color w:val="FF007F"/>
        </w:rPr>
        <w:t xml:space="preserve">the </w:t>
      </w:r>
      <w:r>
        <w:rPr>
          <w:color w:val="FF007F"/>
        </w:rPr>
        <w:t xml:space="preserve">exposed </w:t>
      </w:r>
      <w:r>
        <w:rPr>
          <w:color w:val="FF007F"/>
        </w:rPr>
        <w:t xml:space="preserve">surface </w:t>
      </w:r>
      <w:r>
        <w:rPr>
          <w:color w:val="000000"/>
        </w:rPr>
        <w:t xml:space="preserve">and </w:t>
      </w:r>
      <w:r>
        <w:rPr>
          <w:color w:val="66CC00"/>
        </w:rPr>
        <w:t xml:space="preserve">accelerated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penetration </w:t>
      </w:r>
      <w:r>
        <w:rPr>
          <w:color w:val="000000"/>
        </w:rPr>
        <w:t xml:space="preserve">,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66CC00"/>
        </w:rPr>
        <w:t xml:space="preserve">severe </w:t>
      </w:r>
      <w:r>
        <w:rPr>
          <w:color w:val="66CC00"/>
        </w:rPr>
        <w:t xml:space="preserve">degradation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cathode </w:t>
      </w:r>
      <w:r>
        <w:rPr>
          <w:color w:val="66CC00"/>
        </w:rPr>
        <w:t xml:space="preserve">particle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cycling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deteriorated </w:t>
      </w:r>
      <w:r>
        <w:rPr>
          <w:color w:val="000000"/>
        </w:rPr>
        <w:t xml:space="preserve">significantly </w:t>
      </w:r>
      <w:r>
        <w:rPr>
          <w:color w:val="000000"/>
        </w:rPr>
        <w:t xml:space="preserve">,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in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retentions </w:t>
      </w:r>
      <w:r>
        <w:rPr>
          <w:color w:val="000000"/>
        </w:rPr>
        <w:t xml:space="preserve">of </w:t>
      </w:r>
      <w:r>
        <w:rPr>
          <w:color w:val="000000"/>
        </w:rPr>
        <w:t xml:space="preserve">94.2 </w:t>
      </w:r>
      <w:r>
        <w:rPr>
          <w:color w:val="000000"/>
        </w:rPr>
        <w:t xml:space="preserve">% </w:t>
      </w:r>
      <w:r>
        <w:rPr>
          <w:color w:val="000000"/>
        </w:rPr>
        <w:t xml:space="preserve">at </w:t>
      </w:r>
      <w:r>
        <w:rPr>
          <w:color w:val="000000"/>
        </w:rPr>
        <w:t xml:space="preserve">3.35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90.7 </w:t>
      </w:r>
      <w:r>
        <w:rPr>
          <w:color w:val="000000"/>
        </w:rPr>
        <w:t xml:space="preserve">% </w:t>
      </w:r>
      <w:r>
        <w:rPr>
          <w:color w:val="000000"/>
        </w:rPr>
        <w:t xml:space="preserve">at </w:t>
      </w:r>
      <w:r>
        <w:rPr>
          <w:color w:val="000000"/>
        </w:rPr>
        <w:t xml:space="preserve">3.58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75.5 </w:t>
      </w:r>
      <w:r>
        <w:rPr>
          <w:color w:val="000000"/>
        </w:rPr>
        <w:t xml:space="preserve">% </w:t>
      </w:r>
      <w:r>
        <w:rPr>
          <w:color w:val="000000"/>
        </w:rPr>
        <w:t xml:space="preserve">at </w:t>
      </w:r>
      <w:r>
        <w:rPr>
          <w:color w:val="000000"/>
        </w:rPr>
        <w:t xml:space="preserve">4.0 </w:t>
      </w:r>
      <w:r>
        <w:rPr>
          <w:color w:val="000000"/>
        </w:rPr>
        <w:t xml:space="preserve">V </w:t>
      </w:r>
      <w:r>
        <w:rPr>
          <w:color w:val="000000"/>
        </w:rPr>
        <w:t xml:space="preserve">after </w:t>
      </w:r>
      <w:r>
        <w:rPr>
          <w:color w:val="000000"/>
        </w:rPr>
        <w:t xml:space="preserve">100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Among </w:t>
      </w:r>
      <w:r>
        <w:rPr>
          <w:color w:val="000000"/>
        </w:rPr>
        <w:t xml:space="preserve">the </w:t>
      </w:r>
      <w:r>
        <w:rPr>
          <w:color w:val="000000"/>
        </w:rPr>
        <w:t xml:space="preserve">multiple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transitions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P3 </w:t>
      </w:r>
      <w:r>
        <w:rPr>
          <w:color w:val="000000"/>
        </w:rPr>
        <w:t xml:space="preserve">' </w:t>
      </w:r>
      <w:r>
        <w:rPr>
          <w:color w:val="000000"/>
        </w:rPr>
        <w:t xml:space="preserve">to </w:t>
      </w:r>
      <w:r>
        <w:rPr>
          <w:color w:val="000000"/>
        </w:rPr>
        <w:t xml:space="preserve">O3 </w:t>
      </w:r>
      <w:r>
        <w:rPr>
          <w:color w:val="000000"/>
        </w:rPr>
        <w:t xml:space="preserve">'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above </w:t>
      </w:r>
      <w:r>
        <w:rPr>
          <w:color w:val="000000"/>
        </w:rPr>
        <w:t xml:space="preserve">3.6 </w:t>
      </w:r>
      <w:r>
        <w:rPr>
          <w:color w:val="000000"/>
        </w:rPr>
        <w:t xml:space="preserve">V </w:t>
      </w:r>
      <w:r>
        <w:rPr>
          <w:color w:val="000000"/>
        </w:rPr>
        <w:t xml:space="preserve">is </w:t>
      </w:r>
      <w:r>
        <w:rPr>
          <w:color w:val="000000"/>
        </w:rPr>
        <w:t xml:space="preserve">mainly </w:t>
      </w:r>
      <w:r>
        <w:rPr>
          <w:color w:val="000000"/>
        </w:rPr>
        <w:t xml:space="preserve">responsible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loss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structural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O3-type </w:t>
      </w:r>
      <w:r>
        <w:rPr>
          <w:color w:val="000000"/>
        </w:rPr>
        <w:t xml:space="preserve">Na </w:t>
      </w:r>
      <w:r>
        <w:rPr>
          <w:color w:val="000000"/>
        </w:rPr>
        <w:t xml:space="preserve">[ </w:t>
      </w:r>
      <w:r>
        <w:rPr>
          <w:color w:val="000000"/>
        </w:rPr>
        <w:t xml:space="preserve">Ni0.5Mn0.5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cathode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cross-sectional </w:t>
      </w:r>
      <w:r>
        <w:rPr>
          <w:color w:val="000000"/>
        </w:rPr>
        <w:t xml:space="preserve">SEM </w:t>
      </w:r>
      <w:r>
        <w:rPr>
          <w:color w:val="000000"/>
        </w:rPr>
        <w:t xml:space="preserve">observations </w:t>
      </w:r>
      <w:r>
        <w:rPr>
          <w:color w:val="000000"/>
        </w:rPr>
        <w:t xml:space="preserve">indicate </w:t>
      </w:r>
      <w:r>
        <w:rPr>
          <w:color w:val="000000"/>
        </w:rPr>
        <w:t xml:space="preserve">the </w:t>
      </w:r>
      <w:r>
        <w:rPr>
          <w:color w:val="000000"/>
        </w:rPr>
        <w:t xml:space="preserve">strong </w:t>
      </w:r>
      <w:r>
        <w:rPr>
          <w:color w:val="000000"/>
        </w:rPr>
        <w:t xml:space="preserve">dependence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cycling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extent </w:t>
      </w:r>
      <w:r>
        <w:rPr>
          <w:color w:val="000000"/>
        </w:rPr>
        <w:t xml:space="preserve">of </w:t>
      </w:r>
      <w:r>
        <w:rPr>
          <w:color w:val="000000"/>
        </w:rPr>
        <w:t xml:space="preserve">microcrack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within </w:t>
      </w:r>
      <w:r>
        <w:rPr>
          <w:color w:val="000000"/>
        </w:rPr>
        <w:t xml:space="preserve">the </w:t>
      </w:r>
      <w:r>
        <w:rPr>
          <w:color w:val="000000"/>
        </w:rPr>
        <w:t xml:space="preserve">secondary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CCCC00"/>
        </w:rPr>
        <w:t xml:space="preserve">severe </w:t>
      </w:r>
      <w:r>
        <w:rPr>
          <w:color w:val="CCCC00"/>
        </w:rPr>
        <w:t xml:space="preserve">phase </w:t>
      </w:r>
      <w:r>
        <w:rPr>
          <w:color w:val="CCCC00"/>
        </w:rPr>
        <w:t xml:space="preserve">transition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appearance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O3 </w:t>
      </w:r>
      <w:r>
        <w:rPr>
          <w:color w:val="000000"/>
        </w:rPr>
        <w:t xml:space="preserve">' </w:t>
      </w:r>
      <w:r>
        <w:rPr>
          <w:color w:val="000000"/>
        </w:rPr>
        <w:t xml:space="preserve">phase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000000"/>
        </w:rPr>
        <w:t xml:space="preserve">largely </w:t>
      </w:r>
      <w:r>
        <w:rPr>
          <w:color w:val="000000"/>
        </w:rPr>
        <w:t xml:space="preserve">desodiated </w:t>
      </w:r>
      <w:r>
        <w:rPr>
          <w:color w:val="000000"/>
        </w:rPr>
        <w:t xml:space="preserve">state </w:t>
      </w:r>
      <w:r>
        <w:rPr>
          <w:color w:val="0000FF"/>
        </w:rPr>
        <w:t xml:space="preserve">compromised </w:t>
      </w:r>
      <w:r>
        <w:rPr>
          <w:color w:val="0000FF"/>
        </w:rPr>
        <w:t xml:space="preserve">the </w:t>
      </w:r>
      <w:r>
        <w:rPr>
          <w:color w:val="0000FF"/>
        </w:rPr>
        <w:t xml:space="preserve">mechanical </w:t>
      </w:r>
      <w:r>
        <w:rPr>
          <w:color w:val="0000FF"/>
        </w:rPr>
        <w:t xml:space="preserve">stability </w:t>
      </w:r>
      <w:r>
        <w:rPr>
          <w:color w:val="0000FF"/>
        </w:rPr>
        <w:t xml:space="preserve">and </w:t>
      </w:r>
      <w:r>
        <w:rPr>
          <w:color w:val="0000FF"/>
        </w:rPr>
        <w:t xml:space="preserve">the </w:t>
      </w:r>
      <w:r>
        <w:rPr>
          <w:color w:val="0000FF"/>
        </w:rPr>
        <w:t xml:space="preserve">sudden </w:t>
      </w:r>
      <w:r>
        <w:rPr>
          <w:color w:val="0000FF"/>
        </w:rPr>
        <w:t xml:space="preserve">collapse </w:t>
      </w:r>
      <w:r>
        <w:rPr>
          <w:color w:val="0000FF"/>
        </w:rPr>
        <w:t xml:space="preserve">during </w:t>
      </w:r>
      <w:r>
        <w:rPr>
          <w:color w:val="0000FF"/>
        </w:rPr>
        <w:t xml:space="preserve">the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 </w:t>
      </w:r>
      <w:r>
        <w:rPr>
          <w:color w:val="000000"/>
        </w:rPr>
        <w:t xml:space="preserve">led </w:t>
      </w:r>
      <w:r>
        <w:rPr>
          <w:color w:val="000000"/>
        </w:rPr>
        <w:t xml:space="preserve">to </w:t>
      </w:r>
      <w:r>
        <w:rPr>
          <w:color w:val="0000FF"/>
        </w:rPr>
        <w:t xml:space="preserve">microcrack </w:t>
      </w:r>
      <w:r>
        <w:rPr>
          <w:color w:val="0000FF"/>
        </w:rPr>
        <w:t xml:space="preserve">formation </w:t>
      </w:r>
      <w:r>
        <w:rPr>
          <w:color w:val="000000"/>
        </w:rPr>
        <w:t xml:space="preserve">and </w:t>
      </w:r>
      <w:r>
        <w:rPr>
          <w:color w:val="FF007F"/>
        </w:rPr>
        <w:t xml:space="preserve">fracture </w:t>
      </w:r>
      <w:r>
        <w:rPr>
          <w:color w:val="FF007F"/>
        </w:rPr>
        <w:t xml:space="preserve">of </w:t>
      </w:r>
      <w:r>
        <w:rPr>
          <w:color w:val="FF007F"/>
        </w:rPr>
        <w:t xml:space="preserve">the </w:t>
      </w:r>
      <w:r>
        <w:rPr>
          <w:color w:val="FF007F"/>
        </w:rPr>
        <w:t xml:space="preserve">secondary </w:t>
      </w:r>
      <w:r>
        <w:rPr>
          <w:color w:val="FF007F"/>
        </w:rPr>
        <w:t xml:space="preserve">particles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microcracks </w:t>
      </w:r>
      <w:r>
        <w:rPr>
          <w:color w:val="000000"/>
        </w:rPr>
        <w:t xml:space="preserve">allowed </w:t>
      </w:r>
      <w:r>
        <w:rPr>
          <w:color w:val="000000"/>
        </w:rPr>
        <w:t xml:space="preserve">the </w:t>
      </w:r>
      <w:r>
        <w:rPr>
          <w:color w:val="FF007F"/>
        </w:rPr>
        <w:t xml:space="preserve">penetration </w:t>
      </w:r>
      <w:r>
        <w:rPr>
          <w:color w:val="FF007F"/>
        </w:rPr>
        <w:t xml:space="preserve">of </w:t>
      </w:r>
      <w:r>
        <w:rPr>
          <w:color w:val="FF007F"/>
        </w:rPr>
        <w:t xml:space="preserve">the </w:t>
      </w:r>
      <w:r>
        <w:rPr>
          <w:color w:val="FF007F"/>
        </w:rPr>
        <w:t xml:space="preserve">electrolyte </w:t>
      </w:r>
      <w:r>
        <w:rPr>
          <w:color w:val="FF007F"/>
        </w:rPr>
        <w:t xml:space="preserve">into </w:t>
      </w:r>
      <w:r>
        <w:rPr>
          <w:color w:val="FF007F"/>
        </w:rPr>
        <w:t xml:space="preserve">the </w:t>
      </w:r>
      <w:r>
        <w:rPr>
          <w:color w:val="FF007F"/>
        </w:rPr>
        <w:t xml:space="preserve">secondary </w:t>
      </w:r>
      <w:r>
        <w:rPr>
          <w:color w:val="FF007F"/>
        </w:rPr>
        <w:t xml:space="preserve">particle </w:t>
      </w:r>
      <w:r>
        <w:rPr>
          <w:color w:val="FF007F"/>
        </w:rPr>
        <w:t xml:space="preserve">interior </w:t>
      </w:r>
      <w:r>
        <w:rPr>
          <w:color w:val="000000"/>
        </w:rPr>
        <w:t xml:space="preserve">,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in </w:t>
      </w:r>
      <w:r>
        <w:rPr>
          <w:color w:val="0000FF"/>
        </w:rPr>
        <w:t xml:space="preserve">chemical </w:t>
      </w:r>
      <w:r>
        <w:rPr>
          <w:color w:val="0000FF"/>
        </w:rPr>
        <w:t xml:space="preserve">damage </w:t>
      </w:r>
      <w:r>
        <w:rPr>
          <w:color w:val="0000FF"/>
        </w:rPr>
        <w:t xml:space="preserve">to </w:t>
      </w:r>
      <w:r>
        <w:rPr>
          <w:color w:val="0000FF"/>
        </w:rPr>
        <w:t xml:space="preserve">the </w:t>
      </w:r>
      <w:r>
        <w:rPr>
          <w:color w:val="0000FF"/>
        </w:rPr>
        <w:t xml:space="preserve">exposed </w:t>
      </w:r>
      <w:r>
        <w:rPr>
          <w:color w:val="0000FF"/>
        </w:rPr>
        <w:t xml:space="preserve">internal </w:t>
      </w:r>
      <w:r>
        <w:rPr>
          <w:color w:val="0000FF"/>
        </w:rPr>
        <w:t xml:space="preserve">primary </w:t>
      </w:r>
      <w:r>
        <w:rPr>
          <w:color w:val="0000FF"/>
        </w:rPr>
        <w:t xml:space="preserve">particles </w:t>
      </w:r>
      <w:r>
        <w:rPr>
          <w:color w:val="0000FF"/>
        </w:rPr>
        <w:t xml:space="preserve">via </w:t>
      </w:r>
      <w:r>
        <w:rPr>
          <w:color w:val="66CC00"/>
        </w:rPr>
        <w:t xml:space="preserve">electrolyte </w:t>
      </w:r>
      <w:r>
        <w:rPr>
          <w:color w:val="0000FF"/>
        </w:rPr>
        <w:t xml:space="preserve">electrolyte </w:t>
      </w:r>
      <w:r>
        <w:rPr>
          <w:color w:val="66CC00"/>
        </w:rPr>
        <w:t xml:space="preserve">attack </w:t>
      </w:r>
      <w:r>
        <w:rPr>
          <w:color w:val="0000FF"/>
        </w:rPr>
        <w:t xml:space="preserve">attack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These </w:t>
      </w:r>
      <w:r>
        <w:rPr>
          <w:color w:val="000000"/>
        </w:rPr>
        <w:t xml:space="preserve">surface-degraded </w:t>
      </w:r>
      <w:r>
        <w:rPr>
          <w:color w:val="000000"/>
        </w:rPr>
        <w:t xml:space="preserve">internal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formed </w:t>
      </w:r>
      <w:r>
        <w:rPr>
          <w:color w:val="000000"/>
        </w:rPr>
        <w:t xml:space="preserve">an </w:t>
      </w:r>
      <w:r>
        <w:rPr>
          <w:color w:val="000000"/>
        </w:rPr>
        <w:t xml:space="preserve">electrochemically </w:t>
      </w:r>
      <w:r>
        <w:rPr>
          <w:color w:val="000000"/>
        </w:rPr>
        <w:t xml:space="preserve">inactive </w:t>
      </w:r>
      <w:r>
        <w:rPr>
          <w:color w:val="000000"/>
        </w:rPr>
        <w:t xml:space="preserve">NiO-like </w:t>
      </w:r>
      <w:r>
        <w:rPr>
          <w:color w:val="000000"/>
        </w:rPr>
        <w:t xml:space="preserve">rock-salt </w:t>
      </w:r>
      <w:r>
        <w:rPr>
          <w:color w:val="000000"/>
        </w:rPr>
        <w:t xml:space="preserve">phase </w:t>
      </w:r>
      <w:r>
        <w:rPr>
          <w:color w:val="000000"/>
        </w:rPr>
        <w:t xml:space="preserve">, </w:t>
      </w:r>
      <w:r>
        <w:rPr>
          <w:color w:val="000000"/>
        </w:rPr>
        <w:t xml:space="preserve">thereby </w:t>
      </w:r>
      <w:r>
        <w:rPr>
          <w:color w:val="66CC00"/>
        </w:rPr>
        <w:t xml:space="preserve">accelerating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FF007F"/>
        </w:rPr>
        <w:t xml:space="preserve">Suppressing </w:t>
      </w:r>
      <w:r>
        <w:rPr>
          <w:color w:val="FF007F"/>
        </w:rPr>
        <w:t xml:space="preserve">microcracks </w:t>
      </w:r>
      <w:r>
        <w:rPr>
          <w:color w:val="FF007F"/>
        </w:rPr>
        <w:t xml:space="preserve">on </w:t>
      </w:r>
      <w:r>
        <w:rPr>
          <w:color w:val="FF007F"/>
        </w:rPr>
        <w:t xml:space="preserve">the </w:t>
      </w:r>
      <w:r>
        <w:rPr>
          <w:color w:val="FF007F"/>
        </w:rPr>
        <w:t xml:space="preserve">secondary </w:t>
      </w:r>
      <w:r>
        <w:rPr>
          <w:color w:val="FF007F"/>
        </w:rPr>
        <w:t xml:space="preserve">particles </w:t>
      </w:r>
      <w:r>
        <w:rPr>
          <w:color w:val="000000"/>
        </w:rPr>
        <w:t xml:space="preserve">is </w:t>
      </w:r>
      <w:r>
        <w:rPr>
          <w:color w:val="000000"/>
        </w:rPr>
        <w:t xml:space="preserve">of </w:t>
      </w:r>
      <w:r>
        <w:rPr>
          <w:color w:val="000000"/>
        </w:rPr>
        <w:t xml:space="preserve">prime </w:t>
      </w:r>
      <w:r>
        <w:rPr>
          <w:color w:val="000000"/>
        </w:rPr>
        <w:t xml:space="preserve">importance </w:t>
      </w:r>
      <w:r>
        <w:rPr>
          <w:color w:val="000000"/>
        </w:rPr>
        <w:t xml:space="preserve">for </w:t>
      </w:r>
      <w:r>
        <w:rPr>
          <w:color w:val="000000"/>
        </w:rPr>
        <w:t xml:space="preserve">improving </w:t>
      </w:r>
      <w:r>
        <w:rPr>
          <w:color w:val="000000"/>
        </w:rPr>
        <w:t xml:space="preserve">the </w:t>
      </w:r>
      <w:r>
        <w:rPr>
          <w:color w:val="000000"/>
        </w:rPr>
        <w:t xml:space="preserve">cycling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hierarchical </w:t>
      </w:r>
      <w:r>
        <w:rPr>
          <w:color w:val="000000"/>
        </w:rPr>
        <w:t xml:space="preserve">structured </w:t>
      </w:r>
      <w:r>
        <w:rPr>
          <w:color w:val="000000"/>
        </w:rPr>
        <w:t xml:space="preserve">O3-type </w:t>
      </w:r>
      <w:r>
        <w:rPr>
          <w:color w:val="000000"/>
        </w:rPr>
        <w:t xml:space="preserve">Na </w:t>
      </w:r>
      <w:r>
        <w:rPr>
          <w:color w:val="000000"/>
        </w:rPr>
        <w:t xml:space="preserve">[ </w:t>
      </w:r>
      <w:r>
        <w:rPr>
          <w:color w:val="000000"/>
        </w:rPr>
        <w:t xml:space="preserve">Ni0.5Mn0.5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cathodes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of </w:t>
      </w:r>
      <w:r>
        <w:rPr>
          <w:color w:val="66CC00"/>
        </w:rPr>
        <w:t xml:space="preserve">NMN </w:t>
      </w:r>
      <w:r>
        <w:rPr>
          <w:color w:val="FF3333"/>
        </w:rPr>
        <w:t xml:space="preserve">NMN </w:t>
      </w:r>
      <w:r>
        <w:rPr>
          <w:color w:val="66CC00"/>
        </w:rPr>
        <w:t xml:space="preserve">15 </w:t>
      </w:r>
      <w:r>
        <w:rPr>
          <w:color w:val="FF3333"/>
        </w:rPr>
        <w:t xml:space="preserve">15 </w:t>
      </w:r>
      <w:r>
        <w:rPr>
          <w:color w:val="000000"/>
        </w:rPr>
        <w:t xml:space="preserve">decays </w:t>
      </w:r>
      <w:r>
        <w:rPr>
          <w:color w:val="000000"/>
        </w:rPr>
        <w:t xml:space="preserve">rapidly </w:t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rate </w:t>
      </w:r>
      <w:r>
        <w:rPr>
          <w:color w:val="000000"/>
        </w:rPr>
        <w:t xml:space="preserve">and </w:t>
      </w:r>
      <w:r>
        <w:rPr>
          <w:color w:val="000000"/>
        </w:rPr>
        <w:t xml:space="preserve">almost </w:t>
      </w:r>
      <w:r>
        <w:rPr>
          <w:color w:val="000000"/>
        </w:rPr>
        <w:t xml:space="preserve">reached </w:t>
      </w:r>
      <w:r>
        <w:rPr>
          <w:color w:val="000000"/>
        </w:rPr>
        <w:t xml:space="preserve">0 </w:t>
      </w:r>
      <w:r>
        <w:rPr>
          <w:color w:val="000000"/>
        </w:rPr>
        <w:t xml:space="preserve">at </w:t>
      </w:r>
      <w:r>
        <w:rPr>
          <w:color w:val="000000"/>
        </w:rPr>
        <w:t xml:space="preserve">high-rate </w:t>
      </w:r>
      <w:r>
        <w:rPr>
          <w:color w:val="000000"/>
        </w:rPr>
        <w:t xml:space="preserve">4 </w:t>
      </w:r>
      <w:r>
        <w:rPr>
          <w:color w:val="000000"/>
        </w:rPr>
        <w:t xml:space="preserve">C </w:t>
      </w:r>
      <w:r>
        <w:rPr>
          <w:color w:val="000000"/>
        </w:rPr>
        <w:t xml:space="preserve">and </w:t>
      </w:r>
      <w:r>
        <w:rPr>
          <w:color w:val="000000"/>
        </w:rPr>
        <w:t xml:space="preserve">8 </w:t>
      </w:r>
      <w:r>
        <w:rPr>
          <w:color w:val="000000"/>
        </w:rPr>
        <w:t xml:space="preserve">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66CC00"/>
        </w:rPr>
        <w:t xml:space="preserve">poor </w:t>
      </w:r>
      <w:r>
        <w:rPr>
          <w:color w:val="66CC00"/>
        </w:rPr>
        <w:t xml:space="preserve">high-rate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was </w:t>
      </w:r>
      <w:r>
        <w:rPr>
          <w:color w:val="000000"/>
        </w:rPr>
        <w:t xml:space="preserve">mainly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longer </w:t>
      </w:r>
      <w:r>
        <w:rPr>
          <w:color w:val="CCCC00"/>
        </w:rPr>
        <w:t xml:space="preserve">sodium-ion </w:t>
      </w:r>
      <w:r>
        <w:rPr>
          <w:color w:val="CCCC00"/>
        </w:rPr>
        <w:t xml:space="preserve">diffusion </w:t>
      </w:r>
      <w:r>
        <w:rPr>
          <w:color w:val="CCCC00"/>
        </w:rPr>
        <w:t xml:space="preserve">path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FF"/>
        </w:rPr>
        <w:t xml:space="preserve">more </w:t>
      </w:r>
      <w:r>
        <w:rPr>
          <w:color w:val="0000FF"/>
        </w:rPr>
        <w:t xml:space="preserve">P2 </w:t>
      </w:r>
      <w:r>
        <w:rPr>
          <w:color w:val="0000FF"/>
        </w:rPr>
        <w:t xml:space="preserve">phase </w:t>
      </w:r>
      <w:r>
        <w:rPr>
          <w:color w:val="0000FF"/>
        </w:rPr>
        <w:t xml:space="preserve">with </w:t>
      </w:r>
      <w:r>
        <w:rPr>
          <w:color w:val="0000FF"/>
        </w:rPr>
        <w:t xml:space="preserve">large </w:t>
      </w:r>
      <w:r>
        <w:rPr>
          <w:color w:val="0000FF"/>
        </w:rPr>
        <w:t xml:space="preserve">particles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electrical </w:t>
      </w:r>
      <w:r>
        <w:rPr>
          <w:color w:val="000000"/>
        </w:rPr>
        <w:t xml:space="preserve">conductivity </w:t>
      </w:r>
      <w:r>
        <w:rPr>
          <w:color w:val="000000"/>
        </w:rPr>
        <w:t xml:space="preserve">of </w:t>
      </w:r>
      <w:r>
        <w:rPr>
          <w:color w:val="000000"/>
        </w:rPr>
        <w:t xml:space="preserve">NMN </w:t>
      </w:r>
      <w:r>
        <w:rPr>
          <w:color w:val="000000"/>
        </w:rPr>
        <w:t xml:space="preserve">15 </w:t>
      </w:r>
      <w:r>
        <w:rPr>
          <w:color w:val="000000"/>
        </w:rPr>
        <w:t xml:space="preserve">sample </w:t>
      </w:r>
      <w:r>
        <w:rPr>
          <w:color w:val="000000"/>
        </w:rPr>
        <w:t xml:space="preserve">( </w:t>
      </w:r>
      <w:r>
        <w:rPr>
          <w:color w:val="000000"/>
        </w:rPr>
        <w:t xml:space="preserve">2.88x10-2 </w:t>
      </w:r>
      <w:r>
        <w:rPr>
          <w:color w:val="000000"/>
        </w:rPr>
        <w:t xml:space="preserve">) </w:t>
      </w:r>
      <w:r>
        <w:rPr>
          <w:color w:val="000000"/>
        </w:rPr>
        <w:t xml:space="preserve">is </w:t>
      </w:r>
      <w:r>
        <w:rPr>
          <w:color w:val="000000"/>
        </w:rPr>
        <w:t xml:space="preserve">less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NMN </w:t>
      </w:r>
      <w:r>
        <w:rPr>
          <w:color w:val="000000"/>
        </w:rPr>
        <w:t xml:space="preserve">25 </w:t>
      </w:r>
      <w:r>
        <w:rPr>
          <w:color w:val="000000"/>
        </w:rPr>
        <w:t xml:space="preserve">sample </w:t>
      </w:r>
      <w:r>
        <w:rPr>
          <w:color w:val="000000"/>
        </w:rPr>
        <w:t xml:space="preserve">( </w:t>
      </w:r>
      <w:r>
        <w:rPr>
          <w:color w:val="000000"/>
        </w:rPr>
        <w:t xml:space="preserve">7.66x10-2 </w:t>
      </w:r>
      <w:r>
        <w:rPr>
          <w:color w:val="000000"/>
        </w:rPr>
        <w:t xml:space="preserve">) </w:t>
      </w:r>
      <w:r>
        <w:rPr>
          <w:color w:val="000000"/>
        </w:rPr>
        <w:t xml:space="preserve">in </w:t>
      </w:r>
      <w:r>
        <w:rPr>
          <w:color w:val="000000"/>
        </w:rPr>
        <w:t xml:space="preserve">Table </w:t>
      </w:r>
      <w:r>
        <w:rPr>
          <w:color w:val="000000"/>
        </w:rPr>
        <w:t xml:space="preserve">S5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imply </w:t>
      </w:r>
      <w:r>
        <w:rPr>
          <w:color w:val="000000"/>
        </w:rPr>
        <w:t xml:space="preserve">the </w:t>
      </w:r>
      <w:r>
        <w:rPr>
          <w:color w:val="66CC00"/>
        </w:rPr>
        <w:t xml:space="preserve">poor </w:t>
      </w:r>
      <w:r>
        <w:rPr>
          <w:color w:val="66CC00"/>
        </w:rPr>
        <w:t xml:space="preserve">rate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NMN </w:t>
      </w:r>
      <w:r>
        <w:rPr>
          <w:color w:val="000000"/>
        </w:rPr>
        <w:t xml:space="preserve">30 </w:t>
      </w:r>
      <w:r>
        <w:rPr>
          <w:color w:val="000000"/>
        </w:rPr>
        <w:t xml:space="preserve">samples </w:t>
      </w:r>
      <w:r>
        <w:rPr>
          <w:color w:val="000000"/>
        </w:rPr>
        <w:t xml:space="preserve">with </w:t>
      </w:r>
      <w:r>
        <w:rPr>
          <w:color w:val="000000"/>
        </w:rPr>
        <w:t xml:space="preserve">more </w:t>
      </w:r>
      <w:r>
        <w:rPr>
          <w:color w:val="000000"/>
        </w:rPr>
        <w:t xml:space="preserve">P3 </w:t>
      </w:r>
      <w:r>
        <w:rPr>
          <w:color w:val="000000"/>
        </w:rPr>
        <w:t xml:space="preserve">phase </w:t>
      </w:r>
      <w:r>
        <w:rPr>
          <w:color w:val="000000"/>
        </w:rPr>
        <w:t xml:space="preserve">with </w:t>
      </w:r>
      <w:r>
        <w:rPr>
          <w:color w:val="000000"/>
        </w:rPr>
        <w:t xml:space="preserve">small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showed </w:t>
      </w:r>
      <w:r>
        <w:rPr>
          <w:color w:val="66CC00"/>
        </w:rPr>
        <w:t xml:space="preserve">lower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, </w:t>
      </w:r>
      <w:r>
        <w:rPr>
          <w:color w:val="66CC00"/>
        </w:rPr>
        <w:t xml:space="preserve">moderate </w:t>
      </w:r>
      <w:r>
        <w:rPr>
          <w:color w:val="66CC00"/>
        </w:rPr>
        <w:t xml:space="preserve">high-rate </w:t>
      </w:r>
      <w:r>
        <w:rPr>
          <w:color w:val="66CC00"/>
        </w:rPr>
        <w:t xml:space="preserve">retention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that </w:t>
      </w:r>
      <w:r>
        <w:rPr>
          <w:color w:val="0000FF"/>
        </w:rPr>
        <w:t xml:space="preserve">excessive </w:t>
      </w:r>
      <w:r>
        <w:rPr>
          <w:color w:val="0000FF"/>
        </w:rPr>
        <w:t xml:space="preserve">small </w:t>
      </w:r>
      <w:r>
        <w:rPr>
          <w:color w:val="0000FF"/>
        </w:rPr>
        <w:t xml:space="preserve">particles </w:t>
      </w:r>
      <w:r>
        <w:rPr>
          <w:color w:val="0000FF"/>
        </w:rPr>
        <w:t xml:space="preserve">of </w:t>
      </w:r>
      <w:r>
        <w:rPr>
          <w:color w:val="0000FF"/>
        </w:rPr>
        <w:t xml:space="preserve">P3 </w:t>
      </w:r>
      <w:r>
        <w:rPr>
          <w:color w:val="0000FF"/>
        </w:rPr>
        <w:t xml:space="preserve">phase </w:t>
      </w:r>
      <w:r>
        <w:rPr>
          <w:color w:val="000000"/>
        </w:rPr>
        <w:t xml:space="preserve">and </w:t>
      </w:r>
      <w:r>
        <w:rPr>
          <w:color w:val="0000FF"/>
        </w:rPr>
        <w:t xml:space="preserve">decreased </w:t>
      </w:r>
      <w:r>
        <w:rPr>
          <w:color w:val="0000FF"/>
        </w:rPr>
        <w:t xml:space="preserve">layer </w:t>
      </w:r>
      <w:r>
        <w:rPr>
          <w:color w:val="0000FF"/>
        </w:rPr>
        <w:t xml:space="preserve">spacing </w:t>
      </w:r>
      <w:r>
        <w:rPr>
          <w:color w:val="000000"/>
        </w:rPr>
        <w:t xml:space="preserve">were </w:t>
      </w:r>
      <w:r>
        <w:rPr>
          <w:color w:val="000000"/>
        </w:rPr>
        <w:t xml:space="preserve">not </w:t>
      </w:r>
      <w:r>
        <w:rPr>
          <w:color w:val="000000"/>
        </w:rPr>
        <w:t xml:space="preserve">conducive </w:t>
      </w:r>
      <w:r>
        <w:rPr>
          <w:color w:val="000000"/>
        </w:rPr>
        <w:t xml:space="preserve">to </w:t>
      </w:r>
      <w:r>
        <w:rPr>
          <w:color w:val="CCCC00"/>
        </w:rPr>
        <w:t xml:space="preserve">fast </w:t>
      </w:r>
      <w:r>
        <w:rPr>
          <w:color w:val="66CC00"/>
        </w:rPr>
        <w:t xml:space="preserve">fast </w:t>
      </w:r>
      <w:r>
        <w:rPr>
          <w:color w:val="CCCC00"/>
        </w:rPr>
        <w:t xml:space="preserve">Na+ </w:t>
      </w:r>
      <w:r>
        <w:rPr>
          <w:color w:val="66CC00"/>
        </w:rPr>
        <w:t xml:space="preserve">Na+ </w:t>
      </w:r>
      <w:r>
        <w:rPr>
          <w:color w:val="CCCC00"/>
        </w:rPr>
        <w:t xml:space="preserve">diffusion </w:t>
      </w:r>
      <w:r>
        <w:rPr>
          <w:color w:val="66CC00"/>
        </w:rPr>
        <w:t xml:space="preserve">diffusion </w:t>
      </w:r>
      <w:r>
        <w:rPr>
          <w:color w:val="66CC00"/>
        </w:rPr>
        <w:t xml:space="preserve">for </w:t>
      </w:r>
      <w:r>
        <w:rPr>
          <w:color w:val="66CC00"/>
        </w:rPr>
        <w:t xml:space="preserve">high </w:t>
      </w:r>
      <w:r>
        <w:rPr>
          <w:color w:val="66CC00"/>
        </w:rPr>
        <w:t xml:space="preserve">rate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Additionally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P2/P3 </w:t>
      </w:r>
      <w:r>
        <w:rPr>
          <w:color w:val="000000"/>
        </w:rPr>
        <w:t xml:space="preserve">composite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showed </w:t>
      </w:r>
      <w:r>
        <w:rPr>
          <w:color w:val="66CC00"/>
        </w:rPr>
        <w:t xml:space="preserve">pseudo-capacitance </w:t>
      </w:r>
      <w:r>
        <w:rPr>
          <w:color w:val="66CC00"/>
        </w:rPr>
        <w:t xml:space="preserve">phenomenon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beneficial </w:t>
      </w:r>
      <w:r>
        <w:rPr>
          <w:color w:val="000000"/>
        </w:rPr>
        <w:t xml:space="preserve">for </w:t>
      </w:r>
      <w:r>
        <w:rPr>
          <w:color w:val="66CC00"/>
        </w:rPr>
        <w:t xml:space="preserve">rate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finding </w:t>
      </w:r>
      <w:r>
        <w:rPr>
          <w:color w:val="000000"/>
        </w:rPr>
        <w:t xml:space="preserve">is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SEI </w:t>
      </w:r>
      <w:r>
        <w:rPr>
          <w:color w:val="0000FF"/>
        </w:rPr>
        <w:t xml:space="preserve">layer </w:t>
      </w:r>
      <w:r>
        <w:rPr>
          <w:color w:val="0000FF"/>
        </w:rPr>
        <w:t xml:space="preserve">on </w:t>
      </w:r>
      <w:r>
        <w:rPr>
          <w:color w:val="0000FF"/>
        </w:rPr>
        <w:t xml:space="preserve">the </w:t>
      </w:r>
      <w:r>
        <w:rPr>
          <w:color w:val="0000FF"/>
        </w:rPr>
        <w:t xml:space="preserve">carbon </w:t>
      </w:r>
      <w:r>
        <w:rPr>
          <w:color w:val="0000FF"/>
        </w:rPr>
        <w:t xml:space="preserve">sheets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decomposition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Ideally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chemical </w:t>
      </w:r>
      <w:r>
        <w:rPr>
          <w:color w:val="0000FF"/>
        </w:rPr>
        <w:t xml:space="preserve">and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stability </w:t>
      </w:r>
      <w:r>
        <w:rPr>
          <w:color w:val="0000FF"/>
        </w:rPr>
        <w:t xml:space="preserve">of </w:t>
      </w:r>
      <w:r>
        <w:rPr>
          <w:color w:val="0000FF"/>
        </w:rPr>
        <w:t xml:space="preserve">this </w:t>
      </w:r>
      <w:r>
        <w:rPr>
          <w:color w:val="0000FF"/>
        </w:rPr>
        <w:t xml:space="preserve">SEI </w:t>
      </w:r>
      <w:r>
        <w:rPr>
          <w:color w:val="0000FF"/>
        </w:rPr>
        <w:t xml:space="preserve">layer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adequate </w:t>
      </w:r>
      <w:r>
        <w:rPr>
          <w:color w:val="000000"/>
        </w:rPr>
        <w:t xml:space="preserve">to </w:t>
      </w:r>
      <w:r>
        <w:rPr>
          <w:color w:val="000000"/>
        </w:rPr>
        <w:t xml:space="preserve">significantly </w:t>
      </w:r>
      <w:r>
        <w:rPr>
          <w:color w:val="000000"/>
        </w:rPr>
        <w:t xml:space="preserve">reduce </w:t>
      </w:r>
      <w:r>
        <w:rPr>
          <w:color w:val="000000"/>
        </w:rPr>
        <w:t xml:space="preserve">or </w:t>
      </w:r>
      <w:r>
        <w:rPr>
          <w:color w:val="000000"/>
        </w:rPr>
        <w:t xml:space="preserve">prevent </w:t>
      </w:r>
      <w:r>
        <w:rPr>
          <w:color w:val="000000"/>
        </w:rPr>
        <w:t xml:space="preserve">further </w:t>
      </w:r>
      <w:r>
        <w:rPr>
          <w:color w:val="000000"/>
        </w:rPr>
        <w:t xml:space="preserve">decomposition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after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few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Consequently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native </w:t>
      </w:r>
      <w:r>
        <w:rPr>
          <w:color w:val="000000"/>
        </w:rPr>
        <w:t xml:space="preserve">Na2CO3 </w:t>
      </w:r>
      <w:r>
        <w:rPr>
          <w:color w:val="000000"/>
        </w:rPr>
        <w:t xml:space="preserve">on </w:t>
      </w:r>
      <w:r>
        <w:rPr>
          <w:color w:val="000000"/>
        </w:rPr>
        <w:t xml:space="preserve">carbon </w:t>
      </w:r>
      <w:r>
        <w:rPr>
          <w:color w:val="000000"/>
        </w:rPr>
        <w:t xml:space="preserve">sheets </w:t>
      </w:r>
      <w:r>
        <w:rPr>
          <w:color w:val="000000"/>
        </w:rPr>
        <w:t xml:space="preserve">should </w:t>
      </w:r>
      <w:r>
        <w:rPr>
          <w:color w:val="000000"/>
        </w:rPr>
        <w:t xml:space="preserve">reduce </w:t>
      </w:r>
      <w:r>
        <w:rPr>
          <w:color w:val="000000"/>
        </w:rPr>
        <w:t xml:space="preserve">the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SEI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evidenced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66CC00"/>
        </w:rPr>
        <w:t xml:space="preserve">overlapping </w:t>
      </w:r>
      <w:r>
        <w:rPr>
          <w:color w:val="66CC00"/>
        </w:rPr>
        <w:t xml:space="preserve">CV </w:t>
      </w:r>
      <w:r>
        <w:rPr>
          <w:color w:val="66CC00"/>
        </w:rPr>
        <w:t xml:space="preserve">curves </w:t>
      </w:r>
      <w:r>
        <w:rPr>
          <w:color w:val="66CC00"/>
        </w:rPr>
        <w:t xml:space="preserve">after </w:t>
      </w:r>
      <w:r>
        <w:rPr>
          <w:color w:val="66CC00"/>
        </w:rPr>
        <w:t xml:space="preserve">the </w:t>
      </w:r>
      <w:r>
        <w:rPr>
          <w:color w:val="66CC00"/>
        </w:rPr>
        <w:t xml:space="preserve">first </w:t>
      </w:r>
      <w:r>
        <w:rPr>
          <w:color w:val="66CC00"/>
        </w:rPr>
        <w:t xml:space="preserve">scan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SEI </w:t>
      </w:r>
      <w:r>
        <w:rPr>
          <w:color w:val="000000"/>
        </w:rPr>
        <w:t xml:space="preserve">formed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1st </w:t>
      </w:r>
      <w:r>
        <w:rPr>
          <w:color w:val="000000"/>
        </w:rPr>
        <w:t xml:space="preserve">cycle </w:t>
      </w:r>
      <w:r>
        <w:rPr>
          <w:color w:val="000000"/>
        </w:rPr>
        <w:t xml:space="preserve">is </w:t>
      </w:r>
      <w:r>
        <w:rPr>
          <w:color w:val="000000"/>
        </w:rPr>
        <w:t xml:space="preserve">stable </w:t>
      </w:r>
      <w:r>
        <w:rPr>
          <w:color w:val="000000"/>
        </w:rPr>
        <w:t xml:space="preserve">and </w:t>
      </w:r>
      <w:r>
        <w:rPr>
          <w:color w:val="000000"/>
        </w:rPr>
        <w:t xml:space="preserve">prevents </w:t>
      </w:r>
      <w:r>
        <w:rPr>
          <w:color w:val="000000"/>
        </w:rPr>
        <w:t xml:space="preserve">further </w:t>
      </w:r>
      <w:r>
        <w:rPr>
          <w:color w:val="000000"/>
        </w:rPr>
        <w:t xml:space="preserve">reduction </w:t>
      </w:r>
      <w:r>
        <w:rPr>
          <w:color w:val="000000"/>
        </w:rPr>
        <w:t xml:space="preserve">of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during </w:t>
      </w:r>
      <w:r>
        <w:rPr>
          <w:color w:val="000000"/>
        </w:rPr>
        <w:t xml:space="preserve">subsequent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FF007F"/>
        </w:rPr>
        <w:t xml:space="preserve">large </w:t>
      </w:r>
      <w:r>
        <w:rPr>
          <w:color w:val="FF007F"/>
        </w:rPr>
        <w:t xml:space="preserve">surface </w:t>
      </w:r>
      <w:r>
        <w:rPr>
          <w:color w:val="FF007F"/>
        </w:rPr>
        <w:t xml:space="preserve">area </w:t>
      </w:r>
      <w:r>
        <w:rPr>
          <w:color w:val="FF007F"/>
        </w:rPr>
        <w:t xml:space="preserve">of </w:t>
      </w:r>
      <w:r>
        <w:rPr>
          <w:color w:val="FF007F"/>
        </w:rPr>
        <w:t xml:space="preserve">the </w:t>
      </w:r>
      <w:r>
        <w:rPr>
          <w:color w:val="FF007F"/>
        </w:rPr>
        <w:t xml:space="preserve">carbon </w:t>
      </w:r>
      <w:r>
        <w:rPr>
          <w:color w:val="FF007F"/>
        </w:rPr>
        <w:t xml:space="preserve">sheets </w:t>
      </w:r>
      <w:r>
        <w:rPr>
          <w:color w:val="000000"/>
        </w:rPr>
        <w:t xml:space="preserve">may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fully </w:t>
      </w:r>
      <w:r>
        <w:rPr>
          <w:color w:val="000000"/>
        </w:rPr>
        <w:t xml:space="preserve">covered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native </w:t>
      </w:r>
      <w:r>
        <w:rPr>
          <w:color w:val="000000"/>
        </w:rPr>
        <w:t xml:space="preserve">Na2CO3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results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66CC00"/>
        </w:rPr>
        <w:t xml:space="preserve">low </w:t>
      </w:r>
      <w:r>
        <w:rPr>
          <w:color w:val="66CC00"/>
        </w:rPr>
        <w:t xml:space="preserve">coulombic </w:t>
      </w:r>
      <w:r>
        <w:rPr>
          <w:color w:val="66CC00"/>
        </w:rPr>
        <w:t xml:space="preserve">efficiency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66CC00"/>
        </w:rPr>
        <w:t xml:space="preserve">cell </w:t>
      </w:r>
      <w:r>
        <w:rPr>
          <w:color w:val="66CC00"/>
        </w:rPr>
        <w:t xml:space="preserve">resistance </w:t>
      </w:r>
      <w:r>
        <w:rPr>
          <w:color w:val="000000"/>
        </w:rPr>
        <w:t xml:space="preserve">exponentially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density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Butler-Volmer </w:t>
      </w:r>
      <w:r>
        <w:rPr>
          <w:color w:val="000000"/>
        </w:rPr>
        <w:t xml:space="preserve">kinetics </w:t>
      </w:r>
      <w:r>
        <w:rPr>
          <w:color w:val="000000"/>
        </w:rPr>
        <w:t xml:space="preserve">are </w:t>
      </w:r>
      <w:r>
        <w:rPr>
          <w:color w:val="000000"/>
        </w:rPr>
        <w:t xml:space="preserve">controlling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interfacial </w:t>
      </w:r>
      <w:r>
        <w:rPr>
          <w:color w:val="000000"/>
        </w:rPr>
        <w:t xml:space="preserve">phenomena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resistance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solution </w:t>
      </w:r>
      <w:r>
        <w:rPr>
          <w:color w:val="000000"/>
        </w:rPr>
        <w:t xml:space="preserve">Rsol </w:t>
      </w:r>
      <w:r>
        <w:rPr>
          <w:color w:val="000000"/>
        </w:rPr>
        <w:t xml:space="preserve">remains </w:t>
      </w:r>
      <w:r>
        <w:rPr>
          <w:color w:val="000000"/>
        </w:rPr>
        <w:t xml:space="preserve">small </w:t>
      </w:r>
      <w:r>
        <w:rPr>
          <w:color w:val="000000"/>
        </w:rPr>
        <w:t xml:space="preserve">and </w:t>
      </w:r>
      <w:r>
        <w:rPr>
          <w:color w:val="000000"/>
        </w:rPr>
        <w:t xml:space="preserve">constant </w:t>
      </w:r>
      <w:r>
        <w:rPr>
          <w:color w:val="000000"/>
        </w:rPr>
        <w:t xml:space="preserve">(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range </w:t>
      </w:r>
      <w:r>
        <w:rPr>
          <w:color w:val="000000"/>
        </w:rPr>
        <w:t xml:space="preserve">of </w:t>
      </w:r>
      <w:r>
        <w:rPr>
          <w:color w:val="000000"/>
        </w:rPr>
        <w:t xml:space="preserve">4-4.6 </w:t>
      </w:r>
      <w:r>
        <w:rPr>
          <w:color w:val="000000"/>
        </w:rPr>
        <w:t xml:space="preserve">O </w:t>
      </w:r>
      <w:r>
        <w:rPr>
          <w:color w:val="000000"/>
        </w:rPr>
        <w:t xml:space="preserve">) </w:t>
      </w:r>
      <w:r>
        <w:rPr>
          <w:color w:val="000000"/>
        </w:rPr>
        <w:t xml:space="preserve">between </w:t>
      </w:r>
      <w:r>
        <w:rPr>
          <w:color w:val="000000"/>
        </w:rPr>
        <w:t xml:space="preserve">cycles </w:t>
      </w:r>
      <w:r>
        <w:rPr>
          <w:color w:val="000000"/>
        </w:rPr>
        <w:t xml:space="preserve">and </w:t>
      </w:r>
      <w:r>
        <w:rPr>
          <w:color w:val="000000"/>
        </w:rPr>
        <w:t xml:space="preserve">at </w:t>
      </w:r>
      <w:r>
        <w:rPr>
          <w:color w:val="000000"/>
        </w:rPr>
        <w:t xml:space="preserve">various </w:t>
      </w:r>
      <w:r>
        <w:rPr>
          <w:color w:val="000000"/>
        </w:rPr>
        <w:t xml:space="preserve">potentials </w:t>
      </w:r>
      <w:r>
        <w:rPr>
          <w:color w:val="000000"/>
        </w:rPr>
        <w:t xml:space="preserve">, </w:t>
      </w:r>
      <w:r>
        <w:rPr>
          <w:color w:val="000000"/>
        </w:rPr>
        <w:t xml:space="preserve">suggesting </w:t>
      </w:r>
      <w:r>
        <w:rPr>
          <w:color w:val="000000"/>
        </w:rPr>
        <w:t xml:space="preserve">the </w:t>
      </w:r>
      <w:r>
        <w:rPr>
          <w:color w:val="0000FF"/>
        </w:rPr>
        <w:t xml:space="preserve">stability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electrolyte </w:t>
      </w:r>
      <w:r>
        <w:rPr>
          <w:color w:val="0000FF"/>
        </w:rPr>
        <w:t xml:space="preserve">upon </w:t>
      </w:r>
      <w:r>
        <w:rPr>
          <w:color w:val="0000FF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resistance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SEI </w:t>
      </w:r>
      <w:r>
        <w:rPr>
          <w:color w:val="000000"/>
        </w:rPr>
        <w:t xml:space="preserve">film </w:t>
      </w:r>
      <w:r>
        <w:rPr>
          <w:color w:val="000000"/>
        </w:rPr>
        <w:t xml:space="preserve">Rsei </w:t>
      </w:r>
      <w:r>
        <w:rPr>
          <w:color w:val="000000"/>
        </w:rPr>
        <w:t xml:space="preserve">shows </w:t>
      </w:r>
      <w:r>
        <w:rPr>
          <w:color w:val="000000"/>
        </w:rPr>
        <w:t xml:space="preserve">slight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after </w:t>
      </w:r>
      <w:r>
        <w:rPr>
          <w:color w:val="000000"/>
        </w:rPr>
        <w:t xml:space="preserve">an </w:t>
      </w:r>
      <w:r>
        <w:rPr>
          <w:color w:val="000000"/>
        </w:rPr>
        <w:t xml:space="preserve">additional </w:t>
      </w:r>
      <w:r>
        <w:rPr>
          <w:color w:val="000000"/>
        </w:rPr>
        <w:t xml:space="preserve">51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suggesting </w:t>
      </w:r>
      <w:r>
        <w:rPr>
          <w:color w:val="0000FF"/>
        </w:rPr>
        <w:t xml:space="preserve">slow </w:t>
      </w:r>
      <w:r>
        <w:rPr>
          <w:color w:val="0000FF"/>
        </w:rPr>
        <w:t xml:space="preserve">SEI </w:t>
      </w:r>
      <w:r>
        <w:rPr>
          <w:color w:val="0000FF"/>
        </w:rPr>
        <w:t xml:space="preserve">growth </w:t>
      </w:r>
      <w:r>
        <w:rPr>
          <w:color w:val="0000FF"/>
        </w:rPr>
        <w:t xml:space="preserve">during </w:t>
      </w:r>
      <w:r>
        <w:rPr>
          <w:color w:val="0000FF"/>
        </w:rPr>
        <w:t xml:space="preserve">cycling </w:t>
      </w:r>
      <w:r>
        <w:rPr>
          <w:color w:val="000000"/>
        </w:rPr>
        <w:t xml:space="preserve">; </w:t>
      </w:r>
      <w:r>
        <w:rPr>
          <w:color w:val="000000"/>
        </w:rPr>
        <w:t xml:space="preserve">the </w:t>
      </w:r>
      <w:r>
        <w:rPr>
          <w:color w:val="000000"/>
        </w:rPr>
        <w:t xml:space="preserve">sudden </w:t>
      </w:r>
      <w:r>
        <w:rPr>
          <w:color w:val="000000"/>
        </w:rPr>
        <w:t xml:space="preserve">increase </w:t>
      </w:r>
      <w:r>
        <w:rPr>
          <w:color w:val="000000"/>
        </w:rPr>
        <w:t xml:space="preserve">in </w:t>
      </w:r>
      <w:r>
        <w:rPr>
          <w:color w:val="000000"/>
        </w:rPr>
        <w:t xml:space="preserve">Rsei </w:t>
      </w:r>
      <w:r>
        <w:rPr>
          <w:color w:val="000000"/>
        </w:rPr>
        <w:t xml:space="preserve">at </w:t>
      </w:r>
      <w:r>
        <w:rPr>
          <w:color w:val="000000"/>
        </w:rPr>
        <w:t xml:space="preserve">0.001 </w:t>
      </w:r>
      <w:r>
        <w:rPr>
          <w:color w:val="000000"/>
        </w:rPr>
        <w:t xml:space="preserve">V </w:t>
      </w:r>
      <w:r>
        <w:rPr>
          <w:color w:val="000000"/>
        </w:rPr>
        <w:t xml:space="preserve">is </w:t>
      </w:r>
      <w:r>
        <w:rPr>
          <w:color w:val="000000"/>
        </w:rPr>
        <w:t xml:space="preserve">unexpected </w:t>
      </w:r>
      <w:r>
        <w:rPr>
          <w:color w:val="000000"/>
        </w:rPr>
        <w:t xml:space="preserve">and </w:t>
      </w:r>
      <w:r>
        <w:rPr>
          <w:color w:val="000000"/>
        </w:rPr>
        <w:t xml:space="preserve">may </w:t>
      </w:r>
      <w:r>
        <w:rPr>
          <w:color w:val="000000"/>
        </w:rPr>
        <w:t xml:space="preserve">have </w:t>
      </w:r>
      <w:r>
        <w:rPr>
          <w:color w:val="000000"/>
        </w:rPr>
        <w:t xml:space="preserve">its </w:t>
      </w:r>
      <w:r>
        <w:rPr>
          <w:color w:val="000000"/>
        </w:rPr>
        <w:t xml:space="preserve">origin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interaction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sodium </w:t>
      </w:r>
      <w:r>
        <w:rPr>
          <w:color w:val="000000"/>
        </w:rPr>
        <w:t xml:space="preserve">counter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such </w:t>
      </w:r>
      <w:r>
        <w:rPr>
          <w:color w:val="000000"/>
        </w:rPr>
        <w:t xml:space="preserve">SEI </w:t>
      </w:r>
      <w:r>
        <w:rPr>
          <w:color w:val="000000"/>
        </w:rPr>
        <w:t xml:space="preserve">growth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deemed </w:t>
      </w:r>
      <w:r>
        <w:rPr>
          <w:color w:val="000000"/>
        </w:rPr>
        <w:t xml:space="preserve">excessive </w:t>
      </w:r>
      <w:r>
        <w:rPr>
          <w:color w:val="000000"/>
        </w:rPr>
        <w:t xml:space="preserve">to </w:t>
      </w:r>
      <w:r>
        <w:rPr>
          <w:color w:val="0000FF"/>
        </w:rPr>
        <w:t xml:space="preserve">alter </w:t>
      </w:r>
      <w:r>
        <w:rPr>
          <w:color w:val="0000FF"/>
        </w:rPr>
        <w:t xml:space="preserve">the </w:t>
      </w:r>
      <w:r>
        <w:rPr>
          <w:color w:val="0000FF"/>
        </w:rPr>
        <w:t xml:space="preserve">sodiation </w:t>
      </w:r>
      <w:r>
        <w:rPr>
          <w:color w:val="0000FF"/>
        </w:rPr>
        <w:t xml:space="preserve">behavior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carbon </w:t>
      </w:r>
      <w:r>
        <w:rPr>
          <w:color w:val="0000FF"/>
        </w:rPr>
        <w:t xml:space="preserve">sheets </w:t>
      </w:r>
      <w:r>
        <w:rPr>
          <w:color w:val="000000"/>
        </w:rPr>
        <w:t xml:space="preserve">as </w:t>
      </w:r>
      <w:r>
        <w:rPr>
          <w:color w:val="000000"/>
        </w:rPr>
        <w:t xml:space="preserve">evidenced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dQ/dV </w:t>
      </w:r>
      <w:r>
        <w:rPr>
          <w:color w:val="000000"/>
        </w:rPr>
        <w:t xml:space="preserve">plot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 </w:t>
      </w:r>
      <w:r>
        <w:rPr>
          <w:color w:val="000000"/>
        </w:rPr>
        <w:t xml:space="preserve">importantly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excessive </w:t>
      </w:r>
      <w:r>
        <w:rPr>
          <w:color w:val="000000"/>
        </w:rPr>
        <w:t xml:space="preserve">SEI </w:t>
      </w:r>
      <w:r>
        <w:rPr>
          <w:color w:val="000000"/>
        </w:rPr>
        <w:t xml:space="preserve">growth </w:t>
      </w:r>
      <w:r>
        <w:rPr>
          <w:color w:val="000000"/>
        </w:rPr>
        <w:t xml:space="preserve">is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cycled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( </w:t>
      </w:r>
      <w:r>
        <w:rPr>
          <w:color w:val="000000"/>
        </w:rPr>
        <w:t xml:space="preserve">comparing </w:t>
      </w:r>
      <w:r>
        <w:rPr>
          <w:color w:val="000000"/>
        </w:rPr>
        <w:t xml:space="preserve">Figure </w:t>
      </w:r>
      <w:r>
        <w:rPr>
          <w:color w:val="000000"/>
        </w:rPr>
        <w:t xml:space="preserve">5 </w:t>
      </w:r>
      <w:r>
        <w:rPr>
          <w:color w:val="000000"/>
        </w:rPr>
        <w:t xml:space="preserve">d </w:t>
      </w:r>
      <w:r>
        <w:rPr>
          <w:color w:val="000000"/>
        </w:rPr>
        <w:t xml:space="preserve">Figure </w:t>
      </w:r>
      <w:r>
        <w:rPr>
          <w:color w:val="000000"/>
        </w:rPr>
        <w:t xml:space="preserve">5 </w:t>
      </w:r>
      <w:r>
        <w:rPr>
          <w:color w:val="000000"/>
        </w:rPr>
        <w:t xml:space="preserve">b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151.9 </w:t>
      </w:r>
      <w:r>
        <w:rPr>
          <w:color w:val="000000"/>
        </w:rPr>
        <w:t xml:space="preserve">mAh </w:t>
      </w:r>
      <w:r>
        <w:rPr>
          <w:color w:val="000000"/>
        </w:rPr>
        <w:t xml:space="preserve">g-1 </w:t>
      </w:r>
      <w:r>
        <w:rPr>
          <w:color w:val="000000"/>
        </w:rPr>
        <w:t xml:space="preserve">is </w:t>
      </w:r>
      <w:r>
        <w:rPr>
          <w:color w:val="000000"/>
        </w:rPr>
        <w:t xml:space="preserve">obtained </w:t>
      </w:r>
      <w:r>
        <w:rPr>
          <w:color w:val="000000"/>
        </w:rPr>
        <w:t xml:space="preserve">between </w:t>
      </w:r>
      <w:r>
        <w:rPr>
          <w:color w:val="000000"/>
        </w:rPr>
        <w:t xml:space="preserve">2.0 </w:t>
      </w:r>
      <w:r>
        <w:rPr>
          <w:color w:val="000000"/>
        </w:rPr>
        <w:t xml:space="preserve">V </w:t>
      </w:r>
      <w:r>
        <w:rPr>
          <w:color w:val="000000"/>
        </w:rPr>
        <w:t xml:space="preserve">and </w:t>
      </w:r>
      <w:r>
        <w:rPr>
          <w:color w:val="000000"/>
        </w:rPr>
        <w:t xml:space="preserve">4.3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is </w:t>
      </w:r>
      <w:r>
        <w:rPr>
          <w:color w:val="000000"/>
        </w:rPr>
        <w:t xml:space="preserve">lower </w:t>
      </w:r>
      <w:r>
        <w:rPr>
          <w:color w:val="000000"/>
        </w:rPr>
        <w:t xml:space="preserve">than </w:t>
      </w:r>
      <w:r>
        <w:rPr>
          <w:color w:val="000000"/>
        </w:rPr>
        <w:t xml:space="preserve">173 </w:t>
      </w:r>
      <w:r>
        <w:rPr>
          <w:color w:val="000000"/>
        </w:rPr>
        <w:t xml:space="preserve">mAh </w:t>
      </w:r>
      <w:r>
        <w:rPr>
          <w:color w:val="000000"/>
        </w:rPr>
        <w:t xml:space="preserve">g-1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might </w:t>
      </w:r>
      <w:r>
        <w:rPr>
          <w:color w:val="000000"/>
        </w:rPr>
        <w:t xml:space="preserve">be </w:t>
      </w:r>
      <w:r>
        <w:rPr>
          <w:color w:val="000000"/>
        </w:rPr>
        <w:t xml:space="preserve">associated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CCCC00"/>
        </w:rPr>
        <w:t xml:space="preserve">reduced </w:t>
      </w:r>
      <w:r>
        <w:rPr>
          <w:color w:val="CCCC00"/>
        </w:rPr>
        <w:t xml:space="preserve">Ni </w:t>
      </w:r>
      <w:r>
        <w:rPr>
          <w:color w:val="CCCC00"/>
        </w:rPr>
        <w:t xml:space="preserve">content </w:t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work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66CC00"/>
        </w:rPr>
        <w:t xml:space="preserve">Lowering </w:t>
      </w:r>
      <w:r>
        <w:rPr>
          <w:color w:val="66CC00"/>
        </w:rPr>
        <w:t xml:space="preserve">the </w:t>
      </w:r>
      <w:r>
        <w:rPr>
          <w:color w:val="66CC00"/>
        </w:rPr>
        <w:t xml:space="preserve">voltage </w:t>
      </w:r>
      <w:r>
        <w:rPr>
          <w:color w:val="66CC00"/>
        </w:rPr>
        <w:t xml:space="preserve">cut-off </w:t>
      </w:r>
      <w:r>
        <w:rPr>
          <w:color w:val="000000"/>
        </w:rPr>
        <w:t xml:space="preserve">can </w:t>
      </w:r>
      <w:r>
        <w:rPr>
          <w:color w:val="000000"/>
        </w:rPr>
        <w:t xml:space="preserve">effectively </w:t>
      </w:r>
      <w:r>
        <w:rPr>
          <w:color w:val="0000FF"/>
        </w:rPr>
        <w:t xml:space="preserve">suppress </w:t>
      </w:r>
      <w:r>
        <w:rPr>
          <w:color w:val="0000FF"/>
        </w:rPr>
        <w:t xml:space="preserve">the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collapse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66CC00"/>
        </w:rPr>
        <w:t xml:space="preserve">too </w:t>
      </w:r>
      <w:r>
        <w:rPr>
          <w:color w:val="66CC00"/>
        </w:rPr>
        <w:t xml:space="preserve">much </w:t>
      </w:r>
      <w:r>
        <w:rPr>
          <w:color w:val="66CC00"/>
        </w:rPr>
        <w:t xml:space="preserve">sodium </w:t>
      </w:r>
      <w:r>
        <w:rPr>
          <w:color w:val="66CC00"/>
        </w:rPr>
        <w:t xml:space="preserve">extraction </w:t>
      </w:r>
      <w:r>
        <w:rPr>
          <w:color w:val="66CC00"/>
        </w:rPr>
        <w:t xml:space="preserve">at </w:t>
      </w:r>
      <w:r>
        <w:rPr>
          <w:color w:val="66CC00"/>
        </w:rPr>
        <w:t xml:space="preserve">high </w:t>
      </w:r>
      <w:r>
        <w:rPr>
          <w:color w:val="66CC00"/>
        </w:rPr>
        <w:t xml:space="preserve">voltage </w:t>
      </w:r>
      <w:r>
        <w:rPr>
          <w:color w:val="66CC00"/>
        </w:rPr>
        <w:t xml:space="preserve">cut-off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Other </w:t>
      </w:r>
      <w:r>
        <w:rPr>
          <w:color w:val="000000"/>
        </w:rPr>
        <w:t xml:space="preserve">reported </w:t>
      </w:r>
      <w:r>
        <w:rPr>
          <w:color w:val="000000"/>
        </w:rPr>
        <w:t xml:space="preserve">layered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deliver </w:t>
      </w:r>
      <w:r>
        <w:rPr>
          <w:color w:val="000000"/>
        </w:rPr>
        <w:t xml:space="preserve">a </w:t>
      </w:r>
      <w:r>
        <w:rPr>
          <w:color w:val="000000"/>
        </w:rPr>
        <w:t xml:space="preserve">relatively </w:t>
      </w:r>
      <w:r>
        <w:rPr>
          <w:color w:val="000000"/>
        </w:rPr>
        <w:t xml:space="preserve">large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over </w:t>
      </w:r>
      <w:r>
        <w:rPr>
          <w:color w:val="000000"/>
        </w:rPr>
        <w:t xml:space="preserve">150 </w:t>
      </w:r>
      <w:r>
        <w:rPr>
          <w:color w:val="000000"/>
        </w:rPr>
        <w:t xml:space="preserve">mAh </w:t>
      </w:r>
      <w:r>
        <w:rPr>
          <w:color w:val="000000"/>
        </w:rPr>
        <w:t xml:space="preserve">g-1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with </w:t>
      </w:r>
      <w:r>
        <w:rPr>
          <w:color w:val="000000"/>
        </w:rPr>
        <w:t xml:space="preserve">very </w:t>
      </w:r>
      <w:r>
        <w:rPr>
          <w:color w:val="000000"/>
        </w:rPr>
        <w:t xml:space="preserve">limited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retention </w:t>
      </w:r>
      <w:r>
        <w:rPr>
          <w:color w:val="000000"/>
        </w:rPr>
        <w:t xml:space="preserve">of </w:t>
      </w:r>
      <w:r>
        <w:rPr>
          <w:color w:val="000000"/>
        </w:rPr>
        <w:t xml:space="preserve">over </w:t>
      </w:r>
      <w:r>
        <w:rPr>
          <w:color w:val="000000"/>
        </w:rPr>
        <w:t xml:space="preserve">20 </w:t>
      </w:r>
      <w:r>
        <w:rPr>
          <w:color w:val="000000"/>
        </w:rPr>
        <w:t xml:space="preserve">or </w:t>
      </w:r>
      <w:r>
        <w:rPr>
          <w:color w:val="000000"/>
        </w:rPr>
        <w:t xml:space="preserve">30 </w:t>
      </w:r>
      <w:r>
        <w:rPr>
          <w:color w:val="000000"/>
        </w:rPr>
        <w:t xml:space="preserve">cycles </w:t>
      </w:r>
      <w:r>
        <w:rPr>
          <w:color w:val="000000"/>
        </w:rPr>
        <w:t xml:space="preserve">; </w:t>
      </w:r>
      <w:r>
        <w:rPr>
          <w:color w:val="000000"/>
        </w:rPr>
        <w:t xml:space="preserve">or </w:t>
      </w:r>
      <w:r>
        <w:rPr>
          <w:color w:val="0000FF"/>
        </w:rPr>
        <w:t xml:space="preserve">exhibit </w:t>
      </w:r>
      <w:r>
        <w:rPr>
          <w:color w:val="0000FF"/>
        </w:rPr>
        <w:t xml:space="preserve">a </w:t>
      </w:r>
      <w:r>
        <w:rPr>
          <w:color w:val="0000FF"/>
        </w:rPr>
        <w:t xml:space="preserve">stable </w:t>
      </w:r>
      <w:r>
        <w:rPr>
          <w:color w:val="FF3333"/>
        </w:rPr>
        <w:t xml:space="preserve">stable </w:t>
      </w:r>
      <w:r>
        <w:rPr>
          <w:color w:val="0000FF"/>
        </w:rPr>
        <w:t xml:space="preserve">long-term </w:t>
      </w:r>
      <w:r>
        <w:rPr>
          <w:color w:val="FF3333"/>
        </w:rPr>
        <w:t xml:space="preserve">long-term </w:t>
      </w:r>
      <w:r>
        <w:rPr>
          <w:color w:val="0000FF"/>
        </w:rPr>
        <w:t xml:space="preserve">cycling </w:t>
      </w:r>
      <w:r>
        <w:rPr>
          <w:color w:val="FF3333"/>
        </w:rPr>
        <w:t xml:space="preserve">cycling </w:t>
      </w:r>
      <w:r>
        <w:rPr>
          <w:color w:val="000000"/>
        </w:rPr>
        <w:t xml:space="preserve">but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66CC00"/>
        </w:rPr>
        <w:t xml:space="preserve">tradeoff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For </w:t>
      </w:r>
      <w:r>
        <w:rPr>
          <w:color w:val="000000"/>
        </w:rPr>
        <w:t xml:space="preserve">this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coulombic </w:t>
      </w:r>
      <w:r>
        <w:rPr>
          <w:color w:val="000000"/>
        </w:rPr>
        <w:t xml:space="preserve">efficiency </w:t>
      </w:r>
      <w:r>
        <w:rPr>
          <w:color w:val="000000"/>
        </w:rPr>
        <w:t xml:space="preserve">at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cycles </w:t>
      </w:r>
      <w:r>
        <w:rPr>
          <w:color w:val="000000"/>
        </w:rPr>
        <w:t xml:space="preserve">of </w:t>
      </w:r>
      <w:r>
        <w:rPr>
          <w:color w:val="000000"/>
        </w:rPr>
        <w:t xml:space="preserve">this </w:t>
      </w:r>
      <w:r>
        <w:rPr>
          <w:color w:val="000000"/>
        </w:rPr>
        <w:t xml:space="preserve">P2-NNM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is </w:t>
      </w:r>
      <w:r>
        <w:rPr>
          <w:color w:val="000000"/>
        </w:rPr>
        <w:t xml:space="preserve">close </w:t>
      </w:r>
      <w:r>
        <w:rPr>
          <w:color w:val="000000"/>
        </w:rPr>
        <w:t xml:space="preserve">to </w:t>
      </w:r>
      <w:r>
        <w:rPr>
          <w:color w:val="000000"/>
        </w:rPr>
        <w:t xml:space="preserve">98.5 </w:t>
      </w:r>
      <w:r>
        <w:rPr>
          <w:color w:val="000000"/>
        </w:rPr>
        <w:t xml:space="preserve">%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FF3333"/>
        </w:rPr>
        <w:t xml:space="preserve">lack </w:t>
      </w:r>
      <w:r>
        <w:rPr>
          <w:color w:val="FF3333"/>
        </w:rPr>
        <w:t xml:space="preserve">of </w:t>
      </w:r>
      <w:r>
        <w:rPr>
          <w:color w:val="FF3333"/>
        </w:rPr>
        <w:t xml:space="preserve">degradation </w:t>
      </w:r>
      <w:r>
        <w:rPr>
          <w:color w:val="FF3333"/>
        </w:rPr>
        <w:t xml:space="preserve">of </w:t>
      </w:r>
      <w:r>
        <w:rPr>
          <w:color w:val="FF3333"/>
        </w:rPr>
        <w:t xml:space="preserve">electrolyte </w:t>
      </w:r>
      <w:r>
        <w:rPr>
          <w:color w:val="000000"/>
        </w:rPr>
        <w:t xml:space="preserve">and </w:t>
      </w:r>
      <w:r>
        <w:rPr>
          <w:color w:val="66CC00"/>
        </w:rPr>
        <w:t xml:space="preserve">excessive </w:t>
      </w:r>
      <w:r>
        <w:rPr>
          <w:color w:val="66CC00"/>
        </w:rPr>
        <w:t xml:space="preserve">extraction </w:t>
      </w:r>
      <w:r>
        <w:rPr>
          <w:color w:val="66CC00"/>
        </w:rPr>
        <w:t xml:space="preserve">of </w:t>
      </w:r>
      <w:r>
        <w:rPr>
          <w:color w:val="66CC00"/>
        </w:rPr>
        <w:t xml:space="preserve">sodium </w:t>
      </w:r>
      <w:r>
        <w:rPr>
          <w:color w:val="66CC00"/>
        </w:rPr>
        <w:t xml:space="preserve">ions </w:t>
      </w:r>
      <w:r>
        <w:rPr>
          <w:color w:val="66CC00"/>
        </w:rPr>
        <w:t xml:space="preserve">in </w:t>
      </w:r>
      <w:r>
        <w:rPr>
          <w:color w:val="66CC00"/>
        </w:rPr>
        <w:t xml:space="preserve">this </w:t>
      </w:r>
      <w:r>
        <w:rPr>
          <w:color w:val="66CC00"/>
        </w:rPr>
        <w:t xml:space="preserve">voltage </w:t>
      </w:r>
      <w:r>
        <w:rPr>
          <w:color w:val="66CC00"/>
        </w:rPr>
        <w:t xml:space="preserve">region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Moreover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arrangements </w:t>
      </w:r>
      <w:r>
        <w:rPr>
          <w:color w:val="000000"/>
        </w:rPr>
        <w:t xml:space="preserve">of </w:t>
      </w:r>
      <w:r>
        <w:rPr>
          <w:color w:val="000000"/>
        </w:rPr>
        <w:t xml:space="preserve">tetragonally </w:t>
      </w:r>
      <w:r>
        <w:rPr>
          <w:color w:val="000000"/>
        </w:rPr>
        <w:t xml:space="preserve">distorted </w:t>
      </w:r>
      <w:r>
        <w:rPr>
          <w:color w:val="000000"/>
        </w:rPr>
        <w:t xml:space="preserve">M3+O6 </w:t>
      </w:r>
      <w:r>
        <w:rPr>
          <w:color w:val="000000"/>
        </w:rPr>
        <w:t xml:space="preserve">octahedra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, </w:t>
      </w:r>
      <w:r>
        <w:rPr>
          <w:color w:val="000000"/>
        </w:rPr>
        <w:t xml:space="preserve">that </w:t>
      </w:r>
      <w:r>
        <w:rPr>
          <w:color w:val="000000"/>
        </w:rPr>
        <w:t xml:space="preserve">is </w:t>
      </w:r>
      <w:r>
        <w:rPr>
          <w:color w:val="FF3333"/>
        </w:rPr>
        <w:t xml:space="preserve">Jahn-Teller </w:t>
      </w:r>
      <w:r>
        <w:rPr>
          <w:color w:val="FF3333"/>
        </w:rPr>
        <w:t xml:space="preserve">distortion </w:t>
      </w:r>
      <w:r>
        <w:rPr>
          <w:color w:val="000000"/>
        </w:rPr>
        <w:t xml:space="preserve">, </w:t>
      </w:r>
      <w:r>
        <w:rPr>
          <w:color w:val="000000"/>
        </w:rPr>
        <w:t xml:space="preserve">lead </w:t>
      </w:r>
      <w:r>
        <w:rPr>
          <w:color w:val="000000"/>
        </w:rPr>
        <w:t xml:space="preserve">to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degradation </w:t>
      </w:r>
      <w:r>
        <w:rPr>
          <w:color w:val="0000FF"/>
        </w:rPr>
        <w:t xml:space="preserve">on </w:t>
      </w:r>
      <w:r>
        <w:rPr>
          <w:color w:val="0000FF"/>
        </w:rPr>
        <w:t xml:space="preserve">cycling </w:t>
      </w:r>
      <w:r>
        <w:rPr>
          <w:color w:val="000000"/>
        </w:rPr>
        <w:t xml:space="preserve">and </w:t>
      </w:r>
      <w:r>
        <w:rPr>
          <w:color w:val="0000FF"/>
        </w:rPr>
        <w:t xml:space="preserve">reduction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distortion </w:t>
      </w:r>
      <w:r>
        <w:rPr>
          <w:color w:val="000000"/>
        </w:rPr>
        <w:t xml:space="preserve">, </w:t>
      </w:r>
      <w:r>
        <w:rPr>
          <w:color w:val="000000"/>
        </w:rPr>
        <w:t xml:space="preserve">thus </w:t>
      </w:r>
      <w:r>
        <w:rPr>
          <w:color w:val="CCCC00"/>
        </w:rPr>
        <w:t xml:space="preserve">reduction </w:t>
      </w:r>
      <w:r>
        <w:rPr>
          <w:color w:val="CCCC00"/>
        </w:rPr>
        <w:t xml:space="preserve">the </w:t>
      </w:r>
      <w:r>
        <w:rPr>
          <w:color w:val="CCCC00"/>
        </w:rPr>
        <w:t xml:space="preserve">presence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Mn3+ </w:t>
      </w:r>
      <w:r>
        <w:rPr>
          <w:color w:val="CCCC00"/>
        </w:rPr>
        <w:t xml:space="preserve">ions </w:t>
      </w:r>
      <w:r>
        <w:rPr>
          <w:color w:val="000000"/>
        </w:rPr>
        <w:t xml:space="preserve">is </w:t>
      </w:r>
      <w:r>
        <w:rPr>
          <w:color w:val="000000"/>
        </w:rPr>
        <w:t xml:space="preserve">desirable </w:t>
      </w:r>
      <w:r>
        <w:rPr>
          <w:color w:val="000000"/>
        </w:rPr>
        <w:t xml:space="preserve">from </w:t>
      </w:r>
      <w:r>
        <w:rPr>
          <w:color w:val="000000"/>
        </w:rPr>
        <w:t xml:space="preserve">a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perspective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FF"/>
        </w:rPr>
        <w:t xml:space="preserve">reduced </w:t>
      </w:r>
      <w:r>
        <w:rPr>
          <w:color w:val="0000FF"/>
        </w:rPr>
        <w:t xml:space="preserve">interslab </w:t>
      </w:r>
      <w:r>
        <w:rPr>
          <w:color w:val="0000FF"/>
        </w:rPr>
        <w:t xml:space="preserve">distance </w:t>
      </w:r>
      <w:r>
        <w:rPr>
          <w:color w:val="000000"/>
        </w:rPr>
        <w:t xml:space="preserve">restricts </w:t>
      </w:r>
      <w:r>
        <w:rPr>
          <w:color w:val="000000"/>
        </w:rPr>
        <w:t xml:space="preserve">Na+ </w:t>
      </w:r>
      <w:r>
        <w:rPr>
          <w:color w:val="000000"/>
        </w:rPr>
        <w:t xml:space="preserve">ion </w:t>
      </w:r>
      <w:r>
        <w:rPr>
          <w:color w:val="000000"/>
        </w:rPr>
        <w:t xml:space="preserve">diffusion </w:t>
      </w:r>
      <w:r>
        <w:rPr>
          <w:color w:val="000000"/>
        </w:rPr>
        <w:t xml:space="preserve">within </w:t>
      </w:r>
      <w:r>
        <w:rPr>
          <w:color w:val="000000"/>
        </w:rPr>
        <w:t xml:space="preserve">the </w:t>
      </w:r>
      <w:r>
        <w:rPr>
          <w:color w:val="000000"/>
        </w:rPr>
        <w:t xml:space="preserve">layers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during </w:t>
      </w:r>
      <w:r>
        <w:rPr>
          <w:color w:val="000000"/>
        </w:rPr>
        <w:t xml:space="preserve">charge-discharge </w:t>
      </w:r>
      <w:r>
        <w:rPr>
          <w:color w:val="000000"/>
        </w:rPr>
        <w:t xml:space="preserve">cycles </w:t>
      </w:r>
      <w:r>
        <w:rPr>
          <w:color w:val="000000"/>
        </w:rPr>
        <w:t xml:space="preserve">accounting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poor </w:t>
      </w:r>
      <w:r>
        <w:rPr>
          <w:color w:val="000000"/>
        </w:rPr>
        <w:t xml:space="preserve">C-rate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Ti-doped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in </w:t>
      </w:r>
      <w:r>
        <w:rPr>
          <w:color w:val="000000"/>
        </w:rPr>
        <w:t xml:space="preserve">comparison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NNMO </w:t>
      </w:r>
      <w:r>
        <w:rPr>
          <w:color w:val="000000"/>
        </w:rPr>
        <w:t xml:space="preserve">, </w:t>
      </w:r>
      <w:r>
        <w:rPr>
          <w:color w:val="000000"/>
        </w:rPr>
        <w:t xml:space="preserve">esp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cathodic </w:t>
      </w:r>
      <w:r>
        <w:rPr>
          <w:color w:val="000000"/>
        </w:rPr>
        <w:t xml:space="preserve">scan </w:t>
      </w:r>
      <w:r>
        <w:rPr>
          <w:color w:val="000000"/>
        </w:rPr>
        <w:t xml:space="preserve">, </w:t>
      </w:r>
      <w:r>
        <w:rPr>
          <w:color w:val="000000"/>
        </w:rPr>
        <w:t xml:space="preserve">this </w:t>
      </w:r>
      <w:r>
        <w:rPr>
          <w:color w:val="000000"/>
        </w:rPr>
        <w:t xml:space="preserve">peak </w:t>
      </w:r>
      <w:r>
        <w:rPr>
          <w:color w:val="000000"/>
        </w:rPr>
        <w:t xml:space="preserve">completely </w:t>
      </w:r>
      <w:r>
        <w:rPr>
          <w:color w:val="000000"/>
        </w:rPr>
        <w:t xml:space="preserve">vanishes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2nd </w:t>
      </w:r>
      <w:r>
        <w:rPr>
          <w:color w:val="000000"/>
        </w:rPr>
        <w:t xml:space="preserve">cycle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high </w:t>
      </w:r>
      <w:r>
        <w:rPr>
          <w:color w:val="0000FF"/>
        </w:rPr>
        <w:t xml:space="preserve">irreversibility </w:t>
      </w:r>
      <w:r>
        <w:rPr>
          <w:color w:val="0000FF"/>
        </w:rPr>
        <w:t xml:space="preserve">of </w:t>
      </w:r>
      <w:r>
        <w:rPr>
          <w:color w:val="0000FF"/>
        </w:rPr>
        <w:t xml:space="preserve">this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transition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explains </w:t>
      </w:r>
      <w:r>
        <w:rPr>
          <w:color w:val="000000"/>
        </w:rPr>
        <w:t xml:space="preserve">the </w:t>
      </w:r>
      <w:r>
        <w:rPr>
          <w:color w:val="66CC00"/>
        </w:rPr>
        <w:t xml:space="preserve">poor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retention </w:t>
      </w:r>
      <w:r>
        <w:rPr>
          <w:color w:val="000000"/>
        </w:rPr>
        <w:t xml:space="preserve">of </w:t>
      </w:r>
      <w:r>
        <w:rPr>
          <w:color w:val="000000"/>
        </w:rPr>
        <w:t xml:space="preserve">Na0.67Ni0.17Ti0.16Mn0.67O2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cycles </w:t>
      </w:r>
      <w:r>
        <w:rPr>
          <w:color w:val="000000"/>
        </w:rPr>
        <w:t xml:space="preserve">in </w:t>
      </w:r>
      <w:r>
        <w:rPr>
          <w:color w:val="000000"/>
        </w:rPr>
        <w:t xml:space="preserve">comparison </w:t>
      </w:r>
      <w:r>
        <w:rPr>
          <w:color w:val="000000"/>
        </w:rPr>
        <w:t xml:space="preserve">with </w:t>
      </w:r>
      <w:r>
        <w:rPr>
          <w:color w:val="000000"/>
        </w:rPr>
        <w:t xml:space="preserve">Na0.67Ni0.25Ti0.08Mn0.67O2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lower </w:t>
      </w:r>
      <w:r>
        <w:rPr>
          <w:color w:val="66CC00"/>
        </w:rPr>
        <w:t xml:space="preserve">cut </w:t>
      </w:r>
      <w:r>
        <w:rPr>
          <w:color w:val="66CC00"/>
        </w:rPr>
        <w:t xml:space="preserve">off </w:t>
      </w:r>
      <w:r>
        <w:rPr>
          <w:color w:val="66CC00"/>
        </w:rPr>
        <w:t xml:space="preserve">voltage </w:t>
      </w:r>
      <w:r>
        <w:rPr>
          <w:color w:val="000000"/>
        </w:rPr>
        <w:t xml:space="preserve">means </w:t>
      </w:r>
      <w:r>
        <w:rPr>
          <w:color w:val="000000"/>
        </w:rPr>
        <w:t xml:space="preserve">the </w:t>
      </w:r>
      <w:r>
        <w:rPr>
          <w:color w:val="000000"/>
        </w:rPr>
        <w:t xml:space="preserve">Mn3+/4+ </w:t>
      </w:r>
      <w:r>
        <w:rPr>
          <w:color w:val="000000"/>
        </w:rPr>
        <w:t xml:space="preserve">redox </w:t>
      </w:r>
      <w:r>
        <w:rPr>
          <w:color w:val="000000"/>
        </w:rPr>
        <w:t xml:space="preserve">will </w:t>
      </w:r>
      <w:r>
        <w:rPr>
          <w:color w:val="000000"/>
        </w:rPr>
        <w:t xml:space="preserve">contribute </w:t>
      </w:r>
      <w:r>
        <w:rPr>
          <w:color w:val="000000"/>
        </w:rPr>
        <w:t xml:space="preserve">more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but </w:t>
      </w:r>
      <w:r>
        <w:rPr>
          <w:color w:val="000000"/>
        </w:rPr>
        <w:t xml:space="preserve">will </w:t>
      </w:r>
      <w:r>
        <w:rPr>
          <w:color w:val="000000"/>
        </w:rPr>
        <w:t xml:space="preserve">have </w:t>
      </w:r>
      <w:r>
        <w:rPr>
          <w:color w:val="000000"/>
        </w:rPr>
        <w:t xml:space="preserve">detrimental </w:t>
      </w:r>
      <w:r>
        <w:rPr>
          <w:color w:val="000000"/>
        </w:rPr>
        <w:t xml:space="preserve">effects </w:t>
      </w:r>
      <w:r>
        <w:rPr>
          <w:color w:val="000000"/>
        </w:rPr>
        <w:t xml:space="preserve">on </w:t>
      </w:r>
      <w:r>
        <w:rPr>
          <w:color w:val="000000"/>
        </w:rPr>
        <w:t xml:space="preserve">cyclability </w:t>
      </w:r>
      <w:r>
        <w:rPr>
          <w:color w:val="000000"/>
        </w:rPr>
        <w:t xml:space="preserve">and </w:t>
      </w:r>
      <w:r>
        <w:rPr>
          <w:color w:val="000000"/>
        </w:rPr>
        <w:t xml:space="preserve">at </w:t>
      </w:r>
      <w:r>
        <w:rPr>
          <w:color w:val="000000"/>
        </w:rPr>
        <w:t xml:space="preserve">voltages </w:t>
      </w:r>
      <w:r>
        <w:rPr>
          <w:color w:val="000000"/>
        </w:rPr>
        <w:t xml:space="preserve">&gt; </w:t>
      </w:r>
      <w:r>
        <w:rPr>
          <w:color w:val="000000"/>
        </w:rPr>
        <w:t xml:space="preserve">4.2V </w:t>
      </w:r>
      <w:r>
        <w:rPr>
          <w:color w:val="000000"/>
        </w:rPr>
        <w:t xml:space="preserve">, </w:t>
      </w:r>
      <w:r>
        <w:rPr>
          <w:color w:val="000000"/>
        </w:rPr>
        <w:t xml:space="preserve">P2-O2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shows </w:t>
      </w:r>
      <w:r>
        <w:rPr>
          <w:color w:val="000000"/>
        </w:rPr>
        <w:t xml:space="preserve">a </w:t>
      </w:r>
      <w:r>
        <w:rPr>
          <w:color w:val="000000"/>
        </w:rPr>
        <w:t xml:space="preserve">similar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fade </w:t>
      </w:r>
      <w:r>
        <w:rPr>
          <w:color w:val="000000"/>
        </w:rPr>
        <w:t xml:space="preserve">on </w:t>
      </w:r>
      <w:r>
        <w:rPr>
          <w:color w:val="0000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66CC00"/>
        </w:rPr>
        <w:t xml:space="preserve">huge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loss </w:t>
      </w:r>
      <w:r>
        <w:rPr>
          <w:color w:val="000000"/>
        </w:rPr>
        <w:t xml:space="preserve">of </w:t>
      </w:r>
      <w:r>
        <w:rPr>
          <w:color w:val="000000"/>
        </w:rPr>
        <w:t xml:space="preserve">60mAhg-1 </w:t>
      </w:r>
      <w:r>
        <w:rPr>
          <w:color w:val="000000"/>
        </w:rPr>
        <w:t xml:space="preserve">is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10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C- </w:t>
      </w:r>
      <w:r>
        <w:rPr>
          <w:color w:val="000000"/>
        </w:rPr>
        <w:t xml:space="preserve">rate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is </w:t>
      </w:r>
      <w:r>
        <w:rPr>
          <w:color w:val="000000"/>
        </w:rPr>
        <w:t xml:space="preserve">better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the </w:t>
      </w:r>
      <w:r>
        <w:rPr>
          <w:color w:val="000000"/>
        </w:rPr>
        <w:t xml:space="preserve">substituted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at </w:t>
      </w:r>
      <w:r>
        <w:rPr>
          <w:color w:val="000000"/>
        </w:rPr>
        <w:t xml:space="preserve">higher </w:t>
      </w:r>
      <w:r>
        <w:rPr>
          <w:color w:val="000000"/>
        </w:rPr>
        <w:t xml:space="preserve">C-rates </w:t>
      </w:r>
      <w:r>
        <w:rPr>
          <w:color w:val="000000"/>
        </w:rPr>
        <w:t xml:space="preserve">&gt; </w:t>
      </w:r>
      <w:r>
        <w:rPr>
          <w:color w:val="000000"/>
        </w:rPr>
        <w:t xml:space="preserve">C/2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faster </w:t>
      </w:r>
      <w:r>
        <w:rPr>
          <w:color w:val="000000"/>
        </w:rPr>
        <w:t xml:space="preserve">Na+ </w:t>
      </w:r>
      <w:r>
        <w:rPr>
          <w:color w:val="000000"/>
        </w:rPr>
        <w:t xml:space="preserve">diffusion </w:t>
      </w:r>
      <w:r>
        <w:rPr>
          <w:color w:val="000000"/>
        </w:rPr>
        <w:t xml:space="preserve">( </w:t>
      </w:r>
      <w:r>
        <w:rPr>
          <w:color w:val="000000"/>
        </w:rPr>
        <w:t xml:space="preserve">at </w:t>
      </w:r>
      <w:r>
        <w:rPr>
          <w:color w:val="000000"/>
        </w:rPr>
        <w:t xml:space="preserve">higher </w:t>
      </w:r>
      <w:r>
        <w:rPr>
          <w:color w:val="000000"/>
        </w:rPr>
        <w:t xml:space="preserve">C-rates </w:t>
      </w:r>
      <w:r>
        <w:rPr>
          <w:color w:val="000000"/>
        </w:rPr>
        <w:t xml:space="preserve">)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interlayer </w:t>
      </w:r>
      <w:r>
        <w:rPr>
          <w:color w:val="000000"/>
        </w:rPr>
        <w:t xml:space="preserve">space </w:t>
      </w:r>
      <w:r>
        <w:rPr>
          <w:color w:val="000000"/>
        </w:rPr>
        <w:t xml:space="preserve">is </w:t>
      </w:r>
      <w:r>
        <w:rPr>
          <w:color w:val="000000"/>
        </w:rPr>
        <w:t xml:space="preserve">hindered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interlayer </w:t>
      </w:r>
      <w:r>
        <w:rPr>
          <w:color w:val="000000"/>
        </w:rPr>
        <w:t xml:space="preserve">spacing </w:t>
      </w:r>
      <w:r>
        <w:rPr>
          <w:color w:val="000000"/>
        </w:rPr>
        <w:t xml:space="preserve">becomes </w:t>
      </w:r>
      <w:r>
        <w:rPr>
          <w:color w:val="000000"/>
        </w:rPr>
        <w:t xml:space="preserve">narrower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Ti-substituted </w:t>
      </w:r>
      <w:r>
        <w:rPr>
          <w:color w:val="000000"/>
        </w:rPr>
        <w:t xml:space="preserve">samples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At </w:t>
      </w:r>
      <w:r>
        <w:rPr>
          <w:color w:val="000000"/>
        </w:rPr>
        <w:t xml:space="preserve">lower </w:t>
      </w:r>
      <w:r>
        <w:rPr>
          <w:color w:val="000000"/>
        </w:rPr>
        <w:t xml:space="preserve">C-rates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Ti-substituted </w:t>
      </w:r>
      <w:r>
        <w:rPr>
          <w:color w:val="FF3333"/>
        </w:rPr>
        <w:t xml:space="preserve">samples </w:t>
      </w:r>
      <w:r>
        <w:rPr>
          <w:color w:val="000000"/>
        </w:rPr>
        <w:t xml:space="preserve">show </w:t>
      </w:r>
      <w:r>
        <w:rPr>
          <w:color w:val="66CC00"/>
        </w:rPr>
        <w:t xml:space="preserve">better </w:t>
      </w:r>
      <w:r>
        <w:rPr>
          <w:color w:val="66CC00"/>
        </w:rPr>
        <w:t xml:space="preserve">rate </w:t>
      </w:r>
      <w:r>
        <w:rPr>
          <w:color w:val="66CC00"/>
        </w:rPr>
        <w:t xml:space="preserve">capability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case </w:t>
      </w:r>
      <w:r>
        <w:rPr>
          <w:color w:val="000000"/>
        </w:rPr>
        <w:t xml:space="preserve">of </w:t>
      </w:r>
      <w:r>
        <w:rPr>
          <w:color w:val="000000"/>
        </w:rPr>
        <w:t xml:space="preserve">Na0.67Ni0.17Ti0.16Mn0.67O2 </w:t>
      </w:r>
      <w:r>
        <w:rPr>
          <w:color w:val="000000"/>
        </w:rPr>
        <w:t xml:space="preserve">cells </w:t>
      </w:r>
      <w:r>
        <w:rPr>
          <w:color w:val="000000"/>
        </w:rPr>
        <w:t xml:space="preserve">, </w:t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000000"/>
        </w:rPr>
        <w:t xml:space="preserve">highest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was </w:t>
      </w:r>
      <w:r>
        <w:rPr>
          <w:color w:val="000000"/>
        </w:rPr>
        <w:t xml:space="preserve">achieved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cells </w:t>
      </w:r>
      <w:r>
        <w:rPr>
          <w:color w:val="000000"/>
        </w:rPr>
        <w:t xml:space="preserve">suffer </w:t>
      </w:r>
      <w:r>
        <w:rPr>
          <w:color w:val="000000"/>
        </w:rPr>
        <w:t xml:space="preserve">drastic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fade </w:t>
      </w:r>
      <w:r>
        <w:rPr>
          <w:color w:val="000000"/>
        </w:rPr>
        <w:t xml:space="preserve">( </w:t>
      </w:r>
      <w:r>
        <w:rPr>
          <w:color w:val="000000"/>
        </w:rPr>
        <w:t xml:space="preserve">~30 </w:t>
      </w:r>
      <w:r>
        <w:rPr>
          <w:color w:val="000000"/>
        </w:rPr>
        <w:t xml:space="preserve">%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loss </w:t>
      </w:r>
      <w:r>
        <w:rPr>
          <w:color w:val="000000"/>
        </w:rPr>
        <w:t xml:space="preserve">in </w:t>
      </w:r>
      <w:r>
        <w:rPr>
          <w:color w:val="000000"/>
        </w:rPr>
        <w:t xml:space="preserve">first </w:t>
      </w:r>
      <w:r>
        <w:rPr>
          <w:color w:val="000000"/>
        </w:rPr>
        <w:t xml:space="preserve">10 </w:t>
      </w:r>
      <w:r>
        <w:rPr>
          <w:color w:val="000000"/>
        </w:rPr>
        <w:t xml:space="preserve">cycles </w:t>
      </w:r>
      <w:r>
        <w:rPr>
          <w:color w:val="000000"/>
        </w:rPr>
        <w:t xml:space="preserve">) </w:t>
      </w:r>
      <w:r>
        <w:rPr>
          <w:color w:val="000000"/>
        </w:rPr>
        <w:t xml:space="preserve">as </w:t>
      </w:r>
      <w:r>
        <w:rPr>
          <w:color w:val="000000"/>
        </w:rPr>
        <w:t xml:space="preserve">found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parent </w:t>
      </w:r>
      <w:r>
        <w:rPr>
          <w:color w:val="000000"/>
        </w:rPr>
        <w:t xml:space="preserve">NNMO </w:t>
      </w:r>
      <w:r>
        <w:rPr>
          <w:color w:val="000000"/>
        </w:rPr>
        <w:t xml:space="preserve">( </w:t>
      </w:r>
      <w:r>
        <w:rPr>
          <w:color w:val="000000"/>
        </w:rPr>
        <w:t xml:space="preserve">~42 </w:t>
      </w:r>
      <w:r>
        <w:rPr>
          <w:color w:val="000000"/>
        </w:rPr>
        <w:t xml:space="preserve">% </w:t>
      </w:r>
      <w:r>
        <w:rPr>
          <w:color w:val="000000"/>
        </w:rPr>
        <w:t xml:space="preserve">loss </w:t>
      </w:r>
      <w:r>
        <w:rPr>
          <w:color w:val="000000"/>
        </w:rPr>
        <w:t xml:space="preserve">in </w:t>
      </w:r>
      <w:r>
        <w:rPr>
          <w:color w:val="000000"/>
        </w:rPr>
        <w:t xml:space="preserve">first </w:t>
      </w:r>
      <w:r>
        <w:rPr>
          <w:color w:val="000000"/>
        </w:rPr>
        <w:t xml:space="preserve">10 </w:t>
      </w:r>
      <w:r>
        <w:rPr>
          <w:color w:val="000000"/>
        </w:rPr>
        <w:t xml:space="preserve">cycles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large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irreversibility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Na0.67Ni0.17Ti0.16Mn0.67O2 </w:t>
      </w:r>
      <w:r>
        <w:rPr>
          <w:color w:val="000000"/>
        </w:rPr>
        <w:t xml:space="preserve">when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above </w:t>
      </w:r>
      <w:r>
        <w:rPr>
          <w:color w:val="000000"/>
        </w:rPr>
        <w:t xml:space="preserve">4.2V </w:t>
      </w:r>
      <w:r>
        <w:rPr>
          <w:color w:val="000000"/>
        </w:rPr>
        <w:t xml:space="preserve">, </w:t>
      </w:r>
      <w:r>
        <w:rPr>
          <w:color w:val="000000"/>
        </w:rPr>
        <w:t xml:space="preserve">is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P2-O2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that </w:t>
      </w:r>
      <w:r>
        <w:rPr>
          <w:color w:val="000000"/>
        </w:rPr>
        <w:t xml:space="preserve">reemerges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higher </w:t>
      </w:r>
      <w:r>
        <w:rPr>
          <w:color w:val="000000"/>
        </w:rPr>
        <w:t xml:space="preserve">substituted </w:t>
      </w:r>
      <w:r>
        <w:rPr>
          <w:color w:val="000000"/>
        </w:rPr>
        <w:t xml:space="preserve">sample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optimum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FF3333"/>
        </w:rPr>
        <w:t xml:space="preserve">Ti- </w:t>
      </w:r>
      <w:r>
        <w:rPr>
          <w:color w:val="FF3333"/>
        </w:rPr>
        <w:t xml:space="preserve">substitution </w:t>
      </w:r>
      <w:r>
        <w:rPr>
          <w:color w:val="000000"/>
        </w:rPr>
        <w:t xml:space="preserve">( </w:t>
      </w:r>
      <w:r>
        <w:rPr>
          <w:color w:val="000000"/>
        </w:rPr>
        <w:t xml:space="preserve">x=0.08 </w:t>
      </w:r>
      <w:r>
        <w:rPr>
          <w:color w:val="000000"/>
        </w:rPr>
        <w:t xml:space="preserve">) </w:t>
      </w:r>
      <w:r>
        <w:rPr>
          <w:color w:val="000000"/>
        </w:rPr>
        <w:t xml:space="preserve">that </w:t>
      </w:r>
      <w:r>
        <w:rPr>
          <w:color w:val="000000"/>
        </w:rPr>
        <w:t xml:space="preserve">induces </w:t>
      </w:r>
      <w:r>
        <w:rPr>
          <w:color w:val="000000"/>
        </w:rPr>
        <w:t xml:space="preserve">complete </w:t>
      </w:r>
      <w:r>
        <w:rPr>
          <w:color w:val="000000"/>
        </w:rPr>
        <w:t xml:space="preserve">suppression </w:t>
      </w:r>
      <w:r>
        <w:rPr>
          <w:color w:val="000000"/>
        </w:rPr>
        <w:t xml:space="preserve">of </w:t>
      </w:r>
      <w:r>
        <w:rPr>
          <w:color w:val="000000"/>
        </w:rPr>
        <w:t xml:space="preserve">P2-O2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requires </w:t>
      </w:r>
      <w:r>
        <w:rPr>
          <w:color w:val="000000"/>
        </w:rPr>
        <w:t xml:space="preserve">further </w:t>
      </w:r>
      <w:r>
        <w:rPr>
          <w:color w:val="000000"/>
        </w:rPr>
        <w:t xml:space="preserve">studies </w:t>
      </w:r>
      <w:r>
        <w:rPr>
          <w:color w:val="000000"/>
        </w:rPr>
        <w:t xml:space="preserve">as </w:t>
      </w:r>
      <w:r>
        <w:rPr>
          <w:color w:val="000000"/>
        </w:rPr>
        <w:t xml:space="preserve">this </w:t>
      </w:r>
      <w:r>
        <w:rPr>
          <w:color w:val="000000"/>
        </w:rPr>
        <w:t xml:space="preserve">behavior </w:t>
      </w:r>
      <w:r>
        <w:rPr>
          <w:color w:val="000000"/>
        </w:rPr>
        <w:t xml:space="preserve">is </w:t>
      </w:r>
      <w:r>
        <w:rPr>
          <w:color w:val="000000"/>
        </w:rPr>
        <w:t xml:space="preserve">reported </w:t>
      </w:r>
      <w:r>
        <w:rPr>
          <w:color w:val="000000"/>
        </w:rPr>
        <w:t xml:space="preserve">in </w:t>
      </w:r>
      <w:r>
        <w:rPr>
          <w:color w:val="000000"/>
        </w:rPr>
        <w:t xml:space="preserve">similar </w:t>
      </w:r>
      <w:r>
        <w:rPr>
          <w:color w:val="000000"/>
        </w:rPr>
        <w:t xml:space="preserve">oxide </w:t>
      </w:r>
      <w:r>
        <w:rPr>
          <w:color w:val="000000"/>
        </w:rPr>
        <w:t xml:space="preserve">systems </w:t>
      </w:r>
      <w:r>
        <w:rPr>
          <w:color w:val="000000"/>
        </w:rPr>
        <w:t xml:space="preserve">[ </w:t>
      </w:r>
      <w:r>
        <w:rPr>
          <w:color w:val="000000"/>
        </w:rPr>
        <w:t xml:space="preserve">, </w:t>
      </w:r>
      <w:r>
        <w:rPr>
          <w:color w:val="000000"/>
        </w:rPr>
        <w:t xml:space="preserve">]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added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from </w:t>
      </w:r>
      <w:r>
        <w:rPr>
          <w:color w:val="000000"/>
        </w:rPr>
        <w:t xml:space="preserve">Mn3+/Mn4+ </w:t>
      </w:r>
      <w:r>
        <w:rPr>
          <w:color w:val="000000"/>
        </w:rPr>
        <w:t xml:space="preserve">redox </w:t>
      </w:r>
      <w:r>
        <w:rPr>
          <w:color w:val="000000"/>
        </w:rPr>
        <w:t xml:space="preserve">in </w:t>
      </w:r>
      <w:r>
        <w:rPr>
          <w:color w:val="000000"/>
        </w:rPr>
        <w:t xml:space="preserve">Na0.67Ni0.17Ti0.16Mn0.67O2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utilized </w:t>
      </w:r>
      <w:r>
        <w:rPr>
          <w:color w:val="000000"/>
        </w:rPr>
        <w:t xml:space="preserve">further </w:t>
      </w:r>
      <w:r>
        <w:rPr>
          <w:color w:val="000000"/>
        </w:rPr>
        <w:t xml:space="preserve">by </w:t>
      </w:r>
      <w:r>
        <w:rPr>
          <w:color w:val="000000"/>
        </w:rPr>
        <w:t xml:space="preserve">lowering </w:t>
      </w:r>
      <w:r>
        <w:rPr>
          <w:color w:val="000000"/>
        </w:rPr>
        <w:t xml:space="preserve">the </w:t>
      </w:r>
      <w:r>
        <w:rPr>
          <w:color w:val="000000"/>
        </w:rPr>
        <w:t xml:space="preserve">upper </w:t>
      </w:r>
      <w:r>
        <w:rPr>
          <w:color w:val="000000"/>
        </w:rPr>
        <w:t xml:space="preserve">cut </w:t>
      </w:r>
      <w:r>
        <w:rPr>
          <w:color w:val="000000"/>
        </w:rPr>
        <w:t xml:space="preserve">off </w:t>
      </w:r>
      <w:r>
        <w:rPr>
          <w:color w:val="000000"/>
        </w:rPr>
        <w:t xml:space="preserve">voltage </w:t>
      </w:r>
      <w:r>
        <w:rPr>
          <w:color w:val="000000"/>
        </w:rPr>
        <w:t xml:space="preserve">to </w:t>
      </w:r>
      <w:r>
        <w:rPr>
          <w:color w:val="000000"/>
        </w:rPr>
        <w:t xml:space="preserve">4.1V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cycled </w:t>
      </w:r>
      <w:r>
        <w:rPr>
          <w:color w:val="66CC00"/>
        </w:rPr>
        <w:t xml:space="preserve">charge-discharge </w:t>
      </w:r>
      <w:r>
        <w:rPr>
          <w:color w:val="66CC00"/>
        </w:rPr>
        <w:t xml:space="preserve">voltage </w:t>
      </w:r>
      <w:r>
        <w:rPr>
          <w:color w:val="66CC00"/>
        </w:rPr>
        <w:t xml:space="preserve">curve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cell </w:t>
      </w:r>
      <w:r>
        <w:rPr>
          <w:color w:val="000000"/>
        </w:rPr>
        <w:t xml:space="preserve">is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slightly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cell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fade </w:t>
      </w:r>
      <w:r>
        <w:rPr>
          <w:color w:val="66CC00"/>
        </w:rPr>
        <w:t xml:space="preserve">in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cathode </w:t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voltage </w:t>
      </w:r>
      <w:r>
        <w:rPr>
          <w:color w:val="000000"/>
        </w:rPr>
        <w:t xml:space="preserve">is </w:t>
      </w:r>
      <w:r>
        <w:rPr>
          <w:color w:val="000000"/>
        </w:rPr>
        <w:t xml:space="preserve">inferred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P2-type </w:t>
      </w:r>
      <w:r>
        <w:rPr>
          <w:color w:val="000000"/>
        </w:rPr>
        <w:t xml:space="preserve">phase </w:t>
      </w:r>
      <w:r>
        <w:rPr>
          <w:color w:val="000000"/>
        </w:rPr>
        <w:t xml:space="preserve">not </w:t>
      </w:r>
      <w:r>
        <w:rPr>
          <w:color w:val="000000"/>
        </w:rPr>
        <w:t xml:space="preserve">completely </w:t>
      </w:r>
      <w:r>
        <w:rPr>
          <w:color w:val="000000"/>
        </w:rPr>
        <w:t xml:space="preserve">retaining </w:t>
      </w:r>
      <w:r>
        <w:rPr>
          <w:color w:val="000000"/>
        </w:rPr>
        <w:t xml:space="preserve">its </w:t>
      </w:r>
      <w:r>
        <w:rPr>
          <w:color w:val="000000"/>
        </w:rPr>
        <w:t xml:space="preserve">state </w:t>
      </w:r>
      <w:r>
        <w:rPr>
          <w:color w:val="000000"/>
        </w:rPr>
        <w:t xml:space="preserve">at </w:t>
      </w:r>
      <w:r>
        <w:rPr>
          <w:color w:val="000000"/>
        </w:rPr>
        <w:t xml:space="preserve">0.5 </w:t>
      </w:r>
      <w:r>
        <w:rPr>
          <w:color w:val="000000"/>
        </w:rPr>
        <w:t xml:space="preserve">C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indicated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CCCC00"/>
        </w:rPr>
        <w:t xml:space="preserve">irreversible </w:t>
      </w:r>
      <w:r>
        <w:rPr>
          <w:color w:val="66CC00"/>
        </w:rPr>
        <w:t xml:space="preserve">irreversible </w:t>
      </w:r>
      <w:r>
        <w:rPr>
          <w:color w:val="CCCC00"/>
        </w:rPr>
        <w:t xml:space="preserve">phase </w:t>
      </w:r>
      <w:r>
        <w:rPr>
          <w:color w:val="66CC00"/>
        </w:rPr>
        <w:t xml:space="preserve">phase </w:t>
      </w:r>
      <w:r>
        <w:rPr>
          <w:color w:val="CCCC00"/>
        </w:rPr>
        <w:t xml:space="preserve">transitions </w:t>
      </w:r>
      <w:r>
        <w:rPr>
          <w:color w:val="66CC00"/>
        </w:rPr>
        <w:t xml:space="preserve">transitions </w:t>
      </w:r>
      <w:r>
        <w:rPr>
          <w:color w:val="66CC00"/>
        </w:rPr>
        <w:t xml:space="preserve">in </w:t>
      </w:r>
      <w:r>
        <w:rPr>
          <w:color w:val="66CC00"/>
        </w:rPr>
        <w:t xml:space="preserve">Figures </w:t>
      </w:r>
      <w:r>
        <w:rPr>
          <w:color w:val="66CC00"/>
        </w:rPr>
        <w:t xml:space="preserve">a </w:t>
      </w:r>
      <w:r>
        <w:rPr>
          <w:color w:val="66CC00"/>
        </w:rPr>
        <w:t xml:space="preserve">, </w:t>
      </w:r>
      <w:r>
        <w:rPr>
          <w:color w:val="66CC00"/>
        </w:rPr>
        <w:t xml:space="preserve">b </w:t>
      </w:r>
      <w:r>
        <w:rPr>
          <w:color w:val="66CC00"/>
        </w:rPr>
        <w:t xml:space="preserve">, </w:t>
      </w:r>
      <w:r>
        <w:rPr>
          <w:color w:val="66CC00"/>
        </w:rPr>
        <w:t xml:space="preserve">cell </w:t>
      </w:r>
      <w:r>
        <w:rPr>
          <w:color w:val="66CC00"/>
        </w:rPr>
        <w:t xml:space="preserve">resistance </w:t>
      </w:r>
      <w:r>
        <w:rPr>
          <w:color w:val="000000"/>
        </w:rPr>
        <w:t xml:space="preserve">( </w:t>
      </w:r>
      <w:r>
        <w:rPr>
          <w:color w:val="000000"/>
        </w:rPr>
        <w:t xml:space="preserve">quantified </w:t>
      </w:r>
      <w:r>
        <w:rPr>
          <w:color w:val="000000"/>
        </w:rPr>
        <w:t xml:space="preserve">high </w:t>
      </w:r>
      <w:r>
        <w:rPr>
          <w:color w:val="000000"/>
        </w:rPr>
        <w:t xml:space="preserve">resistance </w:t>
      </w:r>
      <w:r>
        <w:rPr>
          <w:color w:val="000000"/>
        </w:rPr>
        <w:t xml:space="preserve">of </w:t>
      </w:r>
      <w:r>
        <w:rPr>
          <w:color w:val="000000"/>
        </w:rPr>
        <w:t xml:space="preserve">R </w:t>
      </w:r>
      <w:r>
        <w:rPr>
          <w:color w:val="000000"/>
        </w:rPr>
        <w:t xml:space="preserve">1 </w:t>
      </w:r>
      <w:r>
        <w:rPr>
          <w:color w:val="000000"/>
        </w:rPr>
        <w:t xml:space="preserve">, </w:t>
      </w:r>
      <w:r>
        <w:rPr>
          <w:color w:val="000000"/>
        </w:rPr>
        <w:t xml:space="preserve">R </w:t>
      </w:r>
      <w:r>
        <w:rPr>
          <w:color w:val="000000"/>
        </w:rPr>
        <w:t xml:space="preserve">2 </w:t>
      </w:r>
      <w:r>
        <w:rPr>
          <w:color w:val="000000"/>
        </w:rPr>
        <w:t xml:space="preserve">, </w:t>
      </w:r>
      <w:r>
        <w:rPr>
          <w:color w:val="000000"/>
        </w:rPr>
        <w:t xml:space="preserve">R </w:t>
      </w:r>
      <w:r>
        <w:rPr>
          <w:color w:val="000000"/>
        </w:rPr>
        <w:t xml:space="preserve">3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R </w:t>
      </w:r>
      <w:r>
        <w:rPr>
          <w:color w:val="000000"/>
        </w:rPr>
        <w:t xml:space="preserve">5 </w:t>
      </w:r>
      <w:r>
        <w:rPr>
          <w:color w:val="000000"/>
        </w:rPr>
        <w:t xml:space="preserve">in </w:t>
      </w:r>
      <w:r>
        <w:rPr>
          <w:color w:val="000000"/>
        </w:rPr>
        <w:t xml:space="preserve">Figure </w:t>
      </w:r>
      <w:r>
        <w:rPr>
          <w:color w:val="000000"/>
        </w:rPr>
        <w:t xml:space="preserve">a </w:t>
      </w:r>
      <w:r>
        <w:rPr>
          <w:color w:val="000000"/>
        </w:rPr>
        <w:t xml:space="preserve">and </w:t>
      </w:r>
      <w:r>
        <w:rPr>
          <w:color w:val="000000"/>
        </w:rPr>
        <w:t xml:space="preserve">Table </w:t>
      </w:r>
      <w:r>
        <w:rPr>
          <w:color w:val="000000"/>
        </w:rPr>
        <w:t xml:space="preserve">S2 </w:t>
      </w:r>
      <w:r>
        <w:rPr>
          <w:color w:val="000000"/>
        </w:rPr>
        <w:t xml:space="preserve">) </w:t>
      </w:r>
      <w:r>
        <w:rPr>
          <w:color w:val="000000"/>
        </w:rPr>
        <w:t xml:space="preserve">is </w:t>
      </w:r>
      <w:r>
        <w:rPr>
          <w:color w:val="000000"/>
        </w:rPr>
        <w:t xml:space="preserve">also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to </w:t>
      </w:r>
      <w:r>
        <w:rPr>
          <w:color w:val="000000"/>
        </w:rPr>
        <w:t xml:space="preserve">increase </w:t>
      </w:r>
      <w:r>
        <w:rPr>
          <w:color w:val="000000"/>
        </w:rPr>
        <w:t xml:space="preserve">during </w:t>
      </w:r>
      <w:r>
        <w:rPr>
          <w:color w:val="000000"/>
        </w:rPr>
        <w:t xml:space="preserve">cycling </w:t>
      </w:r>
      <w:r>
        <w:rPr>
          <w:color w:val="000000"/>
        </w:rPr>
        <w:t xml:space="preserve">( </w:t>
      </w:r>
      <w:r>
        <w:rPr>
          <w:color w:val="000000"/>
        </w:rPr>
        <w:t xml:space="preserve">full </w:t>
      </w:r>
      <w:r>
        <w:rPr>
          <w:color w:val="000000"/>
        </w:rPr>
        <w:t xml:space="preserve">cathode </w:t>
      </w:r>
      <w:r>
        <w:rPr>
          <w:color w:val="000000"/>
        </w:rPr>
        <w:t xml:space="preserve">high </w:t>
      </w:r>
      <w:r>
        <w:rPr>
          <w:color w:val="000000"/>
        </w:rPr>
        <w:t xml:space="preserve">voltage </w:t>
      </w:r>
      <w:r>
        <w:rPr>
          <w:color w:val="000000"/>
        </w:rPr>
        <w:t xml:space="preserve">range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Figure </w:t>
      </w:r>
      <w:r>
        <w:rPr>
          <w:color w:val="000000"/>
        </w:rPr>
        <w:t xml:space="preserve">a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h </w:t>
      </w:r>
      <w:r>
        <w:rPr>
          <w:color w:val="000000"/>
        </w:rPr>
        <w:t xml:space="preserve">, </w:t>
      </w:r>
      <w:r>
        <w:rPr>
          <w:color w:val="000000"/>
        </w:rPr>
        <w:t xml:space="preserve">polyvinylidene </w:t>
      </w:r>
      <w:r>
        <w:rPr>
          <w:color w:val="000000"/>
        </w:rPr>
        <w:t xml:space="preserve">fluoride </w:t>
      </w:r>
      <w:r>
        <w:rPr>
          <w:color w:val="000000"/>
        </w:rPr>
        <w:t xml:space="preserve">( </w:t>
      </w:r>
      <w:r>
        <w:rPr>
          <w:color w:val="000000"/>
        </w:rPr>
        <w:t xml:space="preserve">PVDF </w:t>
      </w:r>
      <w:r>
        <w:rPr>
          <w:color w:val="000000"/>
        </w:rPr>
        <w:t xml:space="preserve">) </w:t>
      </w:r>
      <w:r>
        <w:rPr>
          <w:color w:val="000000"/>
        </w:rPr>
        <w:t xml:space="preserve">has </w:t>
      </w:r>
      <w:r>
        <w:rPr>
          <w:color w:val="000000"/>
        </w:rPr>
        <w:t xml:space="preserve">been </w:t>
      </w:r>
      <w:r>
        <w:rPr>
          <w:color w:val="000000"/>
        </w:rPr>
        <w:t xml:space="preserve">used </w:t>
      </w:r>
      <w:r>
        <w:rPr>
          <w:color w:val="000000"/>
        </w:rPr>
        <w:t xml:space="preserve">widely </w:t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00"/>
        </w:rPr>
        <w:t xml:space="preserve">binder </w:t>
      </w:r>
      <w:r>
        <w:rPr>
          <w:color w:val="000000"/>
        </w:rPr>
        <w:t xml:space="preserve">in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fabrication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manufacturing </w:t>
      </w:r>
      <w:r>
        <w:rPr>
          <w:color w:val="000000"/>
        </w:rPr>
        <w:t xml:space="preserve">process </w:t>
      </w:r>
      <w:r>
        <w:rPr>
          <w:color w:val="000000"/>
        </w:rPr>
        <w:t xml:space="preserve">of </w:t>
      </w:r>
      <w:r>
        <w:rPr>
          <w:color w:val="000000"/>
        </w:rPr>
        <w:t xml:space="preserve">commercial </w:t>
      </w:r>
      <w:r>
        <w:rPr>
          <w:color w:val="000000"/>
        </w:rPr>
        <w:t xml:space="preserve">batteries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the </w:t>
      </w:r>
      <w:r>
        <w:rPr>
          <w:color w:val="000000"/>
        </w:rPr>
        <w:t xml:space="preserve">binder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its </w:t>
      </w:r>
      <w:r>
        <w:rPr>
          <w:color w:val="000000"/>
        </w:rPr>
        <w:t xml:space="preserve">electrical </w:t>
      </w:r>
      <w:r>
        <w:rPr>
          <w:color w:val="000000"/>
        </w:rPr>
        <w:t xml:space="preserve">conductivity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fact </w:t>
      </w:r>
      <w:r>
        <w:rPr>
          <w:color w:val="000000"/>
        </w:rPr>
        <w:t xml:space="preserve">that </w:t>
      </w:r>
      <w:r>
        <w:rPr>
          <w:color w:val="000000"/>
        </w:rPr>
        <w:t xml:space="preserve">Na2/3 </w:t>
      </w:r>
      <w:r>
        <w:rPr>
          <w:color w:val="000000"/>
        </w:rPr>
        <w:t xml:space="preserve">[ </w:t>
      </w:r>
      <w:r>
        <w:rPr>
          <w:color w:val="000000"/>
        </w:rPr>
        <w:t xml:space="preserve">Ni1/3Mn2/3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are </w:t>
      </w:r>
      <w:r>
        <w:rPr>
          <w:color w:val="000000"/>
        </w:rPr>
        <w:t xml:space="preserve">much </w:t>
      </w:r>
      <w:r>
        <w:rPr>
          <w:color w:val="000000"/>
        </w:rPr>
        <w:t xml:space="preserve">larger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the </w:t>
      </w:r>
      <w:r>
        <w:rPr>
          <w:color w:val="000000"/>
        </w:rPr>
        <w:t xml:space="preserve">gap </w:t>
      </w:r>
      <w:r>
        <w:rPr>
          <w:color w:val="000000"/>
        </w:rPr>
        <w:t xml:space="preserve">distance </w:t>
      </w:r>
      <w:r>
        <w:rPr>
          <w:color w:val="000000"/>
        </w:rPr>
        <w:t xml:space="preserve">between </w:t>
      </w:r>
      <w:r>
        <w:rPr>
          <w:color w:val="000000"/>
        </w:rPr>
        <w:t xml:space="preserve">RGO </w:t>
      </w:r>
      <w:r>
        <w:rPr>
          <w:color w:val="000000"/>
        </w:rPr>
        <w:t xml:space="preserve">sheets </w:t>
      </w:r>
      <w:r>
        <w:rPr>
          <w:color w:val="000000"/>
        </w:rPr>
        <w:t xml:space="preserve">and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embedded </w:t>
      </w:r>
      <w:r>
        <w:rPr>
          <w:color w:val="000000"/>
        </w:rPr>
        <w:t xml:space="preserve">into </w:t>
      </w:r>
      <w:r>
        <w:rPr>
          <w:color w:val="000000"/>
        </w:rPr>
        <w:t xml:space="preserve">the </w:t>
      </w:r>
      <w:r>
        <w:rPr>
          <w:color w:val="000000"/>
        </w:rPr>
        <w:t xml:space="preserve">gap </w:t>
      </w:r>
      <w:r>
        <w:rPr>
          <w:color w:val="000000"/>
        </w:rPr>
        <w:t xml:space="preserve">effectively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After </w:t>
      </w:r>
      <w:r>
        <w:rPr>
          <w:color w:val="000000"/>
        </w:rPr>
        <w:t xml:space="preserve">1 </w:t>
      </w:r>
      <w:r>
        <w:rPr>
          <w:color w:val="000000"/>
        </w:rPr>
        <w:t xml:space="preserve">month </w:t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, </w:t>
      </w:r>
      <w:r>
        <w:rPr>
          <w:color w:val="000000"/>
        </w:rPr>
        <w:t xml:space="preserve">there </w:t>
      </w:r>
      <w:r>
        <w:rPr>
          <w:color w:val="000000"/>
        </w:rPr>
        <w:t xml:space="preserve">was </w:t>
      </w:r>
      <w:r>
        <w:rPr>
          <w:color w:val="000000"/>
        </w:rPr>
        <w:t xml:space="preserve">no </w:t>
      </w:r>
      <w:r>
        <w:rPr>
          <w:color w:val="FF007F"/>
        </w:rPr>
        <w:t xml:space="preserve">decomposition </w:t>
      </w:r>
      <w:r>
        <w:rPr>
          <w:color w:val="FF007F"/>
        </w:rPr>
        <w:t xml:space="preserve">of </w:t>
      </w:r>
      <w:r>
        <w:rPr>
          <w:color w:val="FF007F"/>
        </w:rPr>
        <w:t xml:space="preserve">the </w:t>
      </w:r>
      <w:r>
        <w:rPr>
          <w:color w:val="FF007F"/>
        </w:rPr>
        <w:t xml:space="preserve">electrode </w:t>
      </w:r>
      <w:r>
        <w:rPr>
          <w:color w:val="000000"/>
        </w:rPr>
        <w:t xml:space="preserve">( </w:t>
      </w:r>
      <w:r>
        <w:rPr>
          <w:color w:val="000000"/>
        </w:rPr>
        <w:t xml:space="preserve">see </w:t>
      </w:r>
      <w:r>
        <w:rPr>
          <w:color w:val="000000"/>
        </w:rPr>
        <w:t xml:space="preserve">S4 </w:t>
      </w:r>
      <w:r>
        <w:rPr>
          <w:color w:val="000000"/>
        </w:rPr>
        <w:t xml:space="preserve">of </w:t>
      </w:r>
      <w:r>
        <w:rPr>
          <w:color w:val="000000"/>
        </w:rPr>
        <w:t xml:space="preserve">ESI+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With </w:t>
      </w:r>
      <w:r>
        <w:rPr>
          <w:color w:val="000000"/>
        </w:rPr>
        <w:t xml:space="preserve">increasing </w:t>
      </w:r>
      <w:r>
        <w:rPr>
          <w:color w:val="000000"/>
        </w:rPr>
        <w:t xml:space="preserve">charge-discharge </w:t>
      </w:r>
      <w:r>
        <w:rPr>
          <w:color w:val="000000"/>
        </w:rPr>
        <w:t xml:space="preserve">rate </w:t>
      </w:r>
      <w:r>
        <w:rPr>
          <w:color w:val="000000"/>
        </w:rPr>
        <w:t xml:space="preserve">,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a </w:t>
      </w:r>
      <w:r>
        <w:rPr>
          <w:color w:val="000000"/>
        </w:rPr>
        <w:t xml:space="preserve">large </w:t>
      </w:r>
      <w:r>
        <w:rPr>
          <w:color w:val="000000"/>
        </w:rPr>
        <w:t xml:space="preserve">difference </w:t>
      </w:r>
      <w:r>
        <w:rPr>
          <w:color w:val="000000"/>
        </w:rPr>
        <w:t xml:space="preserve">in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GNNM </w:t>
      </w:r>
      <w:r>
        <w:rPr>
          <w:color w:val="000000"/>
        </w:rPr>
        <w:t xml:space="preserve">and </w:t>
      </w:r>
      <w:r>
        <w:rPr>
          <w:color w:val="000000"/>
        </w:rPr>
        <w:t xml:space="preserve">normal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But </w:t>
      </w:r>
      <w:r>
        <w:rPr>
          <w:color w:val="000000"/>
        </w:rPr>
        <w:t xml:space="preserve">in </w:t>
      </w:r>
      <w:r>
        <w:rPr>
          <w:color w:val="000000"/>
        </w:rPr>
        <w:t xml:space="preserve">our </w:t>
      </w:r>
      <w:r>
        <w:rPr>
          <w:color w:val="000000"/>
        </w:rPr>
        <w:t xml:space="preserve">experiments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was </w:t>
      </w:r>
      <w:r>
        <w:rPr>
          <w:color w:val="000000"/>
        </w:rPr>
        <w:t xml:space="preserve">difficult </w:t>
      </w:r>
      <w:r>
        <w:rPr>
          <w:color w:val="000000"/>
        </w:rPr>
        <w:t xml:space="preserve">to </w:t>
      </w:r>
      <w:r>
        <w:rPr>
          <w:color w:val="000000"/>
        </w:rPr>
        <w:t xml:space="preserve">control </w:t>
      </w:r>
      <w:r>
        <w:rPr>
          <w:color w:val="000000"/>
        </w:rPr>
        <w:t xml:space="preserve">these </w:t>
      </w:r>
      <w:r>
        <w:rPr>
          <w:color w:val="000000"/>
        </w:rPr>
        <w:t xml:space="preserve">three </w:t>
      </w:r>
      <w:r>
        <w:rPr>
          <w:color w:val="000000"/>
        </w:rPr>
        <w:t xml:space="preserve">factors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GNNM </w:t>
      </w:r>
      <w:r>
        <w:rPr>
          <w:color w:val="000000"/>
        </w:rPr>
        <w:t xml:space="preserve">and </w:t>
      </w:r>
      <w:r>
        <w:rPr>
          <w:color w:val="000000"/>
        </w:rPr>
        <w:t xml:space="preserve">normal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to </w:t>
      </w:r>
      <w:r>
        <w:rPr>
          <w:color w:val="000000"/>
        </w:rPr>
        <w:t xml:space="preserve">keep </w:t>
      </w:r>
      <w:r>
        <w:rPr>
          <w:color w:val="000000"/>
        </w:rPr>
        <w:t xml:space="preserve">them </w:t>
      </w:r>
      <w:r>
        <w:rPr>
          <w:color w:val="000000"/>
        </w:rPr>
        <w:t xml:space="preserve">consistent </w:t>
      </w:r>
      <w:r>
        <w:rPr>
          <w:color w:val="000000"/>
        </w:rPr>
        <w:t xml:space="preserve">simultaneously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fact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FF3333"/>
        </w:rPr>
        <w:t xml:space="preserve">PVDF </w:t>
      </w:r>
      <w:r>
        <w:rPr>
          <w:color w:val="FF3333"/>
        </w:rPr>
        <w:t xml:space="preserve">in </w:t>
      </w:r>
      <w:r>
        <w:rPr>
          <w:color w:val="FF3333"/>
        </w:rPr>
        <w:t xml:space="preserve">the </w:t>
      </w:r>
      <w:r>
        <w:rPr>
          <w:color w:val="FF3333"/>
        </w:rPr>
        <w:t xml:space="preserve">normal </w:t>
      </w:r>
      <w:r>
        <w:rPr>
          <w:color w:val="FF3333"/>
        </w:rPr>
        <w:t xml:space="preserve">electrode </w:t>
      </w:r>
      <w:r>
        <w:rPr>
          <w:color w:val="000000"/>
        </w:rPr>
        <w:t xml:space="preserve">would </w:t>
      </w:r>
      <w:r>
        <w:rPr>
          <w:color w:val="000000"/>
        </w:rPr>
        <w:t xml:space="preserve">limit </w:t>
      </w:r>
      <w:r>
        <w:rPr>
          <w:color w:val="000000"/>
        </w:rPr>
        <w:t xml:space="preserve">the </w:t>
      </w:r>
      <w:r>
        <w:rPr>
          <w:color w:val="CCCC00"/>
        </w:rPr>
        <w:t xml:space="preserve">fast </w:t>
      </w:r>
      <w:r>
        <w:rPr>
          <w:color w:val="CCCC00"/>
        </w:rPr>
        <w:t xml:space="preserve">transfer </w:t>
      </w:r>
      <w:r>
        <w:rPr>
          <w:color w:val="CCCC00"/>
        </w:rPr>
        <w:t xml:space="preserve">of </w:t>
      </w:r>
      <w:r>
        <w:rPr>
          <w:color w:val="CCCC00"/>
        </w:rPr>
        <w:t xml:space="preserve">Na </w:t>
      </w:r>
      <w:r>
        <w:rPr>
          <w:color w:val="CCCC00"/>
        </w:rPr>
        <w:t xml:space="preserve">ions </w:t>
      </w:r>
      <w:r>
        <w:rPr>
          <w:color w:val="000000"/>
        </w:rPr>
        <w:t xml:space="preserve">and </w:t>
      </w:r>
      <w:r>
        <w:rPr>
          <w:color w:val="000000"/>
        </w:rPr>
        <w:t xml:space="preserve">thus </w:t>
      </w:r>
      <w:r>
        <w:rPr>
          <w:color w:val="000000"/>
        </w:rPr>
        <w:t xml:space="preserve">change </w:t>
      </w:r>
      <w:r>
        <w:rPr>
          <w:color w:val="000000"/>
        </w:rPr>
        <w:t xml:space="preserve">the </w:t>
      </w:r>
      <w:r>
        <w:rPr>
          <w:color w:val="000000"/>
        </w:rPr>
        <w:t xml:space="preserve">ionic </w:t>
      </w:r>
      <w:r>
        <w:rPr>
          <w:color w:val="000000"/>
        </w:rPr>
        <w:t xml:space="preserve">conductivity </w:t>
      </w:r>
      <w:r>
        <w:rPr>
          <w:color w:val="000000"/>
        </w:rPr>
        <w:t xml:space="preserve">( </w:t>
      </w:r>
      <w:r>
        <w:rPr>
          <w:color w:val="000000"/>
        </w:rPr>
        <w:t xml:space="preserve">see </w:t>
      </w:r>
      <w:r>
        <w:rPr>
          <w:color w:val="000000"/>
        </w:rPr>
        <w:t xml:space="preserve">S5 </w:t>
      </w:r>
      <w:r>
        <w:rPr>
          <w:color w:val="000000"/>
        </w:rPr>
        <w:t xml:space="preserve">of </w:t>
      </w:r>
      <w:r>
        <w:rPr>
          <w:color w:val="000000"/>
        </w:rPr>
        <w:t xml:space="preserve">ESI+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small </w:t>
      </w:r>
      <w:r>
        <w:rPr>
          <w:color w:val="000000"/>
        </w:rPr>
        <w:t xml:space="preserve">particle </w:t>
      </w:r>
      <w:r>
        <w:rPr>
          <w:color w:val="000000"/>
        </w:rPr>
        <w:t xml:space="preserve">size </w:t>
      </w:r>
      <w:r>
        <w:rPr>
          <w:color w:val="000000"/>
        </w:rPr>
        <w:t xml:space="preserve">of </w:t>
      </w:r>
      <w:r>
        <w:rPr>
          <w:color w:val="000000"/>
        </w:rPr>
        <w:t xml:space="preserve">Na2/3 </w:t>
      </w:r>
      <w:r>
        <w:rPr>
          <w:color w:val="000000"/>
        </w:rPr>
        <w:t xml:space="preserve">[ </w:t>
      </w:r>
      <w:r>
        <w:rPr>
          <w:color w:val="000000"/>
        </w:rPr>
        <w:t xml:space="preserve">Ni1/3Mn2/3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strong </w:t>
      </w:r>
      <w:r>
        <w:rPr>
          <w:color w:val="000000"/>
        </w:rPr>
        <w:t xml:space="preserve">connections </w:t>
      </w:r>
      <w:r>
        <w:rPr>
          <w:color w:val="000000"/>
        </w:rPr>
        <w:t xml:space="preserve">between </w:t>
      </w:r>
      <w:r>
        <w:rPr>
          <w:color w:val="000000"/>
        </w:rPr>
        <w:t xml:space="preserve">RGO </w:t>
      </w:r>
      <w:r>
        <w:rPr>
          <w:color w:val="000000"/>
        </w:rPr>
        <w:t xml:space="preserve">and </w:t>
      </w:r>
      <w:r>
        <w:rPr>
          <w:color w:val="000000"/>
        </w:rPr>
        <w:t xml:space="preserve">Na2/3 </w:t>
      </w:r>
      <w:r>
        <w:rPr>
          <w:color w:val="000000"/>
        </w:rPr>
        <w:t xml:space="preserve">[ </w:t>
      </w:r>
      <w:r>
        <w:rPr>
          <w:color w:val="000000"/>
        </w:rPr>
        <w:t xml:space="preserve">Ni1/3Mn2/3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important </w:t>
      </w:r>
      <w:r>
        <w:rPr>
          <w:color w:val="000000"/>
        </w:rPr>
        <w:t xml:space="preserve">factors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FF"/>
        </w:rPr>
        <w:t xml:space="preserve">distortion </w:t>
      </w:r>
      <w:r>
        <w:rPr>
          <w:color w:val="0000FF"/>
        </w:rPr>
        <w:t xml:space="preserve">from </w:t>
      </w:r>
      <w:r>
        <w:rPr>
          <w:color w:val="0000FF"/>
        </w:rPr>
        <w:t xml:space="preserve">the </w:t>
      </w:r>
      <w:r>
        <w:rPr>
          <w:color w:val="0000FF"/>
        </w:rPr>
        <w:t xml:space="preserve">ideal </w:t>
      </w:r>
      <w:r>
        <w:rPr>
          <w:color w:val="0000FF"/>
        </w:rPr>
        <w:t xml:space="preserve">hexagonal </w:t>
      </w:r>
      <w:r>
        <w:rPr>
          <w:color w:val="0000FF"/>
        </w:rPr>
        <w:t xml:space="preserve">cell </w:t>
      </w:r>
      <w:r>
        <w:rPr>
          <w:color w:val="000000"/>
        </w:rPr>
        <w:t xml:space="preserve">for </w:t>
      </w:r>
      <w:r>
        <w:rPr>
          <w:color w:val="000000"/>
        </w:rPr>
        <w:t xml:space="preserve">these </w:t>
      </w:r>
      <w:r>
        <w:rPr>
          <w:color w:val="000000"/>
        </w:rPr>
        <w:t xml:space="preserve">samples </w:t>
      </w:r>
      <w:r>
        <w:rPr>
          <w:color w:val="000000"/>
        </w:rPr>
        <w:t xml:space="preserve">causes </w:t>
      </w:r>
      <w:r>
        <w:rPr>
          <w:color w:val="0000FF"/>
        </w:rPr>
        <w:t xml:space="preserve">peak </w:t>
      </w:r>
      <w:r>
        <w:rPr>
          <w:color w:val="0000FF"/>
        </w:rPr>
        <w:t xml:space="preserve">splitting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h0l </w:t>
      </w:r>
      <w:r>
        <w:rPr>
          <w:color w:val="0000FF"/>
        </w:rPr>
        <w:t xml:space="preserve">Bragg </w:t>
      </w:r>
      <w:r>
        <w:rPr>
          <w:color w:val="0000FF"/>
        </w:rPr>
        <w:t xml:space="preserve">diffractions </w:t>
      </w:r>
      <w:r>
        <w:rPr>
          <w:color w:val="000000"/>
        </w:rPr>
        <w:t xml:space="preserve">, </w:t>
      </w:r>
      <w:r>
        <w:rPr>
          <w:color w:val="000000"/>
        </w:rPr>
        <w:t xml:space="preserve">e.g.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104hex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relatively </w:t>
      </w:r>
      <w:r>
        <w:rPr>
          <w:color w:val="66CC00"/>
        </w:rPr>
        <w:t xml:space="preserve">low </w:t>
      </w:r>
      <w:r>
        <w:rPr>
          <w:color w:val="66CC00"/>
        </w:rPr>
        <w:t xml:space="preserve">coulombic </w:t>
      </w:r>
      <w:r>
        <w:rPr>
          <w:color w:val="66CC00"/>
        </w:rPr>
        <w:t xml:space="preserve">efficiency </w:t>
      </w:r>
      <w:r>
        <w:rPr>
          <w:color w:val="000000"/>
        </w:rPr>
        <w:t xml:space="preserve">( </w:t>
      </w:r>
      <w:r>
        <w:rPr>
          <w:color w:val="000000"/>
        </w:rPr>
        <w:t xml:space="preserve">90 </w:t>
      </w:r>
      <w:r>
        <w:rPr>
          <w:color w:val="000000"/>
        </w:rPr>
        <w:t xml:space="preserve">% </w:t>
      </w:r>
      <w:r>
        <w:rPr>
          <w:color w:val="000000"/>
        </w:rPr>
        <w:t xml:space="preserve">) </w:t>
      </w:r>
      <w:r>
        <w:rPr>
          <w:color w:val="000000"/>
        </w:rPr>
        <w:t xml:space="preserve">may </w:t>
      </w:r>
      <w:r>
        <w:rPr>
          <w:color w:val="000000"/>
        </w:rPr>
        <w:t xml:space="preserve">result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000000"/>
        </w:rPr>
        <w:t xml:space="preserve">SEI </w:t>
      </w:r>
      <w:r>
        <w:rPr>
          <w:color w:val="000000"/>
        </w:rPr>
        <w:t xml:space="preserve">layer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cycle </w:t>
      </w:r>
      <w:r>
        <w:rPr>
          <w:color w:val="000000"/>
        </w:rPr>
        <w:t xml:space="preserve">under </w:t>
      </w:r>
      <w:r>
        <w:rPr>
          <w:color w:val="000000"/>
        </w:rPr>
        <w:t xml:space="preserve">a </w:t>
      </w:r>
      <w:r>
        <w:rPr>
          <w:color w:val="000000"/>
        </w:rPr>
        <w:t xml:space="preserve">low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density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Compared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Na0.5Ni0.25Mn0.75O2 </w:t>
      </w:r>
      <w:r>
        <w:rPr>
          <w:color w:val="000000"/>
        </w:rPr>
        <w:t xml:space="preserve">micro-sheets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Na0.5Ni0.25Mn0.75O2 </w:t>
      </w:r>
      <w:r>
        <w:rPr>
          <w:color w:val="000000"/>
        </w:rPr>
        <w:t xml:space="preserve">granular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not </w:t>
      </w:r>
      <w:r>
        <w:rPr>
          <w:color w:val="000000"/>
        </w:rPr>
        <w:t xml:space="preserve">only </w:t>
      </w:r>
      <w:r>
        <w:rPr>
          <w:color w:val="000000"/>
        </w:rPr>
        <w:t xml:space="preserve">show </w:t>
      </w:r>
      <w:r>
        <w:rPr>
          <w:color w:val="000000"/>
        </w:rPr>
        <w:t xml:space="preserve">a </w:t>
      </w:r>
      <w:r>
        <w:rPr>
          <w:color w:val="66CC00"/>
        </w:rPr>
        <w:t xml:space="preserve">lower </w:t>
      </w:r>
      <w:r>
        <w:rPr>
          <w:color w:val="66CC00"/>
        </w:rPr>
        <w:t xml:space="preserve">working </w:t>
      </w:r>
      <w:r>
        <w:rPr>
          <w:color w:val="66CC00"/>
        </w:rPr>
        <w:t xml:space="preserve">voltage </w:t>
      </w:r>
      <w:r>
        <w:rPr>
          <w:color w:val="66CC00"/>
        </w:rPr>
        <w:t xml:space="preserve">and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also </w:t>
      </w:r>
      <w:r>
        <w:rPr>
          <w:color w:val="000000"/>
        </w:rPr>
        <w:t xml:space="preserve">display </w:t>
      </w:r>
      <w:r>
        <w:rPr>
          <w:color w:val="000000"/>
        </w:rPr>
        <w:t xml:space="preserve">a </w:t>
      </w:r>
      <w:r>
        <w:rPr>
          <w:color w:val="66CC00"/>
        </w:rPr>
        <w:t xml:space="preserve">worse </w:t>
      </w:r>
      <w:r>
        <w:rPr>
          <w:color w:val="66CC00"/>
        </w:rPr>
        <w:t xml:space="preserve">cycling </w:t>
      </w:r>
      <w:r>
        <w:rPr>
          <w:color w:val="66CC00"/>
        </w:rPr>
        <w:t xml:space="preserve">capability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case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graphite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reversible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was </w:t>
      </w:r>
      <w:r>
        <w:rPr>
          <w:color w:val="000000"/>
        </w:rPr>
        <w:t xml:space="preserve">negligible </w:t>
      </w:r>
      <w:r>
        <w:rPr>
          <w:color w:val="000000"/>
        </w:rPr>
        <w:t xml:space="preserve">( </w:t>
      </w:r>
      <w:r>
        <w:rPr>
          <w:color w:val="000000"/>
        </w:rPr>
        <w:t xml:space="preserve">Figure </w:t>
      </w:r>
      <w:r>
        <w:rPr>
          <w:color w:val="000000"/>
        </w:rPr>
        <w:t xml:space="preserve">S1 </w:t>
      </w:r>
      <w:r>
        <w:rPr>
          <w:color w:val="000000"/>
        </w:rPr>
        <w:t xml:space="preserve">in </w:t>
      </w:r>
      <w:r>
        <w:rPr>
          <w:color w:val="000000"/>
        </w:rPr>
        <w:t xml:space="preserve">Supporting </w:t>
      </w:r>
      <w:r>
        <w:rPr>
          <w:color w:val="000000"/>
        </w:rPr>
        <w:t xml:space="preserve">Information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was </w:t>
      </w:r>
      <w:r>
        <w:rPr>
          <w:color w:val="000000"/>
        </w:rPr>
        <w:t xml:space="preserve">,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gradually </w:t>
      </w:r>
      <w:r>
        <w:rPr>
          <w:color w:val="000000"/>
        </w:rPr>
        <w:t xml:space="preserve">reduced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galvanostatic </w:t>
      </w:r>
      <w:r>
        <w:rPr>
          <w:color w:val="000000"/>
        </w:rPr>
        <w:t xml:space="preserve">cycling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NaClO4 </w:t>
      </w:r>
      <w:r>
        <w:rPr>
          <w:color w:val="000000"/>
        </w:rPr>
        <w:t xml:space="preserve">EC </w:t>
      </w:r>
      <w:r>
        <w:rPr>
          <w:color w:val="000000"/>
        </w:rPr>
        <w:t xml:space="preserve">: </w:t>
      </w:r>
      <w:r>
        <w:rPr>
          <w:color w:val="000000"/>
        </w:rPr>
        <w:t xml:space="preserve">DMC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FF3333"/>
        </w:rPr>
        <w:t xml:space="preserve">hard-carbon </w:t>
      </w:r>
      <w:r>
        <w:rPr>
          <w:color w:val="FF3333"/>
        </w:rPr>
        <w:t xml:space="preserve">electrode </w:t>
      </w:r>
      <w:r>
        <w:rPr>
          <w:color w:val="FF3333"/>
        </w:rPr>
        <w:t xml:space="preserve">in </w:t>
      </w:r>
      <w:r>
        <w:rPr>
          <w:color w:val="FF3333"/>
        </w:rPr>
        <w:t xml:space="preserve">the </w:t>
      </w:r>
      <w:r>
        <w:rPr>
          <w:color w:val="FF3333"/>
        </w:rPr>
        <w:t xml:space="preserve">BC </w:t>
      </w:r>
      <w:r>
        <w:rPr>
          <w:color w:val="FF3333"/>
        </w:rPr>
        <w:t xml:space="preserve">electrolyte </w:t>
      </w:r>
      <w:r>
        <w:rPr>
          <w:color w:val="000000"/>
        </w:rPr>
        <w:t xml:space="preserve">showed </w:t>
      </w:r>
      <w:r>
        <w:rPr>
          <w:color w:val="000000"/>
        </w:rPr>
        <w:t xml:space="preserve">a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higher </w:t>
      </w:r>
      <w:r>
        <w:rPr>
          <w:color w:val="000000"/>
        </w:rPr>
        <w:t xml:space="preserve">than </w:t>
      </w:r>
      <w:r>
        <w:rPr>
          <w:color w:val="000000"/>
        </w:rPr>
        <w:t xml:space="preserve">230 </w:t>
      </w:r>
      <w:r>
        <w:rPr>
          <w:color w:val="000000"/>
        </w:rPr>
        <w:t xml:space="preserve">mAh </w:t>
      </w:r>
      <w:r>
        <w:rPr>
          <w:color w:val="000000"/>
        </w:rPr>
        <w:t xml:space="preserve">g-1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early </w:t>
      </w:r>
      <w:r>
        <w:rPr>
          <w:color w:val="000000"/>
        </w:rPr>
        <w:t xml:space="preserve">cycles </w:t>
      </w:r>
      <w:r>
        <w:rPr>
          <w:color w:val="000000"/>
        </w:rPr>
        <w:t xml:space="preserve">;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serious </w:t>
      </w:r>
      <w:r>
        <w:rPr>
          <w:color w:val="66CC00"/>
        </w:rPr>
        <w:t xml:space="preserve">degradation </w:t>
      </w:r>
      <w:r>
        <w:rPr>
          <w:color w:val="66CC00"/>
        </w:rPr>
        <w:t xml:space="preserve">began </w:t>
      </w:r>
      <w:r>
        <w:rPr>
          <w:color w:val="66CC00"/>
        </w:rPr>
        <w:t xml:space="preserve">after </w:t>
      </w:r>
      <w:r>
        <w:rPr>
          <w:color w:val="66CC00"/>
        </w:rPr>
        <w:t xml:space="preserve">the </w:t>
      </w:r>
      <w:r>
        <w:rPr>
          <w:color w:val="66CC00"/>
        </w:rPr>
        <w:t xml:space="preserve">twentieth </w:t>
      </w:r>
      <w:r>
        <w:rPr>
          <w:color w:val="66CC00"/>
        </w:rPr>
        <w:t xml:space="preserve">cycle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system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cycle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is </w:t>
      </w:r>
      <w:r>
        <w:rPr>
          <w:color w:val="000000"/>
        </w:rPr>
        <w:t xml:space="preserve">constantly </w:t>
      </w:r>
      <w:r>
        <w:rPr>
          <w:color w:val="000000"/>
        </w:rPr>
        <w:t xml:space="preserve">deteriorated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early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case </w:t>
      </w:r>
      <w:r>
        <w:rPr>
          <w:color w:val="000000"/>
        </w:rPr>
        <w:t xml:space="preserve">of </w:t>
      </w:r>
      <w:r>
        <w:rPr>
          <w:color w:val="FF3333"/>
        </w:rPr>
        <w:t xml:space="preserve">EC </w:t>
      </w:r>
      <w:r>
        <w:rPr>
          <w:color w:val="FF3333"/>
        </w:rPr>
        <w:t xml:space="preserve">: </w:t>
      </w:r>
      <w:r>
        <w:rPr>
          <w:color w:val="FF3333"/>
        </w:rPr>
        <w:t xml:space="preserve">ethyl </w:t>
      </w:r>
      <w:r>
        <w:rPr>
          <w:color w:val="FF3333"/>
        </w:rPr>
        <w:t xml:space="preserve">methyl </w:t>
      </w:r>
      <w:r>
        <w:rPr>
          <w:color w:val="FF3333"/>
        </w:rPr>
        <w:t xml:space="preserve">carbonate </w:t>
      </w:r>
      <w:r>
        <w:rPr>
          <w:color w:val="FF3333"/>
        </w:rPr>
        <w:t xml:space="preserve">( </w:t>
      </w:r>
      <w:r>
        <w:rPr>
          <w:color w:val="FF3333"/>
        </w:rPr>
        <w:t xml:space="preserve">EMC </w:t>
      </w:r>
      <w:r>
        <w:rPr>
          <w:color w:val="FF3333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irreversible </w:t>
      </w:r>
      <w:r>
        <w:rPr>
          <w:color w:val="000000"/>
        </w:rPr>
        <w:t xml:space="preserve">decomposition </w:t>
      </w:r>
      <w:r>
        <w:rPr>
          <w:color w:val="000000"/>
        </w:rPr>
        <w:t xml:space="preserve">around </w:t>
      </w:r>
      <w:r>
        <w:rPr>
          <w:color w:val="000000"/>
        </w:rPr>
        <w:t xml:space="preserve">0.5-0.2 </w:t>
      </w:r>
      <w:r>
        <w:rPr>
          <w:color w:val="000000"/>
        </w:rPr>
        <w:t xml:space="preserve">V </w:t>
      </w:r>
      <w:r>
        <w:rPr>
          <w:color w:val="000000"/>
        </w:rPr>
        <w:t xml:space="preserve">was </w:t>
      </w:r>
      <w:r>
        <w:rPr>
          <w:color w:val="000000"/>
        </w:rPr>
        <w:t xml:space="preserve">suppressed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FF3333"/>
        </w:rPr>
        <w:t xml:space="preserve">hard-carbon </w:t>
      </w:r>
      <w:r>
        <w:rPr>
          <w:color w:val="FF3333"/>
        </w:rPr>
        <w:t xml:space="preserve">electrodes </w:t>
      </w:r>
      <w:r>
        <w:rPr>
          <w:color w:val="000000"/>
        </w:rPr>
        <w:t xml:space="preserve">were </w:t>
      </w:r>
      <w:r>
        <w:rPr>
          <w:color w:val="000000"/>
        </w:rPr>
        <w:t xml:space="preserve">also </w:t>
      </w:r>
      <w:r>
        <w:rPr>
          <w:color w:val="000000"/>
        </w:rPr>
        <w:t xml:space="preserve">tested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PC-based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solutions </w:t>
      </w:r>
      <w:r>
        <w:rPr>
          <w:color w:val="000000"/>
        </w:rPr>
        <w:t xml:space="preserve">mixed </w:t>
      </w:r>
      <w:r>
        <w:rPr>
          <w:color w:val="000000"/>
        </w:rPr>
        <w:t xml:space="preserve">with </w:t>
      </w:r>
      <w:r>
        <w:rPr>
          <w:color w:val="000000"/>
        </w:rPr>
        <w:t xml:space="preserve">DMC </w:t>
      </w:r>
      <w:r>
        <w:rPr>
          <w:color w:val="000000"/>
        </w:rPr>
        <w:t xml:space="preserve">, </w:t>
      </w:r>
      <w:r>
        <w:rPr>
          <w:color w:val="000000"/>
        </w:rPr>
        <w:t xml:space="preserve">EMC </w:t>
      </w:r>
      <w:r>
        <w:rPr>
          <w:color w:val="000000"/>
        </w:rPr>
        <w:t xml:space="preserve">, </w:t>
      </w:r>
      <w:r>
        <w:rPr>
          <w:color w:val="000000"/>
        </w:rPr>
        <w:t xml:space="preserve">or </w:t>
      </w:r>
      <w:r>
        <w:rPr>
          <w:color w:val="000000"/>
        </w:rPr>
        <w:t xml:space="preserve">DEC </w:t>
      </w:r>
      <w:r>
        <w:rPr>
          <w:color w:val="000000"/>
        </w:rPr>
        <w:t xml:space="preserve">, </w:t>
      </w:r>
      <w:r>
        <w:rPr>
          <w:color w:val="000000"/>
        </w:rPr>
        <w:t xml:space="preserve">they </w:t>
      </w:r>
      <w:r>
        <w:rPr>
          <w:color w:val="000000"/>
        </w:rPr>
        <w:t xml:space="preserve">showed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activity </w:t>
      </w:r>
      <w:r>
        <w:rPr>
          <w:color w:val="000000"/>
        </w:rPr>
        <w:t xml:space="preserve">;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66CC00"/>
        </w:rPr>
        <w:t xml:space="preserve">severe </w:t>
      </w:r>
      <w:r>
        <w:rPr>
          <w:color w:val="66CC00"/>
        </w:rPr>
        <w:t xml:space="preserve">degradation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activity </w:t>
      </w:r>
      <w:r>
        <w:rPr>
          <w:color w:val="000000"/>
        </w:rPr>
        <w:t xml:space="preserve">was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in </w:t>
      </w:r>
      <w:r>
        <w:rPr>
          <w:color w:val="000000"/>
        </w:rPr>
        <w:t xml:space="preserve">all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solutions </w:t>
      </w:r>
      <w:r>
        <w:rPr>
          <w:color w:val="000000"/>
        </w:rPr>
        <w:t xml:space="preserve">( </w:t>
      </w:r>
      <w:r>
        <w:rPr>
          <w:color w:val="000000"/>
        </w:rPr>
        <w:t xml:space="preserve">Figure </w:t>
      </w:r>
      <w:r>
        <w:rPr>
          <w:color w:val="000000"/>
        </w:rPr>
        <w:t xml:space="preserve">S2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FF3333"/>
        </w:rPr>
        <w:t xml:space="preserve">VC </w:t>
      </w:r>
      <w:r>
        <w:rPr>
          <w:color w:val="FF3333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results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FF3333"/>
        </w:rPr>
        <w:t xml:space="preserve">negative </w:t>
      </w:r>
      <w:r>
        <w:rPr>
          <w:color w:val="FF3333"/>
        </w:rPr>
        <w:t xml:space="preserve">effect </w:t>
      </w:r>
      <w:r>
        <w:rPr>
          <w:color w:val="FF3333"/>
        </w:rPr>
        <w:t xml:space="preserve">on </w:t>
      </w:r>
      <w:r>
        <w:rPr>
          <w:color w:val="FF3333"/>
        </w:rPr>
        <w:t xml:space="preserve">the </w:t>
      </w:r>
      <w:r>
        <w:rPr>
          <w:color w:val="FF3333"/>
        </w:rPr>
        <w:t xml:space="preserve">Na </w:t>
      </w:r>
      <w:r>
        <w:rPr>
          <w:color w:val="FF3333"/>
        </w:rPr>
        <w:t xml:space="preserve">insertion </w:t>
      </w:r>
      <w:r>
        <w:rPr>
          <w:color w:val="FF3333"/>
        </w:rPr>
        <w:t xml:space="preserve">into </w:t>
      </w:r>
      <w:r>
        <w:rPr>
          <w:color w:val="FF3333"/>
        </w:rPr>
        <w:t xml:space="preserve">the </w:t>
      </w:r>
      <w:r>
        <w:rPr>
          <w:color w:val="FF3333"/>
        </w:rPr>
        <w:t xml:space="preserve">hard-carbon </w:t>
      </w:r>
      <w:r>
        <w:rPr>
          <w:color w:val="FF3333"/>
        </w:rPr>
        <w:t xml:space="preserve">electrodes </w:t>
      </w:r>
      <w:r>
        <w:rPr>
          <w:color w:val="000000"/>
        </w:rPr>
        <w:t xml:space="preserve">( </w:t>
      </w:r>
      <w:r>
        <w:rPr>
          <w:color w:val="000000"/>
        </w:rPr>
        <w:t xml:space="preserve">Figure </w:t>
      </w:r>
      <w:r>
        <w:rPr>
          <w:color w:val="000000"/>
        </w:rPr>
        <w:t xml:space="preserve">S3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indicates </w:t>
      </w:r>
      <w:r>
        <w:rPr>
          <w:color w:val="000000"/>
        </w:rPr>
        <w:t xml:space="preserve">that </w:t>
      </w:r>
      <w:r>
        <w:rPr>
          <w:color w:val="000000"/>
        </w:rPr>
        <w:t xml:space="preserve">a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approach </w:t>
      </w:r>
      <w:r>
        <w:rPr>
          <w:color w:val="000000"/>
        </w:rPr>
        <w:t xml:space="preserve">is </w:t>
      </w:r>
      <w:r>
        <w:rPr>
          <w:color w:val="000000"/>
        </w:rPr>
        <w:t xml:space="preserve">required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interfacial </w:t>
      </w:r>
      <w:r>
        <w:rPr>
          <w:color w:val="000000"/>
        </w:rPr>
        <w:t xml:space="preserve">control </w:t>
      </w:r>
      <w:r>
        <w:rPr>
          <w:color w:val="000000"/>
        </w:rPr>
        <w:t xml:space="preserve">for </w:t>
      </w:r>
      <w:r>
        <w:rPr>
          <w:color w:val="000000"/>
        </w:rPr>
        <w:t xml:space="preserve">Na </w:t>
      </w:r>
      <w:r>
        <w:rPr>
          <w:color w:val="000000"/>
        </w:rPr>
        <w:t xml:space="preserve">insertion </w:t>
      </w:r>
      <w:r>
        <w:rPr>
          <w:color w:val="000000"/>
        </w:rPr>
        <w:t xml:space="preserve">electrodes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Even </w:t>
      </w:r>
      <w:r>
        <w:rPr>
          <w:color w:val="000000"/>
        </w:rPr>
        <w:t xml:space="preserve">though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slightly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to </w:t>
      </w:r>
      <w:r>
        <w:rPr>
          <w:color w:val="000000"/>
        </w:rPr>
        <w:t xml:space="preserve">ca </w:t>
      </w:r>
      <w:r>
        <w:rPr>
          <w:color w:val="000000"/>
        </w:rPr>
        <w:t xml:space="preserve">. </w:t>
      </w:r>
      <w:r>
        <w:rPr>
          <w:color w:val="000000"/>
        </w:rPr>
        <w:t xml:space="preserve">230 </w:t>
      </w:r>
      <w:r>
        <w:rPr>
          <w:color w:val="000000"/>
        </w:rPr>
        <w:t xml:space="preserve">mAh </w:t>
      </w:r>
      <w:r>
        <w:rPr>
          <w:color w:val="000000"/>
        </w:rPr>
        <w:t xml:space="preserve">g-1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limited </w:t>
      </w:r>
      <w:r>
        <w:rPr>
          <w:color w:val="000000"/>
        </w:rPr>
        <w:t xml:space="preserve">domain </w:t>
      </w:r>
      <w:r>
        <w:rPr>
          <w:color w:val="000000"/>
        </w:rPr>
        <w:t xml:space="preserve">of </w:t>
      </w:r>
      <w:r>
        <w:rPr>
          <w:color w:val="000000"/>
        </w:rPr>
        <w:t xml:space="preserve">2.00-0.01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66CC00"/>
        </w:rPr>
        <w:t xml:space="preserve">degradation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was </w:t>
      </w:r>
      <w:r>
        <w:rPr>
          <w:color w:val="66CC00"/>
        </w:rPr>
        <w:t xml:space="preserve">not </w:t>
      </w:r>
      <w:r>
        <w:rPr>
          <w:color w:val="66CC00"/>
        </w:rPr>
        <w:t xml:space="preserve">observed </w:t>
      </w:r>
      <w:r>
        <w:rPr>
          <w:color w:val="66CC00"/>
        </w:rPr>
        <w:t xml:space="preserve">over </w:t>
      </w:r>
      <w:r>
        <w:rPr>
          <w:color w:val="66CC00"/>
        </w:rPr>
        <w:t xml:space="preserve">120 </w:t>
      </w:r>
      <w:r>
        <w:rPr>
          <w:color w:val="66CC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66CC00"/>
        </w:rPr>
        <w:t xml:space="preserve">reversible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was </w:t>
      </w:r>
      <w:r>
        <w:rPr>
          <w:color w:val="000000"/>
        </w:rPr>
        <w:t xml:space="preserve">limited </w:t>
      </w:r>
      <w:r>
        <w:rPr>
          <w:color w:val="000000"/>
        </w:rPr>
        <w:t xml:space="preserve">by </w:t>
      </w:r>
      <w:r>
        <w:rPr>
          <w:color w:val="000000"/>
        </w:rPr>
        <w:t xml:space="preserve">restricting </w:t>
      </w:r>
      <w:r>
        <w:rPr>
          <w:color w:val="000000"/>
        </w:rPr>
        <w:t xml:space="preserve">the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domain </w:t>
      </w:r>
      <w:r>
        <w:rPr>
          <w:color w:val="000000"/>
        </w:rPr>
        <w:t xml:space="preserve">above </w:t>
      </w:r>
      <w:r>
        <w:rPr>
          <w:color w:val="000000"/>
        </w:rPr>
        <w:t xml:space="preserve">0.05 </w:t>
      </w:r>
      <w:r>
        <w:rPr>
          <w:color w:val="000000"/>
        </w:rPr>
        <w:t xml:space="preserve">, </w:t>
      </w:r>
      <w:r>
        <w:rPr>
          <w:color w:val="000000"/>
        </w:rPr>
        <w:t xml:space="preserve">0.10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0.20 </w:t>
      </w:r>
      <w:r>
        <w:rPr>
          <w:color w:val="000000"/>
        </w:rPr>
        <w:t xml:space="preserve">V </w:t>
      </w:r>
      <w:r>
        <w:rPr>
          <w:color w:val="000000"/>
        </w:rPr>
        <w:t xml:space="preserve">vs. </w:t>
      </w:r>
      <w:r>
        <w:rPr>
          <w:color w:val="000000"/>
        </w:rPr>
        <w:t xml:space="preserve">Na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degradation </w:t>
      </w:r>
      <w:r>
        <w:rPr>
          <w:color w:val="000000"/>
        </w:rPr>
        <w:t xml:space="preserve">was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during </w:t>
      </w:r>
      <w:r>
        <w:rPr>
          <w:color w:val="000000"/>
        </w:rPr>
        <w:t xml:space="preserve">200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case </w:t>
      </w:r>
      <w:r>
        <w:rPr>
          <w:color w:val="000000"/>
        </w:rPr>
        <w:t xml:space="preserve">of </w:t>
      </w:r>
      <w:r>
        <w:rPr>
          <w:color w:val="000000"/>
        </w:rPr>
        <w:t xml:space="preserve">lithium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slopping </w:t>
      </w:r>
      <w:r>
        <w:rPr>
          <w:color w:val="0000FF"/>
        </w:rPr>
        <w:t xml:space="preserve">curve </w:t>
      </w:r>
      <w:r>
        <w:rPr>
          <w:color w:val="000000"/>
        </w:rPr>
        <w:t xml:space="preserve">with </w:t>
      </w:r>
      <w:r>
        <w:rPr>
          <w:color w:val="66CC00"/>
        </w:rPr>
        <w:t xml:space="preserve">higher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appeared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wider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range </w:t>
      </w:r>
      <w:r>
        <w:rPr>
          <w:color w:val="000000"/>
        </w:rPr>
        <w:t xml:space="preserve">between </w:t>
      </w:r>
      <w:r>
        <w:rPr>
          <w:color w:val="000000"/>
        </w:rPr>
        <w:t xml:space="preserve">0 </w:t>
      </w:r>
      <w:r>
        <w:rPr>
          <w:color w:val="000000"/>
        </w:rPr>
        <w:t xml:space="preserve">and </w:t>
      </w:r>
      <w:r>
        <w:rPr>
          <w:color w:val="000000"/>
        </w:rPr>
        <w:t xml:space="preserve">1.2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an </w:t>
      </w:r>
      <w:r>
        <w:rPr>
          <w:color w:val="66CC00"/>
        </w:rPr>
        <w:t xml:space="preserve">ambiguous </w:t>
      </w:r>
      <w:r>
        <w:rPr>
          <w:color w:val="66CC00"/>
        </w:rPr>
        <w:t xml:space="preserve">plateau </w:t>
      </w:r>
      <w:r>
        <w:rPr>
          <w:color w:val="000000"/>
        </w:rPr>
        <w:t xml:space="preserve">appeared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66CC00"/>
        </w:rPr>
        <w:t xml:space="preserve">lower </w:t>
      </w:r>
      <w:r>
        <w:rPr>
          <w:color w:val="66CC00"/>
        </w:rPr>
        <w:t xml:space="preserve">potential </w:t>
      </w:r>
      <w:r>
        <w:rPr>
          <w:color w:val="66CC00"/>
        </w:rPr>
        <w:t xml:space="preserve">region </w:t>
      </w:r>
      <w:r>
        <w:rPr>
          <w:color w:val="66CC00"/>
        </w:rPr>
        <w:t xml:space="preserve">near </w:t>
      </w:r>
      <w:r>
        <w:rPr>
          <w:color w:val="66CC00"/>
        </w:rPr>
        <w:t xml:space="preserve">0 </w:t>
      </w:r>
      <w:r>
        <w:rPr>
          <w:color w:val="66CC00"/>
        </w:rPr>
        <w:t xml:space="preserve">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above </w:t>
      </w:r>
      <w:r>
        <w:rPr>
          <w:color w:val="000000"/>
        </w:rPr>
        <w:t xml:space="preserve">results </w:t>
      </w:r>
      <w:r>
        <w:rPr>
          <w:color w:val="000000"/>
        </w:rPr>
        <w:t xml:space="preserve">confirm </w:t>
      </w:r>
      <w:r>
        <w:rPr>
          <w:color w:val="000000"/>
        </w:rPr>
        <w:t xml:space="preserve">that </w:t>
      </w:r>
      <w:r>
        <w:rPr>
          <w:color w:val="000000"/>
        </w:rPr>
        <w:t xml:space="preserve">a </w:t>
      </w:r>
      <w:r>
        <w:rPr>
          <w:color w:val="0000FF"/>
        </w:rPr>
        <w:t xml:space="preserve">passivation </w:t>
      </w:r>
      <w:r>
        <w:rPr>
          <w:color w:val="0000FF"/>
        </w:rPr>
        <w:t xml:space="preserve">layer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lithium-based </w:t>
      </w:r>
      <w:r>
        <w:rPr>
          <w:color w:val="000000"/>
        </w:rPr>
        <w:t xml:space="preserve">negative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exists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sodium-based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is </w:t>
      </w:r>
      <w:r>
        <w:rPr>
          <w:color w:val="000000"/>
        </w:rPr>
        <w:t xml:space="preserve">generally </w:t>
      </w:r>
      <w:r>
        <w:rPr>
          <w:color w:val="000000"/>
        </w:rPr>
        <w:t xml:space="preserve">accepted </w:t>
      </w:r>
      <w:r>
        <w:rPr>
          <w:color w:val="000000"/>
        </w:rPr>
        <w:t xml:space="preserve">, </w:t>
      </w:r>
      <w:r>
        <w:rPr>
          <w:color w:val="000000"/>
        </w:rPr>
        <w:t xml:space="preserve">many </w:t>
      </w:r>
      <w:r>
        <w:rPr>
          <w:color w:val="000000"/>
        </w:rPr>
        <w:t xml:space="preserve">organic </w:t>
      </w:r>
      <w:r>
        <w:rPr>
          <w:color w:val="000000"/>
        </w:rPr>
        <w:t xml:space="preserve">solvents </w:t>
      </w:r>
      <w:r>
        <w:rPr>
          <w:color w:val="000000"/>
        </w:rPr>
        <w:t xml:space="preserve">including </w:t>
      </w:r>
      <w:r>
        <w:rPr>
          <w:color w:val="000000"/>
        </w:rPr>
        <w:t xml:space="preserve">carbonate </w:t>
      </w:r>
      <w:r>
        <w:rPr>
          <w:color w:val="000000"/>
        </w:rPr>
        <w:t xml:space="preserve">esters </w:t>
      </w:r>
      <w:r>
        <w:rPr>
          <w:color w:val="000000"/>
        </w:rPr>
        <w:t xml:space="preserve">are </w:t>
      </w:r>
      <w:r>
        <w:rPr>
          <w:color w:val="000000"/>
        </w:rPr>
        <w:t xml:space="preserve">not </w:t>
      </w:r>
      <w:r>
        <w:rPr>
          <w:color w:val="000000"/>
        </w:rPr>
        <w:t xml:space="preserve">thermodynamically </w:t>
      </w:r>
      <w:r>
        <w:rPr>
          <w:color w:val="000000"/>
        </w:rPr>
        <w:t xml:space="preserve">stable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standard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of </w:t>
      </w:r>
      <w:r>
        <w:rPr>
          <w:color w:val="000000"/>
        </w:rPr>
        <w:t xml:space="preserve">Na </w:t>
      </w:r>
      <w:r>
        <w:rPr>
          <w:color w:val="000000"/>
        </w:rPr>
        <w:t xml:space="preserve">; </w:t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interfacial </w:t>
      </w:r>
      <w:r>
        <w:rPr>
          <w:color w:val="0000FF"/>
        </w:rPr>
        <w:t xml:space="preserve">passivation </w:t>
      </w:r>
      <w:r>
        <w:rPr>
          <w:color w:val="000000"/>
        </w:rPr>
        <w:t xml:space="preserve">is </w:t>
      </w:r>
      <w:r>
        <w:rPr>
          <w:color w:val="000000"/>
        </w:rPr>
        <w:t xml:space="preserve">essentially </w:t>
      </w:r>
      <w:r>
        <w:rPr>
          <w:color w:val="000000"/>
        </w:rPr>
        <w:t xml:space="preserve">required </w:t>
      </w:r>
      <w:r>
        <w:rPr>
          <w:color w:val="000000"/>
        </w:rPr>
        <w:t xml:space="preserve">for </w:t>
      </w:r>
      <w:r>
        <w:rPr>
          <w:color w:val="000000"/>
        </w:rPr>
        <w:t xml:space="preserve">long-term </w:t>
      </w:r>
      <w:r>
        <w:rPr>
          <w:color w:val="0000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all </w:t>
      </w:r>
      <w:r>
        <w:rPr>
          <w:color w:val="000000"/>
        </w:rPr>
        <w:t xml:space="preserve">systems </w:t>
      </w:r>
      <w:r>
        <w:rPr>
          <w:color w:val="000000"/>
        </w:rPr>
        <w:t xml:space="preserve">showed </w:t>
      </w:r>
      <w:r>
        <w:rPr>
          <w:color w:val="000000"/>
        </w:rPr>
        <w:t xml:space="preserve">a </w:t>
      </w:r>
      <w:r>
        <w:rPr>
          <w:color w:val="000000"/>
        </w:rPr>
        <w:t xml:space="preserve">high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&gt; </w:t>
      </w:r>
      <w:r>
        <w:rPr>
          <w:color w:val="000000"/>
        </w:rPr>
        <w:t xml:space="preserve">200 </w:t>
      </w:r>
      <w:r>
        <w:rPr>
          <w:color w:val="000000"/>
        </w:rPr>
        <w:t xml:space="preserve">mAh </w:t>
      </w:r>
      <w:r>
        <w:rPr>
          <w:color w:val="000000"/>
        </w:rPr>
        <w:t xml:space="preserve">g-1 </w:t>
      </w:r>
      <w:r>
        <w:rPr>
          <w:color w:val="000000"/>
        </w:rPr>
        <w:t xml:space="preserve">( </w:t>
      </w:r>
      <w:r>
        <w:rPr>
          <w:color w:val="000000"/>
        </w:rPr>
        <w:t xml:space="preserve">negative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basis </w:t>
      </w:r>
      <w:r>
        <w:rPr>
          <w:color w:val="000000"/>
        </w:rPr>
        <w:t xml:space="preserve">)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66CC00"/>
        </w:rPr>
        <w:t xml:space="preserve">decrease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reversible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was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NaClO4 </w:t>
      </w:r>
      <w:r>
        <w:rPr>
          <w:color w:val="000000"/>
        </w:rPr>
        <w:t xml:space="preserve">system </w:t>
      </w:r>
      <w:r>
        <w:rPr>
          <w:color w:val="000000"/>
        </w:rPr>
        <w:t xml:space="preserve">( </w:t>
      </w:r>
      <w:r>
        <w:rPr>
          <w:color w:val="000000"/>
        </w:rPr>
        <w:t xml:space="preserve">Figure </w:t>
      </w:r>
      <w:r>
        <w:rPr>
          <w:color w:val="000000"/>
        </w:rPr>
        <w:t xml:space="preserve">S9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phenomenon </w:t>
      </w:r>
      <w:r>
        <w:rPr>
          <w:color w:val="000000"/>
        </w:rPr>
        <w:t xml:space="preserve">indicates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FF3333"/>
        </w:rPr>
        <w:t xml:space="preserve">NaClO4 </w:t>
      </w:r>
      <w:r>
        <w:rPr>
          <w:color w:val="FF3333"/>
        </w:rPr>
        <w:t xml:space="preserve">dissolved </w:t>
      </w:r>
      <w:r>
        <w:rPr>
          <w:color w:val="FF3333"/>
        </w:rPr>
        <w:t xml:space="preserve">PC </w:t>
      </w:r>
      <w:r>
        <w:rPr>
          <w:color w:val="FF3333"/>
        </w:rPr>
        <w:t xml:space="preserve">electrolyte </w:t>
      </w:r>
      <w:r>
        <w:rPr>
          <w:color w:val="000000"/>
        </w:rPr>
        <w:t xml:space="preserve">was </w:t>
      </w:r>
      <w:r>
        <w:rPr>
          <w:color w:val="000000"/>
        </w:rPr>
        <w:t xml:space="preserve">not </w:t>
      </w:r>
      <w:r>
        <w:rPr>
          <w:color w:val="000000"/>
        </w:rPr>
        <w:t xml:space="preserve">sufficiently </w:t>
      </w:r>
      <w:r>
        <w:rPr>
          <w:color w:val="000000"/>
        </w:rPr>
        <w:t xml:space="preserve">stable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long </w:t>
      </w:r>
      <w:r>
        <w:rPr>
          <w:color w:val="000000"/>
        </w:rPr>
        <w:t xml:space="preserve">term </w:t>
      </w:r>
      <w:r>
        <w:rPr>
          <w:color w:val="000000"/>
        </w:rPr>
        <w:t xml:space="preserve">cycling </w:t>
      </w:r>
      <w:r>
        <w:rPr>
          <w:color w:val="000000"/>
        </w:rPr>
        <w:t xml:space="preserve">of </w:t>
      </w:r>
      <w:r>
        <w:rPr>
          <w:color w:val="000000"/>
        </w:rPr>
        <w:t xml:space="preserve">Na-ion </w:t>
      </w:r>
      <w:r>
        <w:rPr>
          <w:color w:val="000000"/>
        </w:rPr>
        <w:t xml:space="preserve">batteries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Furthermore </w:t>
      </w:r>
      <w:r>
        <w:rPr>
          <w:color w:val="000000"/>
        </w:rPr>
        <w:t xml:space="preserve">,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FF3333"/>
        </w:rPr>
        <w:t xml:space="preserve">Na-ion </w:t>
      </w:r>
      <w:r>
        <w:rPr>
          <w:color w:val="FF3333"/>
        </w:rPr>
        <w:t xml:space="preserve">cell </w:t>
      </w:r>
      <w:r>
        <w:rPr>
          <w:color w:val="000000"/>
        </w:rPr>
        <w:t xml:space="preserve">was </w:t>
      </w:r>
      <w:r>
        <w:rPr>
          <w:color w:val="000000"/>
        </w:rPr>
        <w:t xml:space="preserve">tested </w:t>
      </w:r>
      <w:r>
        <w:rPr>
          <w:color w:val="000000"/>
        </w:rPr>
        <w:t xml:space="preserve">at </w:t>
      </w:r>
      <w:r>
        <w:rPr>
          <w:color w:val="000000"/>
        </w:rPr>
        <w:t xml:space="preserve">a </w:t>
      </w:r>
      <w:r>
        <w:rPr>
          <w:color w:val="000000"/>
        </w:rPr>
        <w:t xml:space="preserve">higher </w:t>
      </w:r>
      <w:r>
        <w:rPr>
          <w:color w:val="000000"/>
        </w:rPr>
        <w:t xml:space="preserve">rate </w:t>
      </w:r>
      <w:r>
        <w:rPr>
          <w:color w:val="000000"/>
        </w:rPr>
        <w:t xml:space="preserve">of </w:t>
      </w:r>
      <w:r>
        <w:rPr>
          <w:color w:val="000000"/>
        </w:rPr>
        <w:t xml:space="preserve">300 </w:t>
      </w:r>
      <w:r>
        <w:rPr>
          <w:color w:val="000000"/>
        </w:rPr>
        <w:t xml:space="preserve">mA </w:t>
      </w:r>
      <w:r>
        <w:rPr>
          <w:color w:val="000000"/>
        </w:rPr>
        <w:t xml:space="preserve">g-1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significant </w:t>
      </w:r>
      <w:r>
        <w:rPr>
          <w:color w:val="000000"/>
        </w:rPr>
        <w:t xml:space="preserve">decrease </w:t>
      </w:r>
      <w:r>
        <w:rPr>
          <w:color w:val="000000"/>
        </w:rPr>
        <w:t xml:space="preserve">in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is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hard-cabon/NaNi0.5Mn0.5O2 </w:t>
      </w:r>
      <w:r>
        <w:rPr>
          <w:color w:val="000000"/>
        </w:rPr>
        <w:t xml:space="preserve">cell </w:t>
      </w:r>
      <w:r>
        <w:rPr>
          <w:color w:val="000000"/>
        </w:rPr>
        <w:t xml:space="preserve">demonstrates </w:t>
      </w:r>
      <w:r>
        <w:rPr>
          <w:color w:val="000000"/>
        </w:rPr>
        <w:t xml:space="preserve">a </w:t>
      </w:r>
      <w:r>
        <w:rPr>
          <w:color w:val="66CC00"/>
        </w:rPr>
        <w:t xml:space="preserve">remarkable </w:t>
      </w:r>
      <w:r>
        <w:rPr>
          <w:color w:val="66CC00"/>
        </w:rPr>
        <w:t xml:space="preserve">rate </w:t>
      </w:r>
      <w:r>
        <w:rPr>
          <w:color w:val="66CC00"/>
        </w:rPr>
        <w:t xml:space="preserve">capability </w:t>
      </w:r>
      <w:r>
        <w:rPr>
          <w:color w:val="000000"/>
        </w:rPr>
        <w:t xml:space="preserve">( </w:t>
      </w:r>
      <w:r>
        <w:rPr>
          <w:color w:val="000000"/>
        </w:rPr>
        <w:t xml:space="preserve">Figure </w:t>
      </w:r>
      <w:r>
        <w:rPr>
          <w:color w:val="000000"/>
        </w:rPr>
        <w:t xml:space="preserve">11 </w:t>
      </w:r>
      <w:r>
        <w:rPr>
          <w:color w:val="000000"/>
        </w:rPr>
        <w:t xml:space="preserve">lower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2 </w:t>
      </w:r>
      <w:r>
        <w:rPr>
          <w:color w:val="000000"/>
        </w:rPr>
        <w:t xml:space="preserve">( </w:t>
      </w:r>
      <w:r>
        <w:rPr>
          <w:color w:val="000000"/>
        </w:rPr>
        <w:t xml:space="preserve">d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of </w:t>
      </w:r>
      <w:r>
        <w:rPr>
          <w:color w:val="000000"/>
        </w:rPr>
        <w:t xml:space="preserve">NaMN/Mg3 </w:t>
      </w:r>
      <w:r>
        <w:rPr>
          <w:color w:val="000000"/>
        </w:rPr>
        <w:t xml:space="preserve">( </w:t>
      </w:r>
      <w:r>
        <w:rPr>
          <w:color w:val="000000"/>
        </w:rPr>
        <w:t xml:space="preserve">PO4 </w:t>
      </w:r>
      <w:r>
        <w:rPr>
          <w:color w:val="000000"/>
        </w:rPr>
        <w:t xml:space="preserve">) </w:t>
      </w:r>
      <w:r>
        <w:rPr>
          <w:color w:val="000000"/>
        </w:rPr>
        <w:t xml:space="preserve">2 </w:t>
      </w:r>
      <w:r>
        <w:rPr>
          <w:color w:val="000000"/>
        </w:rPr>
        <w:t xml:space="preserve">is </w:t>
      </w:r>
      <w:r>
        <w:rPr>
          <w:color w:val="000000"/>
        </w:rPr>
        <w:t xml:space="preserve">smooth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nanosheet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Generally </w:t>
      </w:r>
      <w:r>
        <w:rPr>
          <w:color w:val="000000"/>
        </w:rPr>
        <w:t xml:space="preserve">speaking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( </w:t>
      </w:r>
      <w:r>
        <w:rPr>
          <w:color w:val="0000FF"/>
        </w:rPr>
        <w:t xml:space="preserve">0 </w:t>
      </w:r>
      <w:r>
        <w:rPr>
          <w:color w:val="0000FF"/>
        </w:rPr>
        <w:t xml:space="preserve">0 </w:t>
      </w:r>
      <w:r>
        <w:rPr>
          <w:color w:val="0000FF"/>
        </w:rPr>
        <w:t xml:space="preserve">2 </w:t>
      </w:r>
      <w:r>
        <w:rPr>
          <w:color w:val="0000FF"/>
        </w:rPr>
        <w:t xml:space="preserve">) </w:t>
      </w:r>
      <w:r>
        <w:rPr>
          <w:color w:val="0000FF"/>
        </w:rPr>
        <w:t xml:space="preserve">lattice </w:t>
      </w:r>
      <w:r>
        <w:rPr>
          <w:color w:val="0000FF"/>
        </w:rPr>
        <w:t xml:space="preserve">plane </w:t>
      </w:r>
      <w:r>
        <w:rPr>
          <w:color w:val="000000"/>
        </w:rPr>
        <w:t xml:space="preserve">is </w:t>
      </w:r>
      <w:r>
        <w:rPr>
          <w:color w:val="000000"/>
        </w:rPr>
        <w:t xml:space="preserve">considered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CCCC00"/>
        </w:rPr>
        <w:t xml:space="preserve">fast </w:t>
      </w:r>
      <w:r>
        <w:rPr>
          <w:color w:val="CCCC00"/>
        </w:rPr>
        <w:t xml:space="preserve">Na-ion </w:t>
      </w:r>
      <w:r>
        <w:rPr>
          <w:color w:val="CCCC00"/>
        </w:rPr>
        <w:t xml:space="preserve">channel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( </w:t>
      </w:r>
      <w:r>
        <w:rPr>
          <w:color w:val="000000"/>
        </w:rPr>
        <w:t xml:space="preserve">1 </w:t>
      </w:r>
      <w:r>
        <w:rPr>
          <w:color w:val="000000"/>
        </w:rPr>
        <w:t xml:space="preserve">0 </w:t>
      </w:r>
      <w:r>
        <w:rPr>
          <w:color w:val="000000"/>
        </w:rPr>
        <w:t xml:space="preserve">0 </w:t>
      </w:r>
      <w:r>
        <w:rPr>
          <w:color w:val="000000"/>
        </w:rPr>
        <w:t xml:space="preserve">) </w:t>
      </w:r>
      <w:r>
        <w:rPr>
          <w:color w:val="000000"/>
        </w:rPr>
        <w:t xml:space="preserve">crystal </w:t>
      </w:r>
      <w:r>
        <w:rPr>
          <w:color w:val="000000"/>
        </w:rPr>
        <w:t xml:space="preserve">plane </w:t>
      </w:r>
      <w:r>
        <w:rPr>
          <w:color w:val="000000"/>
        </w:rPr>
        <w:t xml:space="preserve">is </w:t>
      </w:r>
      <w:r>
        <w:rPr>
          <w:color w:val="000000"/>
        </w:rPr>
        <w:t xml:space="preserve">perpendicular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( </w:t>
      </w:r>
      <w:r>
        <w:rPr>
          <w:color w:val="000000"/>
        </w:rPr>
        <w:t xml:space="preserve">0 </w:t>
      </w:r>
      <w:r>
        <w:rPr>
          <w:color w:val="000000"/>
        </w:rPr>
        <w:t xml:space="preserve">0 </w:t>
      </w:r>
      <w:r>
        <w:rPr>
          <w:color w:val="000000"/>
        </w:rPr>
        <w:t xml:space="preserve">2 </w:t>
      </w:r>
      <w:r>
        <w:rPr>
          <w:color w:val="000000"/>
        </w:rPr>
        <w:t xml:space="preserve">) </w:t>
      </w:r>
      <w:r>
        <w:rPr>
          <w:color w:val="000000"/>
        </w:rPr>
        <w:t xml:space="preserve">crystal </w:t>
      </w:r>
      <w:r>
        <w:rPr>
          <w:color w:val="000000"/>
        </w:rPr>
        <w:t xml:space="preserve">plane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CCCC00"/>
        </w:rPr>
        <w:t xml:space="preserve">dominant </w:t>
      </w:r>
      <w:r>
        <w:rPr>
          <w:color w:val="CCCC00"/>
        </w:rPr>
        <w:t xml:space="preserve">growth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( </w:t>
      </w:r>
      <w:r>
        <w:rPr>
          <w:color w:val="CCCC00"/>
        </w:rPr>
        <w:t xml:space="preserve">1 </w:t>
      </w:r>
      <w:r>
        <w:rPr>
          <w:color w:val="CCCC00"/>
        </w:rPr>
        <w:t xml:space="preserve">0 </w:t>
      </w:r>
      <w:r>
        <w:rPr>
          <w:color w:val="CCCC00"/>
        </w:rPr>
        <w:t xml:space="preserve">0 </w:t>
      </w:r>
      <w:r>
        <w:rPr>
          <w:color w:val="CCCC00"/>
        </w:rPr>
        <w:t xml:space="preserve">) </w:t>
      </w:r>
      <w:r>
        <w:rPr>
          <w:color w:val="CCCC00"/>
        </w:rPr>
        <w:t xml:space="preserve">lattice </w:t>
      </w:r>
      <w:r>
        <w:rPr>
          <w:color w:val="CCCC00"/>
        </w:rPr>
        <w:t xml:space="preserve">plane </w:t>
      </w:r>
      <w:r>
        <w:rPr>
          <w:color w:val="000000"/>
        </w:rPr>
        <w:t xml:space="preserve">will </w:t>
      </w:r>
      <w:r>
        <w:rPr>
          <w:color w:val="000000"/>
        </w:rPr>
        <w:t xml:space="preserve">hinder </w:t>
      </w:r>
      <w:r>
        <w:rPr>
          <w:color w:val="000000"/>
        </w:rPr>
        <w:t xml:space="preserve">the </w:t>
      </w:r>
      <w:r>
        <w:rPr>
          <w:color w:val="0000FF"/>
        </w:rPr>
        <w:t xml:space="preserve">transmission </w:t>
      </w:r>
      <w:r>
        <w:rPr>
          <w:color w:val="0000FF"/>
        </w:rPr>
        <w:t xml:space="preserve">of </w:t>
      </w:r>
      <w:r>
        <w:rPr>
          <w:color w:val="0000FF"/>
        </w:rPr>
        <w:t xml:space="preserve">Na-ion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00"/>
        </w:rPr>
        <w:t xml:space="preserve">result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properties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sample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deteriorate </w:t>
      </w:r>
      <w:r>
        <w:rPr>
          <w:color w:val="000000"/>
        </w:rPr>
        <w:t xml:space="preserve">after </w:t>
      </w:r>
      <w:r>
        <w:rPr>
          <w:color w:val="000000"/>
        </w:rPr>
        <w:t xml:space="preserve">exposure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air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5 </w:t>
      </w:r>
      <w:r>
        <w:rPr>
          <w:color w:val="000000"/>
        </w:rPr>
        <w:t xml:space="preserve">( </w:t>
      </w:r>
      <w:r>
        <w:rPr>
          <w:color w:val="000000"/>
        </w:rPr>
        <w:t xml:space="preserve">h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obviously </w:t>
      </w:r>
      <w:r>
        <w:rPr>
          <w:color w:val="000000"/>
        </w:rPr>
        <w:t xml:space="preserve">,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more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oxygen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of </w:t>
      </w:r>
      <w:r>
        <w:rPr>
          <w:color w:val="000000"/>
        </w:rPr>
        <w:t xml:space="preserve">uncoated </w:t>
      </w:r>
      <w:r>
        <w:rPr>
          <w:color w:val="000000"/>
        </w:rPr>
        <w:t xml:space="preserve">NaMN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possible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bare </w:t>
      </w:r>
      <w:r>
        <w:rPr>
          <w:color w:val="000000"/>
        </w:rPr>
        <w:t xml:space="preserve">layered </w:t>
      </w:r>
      <w:r>
        <w:rPr>
          <w:color w:val="000000"/>
        </w:rPr>
        <w:t xml:space="preserve">oxide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easily </w:t>
      </w:r>
      <w:r>
        <w:rPr>
          <w:color w:val="000000"/>
        </w:rPr>
        <w:t xml:space="preserve">absorbs </w:t>
      </w:r>
      <w:r>
        <w:rPr>
          <w:color w:val="000000"/>
        </w:rPr>
        <w:t xml:space="preserve">moisture </w:t>
      </w:r>
      <w:r>
        <w:rPr>
          <w:color w:val="000000"/>
        </w:rPr>
        <w:t xml:space="preserve">and </w:t>
      </w:r>
      <w:r>
        <w:rPr>
          <w:color w:val="000000"/>
        </w:rPr>
        <w:t xml:space="preserve">oxygen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air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CCCC00"/>
        </w:rPr>
        <w:t xml:space="preserve">protective </w:t>
      </w:r>
      <w:r>
        <w:rPr>
          <w:color w:val="CCCC00"/>
        </w:rPr>
        <w:t xml:space="preserve">coating </w:t>
      </w:r>
      <w:r>
        <w:rPr>
          <w:color w:val="000000"/>
        </w:rPr>
        <w:t xml:space="preserve">could </w:t>
      </w:r>
      <w:r>
        <w:rPr>
          <w:color w:val="000000"/>
        </w:rPr>
        <w:t xml:space="preserve">prevent </w:t>
      </w:r>
      <w:r>
        <w:rPr>
          <w:color w:val="000000"/>
        </w:rPr>
        <w:t xml:space="preserve">the </w:t>
      </w:r>
      <w:r>
        <w:rPr>
          <w:color w:val="CCCC00"/>
        </w:rPr>
        <w:t xml:space="preserve">electrolyte </w:t>
      </w:r>
      <w:r>
        <w:rPr>
          <w:color w:val="CCCC00"/>
        </w:rPr>
        <w:t xml:space="preserve">from </w:t>
      </w:r>
      <w:r>
        <w:rPr>
          <w:color w:val="CCCC00"/>
        </w:rPr>
        <w:t xml:space="preserve">directly </w:t>
      </w:r>
      <w:r>
        <w:rPr>
          <w:color w:val="CCCC00"/>
        </w:rPr>
        <w:t xml:space="preserve">contacting </w:t>
      </w:r>
      <w:r>
        <w:rPr>
          <w:color w:val="CCCC00"/>
        </w:rPr>
        <w:t xml:space="preserve">the </w:t>
      </w:r>
      <w:r>
        <w:rPr>
          <w:color w:val="CCCC00"/>
        </w:rPr>
        <w:t xml:space="preserve">active </w:t>
      </w:r>
      <w:r>
        <w:rPr>
          <w:color w:val="CCCC00"/>
        </w:rPr>
        <w:t xml:space="preserve">material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reversible </w:t>
      </w:r>
      <w:r>
        <w:rPr>
          <w:color w:val="66CC00"/>
        </w:rPr>
        <w:t xml:space="preserve">capacities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samples </w:t>
      </w:r>
      <w:r>
        <w:rPr>
          <w:color w:val="66CC00"/>
        </w:rPr>
        <w:t xml:space="preserve">are </w:t>
      </w:r>
      <w:r>
        <w:rPr>
          <w:color w:val="66CC00"/>
        </w:rPr>
        <w:t xml:space="preserve">slightly </w:t>
      </w:r>
      <w:r>
        <w:rPr>
          <w:color w:val="66CC00"/>
        </w:rPr>
        <w:t xml:space="preserve">reduced </w:t>
      </w:r>
      <w:r>
        <w:rPr>
          <w:color w:val="66CC00"/>
        </w:rPr>
        <w:t xml:space="preserve">after </w:t>
      </w:r>
      <w:r>
        <w:rPr>
          <w:color w:val="66CC00"/>
        </w:rPr>
        <w:t xml:space="preserve">metal </w:t>
      </w:r>
      <w:r>
        <w:rPr>
          <w:color w:val="66CC00"/>
        </w:rPr>
        <w:t xml:space="preserve">phosphates </w:t>
      </w:r>
      <w:r>
        <w:rPr>
          <w:color w:val="66CC00"/>
        </w:rPr>
        <w:t xml:space="preserve">coating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bare </w:t>
      </w:r>
      <w:r>
        <w:rPr>
          <w:color w:val="FF3333"/>
        </w:rPr>
        <w:t xml:space="preserve">NaMN </w:t>
      </w:r>
      <w:r>
        <w:rPr>
          <w:color w:val="FF3333"/>
        </w:rPr>
        <w:t xml:space="preserve">sample </w:t>
      </w:r>
      <w:r>
        <w:rPr>
          <w:color w:val="000000"/>
        </w:rPr>
        <w:t xml:space="preserve">demonstrates </w:t>
      </w:r>
      <w:r>
        <w:rPr>
          <w:color w:val="000000"/>
        </w:rPr>
        <w:t xml:space="preserve">a </w:t>
      </w:r>
      <w:r>
        <w:rPr>
          <w:color w:val="66CC00"/>
        </w:rPr>
        <w:t xml:space="preserve">low </w:t>
      </w:r>
      <w:r>
        <w:rPr>
          <w:color w:val="66CC00"/>
        </w:rPr>
        <w:t xml:space="preserve">coulombic </w:t>
      </w:r>
      <w:r>
        <w:rPr>
          <w:color w:val="66CC00"/>
        </w:rPr>
        <w:t xml:space="preserve">efficiency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first </w:t>
      </w:r>
      <w:r>
        <w:rPr>
          <w:color w:val="66CC00"/>
        </w:rPr>
        <w:t xml:space="preserve">5 </w:t>
      </w:r>
      <w:r>
        <w:rPr>
          <w:color w:val="66CC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cells </w:t>
      </w:r>
      <w:r>
        <w:rPr>
          <w:color w:val="000000"/>
        </w:rPr>
        <w:t xml:space="preserve">charged </w:t>
      </w:r>
      <w:r>
        <w:rPr>
          <w:color w:val="000000"/>
        </w:rPr>
        <w:t xml:space="preserve">and </w:t>
      </w:r>
      <w:r>
        <w:rPr>
          <w:color w:val="000000"/>
        </w:rPr>
        <w:t xml:space="preserve">discharged </w:t>
      </w:r>
      <w:r>
        <w:rPr>
          <w:color w:val="000000"/>
        </w:rPr>
        <w:t xml:space="preserve">at </w:t>
      </w:r>
      <w:r>
        <w:rPr>
          <w:color w:val="000000"/>
        </w:rPr>
        <w:t xml:space="preserve">various </w:t>
      </w:r>
      <w:r>
        <w:rPr>
          <w:color w:val="000000"/>
        </w:rPr>
        <w:t xml:space="preserve">current </w:t>
      </w:r>
      <w:r>
        <w:rPr>
          <w:color w:val="000000"/>
        </w:rPr>
        <w:t xml:space="preserve">rates </w:t>
      </w:r>
      <w:r>
        <w:rPr>
          <w:color w:val="000000"/>
        </w:rPr>
        <w:t xml:space="preserve">( </w:t>
      </w:r>
      <w:r>
        <w:rPr>
          <w:color w:val="000000"/>
        </w:rPr>
        <w:t xml:space="preserve">0.1-1 </w:t>
      </w:r>
      <w:r>
        <w:rPr>
          <w:color w:val="000000"/>
        </w:rPr>
        <w:t xml:space="preserve">C </w:t>
      </w:r>
      <w:r>
        <w:rPr>
          <w:color w:val="000000"/>
        </w:rPr>
        <w:t xml:space="preserve">) </w:t>
      </w:r>
      <w:r>
        <w:rPr>
          <w:color w:val="000000"/>
        </w:rPr>
        <w:t xml:space="preserve">are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6 </w:t>
      </w:r>
      <w:r>
        <w:rPr>
          <w:color w:val="000000"/>
        </w:rPr>
        <w:t xml:space="preserve">( </w:t>
      </w:r>
      <w:r>
        <w:rPr>
          <w:color w:val="000000"/>
        </w:rPr>
        <w:t xml:space="preserve">e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results </w:t>
      </w:r>
      <w:r>
        <w:rPr>
          <w:color w:val="000000"/>
        </w:rPr>
        <w:t xml:space="preserve">prove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of </w:t>
      </w:r>
      <w:r>
        <w:rPr>
          <w:color w:val="66CC00"/>
        </w:rPr>
        <w:t xml:space="preserve">NaMN </w:t>
      </w:r>
      <w:r>
        <w:rPr>
          <w:color w:val="66CC00"/>
        </w:rPr>
        <w:t xml:space="preserve">could </w:t>
      </w:r>
      <w:r>
        <w:rPr>
          <w:color w:val="66CC00"/>
        </w:rPr>
        <w:t xml:space="preserve">not </w:t>
      </w:r>
      <w:r>
        <w:rPr>
          <w:color w:val="66CC00"/>
        </w:rPr>
        <w:t xml:space="preserve">recover </w:t>
      </w:r>
      <w:r>
        <w:rPr>
          <w:color w:val="66CC00"/>
        </w:rPr>
        <w:t xml:space="preserve">to </w:t>
      </w:r>
      <w:r>
        <w:rPr>
          <w:color w:val="66CC00"/>
        </w:rPr>
        <w:t xml:space="preserve">the </w:t>
      </w:r>
      <w:r>
        <w:rPr>
          <w:color w:val="66CC00"/>
        </w:rPr>
        <w:t xml:space="preserve">initial </w:t>
      </w:r>
      <w:r>
        <w:rPr>
          <w:color w:val="66CC00"/>
        </w:rPr>
        <w:t xml:space="preserve">value </w:t>
      </w:r>
      <w:r>
        <w:rPr>
          <w:color w:val="000000"/>
        </w:rPr>
        <w:t xml:space="preserve">even </w:t>
      </w:r>
      <w:r>
        <w:rPr>
          <w:color w:val="000000"/>
        </w:rPr>
        <w:t xml:space="preserve">though </w:t>
      </w:r>
      <w:r>
        <w:rPr>
          <w:color w:val="000000"/>
        </w:rPr>
        <w:t xml:space="preserve">the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density </w:t>
      </w:r>
      <w:r>
        <w:rPr>
          <w:color w:val="000000"/>
        </w:rPr>
        <w:t xml:space="preserve">return </w:t>
      </w:r>
      <w:r>
        <w:rPr>
          <w:color w:val="000000"/>
        </w:rPr>
        <w:t xml:space="preserve">to </w:t>
      </w:r>
      <w:r>
        <w:rPr>
          <w:color w:val="000000"/>
        </w:rPr>
        <w:t xml:space="preserve">0.1 </w:t>
      </w:r>
      <w:r>
        <w:rPr>
          <w:color w:val="000000"/>
        </w:rPr>
        <w:t xml:space="preserve">C </w:t>
      </w:r>
      <w:r>
        <w:rPr>
          <w:color w:val="000000"/>
        </w:rPr>
        <w:t xml:space="preserve">again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demonstrates </w:t>
      </w:r>
      <w:r>
        <w:rPr>
          <w:color w:val="000000"/>
        </w:rPr>
        <w:t xml:space="preserve">an </w:t>
      </w:r>
      <w:r>
        <w:rPr>
          <w:color w:val="000000"/>
        </w:rPr>
        <w:t xml:space="preserve">unsatisfactory </w:t>
      </w:r>
      <w:r>
        <w:rPr>
          <w:color w:val="000000"/>
        </w:rPr>
        <w:t xml:space="preserve">rate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of </w:t>
      </w:r>
      <w:r>
        <w:rPr>
          <w:color w:val="000000"/>
        </w:rPr>
        <w:t xml:space="preserve">NaMN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Moreover </w:t>
      </w:r>
      <w:r>
        <w:rPr>
          <w:color w:val="000000"/>
        </w:rPr>
        <w:t xml:space="preserve">, </w:t>
      </w:r>
      <w:r>
        <w:rPr>
          <w:color w:val="000000"/>
        </w:rPr>
        <w:t xml:space="preserve">Mg3 </w:t>
      </w:r>
      <w:r>
        <w:rPr>
          <w:color w:val="000000"/>
        </w:rPr>
        <w:t xml:space="preserve">( </w:t>
      </w:r>
      <w:r>
        <w:rPr>
          <w:color w:val="000000"/>
        </w:rPr>
        <w:t xml:space="preserve">PO4 </w:t>
      </w:r>
      <w:r>
        <w:rPr>
          <w:color w:val="000000"/>
        </w:rPr>
        <w:t xml:space="preserve">) </w:t>
      </w:r>
      <w:r>
        <w:rPr>
          <w:color w:val="000000"/>
        </w:rPr>
        <w:t xml:space="preserve">2 </w:t>
      </w:r>
      <w:r>
        <w:rPr>
          <w:color w:val="000000"/>
        </w:rPr>
        <w:t xml:space="preserve">coating </w:t>
      </w:r>
      <w:r>
        <w:rPr>
          <w:color w:val="000000"/>
        </w:rPr>
        <w:t xml:space="preserve">layer </w:t>
      </w:r>
      <w:r>
        <w:rPr>
          <w:color w:val="000000"/>
        </w:rPr>
        <w:t xml:space="preserve">is </w:t>
      </w:r>
      <w:r>
        <w:rPr>
          <w:color w:val="FF007F"/>
        </w:rPr>
        <w:t xml:space="preserve">tightly </w:t>
      </w:r>
      <w:r>
        <w:rPr>
          <w:color w:val="FF007F"/>
        </w:rPr>
        <w:t xml:space="preserve">coated </w:t>
      </w:r>
      <w:r>
        <w:rPr>
          <w:color w:val="FF007F"/>
        </w:rPr>
        <w:t xml:space="preserve">and </w:t>
      </w:r>
      <w:r>
        <w:rPr>
          <w:color w:val="66CC00"/>
        </w:rPr>
        <w:t xml:space="preserve">poorly </w:t>
      </w:r>
      <w:r>
        <w:rPr>
          <w:color w:val="FF007F"/>
        </w:rPr>
        <w:t xml:space="preserve">poorly </w:t>
      </w:r>
      <w:r>
        <w:rPr>
          <w:color w:val="66CC00"/>
        </w:rPr>
        <w:t xml:space="preserve">conductive </w:t>
      </w:r>
      <w:r>
        <w:rPr>
          <w:color w:val="FF007F"/>
        </w:rPr>
        <w:t xml:space="preserve">conductive </w:t>
      </w:r>
      <w:r>
        <w:rPr>
          <w:color w:val="000000"/>
        </w:rPr>
        <w:t xml:space="preserve">, </w:t>
      </w:r>
      <w:r>
        <w:rPr>
          <w:color w:val="000000"/>
        </w:rPr>
        <w:t xml:space="preserve">causing </w:t>
      </w:r>
      <w:r>
        <w:rPr>
          <w:color w:val="000000"/>
        </w:rPr>
        <w:t xml:space="preserve">a </w:t>
      </w:r>
      <w:r>
        <w:rPr>
          <w:color w:val="CCCC00"/>
        </w:rPr>
        <w:t xml:space="preserve">slow </w:t>
      </w:r>
      <w:r>
        <w:rPr>
          <w:color w:val="CCCC00"/>
        </w:rPr>
        <w:t xml:space="preserve">electron </w:t>
      </w:r>
      <w:r>
        <w:rPr>
          <w:color w:val="CCCC00"/>
        </w:rPr>
        <w:t xml:space="preserve">and </w:t>
      </w:r>
      <w:r>
        <w:rPr>
          <w:color w:val="CCCC00"/>
        </w:rPr>
        <w:t xml:space="preserve">Na+ </w:t>
      </w:r>
      <w:r>
        <w:rPr>
          <w:color w:val="CCCC00"/>
        </w:rPr>
        <w:t xml:space="preserve">transfer </w:t>
      </w:r>
      <w:r>
        <w:rPr>
          <w:color w:val="CCCC00"/>
        </w:rPr>
        <w:t xml:space="preserve">in </w:t>
      </w:r>
      <w:r>
        <w:rPr>
          <w:color w:val="CCCC00"/>
        </w:rPr>
        <w:t xml:space="preserve">electrode </w:t>
      </w:r>
      <w:r>
        <w:rPr>
          <w:color w:val="CCCC00"/>
        </w:rPr>
        <w:t xml:space="preserve">materials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summary </w:t>
      </w:r>
      <w:r>
        <w:rPr>
          <w:color w:val="000000"/>
        </w:rPr>
        <w:t xml:space="preserve">, </w:t>
      </w:r>
      <w:r>
        <w:rPr>
          <w:color w:val="000000"/>
        </w:rPr>
        <w:t xml:space="preserve">NaMN/Mg3 </w:t>
      </w:r>
      <w:r>
        <w:rPr>
          <w:color w:val="000000"/>
        </w:rPr>
        <w:t xml:space="preserve">( </w:t>
      </w:r>
      <w:r>
        <w:rPr>
          <w:color w:val="000000"/>
        </w:rPr>
        <w:t xml:space="preserve">PO4 </w:t>
      </w:r>
      <w:r>
        <w:rPr>
          <w:color w:val="000000"/>
        </w:rPr>
        <w:t xml:space="preserve">) </w:t>
      </w:r>
      <w:r>
        <w:rPr>
          <w:color w:val="000000"/>
        </w:rPr>
        <w:t xml:space="preserve">2 </w:t>
      </w:r>
      <w:r>
        <w:rPr>
          <w:color w:val="000000"/>
        </w:rPr>
        <w:t xml:space="preserve">shows </w:t>
      </w:r>
      <w:r>
        <w:rPr>
          <w:color w:val="000000"/>
        </w:rPr>
        <w:t xml:space="preserve">a </w:t>
      </w:r>
      <w:r>
        <w:rPr>
          <w:color w:val="66CC00"/>
        </w:rPr>
        <w:t xml:space="preserve">worse </w:t>
      </w:r>
      <w:r>
        <w:rPr>
          <w:color w:val="66CC00"/>
        </w:rPr>
        <w:t xml:space="preserve">rate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00"/>
        </w:rPr>
        <w:t xml:space="preserve">comparison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biggest </w:t>
      </w:r>
      <w:r>
        <w:rPr>
          <w:color w:val="000000"/>
        </w:rPr>
        <w:t xml:space="preserve">Rct </w:t>
      </w:r>
      <w:r>
        <w:rPr>
          <w:color w:val="000000"/>
        </w:rPr>
        <w:t xml:space="preserve">value </w:t>
      </w:r>
      <w:r>
        <w:rPr>
          <w:color w:val="000000"/>
        </w:rPr>
        <w:t xml:space="preserve">of </w:t>
      </w:r>
      <w:r>
        <w:rPr>
          <w:color w:val="000000"/>
        </w:rPr>
        <w:t xml:space="preserve">NaMN/Mg3 </w:t>
      </w:r>
      <w:r>
        <w:rPr>
          <w:color w:val="000000"/>
        </w:rPr>
        <w:t xml:space="preserve">( </w:t>
      </w:r>
      <w:r>
        <w:rPr>
          <w:color w:val="000000"/>
        </w:rPr>
        <w:t xml:space="preserve">PO4 </w:t>
      </w:r>
      <w:r>
        <w:rPr>
          <w:color w:val="000000"/>
        </w:rPr>
        <w:t xml:space="preserve">) </w:t>
      </w:r>
      <w:r>
        <w:rPr>
          <w:color w:val="000000"/>
        </w:rPr>
        <w:t xml:space="preserve">2 </w:t>
      </w:r>
      <w:r>
        <w:rPr>
          <w:color w:val="000000"/>
        </w:rPr>
        <w:t xml:space="preserve">demonstrates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transfer </w:t>
      </w:r>
      <w:r>
        <w:rPr>
          <w:color w:val="000000"/>
        </w:rPr>
        <w:t xml:space="preserve">of </w:t>
      </w:r>
      <w:r>
        <w:rPr>
          <w:color w:val="000000"/>
        </w:rPr>
        <w:t xml:space="preserve">electrons </w:t>
      </w:r>
      <w:r>
        <w:rPr>
          <w:color w:val="000000"/>
        </w:rPr>
        <w:t xml:space="preserve">is </w:t>
      </w:r>
      <w:r>
        <w:rPr>
          <w:color w:val="000000"/>
        </w:rPr>
        <w:t xml:space="preserve">more </w:t>
      </w:r>
      <w:r>
        <w:rPr>
          <w:color w:val="000000"/>
        </w:rPr>
        <w:t xml:space="preserve">difficult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probably </w:t>
      </w:r>
      <w:r>
        <w:rPr>
          <w:color w:val="000000"/>
        </w:rPr>
        <w:t xml:space="preserve">the </w:t>
      </w:r>
      <w:r>
        <w:rPr>
          <w:color w:val="66CC00"/>
        </w:rPr>
        <w:t xml:space="preserve">poor </w:t>
      </w:r>
      <w:r>
        <w:rPr>
          <w:color w:val="66CC00"/>
        </w:rPr>
        <w:t xml:space="preserve">conductivity </w:t>
      </w:r>
      <w:r>
        <w:rPr>
          <w:color w:val="66CC00"/>
        </w:rPr>
        <w:t xml:space="preserve">of </w:t>
      </w:r>
      <w:r>
        <w:rPr>
          <w:color w:val="66CC00"/>
        </w:rPr>
        <w:t xml:space="preserve">Mg3 </w:t>
      </w:r>
      <w:r>
        <w:rPr>
          <w:color w:val="66CC00"/>
        </w:rPr>
        <w:t xml:space="preserve">( </w:t>
      </w:r>
      <w:r>
        <w:rPr>
          <w:color w:val="66CC00"/>
        </w:rPr>
        <w:t xml:space="preserve">PO4 </w:t>
      </w:r>
      <w:r>
        <w:rPr>
          <w:color w:val="66CC00"/>
        </w:rPr>
        <w:t xml:space="preserve">) </w:t>
      </w:r>
      <w:r>
        <w:rPr>
          <w:color w:val="66CC00"/>
        </w:rPr>
        <w:t xml:space="preserve">2 </w:t>
      </w:r>
      <w:r>
        <w:rPr>
          <w:color w:val="66CC00"/>
        </w:rPr>
        <w:t xml:space="preserve">coating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CCCC00"/>
        </w:rPr>
        <w:t xml:space="preserve">transition </w:t>
      </w:r>
      <w:r>
        <w:rPr>
          <w:color w:val="CCCC00"/>
        </w:rPr>
        <w:t xml:space="preserve">metal </w:t>
      </w:r>
      <w:r>
        <w:rPr>
          <w:color w:val="CCCC00"/>
        </w:rPr>
        <w:t xml:space="preserve">ions </w:t>
      </w:r>
      <w:r>
        <w:rPr>
          <w:color w:val="CCCC00"/>
        </w:rPr>
        <w:t xml:space="preserve">in </w:t>
      </w:r>
      <w:r>
        <w:rPr>
          <w:color w:val="CCCC00"/>
        </w:rPr>
        <w:t xml:space="preserve">bare </w:t>
      </w:r>
      <w:r>
        <w:rPr>
          <w:color w:val="CCCC00"/>
        </w:rPr>
        <w:t xml:space="preserve">NaMN </w:t>
      </w:r>
      <w:r>
        <w:rPr>
          <w:color w:val="CCCC00"/>
        </w:rPr>
        <w:t xml:space="preserve">will </w:t>
      </w:r>
      <w:r>
        <w:rPr>
          <w:color w:val="CCCC00"/>
        </w:rPr>
        <w:t xml:space="preserve">dissolve </w:t>
      </w:r>
      <w:r>
        <w:rPr>
          <w:color w:val="CCCC00"/>
        </w:rPr>
        <w:t xml:space="preserve">in </w:t>
      </w:r>
      <w:r>
        <w:rPr>
          <w:color w:val="CCCC00"/>
        </w:rPr>
        <w:t xml:space="preserve">the </w:t>
      </w:r>
      <w:r>
        <w:rPr>
          <w:color w:val="CCCC00"/>
        </w:rPr>
        <w:t xml:space="preserve">electrolyte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FF"/>
        </w:rPr>
        <w:t xml:space="preserve">activation </w:t>
      </w:r>
      <w:r>
        <w:rPr>
          <w:color w:val="0000FF"/>
        </w:rPr>
        <w:t xml:space="preserve">process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original </w:t>
      </w:r>
      <w:r>
        <w:rPr>
          <w:color w:val="000000"/>
        </w:rPr>
        <w:t xml:space="preserve">surface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of </w:t>
      </w:r>
      <w:r>
        <w:rPr>
          <w:color w:val="000000"/>
        </w:rPr>
        <w:t xml:space="preserve">NaMN </w:t>
      </w:r>
      <w:r>
        <w:rPr>
          <w:color w:val="000000"/>
        </w:rPr>
        <w:t xml:space="preserve">is </w:t>
      </w:r>
      <w:r>
        <w:rPr>
          <w:color w:val="000000"/>
        </w:rPr>
        <w:t xml:space="preserve">destroyed </w:t>
      </w:r>
      <w:r>
        <w:rPr>
          <w:color w:val="000000"/>
        </w:rPr>
        <w:t xml:space="preserve">, </w:t>
      </w:r>
      <w:r>
        <w:rPr>
          <w:color w:val="000000"/>
        </w:rPr>
        <w:t xml:space="preserve">hence </w:t>
      </w:r>
      <w:r>
        <w:rPr>
          <w:color w:val="000000"/>
        </w:rPr>
        <w:t xml:space="preserve">, </w:t>
      </w:r>
      <w:r>
        <w:rPr>
          <w:color w:val="000000"/>
        </w:rPr>
        <w:t xml:space="preserve">NaMN </w:t>
      </w:r>
      <w:r>
        <w:rPr>
          <w:color w:val="000000"/>
        </w:rPr>
        <w:t xml:space="preserve">show </w:t>
      </w:r>
      <w:r>
        <w:rPr>
          <w:color w:val="000000"/>
        </w:rPr>
        <w:t xml:space="preserve">a </w:t>
      </w:r>
      <w:r>
        <w:rPr>
          <w:color w:val="66CC00"/>
        </w:rPr>
        <w:t xml:space="preserve">larger </w:t>
      </w:r>
      <w:r>
        <w:rPr>
          <w:color w:val="66CC00"/>
        </w:rPr>
        <w:t xml:space="preserve">Rct </w:t>
      </w:r>
      <w:r>
        <w:rPr>
          <w:color w:val="66CC00"/>
        </w:rPr>
        <w:t xml:space="preserve">value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pair </w:t>
      </w:r>
      <w:r>
        <w:rPr>
          <w:color w:val="000000"/>
        </w:rPr>
        <w:t xml:space="preserve">of </w:t>
      </w:r>
      <w:r>
        <w:rPr>
          <w:color w:val="000000"/>
        </w:rPr>
        <w:t xml:space="preserve">reduction/oxidation </w:t>
      </w:r>
      <w:r>
        <w:rPr>
          <w:color w:val="000000"/>
        </w:rPr>
        <w:t xml:space="preserve">peaks </w:t>
      </w:r>
      <w:r>
        <w:rPr>
          <w:color w:val="000000"/>
        </w:rPr>
        <w:t xml:space="preserve">are </w:t>
      </w:r>
      <w:r>
        <w:rPr>
          <w:color w:val="000000"/>
        </w:rPr>
        <w:t xml:space="preserve">not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CV </w:t>
      </w:r>
      <w:r>
        <w:rPr>
          <w:color w:val="000000"/>
        </w:rPr>
        <w:t xml:space="preserve">curves </w:t>
      </w:r>
      <w:r>
        <w:rPr>
          <w:color w:val="000000"/>
        </w:rPr>
        <w:t xml:space="preserve">of </w:t>
      </w:r>
      <w:r>
        <w:rPr>
          <w:color w:val="000000"/>
        </w:rPr>
        <w:t xml:space="preserve">NaMN/AlPO4 </w:t>
      </w:r>
      <w:r>
        <w:rPr>
          <w:color w:val="000000"/>
        </w:rPr>
        <w:t xml:space="preserve">and </w:t>
      </w:r>
      <w:r>
        <w:rPr>
          <w:color w:val="000000"/>
        </w:rPr>
        <w:t xml:space="preserve">NaMN/Mg3 </w:t>
      </w:r>
      <w:r>
        <w:rPr>
          <w:color w:val="000000"/>
        </w:rPr>
        <w:t xml:space="preserve">( </w:t>
      </w:r>
      <w:r>
        <w:rPr>
          <w:color w:val="000000"/>
        </w:rPr>
        <w:t xml:space="preserve">PO4 </w:t>
      </w:r>
      <w:r>
        <w:rPr>
          <w:color w:val="000000"/>
        </w:rPr>
        <w:t xml:space="preserve">) </w:t>
      </w:r>
      <w:r>
        <w:rPr>
          <w:color w:val="000000"/>
        </w:rPr>
        <w:t xml:space="preserve">2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fact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bare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will </w:t>
      </w:r>
      <w:r>
        <w:rPr>
          <w:color w:val="000000"/>
        </w:rPr>
        <w:t xml:space="preserve">directly </w:t>
      </w:r>
      <w:r>
        <w:rPr>
          <w:color w:val="000000"/>
        </w:rPr>
        <w:t xml:space="preserve">contact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and </w:t>
      </w:r>
      <w:r>
        <w:rPr>
          <w:color w:val="000000"/>
        </w:rPr>
        <w:t xml:space="preserve">it </w:t>
      </w:r>
      <w:r>
        <w:rPr>
          <w:color w:val="000000"/>
        </w:rPr>
        <w:t xml:space="preserve">could </w:t>
      </w:r>
      <w:r>
        <w:rPr>
          <w:color w:val="000000"/>
        </w:rPr>
        <w:t xml:space="preserve">cause </w:t>
      </w:r>
      <w:r>
        <w:rPr>
          <w:color w:val="FF007F"/>
        </w:rPr>
        <w:t xml:space="preserve">more </w:t>
      </w:r>
      <w:r>
        <w:rPr>
          <w:color w:val="FF007F"/>
        </w:rPr>
        <w:t xml:space="preserve">defects </w:t>
      </w:r>
      <w:r>
        <w:rPr>
          <w:color w:val="FF007F"/>
        </w:rPr>
        <w:t xml:space="preserve">on </w:t>
      </w:r>
      <w:r>
        <w:rPr>
          <w:color w:val="FF007F"/>
        </w:rPr>
        <w:t xml:space="preserve">the </w:t>
      </w:r>
      <w:r>
        <w:rPr>
          <w:color w:val="FF007F"/>
        </w:rPr>
        <w:t xml:space="preserve">surface </w:t>
      </w:r>
      <w:r>
        <w:rPr>
          <w:color w:val="FF007F"/>
        </w:rPr>
        <w:t xml:space="preserve">of </w:t>
      </w:r>
      <w:r>
        <w:rPr>
          <w:color w:val="FF007F"/>
        </w:rPr>
        <w:t xml:space="preserve">the </w:t>
      </w:r>
      <w:r>
        <w:rPr>
          <w:color w:val="FF007F"/>
        </w:rPr>
        <w:t xml:space="preserve">particle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66CC00"/>
        </w:rPr>
        <w:t xml:space="preserve">escape </w:t>
      </w:r>
      <w:r>
        <w:rPr>
          <w:color w:val="66CC00"/>
        </w:rPr>
        <w:t xml:space="preserve">of </w:t>
      </w:r>
      <w:r>
        <w:rPr>
          <w:color w:val="66CC00"/>
        </w:rPr>
        <w:t xml:space="preserve">surface </w:t>
      </w:r>
      <w:r>
        <w:rPr>
          <w:color w:val="66CC00"/>
        </w:rPr>
        <w:t xml:space="preserve">oxygen </w:t>
      </w:r>
      <w:r>
        <w:rPr>
          <w:color w:val="66CC00"/>
        </w:rPr>
        <w:t xml:space="preserve">( </w:t>
      </w:r>
      <w:r>
        <w:rPr>
          <w:color w:val="66CC00"/>
        </w:rPr>
        <w:t xml:space="preserve">O2- </w:t>
      </w:r>
      <w:r>
        <w:rPr>
          <w:color w:val="66CC00"/>
        </w:rPr>
        <w:t xml:space="preserve">- </w:t>
      </w:r>
      <w:r>
        <w:rPr>
          <w:color w:val="66CC00"/>
        </w:rPr>
        <w:t xml:space="preserve">O2 </w:t>
      </w:r>
      <w:r>
        <w:rPr>
          <w:color w:val="66CC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7 </w:t>
      </w:r>
      <w:r>
        <w:rPr>
          <w:color w:val="000000"/>
        </w:rPr>
        <w:t xml:space="preserve">( </w:t>
      </w:r>
      <w:r>
        <w:rPr>
          <w:color w:val="000000"/>
        </w:rPr>
        <w:t xml:space="preserve">f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obviously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of </w:t>
      </w:r>
      <w:r>
        <w:rPr>
          <w:color w:val="66CC00"/>
        </w:rPr>
        <w:t xml:space="preserve">NaMN </w:t>
      </w:r>
      <w:r>
        <w:rPr>
          <w:color w:val="000000"/>
        </w:rPr>
        <w:t xml:space="preserve">could </w:t>
      </w:r>
      <w:r>
        <w:rPr>
          <w:color w:val="000000"/>
        </w:rPr>
        <w:t xml:space="preserve">not </w:t>
      </w:r>
      <w:r>
        <w:rPr>
          <w:color w:val="000000"/>
        </w:rPr>
        <w:t xml:space="preserve">recover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value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density </w:t>
      </w:r>
      <w:r>
        <w:rPr>
          <w:color w:val="000000"/>
        </w:rPr>
        <w:t xml:space="preserve">return </w:t>
      </w:r>
      <w:r>
        <w:rPr>
          <w:color w:val="000000"/>
        </w:rPr>
        <w:t xml:space="preserve">to </w:t>
      </w:r>
      <w:r>
        <w:rPr>
          <w:color w:val="000000"/>
        </w:rPr>
        <w:t xml:space="preserve">0.1 </w:t>
      </w:r>
      <w:r>
        <w:rPr>
          <w:color w:val="000000"/>
        </w:rPr>
        <w:t xml:space="preserve">C </w:t>
      </w:r>
      <w:r>
        <w:rPr>
          <w:color w:val="000000"/>
        </w:rPr>
        <w:t xml:space="preserve">again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FF"/>
        </w:rPr>
        <w:t xml:space="preserve">great </w:t>
      </w:r>
      <w:r>
        <w:rPr>
          <w:color w:val="0000FF"/>
        </w:rPr>
        <w:t xml:space="preserve">decrease </w:t>
      </w:r>
      <w:r>
        <w:rPr>
          <w:color w:val="0000FF"/>
        </w:rPr>
        <w:t xml:space="preserve">of </w:t>
      </w:r>
      <w:r>
        <w:rPr>
          <w:color w:val="0000FF"/>
        </w:rPr>
        <w:t xml:space="preserve">crystallinity </w:t>
      </w:r>
      <w:r>
        <w:rPr>
          <w:color w:val="000000"/>
        </w:rPr>
        <w:t xml:space="preserve">, </w:t>
      </w:r>
      <w:r>
        <w:rPr>
          <w:color w:val="000000"/>
        </w:rPr>
        <w:t xml:space="preserve">NaMN </w:t>
      </w:r>
      <w:r>
        <w:rPr>
          <w:color w:val="000000"/>
        </w:rPr>
        <w:t xml:space="preserve">shows </w:t>
      </w:r>
      <w:r>
        <w:rPr>
          <w:color w:val="000000"/>
        </w:rPr>
        <w:t xml:space="preserve">a </w:t>
      </w:r>
      <w:r>
        <w:rPr>
          <w:color w:val="000000"/>
        </w:rPr>
        <w:t xml:space="preserve">significant </w:t>
      </w:r>
      <w:r>
        <w:rPr>
          <w:color w:val="000000"/>
        </w:rPr>
        <w:t xml:space="preserve">voltage </w:t>
      </w:r>
      <w:r>
        <w:rPr>
          <w:color w:val="000000"/>
        </w:rPr>
        <w:t xml:space="preserve">platform </w:t>
      </w:r>
      <w:r>
        <w:rPr>
          <w:color w:val="000000"/>
        </w:rPr>
        <w:t xml:space="preserve">attenuation </w:t>
      </w:r>
      <w:r>
        <w:rPr>
          <w:color w:val="000000"/>
        </w:rPr>
        <w:t xml:space="preserve">and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decay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Comparing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cycle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test </w:t>
      </w:r>
      <w:r>
        <w:rPr>
          <w:color w:val="000000"/>
        </w:rPr>
        <w:t xml:space="preserve">results </w:t>
      </w:r>
      <w:r>
        <w:rPr>
          <w:color w:val="000000"/>
        </w:rPr>
        <w:t xml:space="preserve">before </w:t>
      </w:r>
      <w:r>
        <w:rPr>
          <w:color w:val="000000"/>
        </w:rPr>
        <w:t xml:space="preserve">exposure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air </w:t>
      </w:r>
      <w:r>
        <w:rPr>
          <w:color w:val="000000"/>
        </w:rPr>
        <w:t xml:space="preserve">, </w:t>
      </w:r>
      <w:r>
        <w:rPr>
          <w:color w:val="000000"/>
        </w:rPr>
        <w:t xml:space="preserve">NaMN </w:t>
      </w:r>
      <w:r>
        <w:rPr>
          <w:color w:val="000000"/>
        </w:rPr>
        <w:t xml:space="preserve">shows </w:t>
      </w:r>
      <w:r>
        <w:rPr>
          <w:color w:val="66CC00"/>
        </w:rPr>
        <w:t xml:space="preserve">significant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decay </w:t>
      </w:r>
      <w:r>
        <w:rPr>
          <w:color w:val="000000"/>
        </w:rPr>
        <w:t xml:space="preserve">after </w:t>
      </w:r>
      <w:r>
        <w:rPr>
          <w:color w:val="000000"/>
        </w:rPr>
        <w:t xml:space="preserve">exposure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air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higher </w:t>
      </w:r>
      <w:r>
        <w:rPr>
          <w:color w:val="000000"/>
        </w:rPr>
        <w:t xml:space="preserve">coulombic </w:t>
      </w:r>
      <w:r>
        <w:rPr>
          <w:color w:val="000000"/>
        </w:rPr>
        <w:t xml:space="preserve">efficiencies </w:t>
      </w:r>
      <w:r>
        <w:rPr>
          <w:color w:val="000000"/>
        </w:rPr>
        <w:t xml:space="preserve">of </w:t>
      </w:r>
      <w:r>
        <w:rPr>
          <w:color w:val="000000"/>
        </w:rPr>
        <w:t xml:space="preserve">NaMN/AlPO4 </w:t>
      </w:r>
      <w:r>
        <w:rPr>
          <w:color w:val="000000"/>
        </w:rPr>
        <w:t xml:space="preserve">and </w:t>
      </w:r>
      <w:r>
        <w:rPr>
          <w:color w:val="000000"/>
        </w:rPr>
        <w:t xml:space="preserve">NaMN/Mg3 </w:t>
      </w:r>
      <w:r>
        <w:rPr>
          <w:color w:val="000000"/>
        </w:rPr>
        <w:t xml:space="preserve">( </w:t>
      </w:r>
      <w:r>
        <w:rPr>
          <w:color w:val="000000"/>
        </w:rPr>
        <w:t xml:space="preserve">PO4 </w:t>
      </w:r>
      <w:r>
        <w:rPr>
          <w:color w:val="000000"/>
        </w:rPr>
        <w:t xml:space="preserve">) </w:t>
      </w:r>
      <w:r>
        <w:rPr>
          <w:color w:val="000000"/>
        </w:rPr>
        <w:t xml:space="preserve">2 </w:t>
      </w:r>
      <w:r>
        <w:rPr>
          <w:color w:val="000000"/>
        </w:rPr>
        <w:t xml:space="preserve">indicate </w:t>
      </w:r>
      <w:r>
        <w:rPr>
          <w:color w:val="000000"/>
        </w:rPr>
        <w:t xml:space="preserve">that </w:t>
      </w:r>
      <w:r>
        <w:rPr>
          <w:color w:val="000000"/>
        </w:rPr>
        <w:t xml:space="preserve">no </w:t>
      </w:r>
      <w:r>
        <w:rPr>
          <w:color w:val="000000"/>
        </w:rPr>
        <w:t xml:space="preserve">impurities </w:t>
      </w:r>
      <w:r>
        <w:rPr>
          <w:color w:val="000000"/>
        </w:rPr>
        <w:t xml:space="preserve">will </w:t>
      </w:r>
      <w:r>
        <w:rPr>
          <w:color w:val="000000"/>
        </w:rPr>
        <w:t xml:space="preserve">react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after </w:t>
      </w:r>
      <w:r>
        <w:rPr>
          <w:color w:val="000000"/>
        </w:rPr>
        <w:t xml:space="preserve">exposure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air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Nevertheless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plateau </w:t>
      </w:r>
      <w:r>
        <w:rPr>
          <w:color w:val="000000"/>
        </w:rPr>
        <w:t xml:space="preserve">length </w:t>
      </w:r>
      <w:r>
        <w:rPr>
          <w:color w:val="000000"/>
        </w:rPr>
        <w:t xml:space="preserve">at </w:t>
      </w:r>
      <w:r>
        <w:rPr>
          <w:color w:val="000000"/>
        </w:rPr>
        <w:t xml:space="preserve">4.2V </w:t>
      </w:r>
      <w:r>
        <w:rPr>
          <w:color w:val="000000"/>
        </w:rPr>
        <w:t xml:space="preserve">becomes </w:t>
      </w:r>
      <w:r>
        <w:rPr>
          <w:color w:val="0000FF"/>
        </w:rPr>
        <w:t xml:space="preserve">shortened </w:t>
      </w:r>
      <w:r>
        <w:rPr>
          <w:color w:val="0000FF"/>
        </w:rPr>
        <w:t xml:space="preserve">during </w:t>
      </w:r>
      <w:r>
        <w:rPr>
          <w:color w:val="0000FF"/>
        </w:rPr>
        <w:t xml:space="preserve">the </w:t>
      </w:r>
      <w:r>
        <w:rPr>
          <w:color w:val="0000FF"/>
        </w:rPr>
        <w:t xml:space="preserve">charging </w:t>
      </w:r>
      <w:r>
        <w:rPr>
          <w:color w:val="0000FF"/>
        </w:rPr>
        <w:t xml:space="preserve">process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suffers </w:t>
      </w:r>
      <w:r>
        <w:rPr>
          <w:color w:val="000000"/>
        </w:rPr>
        <w:t xml:space="preserve">from </w:t>
      </w:r>
      <w:r>
        <w:rPr>
          <w:color w:val="66CC00"/>
        </w:rPr>
        <w:t xml:space="preserve">rapid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decay </w:t>
      </w:r>
      <w:r>
        <w:rPr>
          <w:color w:val="66CC00"/>
        </w:rPr>
        <w:t xml:space="preserve">during </w:t>
      </w:r>
      <w:r>
        <w:rPr>
          <w:color w:val="66CC00"/>
        </w:rPr>
        <w:t xml:space="preserve">the </w:t>
      </w:r>
      <w:r>
        <w:rPr>
          <w:color w:val="66CC00"/>
        </w:rPr>
        <w:t xml:space="preserve">next </w:t>
      </w:r>
      <w:r>
        <w:rPr>
          <w:color w:val="66CC00"/>
        </w:rPr>
        <w:t xml:space="preserve">two </w:t>
      </w:r>
      <w:r>
        <w:rPr>
          <w:color w:val="66CC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long </w:t>
      </w:r>
      <w:r>
        <w:rPr>
          <w:color w:val="66CC00"/>
        </w:rPr>
        <w:t xml:space="preserve">plateau </w:t>
      </w:r>
      <w:r>
        <w:rPr>
          <w:color w:val="000000"/>
        </w:rPr>
        <w:t xml:space="preserve">at </w:t>
      </w:r>
      <w:r>
        <w:rPr>
          <w:color w:val="000000"/>
        </w:rPr>
        <w:t xml:space="preserve">4.2V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 </w:t>
      </w:r>
      <w:r>
        <w:rPr>
          <w:color w:val="000000"/>
        </w:rPr>
        <w:t xml:space="preserve">profiles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0-NMTO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is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P2-O2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FF"/>
        </w:rPr>
        <w:t xml:space="preserve">sliding </w:t>
      </w:r>
      <w:r>
        <w:rPr>
          <w:color w:val="0000FF"/>
        </w:rPr>
        <w:t xml:space="preserve">and </w:t>
      </w:r>
      <w:r>
        <w:rPr>
          <w:color w:val="0000FF"/>
        </w:rPr>
        <w:t xml:space="preserve">shrinking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TMO2 </w:t>
      </w:r>
      <w:r>
        <w:rPr>
          <w:color w:val="0000FF"/>
        </w:rPr>
        <w:t xml:space="preserve">layers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the </w:t>
      </w:r>
      <w:r>
        <w:rPr>
          <w:color w:val="000000"/>
        </w:rPr>
        <w:t xml:space="preserve">main </w:t>
      </w:r>
      <w:r>
        <w:rPr>
          <w:color w:val="000000"/>
        </w:rPr>
        <w:t xml:space="preserve">origin </w:t>
      </w:r>
      <w:r>
        <w:rPr>
          <w:color w:val="000000"/>
        </w:rPr>
        <w:t xml:space="preserve">of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And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Ti </w:t>
      </w:r>
      <w:r>
        <w:rPr>
          <w:color w:val="000000"/>
        </w:rPr>
        <w:t xml:space="preserve">content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the </w:t>
      </w:r>
      <w:r>
        <w:rPr>
          <w:color w:val="000000"/>
        </w:rPr>
        <w:t xml:space="preserve">better </w:t>
      </w:r>
      <w:r>
        <w:rPr>
          <w:color w:val="000000"/>
        </w:rPr>
        <w:t xml:space="preserve">overlapping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charge/discharge </w:t>
      </w:r>
      <w:r>
        <w:rPr>
          <w:color w:val="000000"/>
        </w:rPr>
        <w:t xml:space="preserve">profiles </w:t>
      </w:r>
      <w:r>
        <w:rPr>
          <w:color w:val="000000"/>
        </w:rPr>
        <w:t xml:space="preserve">is </w:t>
      </w:r>
      <w:r>
        <w:rPr>
          <w:color w:val="000000"/>
        </w:rPr>
        <w:t xml:space="preserve">seen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it </w:t>
      </w:r>
      <w:r>
        <w:rPr>
          <w:color w:val="000000"/>
        </w:rPr>
        <w:t xml:space="preserve">will </w:t>
      </w:r>
      <w:r>
        <w:rPr>
          <w:color w:val="000000"/>
        </w:rPr>
        <w:t xml:space="preserve">sacrifice </w:t>
      </w:r>
      <w:r>
        <w:rPr>
          <w:color w:val="000000"/>
        </w:rPr>
        <w:t xml:space="preserve">some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Obviously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Ti </w:t>
      </w:r>
      <w:r>
        <w:rPr>
          <w:color w:val="000000"/>
        </w:rPr>
        <w:t xml:space="preserve">content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rate </w:t>
      </w:r>
      <w:r>
        <w:rPr>
          <w:color w:val="66CC00"/>
        </w:rPr>
        <w:t xml:space="preserve">capability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electrodes </w:t>
      </w:r>
      <w:r>
        <w:rPr>
          <w:color w:val="000000"/>
        </w:rPr>
        <w:t xml:space="preserve">becomes </w:t>
      </w:r>
      <w:r>
        <w:rPr>
          <w:color w:val="000000"/>
        </w:rPr>
        <w:t xml:space="preserve">better </w:t>
      </w:r>
      <w:r>
        <w:rPr>
          <w:color w:val="000000"/>
        </w:rPr>
        <w:t xml:space="preserve">but </w:t>
      </w:r>
      <w:r>
        <w:rPr>
          <w:color w:val="000000"/>
        </w:rPr>
        <w:t xml:space="preserve">with </w:t>
      </w:r>
      <w:r>
        <w:rPr>
          <w:color w:val="000000"/>
        </w:rPr>
        <w:t xml:space="preserve">some </w:t>
      </w:r>
      <w:r>
        <w:rPr>
          <w:color w:val="66CC00"/>
        </w:rPr>
        <w:t xml:space="preserve">sacrifice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FF3333"/>
        </w:rPr>
        <w:t xml:space="preserve">0-NMTO </w:t>
      </w:r>
      <w:r>
        <w:rPr>
          <w:color w:val="FF3333"/>
        </w:rPr>
        <w:t xml:space="preserve">electrode </w:t>
      </w:r>
      <w:r>
        <w:rPr>
          <w:color w:val="000000"/>
        </w:rPr>
        <w:t xml:space="preserve">exhibits </w:t>
      </w:r>
      <w:r>
        <w:rPr>
          <w:color w:val="000000"/>
        </w:rPr>
        <w:t xml:space="preserve">the </w:t>
      </w:r>
      <w:r>
        <w:rPr>
          <w:color w:val="66CC00"/>
        </w:rPr>
        <w:t xml:space="preserve">highest </w:t>
      </w:r>
      <w:r>
        <w:rPr>
          <w:color w:val="66CC00"/>
        </w:rPr>
        <w:t xml:space="preserve">initial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experiences </w:t>
      </w:r>
      <w:r>
        <w:rPr>
          <w:color w:val="000000"/>
        </w:rPr>
        <w:t xml:space="preserve">severe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fading </w:t>
      </w:r>
      <w:r>
        <w:rPr>
          <w:color w:val="000000"/>
        </w:rPr>
        <w:t xml:space="preserve">during </w:t>
      </w:r>
      <w:r>
        <w:rPr>
          <w:color w:val="000000"/>
        </w:rPr>
        <w:t xml:space="preserve">subsequent </w:t>
      </w:r>
      <w:r>
        <w:rPr>
          <w:color w:val="000000"/>
        </w:rPr>
        <w:t xml:space="preserve">cyclic </w:t>
      </w:r>
      <w:r>
        <w:rPr>
          <w:color w:val="000000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0.3-NMTO </w:t>
      </w:r>
      <w:r>
        <w:rPr>
          <w:color w:val="FF3333"/>
        </w:rPr>
        <w:t xml:space="preserve">electrode </w:t>
      </w:r>
      <w:r>
        <w:rPr>
          <w:color w:val="000000"/>
        </w:rPr>
        <w:t xml:space="preserve">shows </w:t>
      </w:r>
      <w:r>
        <w:rPr>
          <w:color w:val="000000"/>
        </w:rPr>
        <w:t xml:space="preserve">the </w:t>
      </w:r>
      <w:r>
        <w:rPr>
          <w:color w:val="000000"/>
        </w:rPr>
        <w:t xml:space="preserve">best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retention </w:t>
      </w:r>
      <w:r>
        <w:rPr>
          <w:color w:val="000000"/>
        </w:rPr>
        <w:t xml:space="preserve">of </w:t>
      </w:r>
      <w:r>
        <w:rPr>
          <w:color w:val="000000"/>
        </w:rPr>
        <w:t xml:space="preserve">86.6 </w:t>
      </w:r>
      <w:r>
        <w:rPr>
          <w:color w:val="000000"/>
        </w:rPr>
        <w:t xml:space="preserve">%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it </w:t>
      </w:r>
      <w:r>
        <w:rPr>
          <w:color w:val="000000"/>
        </w:rPr>
        <w:t xml:space="preserve">shows </w:t>
      </w:r>
      <w:r>
        <w:rPr>
          <w:color w:val="000000"/>
        </w:rPr>
        <w:t xml:space="preserve">a </w:t>
      </w:r>
      <w:r>
        <w:rPr>
          <w:color w:val="66CC00"/>
        </w:rPr>
        <w:t xml:space="preserve">relatively </w:t>
      </w:r>
      <w:r>
        <w:rPr>
          <w:color w:val="66CC00"/>
        </w:rPr>
        <w:t xml:space="preserve">low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0.2-NMTO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well-known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P2-type </w:t>
      </w:r>
      <w:r>
        <w:rPr>
          <w:color w:val="000000"/>
        </w:rPr>
        <w:t xml:space="preserve">0-NMTO </w:t>
      </w:r>
      <w:r>
        <w:rPr>
          <w:color w:val="000000"/>
        </w:rPr>
        <w:t xml:space="preserve">not </w:t>
      </w:r>
      <w:r>
        <w:rPr>
          <w:color w:val="000000"/>
        </w:rPr>
        <w:t xml:space="preserve">only </w:t>
      </w:r>
      <w:r>
        <w:rPr>
          <w:color w:val="000000"/>
        </w:rPr>
        <w:t xml:space="preserve">suffers </w:t>
      </w:r>
      <w:r>
        <w:rPr>
          <w:color w:val="000000"/>
        </w:rPr>
        <w:t xml:space="preserve">from </w:t>
      </w:r>
      <w:r>
        <w:rPr>
          <w:color w:val="000000"/>
        </w:rPr>
        <w:t xml:space="preserve">a </w:t>
      </w:r>
      <w:r>
        <w:rPr>
          <w:color w:val="66CC00"/>
        </w:rPr>
        <w:t xml:space="preserve">rapid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degradation </w:t>
      </w:r>
      <w:r>
        <w:rPr>
          <w:color w:val="000000"/>
        </w:rPr>
        <w:t xml:space="preserve">but </w:t>
      </w:r>
      <w:r>
        <w:rPr>
          <w:color w:val="000000"/>
        </w:rPr>
        <w:t xml:space="preserve">also </w:t>
      </w:r>
      <w:r>
        <w:rPr>
          <w:color w:val="000000"/>
        </w:rPr>
        <w:t xml:space="preserve">a </w:t>
      </w:r>
      <w:r>
        <w:rPr>
          <w:color w:val="66CC00"/>
        </w:rPr>
        <w:t xml:space="preserve">rapid </w:t>
      </w:r>
      <w:r>
        <w:rPr>
          <w:color w:val="66CC00"/>
        </w:rPr>
        <w:t xml:space="preserve">voltage </w:t>
      </w:r>
      <w:r>
        <w:rPr>
          <w:color w:val="66CC00"/>
        </w:rPr>
        <w:t xml:space="preserve">decay </w:t>
      </w:r>
      <w:r>
        <w:rPr>
          <w:color w:val="66CC00"/>
        </w:rPr>
        <w:t xml:space="preserve">during </w:t>
      </w:r>
      <w:r>
        <w:rPr>
          <w:color w:val="66CC00"/>
        </w:rPr>
        <w:t xml:space="preserve">the </w:t>
      </w:r>
      <w:r>
        <w:rPr>
          <w:color w:val="66CC00"/>
        </w:rPr>
        <w:t xml:space="preserve">cyclic </w:t>
      </w:r>
      <w:r>
        <w:rPr>
          <w:color w:val="66CC00"/>
        </w:rPr>
        <w:t xml:space="preserve">process </w:t>
      </w:r>
      <w:r>
        <w:rPr>
          <w:color w:val="66CC00"/>
        </w:rPr>
        <w:t xml:space="preserve">at </w:t>
      </w:r>
      <w:r>
        <w:rPr>
          <w:color w:val="66CC00"/>
        </w:rPr>
        <w:t xml:space="preserve">high </w:t>
      </w:r>
      <w:r>
        <w:rPr>
          <w:color w:val="66CC00"/>
        </w:rPr>
        <w:t xml:space="preserve">voltage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suggests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FF3333"/>
        </w:rPr>
        <w:t xml:space="preserve">0-NMTO </w:t>
      </w:r>
      <w:r>
        <w:rPr>
          <w:color w:val="FF3333"/>
        </w:rPr>
        <w:t xml:space="preserve">electrode </w:t>
      </w:r>
      <w:r>
        <w:rPr>
          <w:color w:val="000000"/>
        </w:rPr>
        <w:t xml:space="preserve">experiences </w:t>
      </w:r>
      <w:r>
        <w:rPr>
          <w:color w:val="66CC00"/>
        </w:rPr>
        <w:t xml:space="preserve">severe </w:t>
      </w:r>
      <w:r>
        <w:rPr>
          <w:color w:val="66CC00"/>
        </w:rPr>
        <w:t xml:space="preserve">voltage </w:t>
      </w:r>
      <w:r>
        <w:rPr>
          <w:color w:val="66CC00"/>
        </w:rPr>
        <w:t xml:space="preserve">decay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0-NMTO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Ti-substitution </w:t>
      </w:r>
      <w:r>
        <w:rPr>
          <w:color w:val="FF3333"/>
        </w:rPr>
        <w:t xml:space="preserve">electrodes </w:t>
      </w:r>
      <w:r>
        <w:rPr>
          <w:color w:val="000000"/>
        </w:rPr>
        <w:t xml:space="preserve">show </w:t>
      </w:r>
      <w:r>
        <w:rPr>
          <w:color w:val="000000"/>
        </w:rPr>
        <w:t xml:space="preserve">a </w:t>
      </w:r>
      <w:r>
        <w:rPr>
          <w:color w:val="66CC00"/>
        </w:rPr>
        <w:t xml:space="preserve">higher </w:t>
      </w:r>
      <w:r>
        <w:rPr>
          <w:color w:val="66CC00"/>
        </w:rPr>
        <w:t xml:space="preserve">midpoint </w:t>
      </w:r>
      <w:r>
        <w:rPr>
          <w:color w:val="66CC00"/>
        </w:rPr>
        <w:t xml:space="preserve">voltage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the </w:t>
      </w:r>
      <w:r>
        <w:rPr>
          <w:color w:val="66CC00"/>
        </w:rPr>
        <w:t xml:space="preserve">midpoint </w:t>
      </w:r>
      <w:r>
        <w:rPr>
          <w:color w:val="66CC00"/>
        </w:rPr>
        <w:t xml:space="preserve">voltage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slightly </w:t>
      </w:r>
      <w:r>
        <w:rPr>
          <w:color w:val="000000"/>
        </w:rPr>
        <w:t xml:space="preserve">with </w:t>
      </w:r>
      <w:r>
        <w:rPr>
          <w:color w:val="000000"/>
        </w:rPr>
        <w:t xml:space="preserve">increasing </w:t>
      </w:r>
      <w:r>
        <w:rPr>
          <w:color w:val="000000"/>
        </w:rPr>
        <w:t xml:space="preserve">Ti </w:t>
      </w:r>
      <w:r>
        <w:rPr>
          <w:color w:val="000000"/>
        </w:rPr>
        <w:t xml:space="preserve">content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Ti-substitution </w:t>
      </w:r>
      <w:r>
        <w:rPr>
          <w:color w:val="000000"/>
        </w:rPr>
        <w:t xml:space="preserve">electrodes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can </w:t>
      </w:r>
      <w:r>
        <w:rPr>
          <w:color w:val="000000"/>
        </w:rPr>
        <w:t xml:space="preserve">probably </w:t>
      </w:r>
      <w:r>
        <w:rPr>
          <w:color w:val="000000"/>
        </w:rPr>
        <w:t xml:space="preserve">attribute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increase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non-redox-active </w:t>
      </w:r>
      <w:r>
        <w:rPr>
          <w:color w:val="CCCC00"/>
        </w:rPr>
        <w:t xml:space="preserve">NiO </w:t>
      </w:r>
      <w:r>
        <w:rPr>
          <w:color w:val="CCCC00"/>
        </w:rPr>
        <w:t xml:space="preserve">content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[ </w:t>
      </w:r>
      <w:r>
        <w:rPr>
          <w:color w:val="000000"/>
        </w:rPr>
        <w:t xml:space="preserve">13,15 </w:t>
      </w:r>
      <w:r>
        <w:rPr>
          <w:color w:val="000000"/>
        </w:rPr>
        <w:t xml:space="preserve">] </w:t>
      </w:r>
      <w:r>
        <w:rPr>
          <w:color w:val="000000"/>
        </w:rPr>
        <w:t xml:space="preserve">These </w:t>
      </w:r>
      <w:r>
        <w:rPr>
          <w:color w:val="000000"/>
        </w:rPr>
        <w:t xml:space="preserve">massive </w:t>
      </w:r>
      <w:r>
        <w:rPr>
          <w:color w:val="FF007F"/>
        </w:rPr>
        <w:t xml:space="preserve">cracks </w:t>
      </w:r>
      <w:r>
        <w:rPr>
          <w:color w:val="FF007F"/>
        </w:rPr>
        <w:t xml:space="preserve">in </w:t>
      </w:r>
      <w:r>
        <w:rPr>
          <w:color w:val="FF007F"/>
        </w:rPr>
        <w:t xml:space="preserve">the </w:t>
      </w:r>
      <w:r>
        <w:rPr>
          <w:color w:val="FF007F"/>
        </w:rPr>
        <w:t xml:space="preserve">0-NMTO </w:t>
      </w:r>
      <w:r>
        <w:rPr>
          <w:color w:val="FF007F"/>
        </w:rPr>
        <w:t xml:space="preserve">particles </w:t>
      </w:r>
      <w:r>
        <w:rPr>
          <w:color w:val="000000"/>
        </w:rPr>
        <w:t xml:space="preserve">will </w:t>
      </w:r>
      <w:r>
        <w:rPr>
          <w:color w:val="000000"/>
        </w:rPr>
        <w:t xml:space="preserve">increase </w:t>
      </w:r>
      <w:r>
        <w:rPr>
          <w:color w:val="000000"/>
        </w:rPr>
        <w:t xml:space="preserve">the </w:t>
      </w:r>
      <w:r>
        <w:rPr>
          <w:color w:val="000000"/>
        </w:rPr>
        <w:t xml:space="preserve">contact </w:t>
      </w:r>
      <w:r>
        <w:rPr>
          <w:color w:val="000000"/>
        </w:rPr>
        <w:t xml:space="preserve">area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active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voltage </w:t>
      </w:r>
      <w:r>
        <w:rPr>
          <w:color w:val="000000"/>
        </w:rPr>
        <w:t xml:space="preserve">,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increase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side </w:t>
      </w:r>
      <w:r>
        <w:rPr>
          <w:color w:val="CCCC00"/>
        </w:rPr>
        <w:t xml:space="preserve">reaction </w:t>
      </w:r>
      <w:r>
        <w:rPr>
          <w:color w:val="CCCC00"/>
        </w:rPr>
        <w:t xml:space="preserve">between </w:t>
      </w:r>
      <w:r>
        <w:rPr>
          <w:color w:val="CCCC00"/>
        </w:rPr>
        <w:t xml:space="preserve">the </w:t>
      </w:r>
      <w:r>
        <w:rPr>
          <w:color w:val="CCCC00"/>
        </w:rPr>
        <w:t xml:space="preserve">active </w:t>
      </w:r>
      <w:r>
        <w:rPr>
          <w:color w:val="CCCC00"/>
        </w:rPr>
        <w:t xml:space="preserve">material </w:t>
      </w:r>
      <w:r>
        <w:rPr>
          <w:color w:val="CCCC00"/>
        </w:rPr>
        <w:t xml:space="preserve">and </w:t>
      </w:r>
      <w:r>
        <w:rPr>
          <w:color w:val="CCCC00"/>
        </w:rPr>
        <w:t xml:space="preserve">the </w:t>
      </w:r>
      <w:r>
        <w:rPr>
          <w:color w:val="CCCC00"/>
        </w:rPr>
        <w:t xml:space="preserve">electrolyte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000000"/>
        </w:rPr>
        <w:t xml:space="preserve">0-NMTO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restored </w:t>
      </w:r>
      <w:r>
        <w:rPr>
          <w:color w:val="000000"/>
        </w:rPr>
        <w:t xml:space="preserve">their </w:t>
      </w:r>
      <w:r>
        <w:rPr>
          <w:color w:val="000000"/>
        </w:rPr>
        <w:t xml:space="preserve">original </w:t>
      </w:r>
      <w:r>
        <w:rPr>
          <w:color w:val="000000"/>
        </w:rPr>
        <w:t xml:space="preserve">morphology </w:t>
      </w:r>
      <w:r>
        <w:rPr>
          <w:color w:val="000000"/>
        </w:rPr>
        <w:t xml:space="preserve">, </w:t>
      </w:r>
      <w:r>
        <w:rPr>
          <w:color w:val="000000"/>
        </w:rPr>
        <w:t xml:space="preserve">they </w:t>
      </w:r>
      <w:r>
        <w:rPr>
          <w:color w:val="000000"/>
        </w:rPr>
        <w:t xml:space="preserve">experienced </w:t>
      </w:r>
      <w:r>
        <w:rPr>
          <w:color w:val="000000"/>
        </w:rPr>
        <w:t xml:space="preserve">drastic </w:t>
      </w:r>
      <w:r>
        <w:rPr>
          <w:color w:val="000000"/>
        </w:rPr>
        <w:t xml:space="preserve">volume </w:t>
      </w:r>
      <w:r>
        <w:rPr>
          <w:color w:val="000000"/>
        </w:rPr>
        <w:t xml:space="preserve">changes </w:t>
      </w:r>
      <w:r>
        <w:rPr>
          <w:color w:val="000000"/>
        </w:rPr>
        <w:t xml:space="preserve">throughout </w:t>
      </w:r>
      <w:r>
        <w:rPr>
          <w:color w:val="000000"/>
        </w:rPr>
        <w:t xml:space="preserve">the </w:t>
      </w:r>
      <w:r>
        <w:rPr>
          <w:color w:val="0000FF"/>
        </w:rPr>
        <w:t xml:space="preserve">sodium </w:t>
      </w:r>
      <w:r>
        <w:rPr>
          <w:color w:val="0000FF"/>
        </w:rPr>
        <w:t xml:space="preserve">removal </w:t>
      </w:r>
      <w:r>
        <w:rPr>
          <w:color w:val="0000FF"/>
        </w:rPr>
        <w:t xml:space="preserve">and </w:t>
      </w:r>
      <w:r>
        <w:rPr>
          <w:color w:val="0000FF"/>
        </w:rPr>
        <w:t xml:space="preserve">insertion </w:t>
      </w:r>
      <w:r>
        <w:rPr>
          <w:color w:val="0000FF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will </w:t>
      </w:r>
      <w:r>
        <w:rPr>
          <w:color w:val="000000"/>
        </w:rPr>
        <w:t xml:space="preserve">cause </w:t>
      </w:r>
      <w:r>
        <w:rPr>
          <w:color w:val="CCCC00"/>
        </w:rPr>
        <w:t xml:space="preserve">exfoliation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active </w:t>
      </w:r>
      <w:r>
        <w:rPr>
          <w:color w:val="CCCC00"/>
        </w:rPr>
        <w:t xml:space="preserve">material </w:t>
      </w:r>
      <w:r>
        <w:rPr>
          <w:color w:val="000000"/>
        </w:rPr>
        <w:t xml:space="preserve">, </w:t>
      </w:r>
      <w:r>
        <w:rPr>
          <w:color w:val="000000"/>
        </w:rPr>
        <w:t xml:space="preserve">affect </w:t>
      </w:r>
      <w:r>
        <w:rPr>
          <w:color w:val="000000"/>
        </w:rPr>
        <w:t xml:space="preserve">the </w:t>
      </w:r>
      <w:r>
        <w:rPr>
          <w:color w:val="CCCC00"/>
        </w:rPr>
        <w:t xml:space="preserve">transport </w:t>
      </w:r>
      <w:r>
        <w:rPr>
          <w:color w:val="CCCC00"/>
        </w:rPr>
        <w:t xml:space="preserve">of </w:t>
      </w:r>
      <w:r>
        <w:rPr>
          <w:color w:val="CCCC00"/>
        </w:rPr>
        <w:t xml:space="preserve">electrons </w:t>
      </w:r>
      <w:r>
        <w:rPr>
          <w:color w:val="000000"/>
        </w:rPr>
        <w:t xml:space="preserve">and </w:t>
      </w:r>
      <w:r>
        <w:rPr>
          <w:color w:val="66CC00"/>
        </w:rPr>
        <w:t xml:space="preserve">deteriorate </w:t>
      </w:r>
      <w:r>
        <w:rPr>
          <w:color w:val="66CC00"/>
        </w:rPr>
        <w:t xml:space="preserve">the </w:t>
      </w:r>
      <w:r>
        <w:rPr>
          <w:color w:val="66CC00"/>
        </w:rPr>
        <w:t xml:space="preserve">life </w:t>
      </w:r>
      <w:r>
        <w:rPr>
          <w:color w:val="66CC00"/>
        </w:rPr>
        <w:t xml:space="preserve">of </w:t>
      </w:r>
      <w:r>
        <w:rPr>
          <w:color w:val="66CC00"/>
        </w:rPr>
        <w:t xml:space="preserve">battery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huge </w:t>
      </w:r>
      <w:r>
        <w:rPr>
          <w:color w:val="000000"/>
        </w:rPr>
        <w:t xml:space="preserve">increase </w:t>
      </w:r>
      <w:r>
        <w:rPr>
          <w:color w:val="000000"/>
        </w:rPr>
        <w:t xml:space="preserve">in </w:t>
      </w:r>
      <w:r>
        <w:rPr>
          <w:color w:val="000000"/>
        </w:rPr>
        <w:t xml:space="preserve">0-NMTO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impedance </w:t>
      </w:r>
      <w:r>
        <w:rPr>
          <w:color w:val="000000"/>
        </w:rPr>
        <w:t xml:space="preserve">after </w:t>
      </w:r>
      <w:r>
        <w:rPr>
          <w:color w:val="000000"/>
        </w:rPr>
        <w:t xml:space="preserve">100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is </w:t>
      </w:r>
      <w:r>
        <w:rPr>
          <w:color w:val="000000"/>
        </w:rPr>
        <w:t xml:space="preserve">mainly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particle </w:t>
      </w:r>
      <w:r>
        <w:rPr>
          <w:color w:val="0000FF"/>
        </w:rPr>
        <w:t xml:space="preserve">exfoliation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FF"/>
        </w:rPr>
        <w:t xml:space="preserve">dramatic </w:t>
      </w:r>
      <w:r>
        <w:rPr>
          <w:color w:val="0000FF"/>
        </w:rPr>
        <w:t xml:space="preserve">volume </w:t>
      </w:r>
      <w:r>
        <w:rPr>
          <w:color w:val="0000FF"/>
        </w:rPr>
        <w:t xml:space="preserve">changes </w:t>
      </w:r>
      <w:r>
        <w:rPr>
          <w:color w:val="0000FF"/>
        </w:rPr>
        <w:t xml:space="preserve">during </w:t>
      </w:r>
      <w:r>
        <w:rPr>
          <w:color w:val="0000FF"/>
        </w:rPr>
        <w:t xml:space="preserve">the </w:t>
      </w:r>
      <w:r>
        <w:rPr>
          <w:color w:val="0000FF"/>
        </w:rPr>
        <w:t xml:space="preserve">cyclic </w:t>
      </w:r>
      <w:r>
        <w:rPr>
          <w:color w:val="0000FF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Simultaneously </w:t>
      </w:r>
      <w:r>
        <w:rPr>
          <w:color w:val="000000"/>
        </w:rPr>
        <w:t xml:space="preserve">, </w:t>
      </w:r>
      <w:r>
        <w:rPr>
          <w:color w:val="FF3333"/>
        </w:rPr>
        <w:t xml:space="preserve">smaller </w:t>
      </w:r>
      <w:r>
        <w:rPr>
          <w:color w:val="FF3333"/>
        </w:rPr>
        <w:t xml:space="preserve">Rct </w:t>
      </w:r>
      <w:r>
        <w:rPr>
          <w:color w:val="FF3333"/>
        </w:rPr>
        <w:t xml:space="preserve">growth </w:t>
      </w:r>
      <w:r>
        <w:rPr>
          <w:color w:val="FF3333"/>
        </w:rPr>
        <w:t xml:space="preserve">in </w:t>
      </w:r>
      <w:r>
        <w:rPr>
          <w:color w:val="FF3333"/>
        </w:rPr>
        <w:t xml:space="preserve">the </w:t>
      </w:r>
      <w:r>
        <w:rPr>
          <w:color w:val="FF3333"/>
        </w:rPr>
        <w:t xml:space="preserve">Ti-substitution </w:t>
      </w:r>
      <w:r>
        <w:rPr>
          <w:color w:val="FF3333"/>
        </w:rPr>
        <w:t xml:space="preserve">electrodes </w:t>
      </w:r>
      <w:r>
        <w:rPr>
          <w:color w:val="000000"/>
        </w:rPr>
        <w:t xml:space="preserve">means </w:t>
      </w:r>
      <w:r>
        <w:rPr>
          <w:color w:val="000000"/>
        </w:rPr>
        <w:t xml:space="preserve">that </w:t>
      </w:r>
      <w:r>
        <w:rPr>
          <w:color w:val="CCCC00"/>
        </w:rPr>
        <w:t xml:space="preserve">Ti </w:t>
      </w:r>
      <w:r>
        <w:rPr>
          <w:color w:val="CCCC00"/>
        </w:rPr>
        <w:t xml:space="preserve">substitution </w:t>
      </w:r>
      <w:r>
        <w:rPr>
          <w:color w:val="000000"/>
        </w:rPr>
        <w:t xml:space="preserve">can </w:t>
      </w:r>
      <w:r>
        <w:rPr>
          <w:color w:val="CCCC00"/>
        </w:rPr>
        <w:t xml:space="preserve">stable </w:t>
      </w:r>
      <w:r>
        <w:rPr>
          <w:color w:val="CCCC00"/>
        </w:rPr>
        <w:t xml:space="preserve">the </w:t>
      </w:r>
      <w:r>
        <w:rPr>
          <w:color w:val="CCCC00"/>
        </w:rPr>
        <w:t xml:space="preserve">active </w:t>
      </w:r>
      <w:r>
        <w:rPr>
          <w:color w:val="CCCC00"/>
        </w:rPr>
        <w:t xml:space="preserve">material/electrolyte </w:t>
      </w:r>
      <w:r>
        <w:rPr>
          <w:color w:val="CCCC00"/>
        </w:rPr>
        <w:t xml:space="preserve">interface </w:t>
      </w:r>
      <w:r>
        <w:rPr>
          <w:color w:val="000000"/>
        </w:rPr>
        <w:t xml:space="preserve">and </w:t>
      </w:r>
      <w:r>
        <w:rPr>
          <w:color w:val="66CC00"/>
        </w:rPr>
        <w:t xml:space="preserve">inhibit </w:t>
      </w:r>
      <w:r>
        <w:rPr>
          <w:color w:val="66CC00"/>
        </w:rPr>
        <w:t xml:space="preserve">the </w:t>
      </w:r>
      <w:r>
        <w:rPr>
          <w:color w:val="66CC00"/>
        </w:rPr>
        <w:t xml:space="preserve">increase </w:t>
      </w:r>
      <w:r>
        <w:rPr>
          <w:color w:val="66CC00"/>
        </w:rPr>
        <w:t xml:space="preserve">of </w:t>
      </w:r>
      <w:r>
        <w:rPr>
          <w:color w:val="66CC00"/>
        </w:rPr>
        <w:t xml:space="preserve">Rct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result </w:t>
      </w:r>
      <w:r>
        <w:rPr>
          <w:color w:val="000000"/>
        </w:rPr>
        <w:t xml:space="preserve">was </w:t>
      </w:r>
      <w:r>
        <w:rPr>
          <w:color w:val="000000"/>
        </w:rPr>
        <w:t xml:space="preserve">obtained </w:t>
      </w:r>
      <w:r>
        <w:rPr>
          <w:color w:val="000000"/>
        </w:rPr>
        <w:t xml:space="preserve">at </w:t>
      </w:r>
      <w:r>
        <w:rPr>
          <w:color w:val="000000"/>
        </w:rPr>
        <w:t xml:space="preserve">a </w:t>
      </w:r>
      <w:r>
        <w:rPr>
          <w:color w:val="000000"/>
        </w:rPr>
        <w:t xml:space="preserve">very </w:t>
      </w:r>
      <w:r>
        <w:rPr>
          <w:color w:val="000000"/>
        </w:rPr>
        <w:t xml:space="preserve">small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density </w:t>
      </w:r>
      <w:r>
        <w:rPr>
          <w:color w:val="000000"/>
        </w:rPr>
        <w:t xml:space="preserve">of </w:t>
      </w:r>
      <w:r>
        <w:rPr>
          <w:color w:val="000000"/>
        </w:rPr>
        <w:t xml:space="preserve">2mAg-1 </w:t>
      </w:r>
      <w:r>
        <w:rPr>
          <w:color w:val="000000"/>
        </w:rPr>
        <w:t xml:space="preserve">and </w:t>
      </w:r>
      <w:r>
        <w:rPr>
          <w:color w:val="66CC00"/>
        </w:rPr>
        <w:t xml:space="preserve">no </w:t>
      </w:r>
      <w:r>
        <w:rPr>
          <w:color w:val="66CC00"/>
        </w:rPr>
        <w:t xml:space="preserve">long </w:t>
      </w:r>
      <w:r>
        <w:rPr>
          <w:color w:val="66CC00"/>
        </w:rPr>
        <w:t xml:space="preserve">term </w:t>
      </w:r>
      <w:r>
        <w:rPr>
          <w:color w:val="66CC00"/>
        </w:rPr>
        <w:t xml:space="preserve">cycling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was </w:t>
      </w:r>
      <w:r>
        <w:rPr>
          <w:color w:val="000000"/>
        </w:rPr>
        <w:t xml:space="preserve">provided </w:t>
      </w:r>
      <w:r>
        <w:rPr>
          <w:color w:val="000000"/>
        </w:rPr>
        <w:t xml:space="preserve">in </w:t>
      </w:r>
      <w:r>
        <w:rPr>
          <w:color w:val="000000"/>
        </w:rPr>
        <w:t xml:space="preserve">that </w:t>
      </w:r>
      <w:r>
        <w:rPr>
          <w:color w:val="000000"/>
        </w:rPr>
        <w:t xml:space="preserve">paper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Herein </w:t>
      </w:r>
      <w:r>
        <w:rPr>
          <w:color w:val="000000"/>
        </w:rPr>
        <w:t xml:space="preserve">,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charge </w:t>
      </w:r>
      <w:r>
        <w:rPr>
          <w:color w:val="000000"/>
        </w:rPr>
        <w:t xml:space="preserve">, </w:t>
      </w:r>
      <w:r>
        <w:rPr>
          <w:color w:val="000000"/>
        </w:rPr>
        <w:t xml:space="preserve">our </w:t>
      </w:r>
      <w:r>
        <w:rPr>
          <w:color w:val="000000"/>
        </w:rPr>
        <w:t xml:space="preserve">prepared </w:t>
      </w:r>
      <w:r>
        <w:rPr>
          <w:color w:val="000000"/>
        </w:rPr>
        <w:t xml:space="preserve">sample </w:t>
      </w:r>
      <w:r>
        <w:rPr>
          <w:color w:val="000000"/>
        </w:rPr>
        <w:t xml:space="preserve">showed </w:t>
      </w:r>
      <w:r>
        <w:rPr>
          <w:color w:val="000000"/>
        </w:rPr>
        <w:t xml:space="preserve">a </w:t>
      </w:r>
      <w:r>
        <w:rPr>
          <w:color w:val="000000"/>
        </w:rPr>
        <w:t xml:space="preserve">Na+ </w:t>
      </w:r>
      <w:r>
        <w:rPr>
          <w:color w:val="000000"/>
        </w:rPr>
        <w:t xml:space="preserve">extraction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75mAhg-1 </w:t>
      </w:r>
      <w:r>
        <w:rPr>
          <w:color w:val="000000"/>
        </w:rPr>
        <w:t xml:space="preserve">when </w:t>
      </w:r>
      <w:r>
        <w:rPr>
          <w:color w:val="000000"/>
        </w:rPr>
        <w:t xml:space="preserve">charged </w:t>
      </w:r>
      <w:r>
        <w:rPr>
          <w:color w:val="000000"/>
        </w:rPr>
        <w:t xml:space="preserve">to </w:t>
      </w:r>
      <w:r>
        <w:rPr>
          <w:color w:val="000000"/>
        </w:rPr>
        <w:t xml:space="preserve">4.0V </w:t>
      </w:r>
      <w:r>
        <w:rPr>
          <w:color w:val="000000"/>
        </w:rPr>
        <w:t xml:space="preserve">( </w:t>
      </w:r>
      <w:r>
        <w:rPr>
          <w:color w:val="000000"/>
        </w:rPr>
        <w:t xml:space="preserve">before </w:t>
      </w:r>
      <w:r>
        <w:rPr>
          <w:color w:val="000000"/>
        </w:rPr>
        <w:t xml:space="preserve">the </w:t>
      </w:r>
      <w:r>
        <w:rPr>
          <w:color w:val="000000"/>
        </w:rPr>
        <w:t xml:space="preserve">beginning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higher </w:t>
      </w:r>
      <w:r>
        <w:rPr>
          <w:color w:val="000000"/>
        </w:rPr>
        <w:t xml:space="preserve">voltage </w:t>
      </w:r>
      <w:r>
        <w:rPr>
          <w:color w:val="000000"/>
        </w:rPr>
        <w:t xml:space="preserve">plateau </w:t>
      </w:r>
      <w:r>
        <w:rPr>
          <w:color w:val="000000"/>
        </w:rPr>
        <w:t xml:space="preserve">around </w:t>
      </w:r>
      <w:r>
        <w:rPr>
          <w:color w:val="000000"/>
        </w:rPr>
        <w:t xml:space="preserve">4.25V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about </w:t>
      </w:r>
      <w:r>
        <w:rPr>
          <w:color w:val="000000"/>
        </w:rPr>
        <w:t xml:space="preserve">43 </w:t>
      </w:r>
      <w:r>
        <w:rPr>
          <w:color w:val="000000"/>
        </w:rPr>
        <w:t xml:space="preserve">% </w:t>
      </w:r>
      <w:r>
        <w:rPr>
          <w:color w:val="000000"/>
        </w:rPr>
        <w:t xml:space="preserve">Na+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Na2/3 </w:t>
      </w:r>
      <w:r>
        <w:rPr>
          <w:color w:val="000000"/>
        </w:rPr>
        <w:t xml:space="preserve">[ </w:t>
      </w:r>
      <w:r>
        <w:rPr>
          <w:color w:val="000000"/>
        </w:rPr>
        <w:t xml:space="preserve">Ni1/3Mn2/3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formula </w:t>
      </w:r>
      <w:r>
        <w:rPr>
          <w:color w:val="000000"/>
        </w:rPr>
        <w:t xml:space="preserve">was </w:t>
      </w:r>
      <w:r>
        <w:rPr>
          <w:color w:val="000000"/>
        </w:rPr>
        <w:t xml:space="preserve">removed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also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seen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66CC00"/>
        </w:rPr>
        <w:t xml:space="preserve">charge </w:t>
      </w:r>
      <w:r>
        <w:rPr>
          <w:color w:val="66CC00"/>
        </w:rPr>
        <w:t xml:space="preserve">and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capacities </w:t>
      </w:r>
      <w:r>
        <w:rPr>
          <w:color w:val="000000"/>
        </w:rPr>
        <w:t xml:space="preserve">lose </w:t>
      </w:r>
      <w:r>
        <w:rPr>
          <w:color w:val="000000"/>
        </w:rPr>
        <w:t xml:space="preserve">rapidly </w:t>
      </w:r>
      <w:r>
        <w:rPr>
          <w:color w:val="000000"/>
        </w:rPr>
        <w:t xml:space="preserve">during </w:t>
      </w:r>
      <w:r>
        <w:rPr>
          <w:color w:val="000000"/>
        </w:rPr>
        <w:t xml:space="preserve">subsequent </w:t>
      </w:r>
      <w:r>
        <w:rPr>
          <w:color w:val="0000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upper </w:t>
      </w:r>
      <w:r>
        <w:rPr>
          <w:color w:val="000000"/>
        </w:rPr>
        <w:t xml:space="preserve">charge </w:t>
      </w:r>
      <w:r>
        <w:rPr>
          <w:color w:val="000000"/>
        </w:rPr>
        <w:t xml:space="preserve">plateau </w:t>
      </w:r>
      <w:r>
        <w:rPr>
          <w:color w:val="000000"/>
        </w:rPr>
        <w:t xml:space="preserve">around </w:t>
      </w:r>
      <w:r>
        <w:rPr>
          <w:color w:val="000000"/>
        </w:rPr>
        <w:t xml:space="preserve">4.25V </w:t>
      </w:r>
      <w:r>
        <w:rPr>
          <w:color w:val="000000"/>
        </w:rPr>
        <w:t xml:space="preserve">and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plateau </w:t>
      </w:r>
      <w:r>
        <w:rPr>
          <w:color w:val="000000"/>
        </w:rPr>
        <w:t xml:space="preserve">around </w:t>
      </w:r>
      <w:r>
        <w:rPr>
          <w:color w:val="000000"/>
        </w:rPr>
        <w:t xml:space="preserve">4.0V </w:t>
      </w:r>
      <w:r>
        <w:rPr>
          <w:color w:val="000000"/>
        </w:rPr>
        <w:t xml:space="preserve">faded </w:t>
      </w:r>
      <w:r>
        <w:rPr>
          <w:color w:val="000000"/>
        </w:rPr>
        <w:t xml:space="preserve">rapidly </w:t>
      </w:r>
      <w:r>
        <w:rPr>
          <w:color w:val="000000"/>
        </w:rPr>
        <w:t xml:space="preserve">and </w:t>
      </w:r>
      <w:r>
        <w:rPr>
          <w:color w:val="000000"/>
        </w:rPr>
        <w:t xml:space="preserve">disappeared </w:t>
      </w:r>
      <w:r>
        <w:rPr>
          <w:color w:val="000000"/>
        </w:rPr>
        <w:t xml:space="preserve">after </w:t>
      </w:r>
      <w:r>
        <w:rPr>
          <w:color w:val="000000"/>
        </w:rPr>
        <w:t xml:space="preserve">10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of </w:t>
      </w:r>
      <w:r>
        <w:rPr>
          <w:color w:val="66CC00"/>
        </w:rPr>
        <w:t xml:space="preserve">10th </w:t>
      </w:r>
      <w:r>
        <w:rPr>
          <w:color w:val="66CC00"/>
        </w:rPr>
        <w:t xml:space="preserve">cycle </w:t>
      </w:r>
      <w:r>
        <w:rPr>
          <w:color w:val="000000"/>
        </w:rPr>
        <w:t xml:space="preserve">was </w:t>
      </w:r>
      <w:r>
        <w:rPr>
          <w:color w:val="000000"/>
        </w:rPr>
        <w:t xml:space="preserve">103mAhg-1 </w:t>
      </w:r>
      <w:r>
        <w:rPr>
          <w:color w:val="000000"/>
        </w:rPr>
        <w:t xml:space="preserve">( </w:t>
      </w:r>
      <w:r>
        <w:rPr>
          <w:color w:val="000000"/>
        </w:rPr>
        <w:t xml:space="preserve">74 </w:t>
      </w:r>
      <w:r>
        <w:rPr>
          <w:color w:val="000000"/>
        </w:rPr>
        <w:t xml:space="preserve">%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decreased </w:t>
      </w:r>
      <w:r>
        <w:rPr>
          <w:color w:val="000000"/>
        </w:rPr>
        <w:t xml:space="preserve">to </w:t>
      </w:r>
      <w:r>
        <w:rPr>
          <w:color w:val="000000"/>
        </w:rPr>
        <w:t xml:space="preserve">40mAhg-1 </w:t>
      </w:r>
      <w:r>
        <w:rPr>
          <w:color w:val="000000"/>
        </w:rPr>
        <w:t xml:space="preserve">( </w:t>
      </w:r>
      <w:r>
        <w:rPr>
          <w:color w:val="000000"/>
        </w:rPr>
        <w:t xml:space="preserve">29 </w:t>
      </w:r>
      <w:r>
        <w:rPr>
          <w:color w:val="000000"/>
        </w:rPr>
        <w:t xml:space="preserve">% </w:t>
      </w:r>
      <w:r>
        <w:rPr>
          <w:color w:val="000000"/>
        </w:rPr>
        <w:t xml:space="preserve">) </w:t>
      </w:r>
      <w:r>
        <w:rPr>
          <w:color w:val="000000"/>
        </w:rPr>
        <w:t xml:space="preserve">at </w:t>
      </w:r>
      <w:r>
        <w:rPr>
          <w:color w:val="000000"/>
        </w:rPr>
        <w:t xml:space="preserve">100th </w:t>
      </w:r>
      <w:r>
        <w:rPr>
          <w:color w:val="000000"/>
        </w:rPr>
        <w:t xml:space="preserve">cycle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clear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anodic </w:t>
      </w:r>
      <w:r>
        <w:rPr>
          <w:color w:val="000000"/>
        </w:rPr>
        <w:t xml:space="preserve">and </w:t>
      </w:r>
      <w:r>
        <w:rPr>
          <w:color w:val="000000"/>
        </w:rPr>
        <w:t xml:space="preserve">cathodic </w:t>
      </w:r>
      <w:r>
        <w:rPr>
          <w:color w:val="000000"/>
        </w:rPr>
        <w:t xml:space="preserve">peaks </w:t>
      </w:r>
      <w:r>
        <w:rPr>
          <w:color w:val="000000"/>
        </w:rPr>
        <w:t xml:space="preserve">at </w:t>
      </w:r>
      <w:r>
        <w:rPr>
          <w:color w:val="000000"/>
        </w:rPr>
        <w:t xml:space="preserve">higher </w:t>
      </w:r>
      <w:r>
        <w:rPr>
          <w:color w:val="000000"/>
        </w:rPr>
        <w:t xml:space="preserve">potentials </w:t>
      </w:r>
      <w:r>
        <w:rPr>
          <w:color w:val="000000"/>
        </w:rPr>
        <w:t xml:space="preserve">( </w:t>
      </w:r>
      <w:r>
        <w:rPr>
          <w:color w:val="000000"/>
        </w:rPr>
        <w:t xml:space="preserve">4.36V/3.87V </w:t>
      </w:r>
      <w:r>
        <w:rPr>
          <w:color w:val="000000"/>
        </w:rPr>
        <w:t xml:space="preserve">) </w:t>
      </w:r>
      <w:r>
        <w:rPr>
          <w:color w:val="000000"/>
        </w:rPr>
        <w:t xml:space="preserve">exhibited </w:t>
      </w:r>
      <w:r>
        <w:rPr>
          <w:color w:val="000000"/>
        </w:rPr>
        <w:t xml:space="preserve">the </w:t>
      </w:r>
      <w:r>
        <w:rPr>
          <w:color w:val="000000"/>
        </w:rPr>
        <w:t xml:space="preserve">worst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disappeared </w:t>
      </w:r>
      <w:r>
        <w:rPr>
          <w:color w:val="000000"/>
        </w:rPr>
        <w:t xml:space="preserve">after </w:t>
      </w:r>
      <w:r>
        <w:rPr>
          <w:color w:val="000000"/>
        </w:rPr>
        <w:t xml:space="preserve">several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obvious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decay </w:t>
      </w:r>
      <w:r>
        <w:rPr>
          <w:color w:val="000000"/>
        </w:rPr>
        <w:t xml:space="preserve">was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change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higher </w:t>
      </w:r>
      <w:r>
        <w:rPr>
          <w:color w:val="0000FF"/>
        </w:rPr>
        <w:t xml:space="preserve">potential </w:t>
      </w:r>
      <w:r>
        <w:rPr>
          <w:color w:val="0000FF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CV </w:t>
      </w:r>
      <w:r>
        <w:rPr>
          <w:color w:val="000000"/>
        </w:rPr>
        <w:t xml:space="preserve">results </w:t>
      </w:r>
      <w:r>
        <w:rPr>
          <w:color w:val="000000"/>
        </w:rPr>
        <w:t xml:space="preserve">confirmed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instability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behavior </w:t>
      </w:r>
      <w:r>
        <w:rPr>
          <w:color w:val="000000"/>
        </w:rPr>
        <w:t xml:space="preserve">in </w:t>
      </w:r>
      <w:r>
        <w:rPr>
          <w:color w:val="000000"/>
        </w:rPr>
        <w:t xml:space="preserve">2.0-4.5V </w:t>
      </w:r>
      <w:r>
        <w:rPr>
          <w:color w:val="000000"/>
        </w:rPr>
        <w:t xml:space="preserve">was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irreversible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in </w:t>
      </w:r>
      <w:r>
        <w:rPr>
          <w:color w:val="000000"/>
        </w:rPr>
        <w:t xml:space="preserve">voltage </w:t>
      </w:r>
      <w:r>
        <w:rPr>
          <w:color w:val="000000"/>
        </w:rPr>
        <w:t xml:space="preserve">range </w:t>
      </w:r>
      <w:r>
        <w:rPr>
          <w:color w:val="000000"/>
        </w:rPr>
        <w:t xml:space="preserve">higher </w:t>
      </w:r>
      <w:r>
        <w:rPr>
          <w:color w:val="000000"/>
        </w:rPr>
        <w:t xml:space="preserve">than </w:t>
      </w:r>
      <w:r>
        <w:rPr>
          <w:color w:val="000000"/>
        </w:rPr>
        <w:t xml:space="preserve">4.0V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cycling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was </w:t>
      </w:r>
      <w:r>
        <w:rPr>
          <w:color w:val="000000"/>
        </w:rPr>
        <w:t xml:space="preserve">greatly </w:t>
      </w:r>
      <w:r>
        <w:rPr>
          <w:color w:val="000000"/>
        </w:rPr>
        <w:t xml:space="preserve">affected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P2-O2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transformation </w:t>
      </w:r>
      <w:r>
        <w:rPr>
          <w:color w:val="000000"/>
        </w:rPr>
        <w:t xml:space="preserve">occurred </w:t>
      </w:r>
      <w:r>
        <w:rPr>
          <w:color w:val="000000"/>
        </w:rPr>
        <w:t xml:space="preserve">above </w:t>
      </w:r>
      <w:r>
        <w:rPr>
          <w:color w:val="000000"/>
        </w:rPr>
        <w:t xml:space="preserve">4.0V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seems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FF"/>
        </w:rPr>
        <w:t xml:space="preserve">stacking </w:t>
      </w:r>
      <w:r>
        <w:rPr>
          <w:color w:val="0000FF"/>
        </w:rPr>
        <w:t xml:space="preserve">faults </w:t>
      </w:r>
      <w:r>
        <w:rPr>
          <w:color w:val="000000"/>
        </w:rPr>
        <w:t xml:space="preserve">could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completely </w:t>
      </w:r>
      <w:r>
        <w:rPr>
          <w:color w:val="000000"/>
        </w:rPr>
        <w:t xml:space="preserve">eliminated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procedure </w:t>
      </w:r>
      <w:r>
        <w:rPr>
          <w:color w:val="000000"/>
        </w:rPr>
        <w:t xml:space="preserve">when </w:t>
      </w:r>
      <w:r>
        <w:rPr>
          <w:color w:val="000000"/>
        </w:rPr>
        <w:t xml:space="preserve">cycled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density </w:t>
      </w:r>
      <w:r>
        <w:rPr>
          <w:color w:val="000000"/>
        </w:rPr>
        <w:t xml:space="preserve">of </w:t>
      </w:r>
      <w:r>
        <w:rPr>
          <w:color w:val="000000"/>
        </w:rPr>
        <w:t xml:space="preserve">17mAg-1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cycling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between </w:t>
      </w:r>
      <w:r>
        <w:rPr>
          <w:color w:val="000000"/>
        </w:rPr>
        <w:t xml:space="preserve">1.6V </w:t>
      </w:r>
      <w:r>
        <w:rPr>
          <w:color w:val="000000"/>
        </w:rPr>
        <w:t xml:space="preserve">and </w:t>
      </w:r>
      <w:r>
        <w:rPr>
          <w:color w:val="000000"/>
        </w:rPr>
        <w:t xml:space="preserve">3.8V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as </w:t>
      </w:r>
      <w:r>
        <w:rPr>
          <w:color w:val="000000"/>
        </w:rPr>
        <w:t xml:space="preserve">good </w:t>
      </w:r>
      <w:r>
        <w:rPr>
          <w:color w:val="000000"/>
        </w:rPr>
        <w:t xml:space="preserve">as </w:t>
      </w:r>
      <w:r>
        <w:rPr>
          <w:color w:val="000000"/>
        </w:rPr>
        <w:t xml:space="preserve">that </w:t>
      </w:r>
      <w:r>
        <w:rPr>
          <w:color w:val="000000"/>
        </w:rPr>
        <w:t xml:space="preserve">between </w:t>
      </w:r>
      <w:r>
        <w:rPr>
          <w:color w:val="000000"/>
        </w:rPr>
        <w:t xml:space="preserve">2.0V </w:t>
      </w:r>
      <w:r>
        <w:rPr>
          <w:color w:val="000000"/>
        </w:rPr>
        <w:t xml:space="preserve">and </w:t>
      </w:r>
      <w:r>
        <w:rPr>
          <w:color w:val="000000"/>
        </w:rPr>
        <w:t xml:space="preserve">4.0V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Na|P2-Na2/3 </w:t>
      </w:r>
      <w:r>
        <w:rPr>
          <w:color w:val="000000"/>
        </w:rPr>
        <w:t xml:space="preserve">[ </w:t>
      </w:r>
      <w:r>
        <w:rPr>
          <w:color w:val="000000"/>
        </w:rPr>
        <w:t xml:space="preserve">Ni1/3Mn2/3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cell </w:t>
      </w:r>
      <w:r>
        <w:rPr>
          <w:color w:val="000000"/>
        </w:rPr>
        <w:t xml:space="preserve">delivered </w:t>
      </w:r>
      <w:r>
        <w:rPr>
          <w:color w:val="000000"/>
        </w:rPr>
        <w:t xml:space="preserve">an </w:t>
      </w:r>
      <w:r>
        <w:rPr>
          <w:color w:val="000000"/>
        </w:rPr>
        <w:t xml:space="preserve">initial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140mAhg-1 </w:t>
      </w:r>
      <w:r>
        <w:rPr>
          <w:color w:val="000000"/>
        </w:rPr>
        <w:t xml:space="preserve">( </w:t>
      </w:r>
      <w:r>
        <w:rPr>
          <w:color w:val="000000"/>
        </w:rPr>
        <w:t xml:space="preserve">0.1C </w:t>
      </w:r>
      <w:r>
        <w:rPr>
          <w:color w:val="000000"/>
        </w:rPr>
        <w:t xml:space="preserve">) </w:t>
      </w:r>
      <w:r>
        <w:rPr>
          <w:color w:val="000000"/>
        </w:rPr>
        <w:t xml:space="preserve">cycled </w:t>
      </w:r>
      <w:r>
        <w:rPr>
          <w:color w:val="000000"/>
        </w:rPr>
        <w:t xml:space="preserve">between </w:t>
      </w:r>
      <w:r>
        <w:rPr>
          <w:color w:val="000000"/>
        </w:rPr>
        <w:t xml:space="preserve">2.0V </w:t>
      </w:r>
      <w:r>
        <w:rPr>
          <w:color w:val="000000"/>
        </w:rPr>
        <w:t xml:space="preserve">and </w:t>
      </w:r>
      <w:r>
        <w:rPr>
          <w:color w:val="000000"/>
        </w:rPr>
        <w:t xml:space="preserve">4.5V </w:t>
      </w:r>
      <w:r>
        <w:rPr>
          <w:color w:val="000000"/>
        </w:rPr>
        <w:t xml:space="preserve">, </w:t>
      </w:r>
      <w:r>
        <w:rPr>
          <w:color w:val="000000"/>
        </w:rPr>
        <w:t xml:space="preserve">however </w:t>
      </w:r>
      <w:r>
        <w:rPr>
          <w:color w:val="000000"/>
        </w:rPr>
        <w:t xml:space="preserve">the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decreased </w:t>
      </w:r>
      <w:r>
        <w:rPr>
          <w:color w:val="000000"/>
        </w:rPr>
        <w:t xml:space="preserve">rapidly </w:t>
      </w:r>
      <w:r>
        <w:rPr>
          <w:color w:val="000000"/>
        </w:rPr>
        <w:t xml:space="preserve">upon </w:t>
      </w:r>
      <w:r>
        <w:rPr>
          <w:color w:val="0000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cycling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was </w:t>
      </w:r>
      <w:r>
        <w:rPr>
          <w:color w:val="66CC00"/>
        </w:rPr>
        <w:t xml:space="preserve">not </w:t>
      </w:r>
      <w:r>
        <w:rPr>
          <w:color w:val="66CC00"/>
        </w:rPr>
        <w:t xml:space="preserve">so </w:t>
      </w:r>
      <w:r>
        <w:rPr>
          <w:color w:val="66CC00"/>
        </w:rPr>
        <w:t xml:space="preserve">stable </w:t>
      </w:r>
      <w:r>
        <w:rPr>
          <w:color w:val="66CC00"/>
        </w:rPr>
        <w:t xml:space="preserve">in </w:t>
      </w:r>
      <w:r>
        <w:rPr>
          <w:color w:val="66CC00"/>
        </w:rPr>
        <w:t xml:space="preserve">this </w:t>
      </w:r>
      <w:r>
        <w:rPr>
          <w:color w:val="66CC00"/>
        </w:rPr>
        <w:t xml:space="preserve">voltage </w:t>
      </w:r>
      <w:r>
        <w:rPr>
          <w:color w:val="66CC00"/>
        </w:rPr>
        <w:t xml:space="preserve">range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means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FF3333"/>
        </w:rPr>
        <w:t xml:space="preserve">phase </w:t>
      </w:r>
      <w:r>
        <w:rPr>
          <w:color w:val="FF3333"/>
        </w:rPr>
        <w:t xml:space="preserve">structure </w:t>
      </w:r>
      <w:r>
        <w:rPr>
          <w:color w:val="FF3333"/>
        </w:rPr>
        <w:t xml:space="preserve">of </w:t>
      </w:r>
      <w:r>
        <w:rPr>
          <w:color w:val="FF3333"/>
        </w:rPr>
        <w:t xml:space="preserve">the </w:t>
      </w:r>
      <w:r>
        <w:rPr>
          <w:color w:val="FF3333"/>
        </w:rPr>
        <w:t xml:space="preserve">Na2/3 </w:t>
      </w:r>
      <w:r>
        <w:rPr>
          <w:color w:val="FF3333"/>
        </w:rPr>
        <w:t xml:space="preserve">[ </w:t>
      </w:r>
      <w:r>
        <w:rPr>
          <w:color w:val="FF3333"/>
        </w:rPr>
        <w:t xml:space="preserve">Ni1/3Mn2/3 </w:t>
      </w:r>
      <w:r>
        <w:rPr>
          <w:color w:val="FF3333"/>
        </w:rPr>
        <w:t xml:space="preserve">] </w:t>
      </w:r>
      <w:r>
        <w:rPr>
          <w:color w:val="FF3333"/>
        </w:rPr>
        <w:t xml:space="preserve">O2 </w:t>
      </w:r>
      <w:r>
        <w:rPr>
          <w:color w:val="FF3333"/>
        </w:rPr>
        <w:t xml:space="preserve">cathode </w:t>
      </w:r>
      <w:r>
        <w:rPr>
          <w:color w:val="000000"/>
        </w:rPr>
        <w:t xml:space="preserve">could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completely </w:t>
      </w:r>
      <w:r>
        <w:rPr>
          <w:color w:val="000000"/>
        </w:rPr>
        <w:t xml:space="preserve">recovered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original </w:t>
      </w:r>
      <w:r>
        <w:rPr>
          <w:color w:val="000000"/>
        </w:rPr>
        <w:t xml:space="preserve">P2 </w:t>
      </w:r>
      <w:r>
        <w:rPr>
          <w:color w:val="000000"/>
        </w:rPr>
        <w:t xml:space="preserve">phase </w:t>
      </w:r>
      <w:r>
        <w:rPr>
          <w:color w:val="000000"/>
        </w:rPr>
        <w:t xml:space="preserve">during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after </w:t>
      </w:r>
      <w:r>
        <w:rPr>
          <w:color w:val="000000"/>
        </w:rPr>
        <w:t xml:space="preserve">charged </w:t>
      </w:r>
      <w:r>
        <w:rPr>
          <w:color w:val="000000"/>
        </w:rPr>
        <w:t xml:space="preserve">to </w:t>
      </w:r>
      <w:r>
        <w:rPr>
          <w:color w:val="000000"/>
        </w:rPr>
        <w:t xml:space="preserve">4.5V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Combined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66CC00"/>
        </w:rPr>
        <w:t xml:space="preserve">obviously </w:t>
      </w:r>
      <w:r>
        <w:rPr>
          <w:color w:val="66CC00"/>
        </w:rPr>
        <w:t xml:space="preserve">decayed </w:t>
      </w:r>
      <w:r>
        <w:rPr>
          <w:color w:val="66CC00"/>
        </w:rPr>
        <w:t xml:space="preserve">electrode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have </w:t>
      </w:r>
      <w:r>
        <w:rPr>
          <w:color w:val="000000"/>
        </w:rPr>
        <w:t xml:space="preserve">to </w:t>
      </w:r>
      <w:r>
        <w:rPr>
          <w:color w:val="000000"/>
        </w:rPr>
        <w:t xml:space="preserve">say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cycled </w:t>
      </w:r>
      <w:r>
        <w:rPr>
          <w:color w:val="000000"/>
        </w:rPr>
        <w:t xml:space="preserve">between </w:t>
      </w:r>
      <w:r>
        <w:rPr>
          <w:color w:val="000000"/>
        </w:rPr>
        <w:t xml:space="preserve">2.0V </w:t>
      </w:r>
      <w:r>
        <w:rPr>
          <w:color w:val="000000"/>
        </w:rPr>
        <w:t xml:space="preserve">and </w:t>
      </w:r>
      <w:r>
        <w:rPr>
          <w:color w:val="000000"/>
        </w:rPr>
        <w:t xml:space="preserve">4.5V </w:t>
      </w:r>
      <w:r>
        <w:rPr>
          <w:color w:val="000000"/>
        </w:rPr>
        <w:t xml:space="preserve">suffered </w:t>
      </w:r>
      <w:r>
        <w:rPr>
          <w:color w:val="000000"/>
        </w:rPr>
        <w:t xml:space="preserve">a </w:t>
      </w:r>
      <w:r>
        <w:rPr>
          <w:color w:val="000000"/>
        </w:rPr>
        <w:t xml:space="preserve">significant </w:t>
      </w:r>
      <w:r>
        <w:rPr>
          <w:color w:val="0000FF"/>
        </w:rPr>
        <w:t xml:space="preserve">alteration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crystal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XRD </w:t>
      </w:r>
      <w:r>
        <w:rPr>
          <w:color w:val="000000"/>
        </w:rPr>
        <w:t xml:space="preserve">analyses </w:t>
      </w:r>
      <w:r>
        <w:rPr>
          <w:color w:val="000000"/>
        </w:rPr>
        <w:t xml:space="preserve">indicate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FF"/>
        </w:rPr>
        <w:t xml:space="preserve">crystal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of </w:t>
      </w:r>
      <w:r>
        <w:rPr>
          <w:color w:val="0000FF"/>
        </w:rPr>
        <w:t xml:space="preserve">P2-Na2/3 </w:t>
      </w:r>
      <w:r>
        <w:rPr>
          <w:color w:val="0000FF"/>
        </w:rPr>
        <w:t xml:space="preserve">[ </w:t>
      </w:r>
      <w:r>
        <w:rPr>
          <w:color w:val="0000FF"/>
        </w:rPr>
        <w:t xml:space="preserve">Ni1/3Mn2/3 </w:t>
      </w:r>
      <w:r>
        <w:rPr>
          <w:color w:val="0000FF"/>
        </w:rPr>
        <w:t xml:space="preserve">] </w:t>
      </w:r>
      <w:r>
        <w:rPr>
          <w:color w:val="0000FF"/>
        </w:rPr>
        <w:t xml:space="preserve">O2 </w:t>
      </w:r>
      <w:r>
        <w:rPr>
          <w:color w:val="0000FF"/>
        </w:rPr>
        <w:t xml:space="preserve">was </w:t>
      </w:r>
      <w:r>
        <w:rPr>
          <w:color w:val="0000FF"/>
        </w:rPr>
        <w:t xml:space="preserve">irreversibly </w:t>
      </w:r>
      <w:r>
        <w:rPr>
          <w:color w:val="0000FF"/>
        </w:rPr>
        <w:t xml:space="preserve">damaged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over </w:t>
      </w:r>
      <w:r>
        <w:rPr>
          <w:color w:val="0000FF"/>
        </w:rPr>
        <w:t xml:space="preserve">extraction </w:t>
      </w:r>
      <w:r>
        <w:rPr>
          <w:color w:val="0000FF"/>
        </w:rPr>
        <w:t xml:space="preserve">of </w:t>
      </w:r>
      <w:r>
        <w:rPr>
          <w:color w:val="0000FF"/>
        </w:rPr>
        <w:t xml:space="preserve">Na+ </w:t>
      </w:r>
      <w:r>
        <w:rPr>
          <w:color w:val="0000FF"/>
        </w:rPr>
        <w:t xml:space="preserve">during </w:t>
      </w:r>
      <w:r>
        <w:rPr>
          <w:color w:val="0000FF"/>
        </w:rPr>
        <w:t xml:space="preserve">4.0-4.5V </w:t>
      </w:r>
      <w:r>
        <w:rPr>
          <w:color w:val="0000FF"/>
        </w:rPr>
        <w:t xml:space="preserve">charge </w:t>
      </w:r>
      <w:r>
        <w:rPr>
          <w:color w:val="0000FF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crystal </w:t>
      </w:r>
      <w:r>
        <w:rPr>
          <w:color w:val="000000"/>
        </w:rPr>
        <w:t xml:space="preserve">spacing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P2 </w:t>
      </w:r>
      <w:r>
        <w:rPr>
          <w:color w:val="000000"/>
        </w:rPr>
        <w:t xml:space="preserve">phase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biphasic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slightly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replacement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000000"/>
        </w:rPr>
        <w:t xml:space="preserve">part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smaller </w:t>
      </w:r>
      <w:r>
        <w:rPr>
          <w:color w:val="000000"/>
        </w:rPr>
        <w:t xml:space="preserve">radius </w:t>
      </w:r>
      <w:r>
        <w:rPr>
          <w:color w:val="000000"/>
        </w:rPr>
        <w:t xml:space="preserve">Mn </w:t>
      </w:r>
      <w:r>
        <w:rPr>
          <w:color w:val="000000"/>
        </w:rPr>
        <w:t xml:space="preserve">by </w:t>
      </w:r>
      <w:r>
        <w:rPr>
          <w:color w:val="000000"/>
        </w:rPr>
        <w:t xml:space="preserve">Sn </w:t>
      </w:r>
      <w:r>
        <w:rPr>
          <w:color w:val="000000"/>
        </w:rPr>
        <w:t xml:space="preserve">with </w:t>
      </w:r>
      <w:r>
        <w:rPr>
          <w:color w:val="000000"/>
        </w:rPr>
        <w:t xml:space="preserve">a </w:t>
      </w:r>
      <w:r>
        <w:rPr>
          <w:color w:val="000000"/>
        </w:rPr>
        <w:t xml:space="preserve">larger </w:t>
      </w:r>
      <w:r>
        <w:rPr>
          <w:color w:val="000000"/>
        </w:rPr>
        <w:t xml:space="preserve">radius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associated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Sn </w:t>
      </w:r>
      <w:r>
        <w:rPr>
          <w:color w:val="000000"/>
        </w:rPr>
        <w:t xml:space="preserve">substitution </w:t>
      </w:r>
      <w:r>
        <w:rPr>
          <w:color w:val="000000"/>
        </w:rPr>
        <w:t xml:space="preserve">in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to </w:t>
      </w:r>
      <w:r>
        <w:rPr>
          <w:color w:val="000000"/>
        </w:rPr>
        <w:t xml:space="preserve">produce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phase </w:t>
      </w:r>
      <w:r>
        <w:rPr>
          <w:color w:val="000000"/>
        </w:rPr>
        <w:t xml:space="preserve">ratios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phenomenon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accounted </w:t>
      </w:r>
      <w:r>
        <w:rPr>
          <w:color w:val="000000"/>
        </w:rPr>
        <w:t xml:space="preserve">for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FF"/>
        </w:rPr>
        <w:t xml:space="preserve">suppression </w:t>
      </w:r>
      <w:r>
        <w:rPr>
          <w:color w:val="0000FF"/>
        </w:rPr>
        <w:t xml:space="preserve">of </w:t>
      </w:r>
      <w:r>
        <w:rPr>
          <w:color w:val="0000FF"/>
        </w:rPr>
        <w:t xml:space="preserve">MO2 </w:t>
      </w:r>
      <w:r>
        <w:rPr>
          <w:color w:val="0000FF"/>
        </w:rPr>
        <w:t xml:space="preserve">gliding </w:t>
      </w:r>
      <w:r>
        <w:rPr>
          <w:color w:val="000000"/>
        </w:rPr>
        <w:t xml:space="preserve">and </w:t>
      </w:r>
      <w:r>
        <w:rPr>
          <w:color w:val="000000"/>
        </w:rPr>
        <w:t xml:space="preserve">Na/vacancy </w:t>
      </w:r>
      <w:r>
        <w:rPr>
          <w:color w:val="000000"/>
        </w:rPr>
        <w:t xml:space="preserve">ordering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Na-intercalation </w:t>
      </w:r>
      <w:r>
        <w:rPr>
          <w:color w:val="000000"/>
        </w:rPr>
        <w:t xml:space="preserve">process </w:t>
      </w:r>
      <w:r>
        <w:rPr>
          <w:color w:val="000000"/>
        </w:rPr>
        <w:t xml:space="preserve">when </w:t>
      </w:r>
      <w:r>
        <w:rPr>
          <w:color w:val="000000"/>
        </w:rPr>
        <w:t xml:space="preserve">Fe </w:t>
      </w:r>
      <w:r>
        <w:rPr>
          <w:color w:val="000000"/>
        </w:rPr>
        <w:t xml:space="preserve">is </w:t>
      </w:r>
      <w:r>
        <w:rPr>
          <w:color w:val="000000"/>
        </w:rPr>
        <w:t xml:space="preserve">introduced </w:t>
      </w:r>
      <w:r>
        <w:rPr>
          <w:color w:val="000000"/>
        </w:rPr>
        <w:t xml:space="preserve">into </w:t>
      </w:r>
      <w:r>
        <w:rPr>
          <w:color w:val="000000"/>
        </w:rPr>
        <w:t xml:space="preserve">the </w:t>
      </w:r>
      <w:r>
        <w:rPr>
          <w:color w:val="000000"/>
        </w:rPr>
        <w:t xml:space="preserve">crystal </w:t>
      </w:r>
      <w:r>
        <w:rPr>
          <w:color w:val="000000"/>
        </w:rPr>
        <w:t xml:space="preserve">lattice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voltage </w:t>
      </w:r>
      <w:r>
        <w:rPr>
          <w:color w:val="66CC00"/>
        </w:rPr>
        <w:t xml:space="preserve">plateau </w:t>
      </w:r>
      <w:r>
        <w:rPr>
          <w:color w:val="000000"/>
        </w:rPr>
        <w:t xml:space="preserve">is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transformation </w:t>
      </w:r>
      <w:r>
        <w:rPr>
          <w:color w:val="0000FF"/>
        </w:rPr>
        <w:t xml:space="preserve">between </w:t>
      </w:r>
      <w:r>
        <w:rPr>
          <w:color w:val="0000FF"/>
        </w:rPr>
        <w:t xml:space="preserve">O3 </w:t>
      </w:r>
      <w:r>
        <w:rPr>
          <w:color w:val="0000FF"/>
        </w:rPr>
        <w:t xml:space="preserve">and </w:t>
      </w:r>
      <w:r>
        <w:rPr>
          <w:color w:val="0000FF"/>
        </w:rPr>
        <w:t xml:space="preserve">P3 </w:t>
      </w:r>
      <w:r>
        <w:rPr>
          <w:color w:val="0000FF"/>
        </w:rPr>
        <w:t xml:space="preserve">phases </w:t>
      </w:r>
      <w:r>
        <w:rPr>
          <w:color w:val="000000"/>
        </w:rPr>
        <w:t xml:space="preserve">, </w:t>
      </w:r>
      <w:r>
        <w:rPr>
          <w:color w:val="000000"/>
        </w:rPr>
        <w:t xml:space="preserve">while </w:t>
      </w:r>
      <w:r>
        <w:rPr>
          <w:color w:val="000000"/>
        </w:rPr>
        <w:t xml:space="preserve">the </w:t>
      </w:r>
      <w:r>
        <w:rPr>
          <w:color w:val="66CC00"/>
        </w:rPr>
        <w:t xml:space="preserve">sloping </w:t>
      </w:r>
      <w:r>
        <w:rPr>
          <w:color w:val="66CC00"/>
        </w:rPr>
        <w:t xml:space="preserve">profile </w:t>
      </w:r>
      <w:r>
        <w:rPr>
          <w:color w:val="66CC00"/>
        </w:rPr>
        <w:t xml:space="preserve">at </w:t>
      </w:r>
      <w:r>
        <w:rPr>
          <w:color w:val="66CC00"/>
        </w:rPr>
        <w:t xml:space="preserve">higher </w:t>
      </w:r>
      <w:r>
        <w:rPr>
          <w:color w:val="66CC00"/>
        </w:rPr>
        <w:t xml:space="preserve">voltage </w:t>
      </w:r>
      <w:r>
        <w:rPr>
          <w:color w:val="000000"/>
        </w:rPr>
        <w:t xml:space="preserve">must </w:t>
      </w:r>
      <w:r>
        <w:rPr>
          <w:color w:val="000000"/>
        </w:rPr>
        <w:t xml:space="preserve">be </w:t>
      </w:r>
      <w:r>
        <w:rPr>
          <w:color w:val="000000"/>
        </w:rPr>
        <w:t xml:space="preserve">resulted </w:t>
      </w:r>
      <w:r>
        <w:rPr>
          <w:color w:val="000000"/>
        </w:rPr>
        <w:t xml:space="preserve">from </w:t>
      </w:r>
      <w:r>
        <w:rPr>
          <w:color w:val="000000"/>
        </w:rPr>
        <w:t xml:space="preserve">a </w:t>
      </w:r>
      <w:r>
        <w:rPr>
          <w:color w:val="000000"/>
        </w:rPr>
        <w:t xml:space="preserve">solid-solution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with </w:t>
      </w:r>
      <w:r>
        <w:rPr>
          <w:color w:val="000000"/>
        </w:rPr>
        <w:t xml:space="preserve">P3-structure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Obviously </w:t>
      </w:r>
      <w:r>
        <w:rPr>
          <w:color w:val="000000"/>
        </w:rPr>
        <w:t xml:space="preserve">, </w:t>
      </w:r>
      <w:r>
        <w:rPr>
          <w:color w:val="000000"/>
        </w:rPr>
        <w:t xml:space="preserve">introducing </w:t>
      </w:r>
      <w:r>
        <w:rPr>
          <w:color w:val="000000"/>
        </w:rPr>
        <w:t xml:space="preserve">Fe </w:t>
      </w:r>
      <w:r>
        <w:rPr>
          <w:color w:val="000000"/>
        </w:rPr>
        <w:t xml:space="preserve">element </w:t>
      </w:r>
      <w:r>
        <w:rPr>
          <w:color w:val="000000"/>
        </w:rPr>
        <w:t xml:space="preserve">into </w:t>
      </w:r>
      <w:r>
        <w:rPr>
          <w:color w:val="000000"/>
        </w:rPr>
        <w:t xml:space="preserve">the </w:t>
      </w:r>
      <w:r>
        <w:rPr>
          <w:color w:val="000000"/>
        </w:rPr>
        <w:t xml:space="preserve">NaNi0.5Mn0.5O2 </w:t>
      </w:r>
      <w:r>
        <w:rPr>
          <w:color w:val="000000"/>
        </w:rPr>
        <w:t xml:space="preserve">lattice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Na-insertion </w:t>
      </w:r>
      <w:r>
        <w:rPr>
          <w:color w:val="000000"/>
        </w:rPr>
        <w:t xml:space="preserve">mechanism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suppressed </w:t>
      </w:r>
      <w:r>
        <w:rPr>
          <w:color w:val="0000FF"/>
        </w:rPr>
        <w:t xml:space="preserve">MO2 </w:t>
      </w:r>
      <w:r>
        <w:rPr>
          <w:color w:val="0000FF"/>
        </w:rPr>
        <w:t xml:space="preserve">gliding </w:t>
      </w:r>
      <w:r>
        <w:rPr>
          <w:color w:val="000000"/>
        </w:rPr>
        <w:t xml:space="preserve">and </w:t>
      </w:r>
      <w:r>
        <w:rPr>
          <w:color w:val="66CC00"/>
        </w:rPr>
        <w:t xml:space="preserve">phase </w:t>
      </w:r>
      <w:r>
        <w:rPr>
          <w:color w:val="66CC00"/>
        </w:rPr>
        <w:t xml:space="preserve">conversion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Fe </w:t>
      </w:r>
      <w:r>
        <w:rPr>
          <w:color w:val="000000"/>
        </w:rPr>
        <w:t xml:space="preserve">amount </w:t>
      </w:r>
      <w:r>
        <w:rPr>
          <w:color w:val="000000"/>
        </w:rPr>
        <w:t xml:space="preserve">was </w:t>
      </w:r>
      <w:r>
        <w:rPr>
          <w:color w:val="000000"/>
        </w:rPr>
        <w:t xml:space="preserve">further </w:t>
      </w:r>
      <w:r>
        <w:rPr>
          <w:color w:val="000000"/>
        </w:rPr>
        <w:t xml:space="preserve">increased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CCCC00"/>
        </w:rPr>
        <w:t xml:space="preserve">decrease </w:t>
      </w:r>
      <w:r>
        <w:rPr>
          <w:color w:val="CCCC00"/>
        </w:rPr>
        <w:t xml:space="preserve">in </w:t>
      </w:r>
      <w:r>
        <w:rPr>
          <w:color w:val="CCCC00"/>
        </w:rPr>
        <w:t xml:space="preserve">electrochemically </w:t>
      </w:r>
      <w:r>
        <w:rPr>
          <w:color w:val="CCCC00"/>
        </w:rPr>
        <w:t xml:space="preserve">active </w:t>
      </w:r>
      <w:r>
        <w:rPr>
          <w:color w:val="CCCC00"/>
        </w:rPr>
        <w:t xml:space="preserve">Ni </w:t>
      </w:r>
      <w:r>
        <w:rPr>
          <w:color w:val="CCCC00"/>
        </w:rPr>
        <w:t xml:space="preserve">content </w:t>
      </w:r>
      <w:r>
        <w:rPr>
          <w:color w:val="000000"/>
        </w:rPr>
        <w:t xml:space="preserve">led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66CC00"/>
        </w:rPr>
        <w:t xml:space="preserve">decreased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of </w:t>
      </w:r>
      <w:r>
        <w:rPr>
          <w:color w:val="66CC00"/>
        </w:rPr>
        <w:t xml:space="preserve">this </w:t>
      </w:r>
      <w:r>
        <w:rPr>
          <w:color w:val="66CC00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Because </w:t>
      </w:r>
      <w:r>
        <w:rPr>
          <w:color w:val="000000"/>
        </w:rPr>
        <w:t xml:space="preserve">pure </w:t>
      </w:r>
      <w:r>
        <w:rPr>
          <w:color w:val="FF3333"/>
        </w:rPr>
        <w:t xml:space="preserve">NaFeO2 </w:t>
      </w:r>
      <w:r>
        <w:rPr>
          <w:color w:val="000000"/>
        </w:rPr>
        <w:t xml:space="preserve">can </w:t>
      </w:r>
      <w:r>
        <w:rPr>
          <w:color w:val="000000"/>
        </w:rPr>
        <w:t xml:space="preserve">deliver </w:t>
      </w:r>
      <w:r>
        <w:rPr>
          <w:color w:val="000000"/>
        </w:rPr>
        <w:t xml:space="preserve">only </w:t>
      </w:r>
      <w:r>
        <w:rPr>
          <w:color w:val="000000"/>
        </w:rPr>
        <w:t xml:space="preserve">a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92 </w:t>
      </w:r>
      <w:r>
        <w:rPr>
          <w:color w:val="000000"/>
        </w:rPr>
        <w:t xml:space="preserve">mAh </w:t>
      </w:r>
      <w:r>
        <w:rPr>
          <w:color w:val="000000"/>
        </w:rPr>
        <w:t xml:space="preserve">g-1 </w:t>
      </w:r>
      <w:r>
        <w:rPr>
          <w:color w:val="000000"/>
        </w:rPr>
        <w:t xml:space="preserve">, </w:t>
      </w:r>
      <w:r>
        <w:rPr>
          <w:color w:val="000000"/>
        </w:rPr>
        <w:t xml:space="preserve">much </w:t>
      </w:r>
      <w:r>
        <w:rPr>
          <w:color w:val="000000"/>
        </w:rPr>
        <w:t xml:space="preserve">lower </w:t>
      </w:r>
      <w:r>
        <w:rPr>
          <w:color w:val="000000"/>
        </w:rPr>
        <w:t xml:space="preserve">than </w:t>
      </w:r>
      <w:r>
        <w:rPr>
          <w:color w:val="000000"/>
        </w:rPr>
        <w:t xml:space="preserve">NaNi0.5Mn0.5O2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Fe3+Fe4+ </w:t>
      </w:r>
      <w:r>
        <w:rPr>
          <w:color w:val="000000"/>
        </w:rPr>
        <w:t xml:space="preserve">couple </w:t>
      </w:r>
      <w:r>
        <w:rPr>
          <w:color w:val="000000"/>
        </w:rPr>
        <w:t xml:space="preserve">may </w:t>
      </w:r>
      <w:r>
        <w:rPr>
          <w:color w:val="000000"/>
        </w:rPr>
        <w:t xml:space="preserve">have </w:t>
      </w:r>
      <w:r>
        <w:rPr>
          <w:color w:val="66CC00"/>
        </w:rPr>
        <w:t xml:space="preserve">poorer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activity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Ni2+Ni3+ </w:t>
      </w:r>
      <w:r>
        <w:rPr>
          <w:color w:val="000000"/>
        </w:rPr>
        <w:t xml:space="preserve">couple </w:t>
      </w:r>
      <w:r>
        <w:rPr>
          <w:color w:val="000000"/>
        </w:rPr>
        <w:t xml:space="preserve">in </w:t>
      </w:r>
      <w:r>
        <w:rPr>
          <w:color w:val="000000"/>
        </w:rPr>
        <w:t xml:space="preserve">these </w:t>
      </w:r>
      <w:r>
        <w:rPr>
          <w:color w:val="000000"/>
        </w:rPr>
        <w:t xml:space="preserve">composite </w:t>
      </w:r>
      <w:r>
        <w:rPr>
          <w:color w:val="000000"/>
        </w:rPr>
        <w:t xml:space="preserve">oxide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NaFeO2 </w:t>
      </w:r>
      <w:r>
        <w:rPr>
          <w:color w:val="FF3333"/>
        </w:rPr>
        <w:t xml:space="preserve">electrode </w:t>
      </w:r>
      <w:r>
        <w:rPr>
          <w:color w:val="000000"/>
        </w:rPr>
        <w:t xml:space="preserve">exhibits </w:t>
      </w:r>
      <w:r>
        <w:rPr>
          <w:color w:val="000000"/>
        </w:rPr>
        <w:t xml:space="preserve">very </w:t>
      </w:r>
      <w:r>
        <w:rPr>
          <w:color w:val="66CC00"/>
        </w:rPr>
        <w:t xml:space="preserve">fast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degradation </w:t>
      </w:r>
      <w:r>
        <w:rPr>
          <w:color w:val="000000"/>
        </w:rPr>
        <w:t xml:space="preserve">from </w:t>
      </w:r>
      <w:r>
        <w:rPr>
          <w:color w:val="000000"/>
        </w:rPr>
        <w:t xml:space="preserve">92 </w:t>
      </w:r>
      <w:r>
        <w:rPr>
          <w:color w:val="000000"/>
        </w:rPr>
        <w:t xml:space="preserve">mAh </w:t>
      </w:r>
      <w:r>
        <w:rPr>
          <w:color w:val="000000"/>
        </w:rPr>
        <w:t xml:space="preserve">g-1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cycle </w:t>
      </w:r>
      <w:r>
        <w:rPr>
          <w:color w:val="000000"/>
        </w:rPr>
        <w:t xml:space="preserve">to </w:t>
      </w:r>
      <w:r>
        <w:rPr>
          <w:color w:val="000000"/>
        </w:rPr>
        <w:t xml:space="preserve">42 </w:t>
      </w:r>
      <w:r>
        <w:rPr>
          <w:color w:val="000000"/>
        </w:rPr>
        <w:t xml:space="preserve">mAh </w:t>
      </w:r>
      <w:r>
        <w:rPr>
          <w:color w:val="000000"/>
        </w:rPr>
        <w:t xml:space="preserve">g-1 </w:t>
      </w:r>
      <w:r>
        <w:rPr>
          <w:color w:val="000000"/>
        </w:rPr>
        <w:t xml:space="preserve">after </w:t>
      </w:r>
      <w:r>
        <w:rPr>
          <w:color w:val="000000"/>
        </w:rPr>
        <w:t xml:space="preserve">28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corresponding </w:t>
      </w:r>
      <w:r>
        <w:rPr>
          <w:color w:val="000000"/>
        </w:rPr>
        <w:t xml:space="preserve">to </w:t>
      </w:r>
      <w:r>
        <w:rPr>
          <w:color w:val="66CC00"/>
        </w:rPr>
        <w:t xml:space="preserve">only </w:t>
      </w:r>
      <w:r>
        <w:rPr>
          <w:color w:val="66CC00"/>
        </w:rPr>
        <w:t xml:space="preserve">46 </w:t>
      </w:r>
      <w:r>
        <w:rPr>
          <w:color w:val="66CC00"/>
        </w:rPr>
        <w:t xml:space="preserve">%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retention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66CC00"/>
        </w:rPr>
        <w:t xml:space="preserve">poor </w:t>
      </w:r>
      <w:r>
        <w:rPr>
          <w:color w:val="66CC00"/>
        </w:rPr>
        <w:t xml:space="preserve">cyclability </w:t>
      </w:r>
      <w:r>
        <w:rPr>
          <w:color w:val="000000"/>
        </w:rPr>
        <w:t xml:space="preserve">is </w:t>
      </w:r>
      <w:r>
        <w:rPr>
          <w:color w:val="000000"/>
        </w:rPr>
        <w:t xml:space="preserve">known </w:t>
      </w:r>
      <w:r>
        <w:rPr>
          <w:color w:val="000000"/>
        </w:rPr>
        <w:t xml:space="preserve">to </w:t>
      </w:r>
      <w:r>
        <w:rPr>
          <w:color w:val="000000"/>
        </w:rPr>
        <w:t xml:space="preserve">result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Fe4+ </w:t>
      </w:r>
      <w:r>
        <w:rPr>
          <w:color w:val="000000"/>
        </w:rPr>
        <w:t xml:space="preserve">migration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transition-metal </w:t>
      </w:r>
      <w:r>
        <w:rPr>
          <w:color w:val="000000"/>
        </w:rPr>
        <w:t xml:space="preserve">layer </w:t>
      </w:r>
      <w:r>
        <w:rPr>
          <w:color w:val="000000"/>
        </w:rPr>
        <w:t xml:space="preserve">to </w:t>
      </w:r>
      <w:r>
        <w:rPr>
          <w:color w:val="000000"/>
        </w:rPr>
        <w:t xml:space="preserve">sodium </w:t>
      </w:r>
      <w:r>
        <w:rPr>
          <w:color w:val="000000"/>
        </w:rPr>
        <w:t xml:space="preserve">layer </w:t>
      </w:r>
      <w:r>
        <w:rPr>
          <w:color w:val="000000"/>
        </w:rPr>
        <w:t xml:space="preserve">, </w:t>
      </w:r>
      <w:r>
        <w:rPr>
          <w:color w:val="000000"/>
        </w:rPr>
        <w:t xml:space="preserve">arising </w:t>
      </w:r>
      <w:r>
        <w:rPr>
          <w:color w:val="000000"/>
        </w:rPr>
        <w:t xml:space="preserve">from </w:t>
      </w:r>
      <w:r>
        <w:rPr>
          <w:color w:val="000000"/>
        </w:rPr>
        <w:t xml:space="preserve">FeO6 </w:t>
      </w:r>
      <w:r>
        <w:rPr>
          <w:color w:val="000000"/>
        </w:rPr>
        <w:t xml:space="preserve">octahedral </w:t>
      </w:r>
      <w:r>
        <w:rPr>
          <w:color w:val="000000"/>
        </w:rPr>
        <w:t xml:space="preserve">distortion </w:t>
      </w:r>
      <w:r>
        <w:rPr>
          <w:color w:val="000000"/>
        </w:rPr>
        <w:t xml:space="preserve">of </w:t>
      </w:r>
      <w:r>
        <w:rPr>
          <w:color w:val="000000"/>
        </w:rPr>
        <w:t xml:space="preserve">Jahn-Teller </w:t>
      </w:r>
      <w:r>
        <w:rPr>
          <w:color w:val="000000"/>
        </w:rPr>
        <w:t xml:space="preserve">effect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Additionally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high </w:t>
      </w:r>
      <w:r>
        <w:rPr>
          <w:color w:val="FF3333"/>
        </w:rPr>
        <w:t xml:space="preserve">Fe-substituted </w:t>
      </w:r>
      <w:r>
        <w:rPr>
          <w:color w:val="FF3333"/>
        </w:rPr>
        <w:t xml:space="preserve">samples </w:t>
      </w:r>
      <w:r>
        <w:rPr>
          <w:color w:val="000000"/>
        </w:rPr>
        <w:t xml:space="preserve">also </w:t>
      </w:r>
      <w:r>
        <w:rPr>
          <w:color w:val="000000"/>
        </w:rPr>
        <w:t xml:space="preserve">show </w:t>
      </w:r>
      <w:r>
        <w:rPr>
          <w:color w:val="66CC00"/>
        </w:rPr>
        <w:t xml:space="preserve">lower </w:t>
      </w:r>
      <w:r>
        <w:rPr>
          <w:color w:val="66CC00"/>
        </w:rPr>
        <w:t xml:space="preserve">reversible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poorer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activity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Fe3+Fe4+ </w:t>
      </w:r>
      <w:r>
        <w:rPr>
          <w:color w:val="66CC00"/>
        </w:rPr>
        <w:t xml:space="preserve">couple </w:t>
      </w:r>
      <w:r>
        <w:rPr>
          <w:color w:val="000000"/>
        </w:rPr>
        <w:t xml:space="preserve">as </w:t>
      </w:r>
      <w:r>
        <w:rPr>
          <w:color w:val="000000"/>
        </w:rPr>
        <w:t xml:space="preserve">discussed </w:t>
      </w:r>
      <w:r>
        <w:rPr>
          <w:color w:val="000000"/>
        </w:rPr>
        <w:t xml:space="preserve">above </w:t>
      </w:r>
      <w:r>
        <w:rPr>
          <w:color w:val="000000"/>
        </w:rPr>
        <w:t xml:space="preserve">and </w:t>
      </w:r>
      <w:r>
        <w:rPr>
          <w:color w:val="000000"/>
        </w:rPr>
        <w:t xml:space="preserve">in </w:t>
      </w:r>
      <w:r>
        <w:rPr>
          <w:color w:val="000000"/>
        </w:rPr>
        <w:t xml:space="preserve">previous </w:t>
      </w:r>
      <w:r>
        <w:rPr>
          <w:color w:val="000000"/>
        </w:rPr>
        <w:t xml:space="preserve">work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these </w:t>
      </w:r>
      <w:r>
        <w:rPr>
          <w:color w:val="000000"/>
        </w:rPr>
        <w:t xml:space="preserve">two </w:t>
      </w:r>
      <w:r>
        <w:rPr>
          <w:color w:val="000000"/>
        </w:rPr>
        <w:t xml:space="preserve">electrodes </w:t>
      </w:r>
      <w:r>
        <w:rPr>
          <w:color w:val="000000"/>
        </w:rPr>
        <w:t xml:space="preserve">show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CV </w:t>
      </w:r>
      <w:r>
        <w:rPr>
          <w:color w:val="000000"/>
        </w:rPr>
        <w:t xml:space="preserve">feature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high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region </w:t>
      </w:r>
      <w:r>
        <w:rPr>
          <w:color w:val="000000"/>
        </w:rPr>
        <w:t xml:space="preserve">: </w:t>
      </w:r>
      <w:r>
        <w:rPr>
          <w:color w:val="000000"/>
        </w:rPr>
        <w:t xml:space="preserve">the </w:t>
      </w:r>
      <w:r>
        <w:rPr>
          <w:color w:val="66CC00"/>
        </w:rPr>
        <w:t xml:space="preserve">oxidation </w:t>
      </w:r>
      <w:r>
        <w:rPr>
          <w:color w:val="66CC00"/>
        </w:rPr>
        <w:t xml:space="preserve">peak </w:t>
      </w:r>
      <w:r>
        <w:rPr>
          <w:color w:val="66CC00"/>
        </w:rPr>
        <w:t xml:space="preserve">of </w:t>
      </w:r>
      <w:r>
        <w:rPr>
          <w:color w:val="66CC00"/>
        </w:rPr>
        <w:t xml:space="preserve">NaNi0.5Mn0.5O2 </w:t>
      </w:r>
      <w:r>
        <w:rPr>
          <w:color w:val="66CC00"/>
        </w:rPr>
        <w:t xml:space="preserve">electrode </w:t>
      </w:r>
      <w:r>
        <w:rPr>
          <w:color w:val="000000"/>
        </w:rPr>
        <w:t xml:space="preserve">at </w:t>
      </w:r>
      <w:r>
        <w:rPr>
          <w:color w:val="000000"/>
        </w:rPr>
        <w:t xml:space="preserve">4.1 </w:t>
      </w:r>
      <w:r>
        <w:rPr>
          <w:color w:val="000000"/>
        </w:rPr>
        <w:t xml:space="preserve">V </w:t>
      </w:r>
      <w:r>
        <w:rPr>
          <w:color w:val="000000"/>
        </w:rPr>
        <w:t xml:space="preserve">is </w:t>
      </w:r>
      <w:r>
        <w:rPr>
          <w:color w:val="000000"/>
        </w:rPr>
        <w:t xml:space="preserve">much </w:t>
      </w:r>
      <w:r>
        <w:rPr>
          <w:color w:val="000000"/>
        </w:rPr>
        <w:t xml:space="preserve">stronger </w:t>
      </w:r>
      <w:r>
        <w:rPr>
          <w:color w:val="000000"/>
        </w:rPr>
        <w:t xml:space="preserve">than </w:t>
      </w:r>
      <w:r>
        <w:rPr>
          <w:color w:val="000000"/>
        </w:rPr>
        <w:t xml:space="preserve">its </w:t>
      </w:r>
      <w:r>
        <w:rPr>
          <w:color w:val="000000"/>
        </w:rPr>
        <w:t xml:space="preserve">reduction </w:t>
      </w:r>
      <w:r>
        <w:rPr>
          <w:color w:val="000000"/>
        </w:rPr>
        <w:t xml:space="preserve">peak </w:t>
      </w:r>
      <w:r>
        <w:rPr>
          <w:color w:val="000000"/>
        </w:rPr>
        <w:t xml:space="preserve">at </w:t>
      </w:r>
      <w:r>
        <w:rPr>
          <w:color w:val="000000"/>
        </w:rPr>
        <w:t xml:space="preserve">3.86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peak </w:t>
      </w:r>
      <w:r>
        <w:rPr>
          <w:color w:val="000000"/>
        </w:rPr>
        <w:t xml:space="preserve">intensity </w:t>
      </w:r>
      <w:r>
        <w:rPr>
          <w:color w:val="000000"/>
        </w:rPr>
        <w:t xml:space="preserve">fades </w:t>
      </w:r>
      <w:r>
        <w:rPr>
          <w:color w:val="000000"/>
        </w:rPr>
        <w:t xml:space="preserve">quickly </w:t>
      </w:r>
      <w:r>
        <w:rPr>
          <w:color w:val="000000"/>
        </w:rPr>
        <w:t xml:space="preserve">with </w:t>
      </w:r>
      <w:r>
        <w:rPr>
          <w:color w:val="000000"/>
        </w:rPr>
        <w:t xml:space="preserve">subsequent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an </w:t>
      </w:r>
      <w:r>
        <w:rPr>
          <w:color w:val="CCCC00"/>
        </w:rPr>
        <w:t xml:space="preserve">irreversible </w:t>
      </w:r>
      <w:r>
        <w:rPr>
          <w:color w:val="CCCC00"/>
        </w:rPr>
        <w:t xml:space="preserve">electrochemical </w:t>
      </w:r>
      <w:r>
        <w:rPr>
          <w:color w:val="CCCC00"/>
        </w:rPr>
        <w:t xml:space="preserve">reaction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reaction </w:t>
      </w:r>
      <w:r>
        <w:rPr>
          <w:color w:val="000000"/>
        </w:rPr>
        <w:t xml:space="preserve">has </w:t>
      </w:r>
      <w:r>
        <w:rPr>
          <w:color w:val="000000"/>
        </w:rPr>
        <w:t xml:space="preserve">been </w:t>
      </w:r>
      <w:r>
        <w:rPr>
          <w:color w:val="000000"/>
        </w:rPr>
        <w:t xml:space="preserve">speculated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co-insertion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solvent </w:t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charge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larger </w:t>
      </w:r>
      <w:r>
        <w:rPr>
          <w:color w:val="000000"/>
        </w:rPr>
        <w:t xml:space="preserve">interslab </w:t>
      </w:r>
      <w:r>
        <w:rPr>
          <w:color w:val="000000"/>
        </w:rPr>
        <w:t xml:space="preserve">distance </w:t>
      </w:r>
      <w:r>
        <w:rPr>
          <w:color w:val="000000"/>
        </w:rPr>
        <w:t xml:space="preserve">of </w:t>
      </w:r>
      <w:r>
        <w:rPr>
          <w:color w:val="000000"/>
        </w:rPr>
        <w:t xml:space="preserve">NaNi0.5Mn0.5O2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cycling </w:t>
      </w:r>
      <w:r>
        <w:rPr>
          <w:color w:val="66CC00"/>
        </w:rPr>
        <w:t xml:space="preserve">capacities </w:t>
      </w:r>
      <w:r>
        <w:rPr>
          <w:color w:val="000000"/>
        </w:rPr>
        <w:t xml:space="preserve">decrease </w:t>
      </w:r>
      <w:r>
        <w:rPr>
          <w:color w:val="000000"/>
        </w:rPr>
        <w:t xml:space="preserve">gradually </w:t>
      </w:r>
      <w:r>
        <w:rPr>
          <w:color w:val="000000"/>
        </w:rPr>
        <w:t xml:space="preserve">down </w:t>
      </w:r>
      <w:r>
        <w:rPr>
          <w:color w:val="000000"/>
        </w:rPr>
        <w:t xml:space="preserve">to </w:t>
      </w:r>
      <w:r>
        <w:rPr>
          <w:color w:val="000000"/>
        </w:rPr>
        <w:t xml:space="preserve">144 </w:t>
      </w:r>
      <w:r>
        <w:rPr>
          <w:color w:val="000000"/>
        </w:rPr>
        <w:t xml:space="preserve">mAh </w:t>
      </w:r>
      <w:r>
        <w:rPr>
          <w:color w:val="000000"/>
        </w:rPr>
        <w:t xml:space="preserve">g-1 </w:t>
      </w:r>
      <w:r>
        <w:rPr>
          <w:color w:val="000000"/>
        </w:rPr>
        <w:t xml:space="preserve">after </w:t>
      </w:r>
      <w:r>
        <w:rPr>
          <w:color w:val="000000"/>
        </w:rPr>
        <w:t xml:space="preserve">20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corresponding </w:t>
      </w:r>
      <w:r>
        <w:rPr>
          <w:color w:val="000000"/>
        </w:rPr>
        <w:t xml:space="preserve">to </w:t>
      </w:r>
      <w:r>
        <w:rPr>
          <w:color w:val="66CC00"/>
        </w:rPr>
        <w:t xml:space="preserve">78 </w:t>
      </w:r>
      <w:r>
        <w:rPr>
          <w:color w:val="66CC00"/>
        </w:rPr>
        <w:t xml:space="preserve">%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retention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decay </w:t>
      </w:r>
      <w:r>
        <w:rPr>
          <w:color w:val="000000"/>
        </w:rPr>
        <w:t xml:space="preserve">occurs </w:t>
      </w:r>
      <w:r>
        <w:rPr>
          <w:color w:val="000000"/>
        </w:rPr>
        <w:t xml:space="preserve">mainly </w:t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voltage </w:t>
      </w:r>
      <w:r>
        <w:rPr>
          <w:color w:val="000000"/>
        </w:rPr>
        <w:t xml:space="preserve">region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an </w:t>
      </w:r>
      <w:r>
        <w:rPr>
          <w:color w:val="0000FF"/>
        </w:rPr>
        <w:t xml:space="preserve">unstable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transformation </w:t>
      </w:r>
      <w:r>
        <w:rPr>
          <w:color w:val="0000FF"/>
        </w:rPr>
        <w:t xml:space="preserve">at </w:t>
      </w:r>
      <w:r>
        <w:rPr>
          <w:color w:val="0000FF"/>
        </w:rPr>
        <w:t xml:space="preserve">high </w:t>
      </w:r>
      <w:r>
        <w:rPr>
          <w:color w:val="0000FF"/>
        </w:rPr>
        <w:t xml:space="preserve">voltage </w:t>
      </w:r>
      <w:r>
        <w:rPr>
          <w:color w:val="0000FF"/>
        </w:rPr>
        <w:t xml:space="preserve">charge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For </w:t>
      </w:r>
      <w:r>
        <w:rPr>
          <w:color w:val="000000"/>
        </w:rPr>
        <w:t xml:space="preserve">comparison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NaFe0.2Mn0.4Ni0.4O2 </w:t>
      </w:r>
      <w:r>
        <w:rPr>
          <w:color w:val="000000"/>
        </w:rPr>
        <w:t xml:space="preserve">exhibits </w:t>
      </w:r>
      <w:r>
        <w:rPr>
          <w:color w:val="66CC00"/>
        </w:rPr>
        <w:t xml:space="preserve">better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retention </w:t>
      </w:r>
      <w:r>
        <w:rPr>
          <w:color w:val="000000"/>
        </w:rPr>
        <w:t xml:space="preserve">( </w:t>
      </w:r>
      <w:r>
        <w:rPr>
          <w:color w:val="000000"/>
        </w:rPr>
        <w:t xml:space="preserve">87 </w:t>
      </w:r>
      <w:r>
        <w:rPr>
          <w:color w:val="000000"/>
        </w:rPr>
        <w:t xml:space="preserve">% </w:t>
      </w:r>
      <w:r>
        <w:rPr>
          <w:color w:val="000000"/>
        </w:rPr>
        <w:t xml:space="preserve">) </w:t>
      </w:r>
      <w:r>
        <w:rPr>
          <w:color w:val="000000"/>
        </w:rPr>
        <w:t xml:space="preserve">over </w:t>
      </w:r>
      <w:r>
        <w:rPr>
          <w:color w:val="000000"/>
        </w:rPr>
        <w:t xml:space="preserve">20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though </w:t>
      </w:r>
      <w:r>
        <w:rPr>
          <w:color w:val="000000"/>
        </w:rPr>
        <w:t xml:space="preserve">its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( </w:t>
      </w:r>
      <w:r>
        <w:rPr>
          <w:color w:val="000000"/>
        </w:rPr>
        <w:t xml:space="preserve">165 </w:t>
      </w:r>
      <w:r>
        <w:rPr>
          <w:color w:val="000000"/>
        </w:rPr>
        <w:t xml:space="preserve">mAh </w:t>
      </w:r>
      <w:r>
        <w:rPr>
          <w:color w:val="000000"/>
        </w:rPr>
        <w:t xml:space="preserve">g-1 </w:t>
      </w:r>
      <w:r>
        <w:rPr>
          <w:color w:val="000000"/>
        </w:rPr>
        <w:t xml:space="preserve">) </w:t>
      </w:r>
      <w:r>
        <w:rPr>
          <w:color w:val="000000"/>
        </w:rPr>
        <w:t xml:space="preserve">is </w:t>
      </w:r>
      <w:r>
        <w:rPr>
          <w:color w:val="000000"/>
        </w:rPr>
        <w:t xml:space="preserve">slightly </w:t>
      </w:r>
      <w:r>
        <w:rPr>
          <w:color w:val="000000"/>
        </w:rPr>
        <w:t xml:space="preserve">lower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Besides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areas </w:t>
      </w:r>
      <w:r>
        <w:rPr>
          <w:color w:val="000000"/>
        </w:rPr>
        <w:t xml:space="preserve">of </w:t>
      </w:r>
      <w:r>
        <w:rPr>
          <w:color w:val="000000"/>
        </w:rPr>
        <w:t xml:space="preserve">redox </w:t>
      </w:r>
      <w:r>
        <w:rPr>
          <w:color w:val="000000"/>
        </w:rPr>
        <w:t xml:space="preserve">couples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above </w:t>
      </w:r>
      <w:r>
        <w:rPr>
          <w:color w:val="000000"/>
        </w:rPr>
        <w:t xml:space="preserve">4.0 </w:t>
      </w:r>
      <w:r>
        <w:rPr>
          <w:color w:val="000000"/>
        </w:rPr>
        <w:t xml:space="preserve">V </w:t>
      </w:r>
      <w:r>
        <w:rPr>
          <w:color w:val="000000"/>
        </w:rPr>
        <w:t xml:space="preserve">for </w:t>
      </w:r>
      <w:r>
        <w:rPr>
          <w:color w:val="000000"/>
        </w:rPr>
        <w:t xml:space="preserve">bare </w:t>
      </w:r>
      <w:r>
        <w:rPr>
          <w:color w:val="000000"/>
        </w:rPr>
        <w:t xml:space="preserve">P2-NaNMO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second </w:t>
      </w:r>
      <w:r>
        <w:rPr>
          <w:color w:val="000000"/>
        </w:rPr>
        <w:t xml:space="preserve">cycle </w:t>
      </w:r>
      <w:r>
        <w:rPr>
          <w:color w:val="000000"/>
        </w:rPr>
        <w:t xml:space="preserve">decrease </w:t>
      </w:r>
      <w:r>
        <w:rPr>
          <w:color w:val="000000"/>
        </w:rPr>
        <w:t xml:space="preserve">obviously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cycle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But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no </w:t>
      </w:r>
      <w:r>
        <w:rPr>
          <w:color w:val="000000"/>
        </w:rPr>
        <w:t xml:space="preserve">obvious </w:t>
      </w:r>
      <w:r>
        <w:rPr>
          <w:color w:val="000000"/>
        </w:rPr>
        <w:t xml:space="preserve">variation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areas </w:t>
      </w:r>
      <w:r>
        <w:rPr>
          <w:color w:val="000000"/>
        </w:rPr>
        <w:t xml:space="preserve">of </w:t>
      </w:r>
      <w:r>
        <w:rPr>
          <w:color w:val="000000"/>
        </w:rPr>
        <w:t xml:space="preserve">redox </w:t>
      </w:r>
      <w:r>
        <w:rPr>
          <w:color w:val="000000"/>
        </w:rPr>
        <w:t xml:space="preserve">couples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above </w:t>
      </w:r>
      <w:r>
        <w:rPr>
          <w:color w:val="000000"/>
        </w:rPr>
        <w:t xml:space="preserve">4.0 </w:t>
      </w:r>
      <w:r>
        <w:rPr>
          <w:color w:val="000000"/>
        </w:rPr>
        <w:t xml:space="preserve">V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gradient </w:t>
      </w:r>
      <w:r>
        <w:rPr>
          <w:color w:val="000000"/>
        </w:rPr>
        <w:t xml:space="preserve">Co3+ </w:t>
      </w:r>
      <w:r>
        <w:rPr>
          <w:color w:val="000000"/>
        </w:rPr>
        <w:t xml:space="preserve">substituted </w:t>
      </w:r>
      <w:r>
        <w:rPr>
          <w:color w:val="000000"/>
        </w:rPr>
        <w:t xml:space="preserve">P2-NaNMO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two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gradient </w:t>
      </w:r>
      <w:r>
        <w:rPr>
          <w:color w:val="000000"/>
        </w:rPr>
        <w:t xml:space="preserve">Co3+ </w:t>
      </w:r>
      <w:r>
        <w:rPr>
          <w:color w:val="000000"/>
        </w:rPr>
        <w:t xml:space="preserve">substituted </w:t>
      </w:r>
      <w:r>
        <w:rPr>
          <w:color w:val="000000"/>
        </w:rPr>
        <w:t xml:space="preserve">P2-NaNMO </w:t>
      </w:r>
      <w:r>
        <w:rPr>
          <w:color w:val="000000"/>
        </w:rPr>
        <w:t xml:space="preserve">, </w:t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CCCC00"/>
        </w:rPr>
        <w:t xml:space="preserve">substitution </w:t>
      </w:r>
      <w:r>
        <w:rPr>
          <w:color w:val="CCCC00"/>
        </w:rPr>
        <w:t xml:space="preserve">of </w:t>
      </w:r>
      <w:r>
        <w:rPr>
          <w:color w:val="CCCC00"/>
        </w:rPr>
        <w:t xml:space="preserve">Co3+ </w:t>
      </w:r>
      <w:r>
        <w:rPr>
          <w:color w:val="000000"/>
        </w:rPr>
        <w:t xml:space="preserve">, </w:t>
      </w:r>
      <w:r>
        <w:rPr>
          <w:color w:val="000000"/>
        </w:rPr>
        <w:t xml:space="preserve">reveals </w:t>
      </w:r>
      <w:r>
        <w:rPr>
          <w:color w:val="000000"/>
        </w:rPr>
        <w:t xml:space="preserve">a </w:t>
      </w:r>
      <w:r>
        <w:rPr>
          <w:color w:val="66CC00"/>
        </w:rPr>
        <w:t xml:space="preserve">reduced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platform </w:t>
      </w:r>
      <w:r>
        <w:rPr>
          <w:color w:val="66CC00"/>
        </w:rPr>
        <w:t xml:space="preserve">at </w:t>
      </w:r>
      <w:r>
        <w:rPr>
          <w:color w:val="66CC00"/>
        </w:rPr>
        <w:t xml:space="preserve">a </w:t>
      </w:r>
      <w:r>
        <w:rPr>
          <w:color w:val="66CC00"/>
        </w:rPr>
        <w:t xml:space="preserve">high </w:t>
      </w:r>
      <w:r>
        <w:rPr>
          <w:color w:val="66CC00"/>
        </w:rPr>
        <w:t xml:space="preserve">voltage </w:t>
      </w:r>
      <w:r>
        <w:rPr>
          <w:color w:val="66CC00"/>
        </w:rPr>
        <w:t xml:space="preserve">of </w:t>
      </w:r>
      <w:r>
        <w:rPr>
          <w:color w:val="66CC00"/>
        </w:rPr>
        <w:t xml:space="preserve">~4.2 </w:t>
      </w:r>
      <w:r>
        <w:rPr>
          <w:color w:val="66CC00"/>
        </w:rPr>
        <w:t xml:space="preserve">V </w:t>
      </w:r>
      <w:r>
        <w:rPr>
          <w:color w:val="000000"/>
        </w:rPr>
        <w:t xml:space="preserve">and </w:t>
      </w:r>
      <w:r>
        <w:rPr>
          <w:color w:val="000000"/>
        </w:rPr>
        <w:t xml:space="preserve">a </w:t>
      </w:r>
      <w:r>
        <w:rPr>
          <w:color w:val="66CC00"/>
        </w:rPr>
        <w:t xml:space="preserve">long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curve </w:t>
      </w:r>
      <w:r>
        <w:rPr>
          <w:color w:val="66CC00"/>
        </w:rPr>
        <w:t xml:space="preserve">below </w:t>
      </w:r>
      <w:r>
        <w:rPr>
          <w:color w:val="66CC00"/>
        </w:rPr>
        <w:t xml:space="preserve">2.8 </w:t>
      </w:r>
      <w:r>
        <w:rPr>
          <w:color w:val="66CC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66CC00"/>
        </w:rPr>
        <w:t xml:space="preserve">reduced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voltage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Namely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bare </w:t>
      </w:r>
      <w:r>
        <w:rPr>
          <w:color w:val="FF3333"/>
        </w:rPr>
        <w:t xml:space="preserve">P2-NaNMO </w:t>
      </w:r>
      <w:r>
        <w:rPr>
          <w:color w:val="FF3333"/>
        </w:rPr>
        <w:t xml:space="preserve">electrode </w:t>
      </w:r>
      <w:r>
        <w:rPr>
          <w:color w:val="000000"/>
        </w:rPr>
        <w:t xml:space="preserve">only </w:t>
      </w:r>
      <w:r>
        <w:rPr>
          <w:color w:val="000000"/>
        </w:rPr>
        <w:t xml:space="preserve">maintains </w:t>
      </w:r>
      <w:r>
        <w:rPr>
          <w:color w:val="000000"/>
        </w:rPr>
        <w:t xml:space="preserve">a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73.8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with </w:t>
      </w:r>
      <w:r>
        <w:rPr>
          <w:color w:val="000000"/>
        </w:rPr>
        <w:t xml:space="preserve">an </w:t>
      </w:r>
      <w:r>
        <w:rPr>
          <w:color w:val="66CC00"/>
        </w:rPr>
        <w:t xml:space="preserve">inferior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retention </w:t>
      </w:r>
      <w:r>
        <w:rPr>
          <w:color w:val="000000"/>
        </w:rPr>
        <w:t xml:space="preserve">of </w:t>
      </w:r>
      <w:r>
        <w:rPr>
          <w:color w:val="000000"/>
        </w:rPr>
        <w:t xml:space="preserve">46.2 </w:t>
      </w:r>
      <w:r>
        <w:rPr>
          <w:color w:val="000000"/>
        </w:rPr>
        <w:t xml:space="preserve">% </w:t>
      </w:r>
      <w:r>
        <w:rPr>
          <w:color w:val="000000"/>
        </w:rPr>
        <w:t xml:space="preserve">after </w:t>
      </w:r>
      <w:r>
        <w:rPr>
          <w:color w:val="000000"/>
        </w:rPr>
        <w:t xml:space="preserve">100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at </w:t>
      </w:r>
      <w:r>
        <w:rPr>
          <w:color w:val="000000"/>
        </w:rPr>
        <w:t xml:space="preserve">0.1C </w:t>
      </w:r>
      <w:r>
        <w:rPr>
          <w:color w:val="000000"/>
        </w:rPr>
        <w:t xml:space="preserve">, </w:t>
      </w:r>
      <w:r>
        <w:rPr>
          <w:color w:val="000000"/>
        </w:rPr>
        <w:t xml:space="preserve">showing </w:t>
      </w:r>
      <w:r>
        <w:rPr>
          <w:color w:val="000000"/>
        </w:rPr>
        <w:t xml:space="preserve">a </w:t>
      </w:r>
      <w:r>
        <w:rPr>
          <w:color w:val="66CC00"/>
        </w:rPr>
        <w:t xml:space="preserve">rapid </w:t>
      </w:r>
      <w:r>
        <w:rPr>
          <w:color w:val="66CC00"/>
        </w:rPr>
        <w:t xml:space="preserve">decay </w:t>
      </w:r>
      <w:r>
        <w:rPr>
          <w:color w:val="66CC00"/>
        </w:rPr>
        <w:t xml:space="preserve">of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during </w:t>
      </w:r>
      <w:r>
        <w:rPr>
          <w:color w:val="66CC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Besides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bare </w:t>
      </w:r>
      <w:r>
        <w:rPr>
          <w:color w:val="FF3333"/>
        </w:rPr>
        <w:t xml:space="preserve">P2-NaNMO </w:t>
      </w:r>
      <w:r>
        <w:rPr>
          <w:color w:val="FF3333"/>
        </w:rPr>
        <w:t xml:space="preserve">electrode </w:t>
      </w:r>
      <w:r>
        <w:rPr>
          <w:color w:val="000000"/>
        </w:rPr>
        <w:t xml:space="preserve">exhibits </w:t>
      </w:r>
      <w:r>
        <w:rPr>
          <w:color w:val="000000"/>
        </w:rPr>
        <w:t xml:space="preserve">a </w:t>
      </w:r>
      <w:r>
        <w:rPr>
          <w:color w:val="000000"/>
        </w:rPr>
        <w:t xml:space="preserve">rapid </w:t>
      </w:r>
      <w:r>
        <w:rPr>
          <w:color w:val="000000"/>
        </w:rPr>
        <w:t xml:space="preserve">decline </w:t>
      </w:r>
      <w:r>
        <w:rPr>
          <w:color w:val="000000"/>
        </w:rPr>
        <w:t xml:space="preserve">of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at </w:t>
      </w:r>
      <w:r>
        <w:rPr>
          <w:color w:val="000000"/>
        </w:rPr>
        <w:t xml:space="preserve">a </w:t>
      </w:r>
      <w:r>
        <w:rPr>
          <w:color w:val="000000"/>
        </w:rPr>
        <w:t xml:space="preserve">high </w:t>
      </w:r>
      <w:r>
        <w:rPr>
          <w:color w:val="000000"/>
        </w:rPr>
        <w:t xml:space="preserve">voltage </w:t>
      </w:r>
      <w:r>
        <w:rPr>
          <w:color w:val="000000"/>
        </w:rPr>
        <w:t xml:space="preserve">of </w:t>
      </w:r>
      <w:r>
        <w:rPr>
          <w:color w:val="000000"/>
        </w:rPr>
        <w:t xml:space="preserve">above </w:t>
      </w:r>
      <w:r>
        <w:rPr>
          <w:color w:val="000000"/>
        </w:rPr>
        <w:t xml:space="preserve">4.0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unfavorable </w:t>
      </w:r>
      <w:r>
        <w:rPr>
          <w:color w:val="CCCC00"/>
        </w:rPr>
        <w:t xml:space="preserve">P2-O2 </w:t>
      </w:r>
      <w:r>
        <w:rPr>
          <w:color w:val="CCCC00"/>
        </w:rPr>
        <w:t xml:space="preserve">transition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But </w:t>
      </w:r>
      <w:r>
        <w:rPr>
          <w:color w:val="000000"/>
        </w:rPr>
        <w:t xml:space="preserve">the </w:t>
      </w:r>
      <w:r>
        <w:rPr>
          <w:color w:val="000000"/>
        </w:rPr>
        <w:t xml:space="preserve">bare </w:t>
      </w:r>
      <w:r>
        <w:rPr>
          <w:color w:val="000000"/>
        </w:rPr>
        <w:t xml:space="preserve">P2-NaNMO </w:t>
      </w:r>
      <w:r>
        <w:rPr>
          <w:color w:val="000000"/>
        </w:rPr>
        <w:t xml:space="preserve">exhibits </w:t>
      </w:r>
      <w:r>
        <w:rPr>
          <w:color w:val="000000"/>
        </w:rPr>
        <w:t xml:space="preserve">a </w:t>
      </w:r>
      <w:r>
        <w:rPr>
          <w:color w:val="66CC00"/>
        </w:rPr>
        <w:t xml:space="preserve">fast </w:t>
      </w:r>
      <w:r>
        <w:rPr>
          <w:color w:val="66CC00"/>
        </w:rPr>
        <w:t xml:space="preserve">decline </w:t>
      </w:r>
      <w:r>
        <w:rPr>
          <w:color w:val="66CC00"/>
        </w:rPr>
        <w:t xml:space="preserve">of </w:t>
      </w:r>
      <w:r>
        <w:rPr>
          <w:color w:val="66CC00"/>
        </w:rPr>
        <w:t xml:space="preserve">average </w:t>
      </w:r>
      <w:r>
        <w:rPr>
          <w:color w:val="66CC00"/>
        </w:rPr>
        <w:t xml:space="preserve">voltage </w:t>
      </w:r>
      <w:r>
        <w:rPr>
          <w:color w:val="000000"/>
        </w:rPr>
        <w:t xml:space="preserve">, </w:t>
      </w:r>
      <w:r>
        <w:rPr>
          <w:color w:val="000000"/>
        </w:rPr>
        <w:t xml:space="preserve">maintaining </w:t>
      </w:r>
      <w:r>
        <w:rPr>
          <w:color w:val="000000"/>
        </w:rPr>
        <w:t xml:space="preserve">a </w:t>
      </w:r>
      <w:r>
        <w:rPr>
          <w:color w:val="000000"/>
        </w:rPr>
        <w:t xml:space="preserve">low </w:t>
      </w:r>
      <w:r>
        <w:rPr>
          <w:color w:val="000000"/>
        </w:rPr>
        <w:t xml:space="preserve">voltage </w:t>
      </w:r>
      <w:r>
        <w:rPr>
          <w:color w:val="000000"/>
        </w:rPr>
        <w:t xml:space="preserve">of </w:t>
      </w:r>
      <w:r>
        <w:rPr>
          <w:color w:val="000000"/>
        </w:rPr>
        <w:t xml:space="preserve">only </w:t>
      </w:r>
      <w:r>
        <w:rPr>
          <w:color w:val="000000"/>
        </w:rPr>
        <w:t xml:space="preserve">3.2 </w:t>
      </w:r>
      <w:r>
        <w:rPr>
          <w:color w:val="000000"/>
        </w:rPr>
        <w:t xml:space="preserve">V </w:t>
      </w:r>
      <w:r>
        <w:rPr>
          <w:color w:val="000000"/>
        </w:rPr>
        <w:t xml:space="preserve">after </w:t>
      </w:r>
      <w:r>
        <w:rPr>
          <w:color w:val="000000"/>
        </w:rPr>
        <w:t xml:space="preserve">100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Thus </w:t>
      </w:r>
      <w:r>
        <w:rPr>
          <w:color w:val="000000"/>
        </w:rPr>
        <w:t xml:space="preserve">the </w:t>
      </w:r>
      <w:r>
        <w:rPr>
          <w:color w:val="000000"/>
        </w:rPr>
        <w:t xml:space="preserve">bare </w:t>
      </w:r>
      <w:r>
        <w:rPr>
          <w:color w:val="000000"/>
        </w:rPr>
        <w:t xml:space="preserve">P2-NaNMO </w:t>
      </w:r>
      <w:r>
        <w:rPr>
          <w:color w:val="000000"/>
        </w:rPr>
        <w:t xml:space="preserve">presents </w:t>
      </w:r>
      <w:r>
        <w:rPr>
          <w:color w:val="000000"/>
        </w:rPr>
        <w:t xml:space="preserve">a </w:t>
      </w:r>
      <w:r>
        <w:rPr>
          <w:color w:val="66CC00"/>
        </w:rPr>
        <w:t xml:space="preserve">poor </w:t>
      </w:r>
      <w:r>
        <w:rPr>
          <w:color w:val="66CC00"/>
        </w:rPr>
        <w:t xml:space="preserve">stability </w:t>
      </w:r>
      <w:r>
        <w:rPr>
          <w:color w:val="66CC00"/>
        </w:rPr>
        <w:t xml:space="preserve">of </w:t>
      </w:r>
      <w:r>
        <w:rPr>
          <w:color w:val="66CC00"/>
        </w:rPr>
        <w:t xml:space="preserve">energy </w:t>
      </w:r>
      <w:r>
        <w:rPr>
          <w:color w:val="66CC00"/>
        </w:rPr>
        <w:t xml:space="preserve">density </w:t>
      </w:r>
      <w:r>
        <w:rPr>
          <w:color w:val="000000"/>
        </w:rPr>
        <w:t xml:space="preserve">, </w:t>
      </w:r>
      <w:r>
        <w:rPr>
          <w:color w:val="000000"/>
        </w:rPr>
        <w:t xml:space="preserve">only </w:t>
      </w:r>
      <w:r>
        <w:rPr>
          <w:color w:val="000000"/>
        </w:rPr>
        <w:t xml:space="preserve">40.1 </w:t>
      </w:r>
      <w:r>
        <w:rPr>
          <w:color w:val="000000"/>
        </w:rPr>
        <w:t xml:space="preserve">% </w:t>
      </w:r>
      <w:r>
        <w:rPr>
          <w:color w:val="000000"/>
        </w:rPr>
        <w:t xml:space="preserve">retention </w:t>
      </w:r>
      <w:r>
        <w:rPr>
          <w:color w:val="000000"/>
        </w:rPr>
        <w:t xml:space="preserve">after </w:t>
      </w:r>
      <w:r>
        <w:rPr>
          <w:color w:val="000000"/>
        </w:rPr>
        <w:t xml:space="preserve">100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continuous </w:t>
      </w:r>
      <w:r>
        <w:rPr>
          <w:color w:val="000000"/>
        </w:rPr>
        <w:t xml:space="preserve">charge/discharge </w:t>
      </w:r>
      <w:r>
        <w:rPr>
          <w:color w:val="000000"/>
        </w:rPr>
        <w:t xml:space="preserve">curves </w:t>
      </w:r>
      <w:r>
        <w:rPr>
          <w:color w:val="000000"/>
        </w:rPr>
        <w:t xml:space="preserve">from </w:t>
      </w:r>
      <w:r>
        <w:rPr>
          <w:color w:val="000000"/>
        </w:rPr>
        <w:t xml:space="preserve">0.1C </w:t>
      </w:r>
      <w:r>
        <w:rPr>
          <w:color w:val="000000"/>
        </w:rPr>
        <w:t xml:space="preserve">to </w:t>
      </w:r>
      <w:r>
        <w:rPr>
          <w:color w:val="000000"/>
        </w:rPr>
        <w:t xml:space="preserve">10C </w:t>
      </w:r>
      <w:r>
        <w:rPr>
          <w:color w:val="000000"/>
        </w:rPr>
        <w:t xml:space="preserve">are </w:t>
      </w:r>
      <w:r>
        <w:rPr>
          <w:color w:val="000000"/>
        </w:rPr>
        <w:t xml:space="preserve">exhibited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4 </w:t>
      </w:r>
      <w:r>
        <w:rPr>
          <w:color w:val="000000"/>
        </w:rPr>
        <w:t xml:space="preserve">( </w:t>
      </w:r>
      <w:r>
        <w:rPr>
          <w:color w:val="000000"/>
        </w:rPr>
        <w:t xml:space="preserve">c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( </w:t>
      </w:r>
      <w:r>
        <w:rPr>
          <w:color w:val="000000"/>
        </w:rPr>
        <w:t xml:space="preserve">d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wherein </w:t>
      </w:r>
      <w:r>
        <w:rPr>
          <w:color w:val="000000"/>
        </w:rPr>
        <w:t xml:space="preserve">the </w:t>
      </w:r>
      <w:r>
        <w:rPr>
          <w:color w:val="000000"/>
        </w:rPr>
        <w:t xml:space="preserve">bare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shows </w:t>
      </w:r>
      <w:r>
        <w:rPr>
          <w:color w:val="66CC00"/>
        </w:rPr>
        <w:t xml:space="preserve">severe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polarization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rates </w:t>
      </w:r>
      <w:r>
        <w:rPr>
          <w:color w:val="000000"/>
        </w:rPr>
        <w:t xml:space="preserve">above </w:t>
      </w:r>
      <w:r>
        <w:rPr>
          <w:color w:val="000000"/>
        </w:rPr>
        <w:t xml:space="preserve">5C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Obviously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gradient </w:t>
      </w:r>
      <w:r>
        <w:rPr>
          <w:color w:val="FF3333"/>
        </w:rPr>
        <w:t xml:space="preserve">Co3+ </w:t>
      </w:r>
      <w:r>
        <w:rPr>
          <w:color w:val="FF3333"/>
        </w:rPr>
        <w:t xml:space="preserve">substituted </w:t>
      </w:r>
      <w:r>
        <w:rPr>
          <w:color w:val="FF3333"/>
        </w:rPr>
        <w:t xml:space="preserve">P2-NaNMO </w:t>
      </w:r>
      <w:r>
        <w:rPr>
          <w:color w:val="FF3333"/>
        </w:rPr>
        <w:t xml:space="preserve">electrode </w:t>
      </w:r>
      <w:r>
        <w:rPr>
          <w:color w:val="000000"/>
        </w:rPr>
        <w:t xml:space="preserve">has </w:t>
      </w:r>
      <w:r>
        <w:rPr>
          <w:color w:val="0000FF"/>
        </w:rPr>
        <w:t xml:space="preserve">reduced </w:t>
      </w:r>
      <w:r>
        <w:rPr>
          <w:color w:val="0000FF"/>
        </w:rPr>
        <w:t xml:space="preserve">Rct </w:t>
      </w:r>
      <w:r>
        <w:rPr>
          <w:color w:val="000000"/>
        </w:rPr>
        <w:t xml:space="preserve">and </w:t>
      </w:r>
      <w:r>
        <w:rPr>
          <w:color w:val="000000"/>
        </w:rPr>
        <w:t xml:space="preserve">Wo </w:t>
      </w:r>
      <w:r>
        <w:rPr>
          <w:color w:val="000000"/>
        </w:rPr>
        <w:t xml:space="preserve">values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those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bare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whole </w:t>
      </w:r>
      <w:r>
        <w:rPr>
          <w:color w:val="000000"/>
        </w:rPr>
        <w:t xml:space="preserve">charge/discharge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in </w:t>
      </w:r>
      <w:r>
        <w:rPr>
          <w:color w:val="000000"/>
        </w:rPr>
        <w:t xml:space="preserve">Table </w:t>
      </w:r>
      <w:r>
        <w:rPr>
          <w:color w:val="000000"/>
        </w:rPr>
        <w:t xml:space="preserve">1 </w:t>
      </w:r>
      <w:r>
        <w:rPr>
          <w:color w:val="000000"/>
        </w:rPr>
        <w:t xml:space="preserve">, </w:t>
      </w:r>
      <w:r>
        <w:rPr>
          <w:color w:val="000000"/>
        </w:rPr>
        <w:t xml:space="preserve">suggesting </w:t>
      </w:r>
      <w:r>
        <w:rPr>
          <w:color w:val="CCCC00"/>
        </w:rPr>
        <w:t xml:space="preserve">lower </w:t>
      </w:r>
      <w:r>
        <w:rPr>
          <w:color w:val="CCCC00"/>
        </w:rPr>
        <w:t xml:space="preserve">charge </w:t>
      </w:r>
      <w:r>
        <w:rPr>
          <w:color w:val="CCCC00"/>
        </w:rPr>
        <w:t xml:space="preserve">transfer </w:t>
      </w:r>
      <w:r>
        <w:rPr>
          <w:color w:val="CCCC00"/>
        </w:rPr>
        <w:t xml:space="preserve">resistance </w:t>
      </w:r>
      <w:r>
        <w:rPr>
          <w:color w:val="000000"/>
        </w:rPr>
        <w:t xml:space="preserve">and </w:t>
      </w:r>
      <w:r>
        <w:rPr>
          <w:color w:val="000000"/>
        </w:rPr>
        <w:t xml:space="preserve">Na+ </w:t>
      </w:r>
      <w:r>
        <w:rPr>
          <w:color w:val="000000"/>
        </w:rPr>
        <w:t xml:space="preserve">diffusion </w:t>
      </w:r>
      <w:r>
        <w:rPr>
          <w:color w:val="000000"/>
        </w:rPr>
        <w:t xml:space="preserve">impedance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Notably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high-voltage </w:t>
      </w:r>
      <w:r>
        <w:rPr>
          <w:color w:val="66CC00"/>
        </w:rPr>
        <w:t xml:space="preserve">region </w:t>
      </w:r>
      <w:r>
        <w:rPr>
          <w:color w:val="66CC00"/>
        </w:rPr>
        <w:t xml:space="preserve">above </w:t>
      </w:r>
      <w:r>
        <w:rPr>
          <w:color w:val="66CC00"/>
        </w:rPr>
        <w:t xml:space="preserve">4 </w:t>
      </w:r>
      <w:r>
        <w:rPr>
          <w:color w:val="66CC00"/>
        </w:rPr>
        <w:t xml:space="preserve">V </w:t>
      </w:r>
      <w:r>
        <w:rPr>
          <w:color w:val="000000"/>
        </w:rPr>
        <w:t xml:space="preserve">was </w:t>
      </w:r>
      <w:r>
        <w:rPr>
          <w:color w:val="000000"/>
        </w:rPr>
        <w:t xml:space="preserve">largely </w:t>
      </w:r>
      <w:r>
        <w:rPr>
          <w:color w:val="000000"/>
        </w:rPr>
        <w:t xml:space="preserve">retained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coated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, </w:t>
      </w:r>
      <w:r>
        <w:rPr>
          <w:color w:val="000000"/>
        </w:rPr>
        <w:t xml:space="preserve">whereas </w:t>
      </w:r>
      <w:r>
        <w:rPr>
          <w:color w:val="000000"/>
        </w:rPr>
        <w:t xml:space="preserve">the </w:t>
      </w:r>
      <w:r>
        <w:rPr>
          <w:color w:val="000000"/>
        </w:rPr>
        <w:t xml:space="preserve">bare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suffered </w:t>
      </w:r>
      <w:r>
        <w:rPr>
          <w:color w:val="000000"/>
        </w:rPr>
        <w:t xml:space="preserve">from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fade </w:t>
      </w:r>
      <w:r>
        <w:rPr>
          <w:color w:val="000000"/>
        </w:rPr>
        <w:t xml:space="preserve">, </w:t>
      </w:r>
      <w:r>
        <w:rPr>
          <w:color w:val="000000"/>
        </w:rPr>
        <w:t xml:space="preserve">not </w:t>
      </w:r>
      <w:r>
        <w:rPr>
          <w:color w:val="000000"/>
        </w:rPr>
        <w:t xml:space="preserve">only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high-voltage </w:t>
      </w:r>
      <w:r>
        <w:rPr>
          <w:color w:val="000000"/>
        </w:rPr>
        <w:t xml:space="preserve">region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also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low-voltage </w:t>
      </w:r>
      <w:r>
        <w:rPr>
          <w:color w:val="000000"/>
        </w:rPr>
        <w:t xml:space="preserve">region </w:t>
      </w:r>
      <w:r>
        <w:rPr>
          <w:color w:val="000000"/>
        </w:rPr>
        <w:t xml:space="preserve">below </w:t>
      </w:r>
      <w:r>
        <w:rPr>
          <w:color w:val="000000"/>
        </w:rPr>
        <w:t xml:space="preserve">2 </w:t>
      </w:r>
      <w:r>
        <w:rPr>
          <w:color w:val="000000"/>
        </w:rPr>
        <w:t xml:space="preserve">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CCCC00"/>
        </w:rPr>
        <w:t xml:space="preserve">Smaller </w:t>
      </w:r>
      <w:r>
        <w:rPr>
          <w:color w:val="CCCC00"/>
        </w:rPr>
        <w:t xml:space="preserve">charge </w:t>
      </w:r>
      <w:r>
        <w:rPr>
          <w:color w:val="CCCC00"/>
        </w:rPr>
        <w:t xml:space="preserve">transfer </w:t>
      </w:r>
      <w:r>
        <w:rPr>
          <w:color w:val="CCCC00"/>
        </w:rPr>
        <w:t xml:space="preserve">resistance </w:t>
      </w:r>
      <w:r>
        <w:rPr>
          <w:color w:val="000000"/>
        </w:rPr>
        <w:t xml:space="preserve">was </w:t>
      </w:r>
      <w:r>
        <w:rPr>
          <w:color w:val="000000"/>
        </w:rPr>
        <w:t xml:space="preserve">evident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NaPO3-coated </w:t>
      </w:r>
      <w:r>
        <w:rPr>
          <w:color w:val="000000"/>
        </w:rPr>
        <w:t xml:space="preserve">Na2/3 </w:t>
      </w:r>
      <w:r>
        <w:rPr>
          <w:color w:val="000000"/>
        </w:rPr>
        <w:t xml:space="preserve">[ </w:t>
      </w:r>
      <w:r>
        <w:rPr>
          <w:color w:val="000000"/>
        </w:rPr>
        <w:t xml:space="preserve">Ni1/3Mn2/3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, </w:t>
      </w:r>
      <w:r>
        <w:rPr>
          <w:color w:val="000000"/>
        </w:rPr>
        <w:t xml:space="preserve">even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fresh </w:t>
      </w:r>
      <w:r>
        <w:rPr>
          <w:color w:val="000000"/>
        </w:rPr>
        <w:t xml:space="preserve">cell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66CC00"/>
        </w:rPr>
        <w:t xml:space="preserve">less </w:t>
      </w:r>
      <w:r>
        <w:rPr>
          <w:color w:val="66CC00"/>
        </w:rPr>
        <w:t xml:space="preserve">impedance </w:t>
      </w:r>
      <w:r>
        <w:rPr>
          <w:color w:val="000000"/>
        </w:rPr>
        <w:t xml:space="preserve">was </w:t>
      </w:r>
      <w:r>
        <w:rPr>
          <w:color w:val="000000"/>
        </w:rPr>
        <w:t xml:space="preserve">generated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coated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in </w:t>
      </w:r>
      <w:r>
        <w:rPr>
          <w:color w:val="000000"/>
        </w:rPr>
        <w:t xml:space="preserve">comparison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bare </w:t>
      </w:r>
      <w:r>
        <w:rPr>
          <w:color w:val="000000"/>
        </w:rPr>
        <w:t xml:space="preserve">Na2/3 </w:t>
      </w:r>
      <w:r>
        <w:rPr>
          <w:color w:val="000000"/>
        </w:rPr>
        <w:t xml:space="preserve">[ </w:t>
      </w:r>
      <w:r>
        <w:rPr>
          <w:color w:val="000000"/>
        </w:rPr>
        <w:t xml:space="preserve">Ni1/3Mn2/3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implies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environment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interface </w:t>
      </w:r>
      <w:r>
        <w:rPr>
          <w:color w:val="000000"/>
        </w:rPr>
        <w:t xml:space="preserve">is </w:t>
      </w:r>
      <w:r>
        <w:rPr>
          <w:color w:val="000000"/>
        </w:rPr>
        <w:t xml:space="preserve">very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state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fresh </w:t>
      </w:r>
      <w:r>
        <w:rPr>
          <w:color w:val="000000"/>
        </w:rPr>
        <w:t xml:space="preserve">cell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respective </w:t>
      </w:r>
      <w:r>
        <w:rPr>
          <w:color w:val="000000"/>
        </w:rPr>
        <w:t xml:space="preserve">cells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FF"/>
        </w:rPr>
        <w:t xml:space="preserve">Gradual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deterioration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active </w:t>
      </w:r>
      <w:r>
        <w:rPr>
          <w:color w:val="0000FF"/>
        </w:rPr>
        <w:t xml:space="preserve">materials </w:t>
      </w:r>
      <w:r>
        <w:rPr>
          <w:color w:val="000000"/>
        </w:rPr>
        <w:t xml:space="preserve">or </w:t>
      </w:r>
      <w:r>
        <w:rPr>
          <w:color w:val="CCCC00"/>
        </w:rPr>
        <w:t xml:space="preserve">oxidative </w:t>
      </w:r>
      <w:r>
        <w:rPr>
          <w:color w:val="CCCC00"/>
        </w:rPr>
        <w:t xml:space="preserve">decomposition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electrolyte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considered </w:t>
      </w:r>
      <w:r>
        <w:rPr>
          <w:color w:val="000000"/>
        </w:rPr>
        <w:t xml:space="preserve">as </w:t>
      </w:r>
      <w:r>
        <w:rPr>
          <w:color w:val="000000"/>
        </w:rPr>
        <w:t xml:space="preserve">possible </w:t>
      </w:r>
      <w:r>
        <w:rPr>
          <w:color w:val="000000"/>
        </w:rPr>
        <w:t xml:space="preserve">reasons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abrupt </w:t>
      </w:r>
      <w:r>
        <w:rPr>
          <w:color w:val="66CC00"/>
        </w:rPr>
        <w:t xml:space="preserve">rise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resistance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comparison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fresh </w:t>
      </w:r>
      <w:r>
        <w:rPr>
          <w:color w:val="000000"/>
        </w:rPr>
        <w:t xml:space="preserve">electrodes </w:t>
      </w:r>
      <w:r>
        <w:rPr>
          <w:color w:val="000000"/>
        </w:rPr>
        <w:t xml:space="preserve">, </w:t>
      </w:r>
      <w:r>
        <w:rPr>
          <w:color w:val="000000"/>
        </w:rPr>
        <w:t xml:space="preserve">broadenings </w:t>
      </w:r>
      <w:r>
        <w:rPr>
          <w:color w:val="000000"/>
        </w:rPr>
        <w:t xml:space="preserve">CO </w:t>
      </w:r>
      <w:r>
        <w:rPr>
          <w:color w:val="000000"/>
        </w:rPr>
        <w:t xml:space="preserve">and </w:t>
      </w:r>
      <w:r>
        <w:rPr>
          <w:color w:val="000000"/>
        </w:rPr>
        <w:t xml:space="preserve">CR </w:t>
      </w:r>
      <w:r>
        <w:rPr>
          <w:color w:val="000000"/>
        </w:rPr>
        <w:t xml:space="preserve">bindings </w:t>
      </w:r>
      <w:r>
        <w:rPr>
          <w:color w:val="000000"/>
        </w:rPr>
        <w:t xml:space="preserve">were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after </w:t>
      </w:r>
      <w:r>
        <w:rPr>
          <w:color w:val="000000"/>
        </w:rPr>
        <w:t xml:space="preserve">extensive </w:t>
      </w:r>
      <w:r>
        <w:rPr>
          <w:color w:val="000000"/>
        </w:rPr>
        <w:t xml:space="preserve">cycles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bare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, </w:t>
      </w:r>
      <w:r>
        <w:rPr>
          <w:color w:val="000000"/>
        </w:rPr>
        <w:t xml:space="preserve">implying </w:t>
      </w:r>
      <w:r>
        <w:rPr>
          <w:color w:val="000000"/>
        </w:rPr>
        <w:t xml:space="preserve">that </w:t>
      </w:r>
      <w:r>
        <w:rPr>
          <w:color w:val="000000"/>
        </w:rPr>
        <w:t xml:space="preserve">sedimentation </w:t>
      </w:r>
      <w:r>
        <w:rPr>
          <w:color w:val="000000"/>
        </w:rPr>
        <w:t xml:space="preserve">of </w:t>
      </w:r>
      <w:r>
        <w:rPr>
          <w:color w:val="000000"/>
        </w:rPr>
        <w:t xml:space="preserve">byproducts </w:t>
      </w:r>
      <w:r>
        <w:rPr>
          <w:color w:val="000000"/>
        </w:rPr>
        <w:t xml:space="preserve">was </w:t>
      </w:r>
      <w:r>
        <w:rPr>
          <w:color w:val="000000"/>
        </w:rPr>
        <w:t xml:space="preserve">more </w:t>
      </w:r>
      <w:r>
        <w:rPr>
          <w:color w:val="000000"/>
        </w:rPr>
        <w:t xml:space="preserve">progressed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bare </w:t>
      </w:r>
      <w:r>
        <w:rPr>
          <w:color w:val="000000"/>
        </w:rPr>
        <w:t xml:space="preserve">Na2/3 </w:t>
      </w:r>
      <w:r>
        <w:rPr>
          <w:color w:val="000000"/>
        </w:rPr>
        <w:t xml:space="preserve">[ </w:t>
      </w:r>
      <w:r>
        <w:rPr>
          <w:color w:val="000000"/>
        </w:rPr>
        <w:t xml:space="preserve">Ni1/3Mn2/3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comparison </w:t>
      </w:r>
      <w:r>
        <w:rPr>
          <w:color w:val="000000"/>
        </w:rPr>
        <w:t xml:space="preserve">with </w:t>
      </w:r>
      <w:r>
        <w:rPr>
          <w:color w:val="000000"/>
        </w:rPr>
        <w:t xml:space="preserve">Li </w:t>
      </w:r>
      <w:r>
        <w:rPr>
          <w:color w:val="000000"/>
        </w:rPr>
        <w:t xml:space="preserve">cells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environment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Na </w:t>
      </w:r>
      <w:r>
        <w:rPr>
          <w:color w:val="66CC00"/>
        </w:rPr>
        <w:t xml:space="preserve">cell </w:t>
      </w:r>
      <w:r>
        <w:rPr>
          <w:color w:val="000000"/>
        </w:rPr>
        <w:t xml:space="preserve">is </w:t>
      </w:r>
      <w:r>
        <w:rPr>
          <w:color w:val="000000"/>
        </w:rPr>
        <w:t xml:space="preserve">fairly </w:t>
      </w:r>
      <w:r>
        <w:rPr>
          <w:color w:val="000000"/>
        </w:rPr>
        <w:t xml:space="preserve">corrosive </w:t>
      </w:r>
      <w:r>
        <w:rPr>
          <w:color w:val="000000"/>
        </w:rPr>
        <w:t xml:space="preserve">because </w:t>
      </w:r>
      <w:r>
        <w:rPr>
          <w:color w:val="000000"/>
        </w:rPr>
        <w:t xml:space="preserve">the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acidic </w:t>
      </w:r>
      <w:r>
        <w:rPr>
          <w:color w:val="000000"/>
        </w:rPr>
        <w:t xml:space="preserve">HF </w:t>
      </w:r>
      <w:r>
        <w:rPr>
          <w:color w:val="000000"/>
        </w:rPr>
        <w:t xml:space="preserve">generated </w:t>
      </w:r>
      <w:r>
        <w:rPr>
          <w:color w:val="000000"/>
        </w:rPr>
        <w:t xml:space="preserve">in </w:t>
      </w:r>
      <w:r>
        <w:rPr>
          <w:color w:val="000000"/>
        </w:rPr>
        <w:t xml:space="preserve">Li </w:t>
      </w:r>
      <w:r>
        <w:rPr>
          <w:color w:val="000000"/>
        </w:rPr>
        <w:t xml:space="preserve">cells </w:t>
      </w:r>
      <w:r>
        <w:rPr>
          <w:color w:val="000000"/>
        </w:rPr>
        <w:t xml:space="preserve">is </w:t>
      </w:r>
      <w:r>
        <w:rPr>
          <w:color w:val="000000"/>
        </w:rPr>
        <w:t xml:space="preserve">usually </w:t>
      </w:r>
      <w:r>
        <w:rPr>
          <w:color w:val="000000"/>
        </w:rPr>
        <w:t xml:space="preserve">lower </w:t>
      </w:r>
      <w:r>
        <w:rPr>
          <w:color w:val="000000"/>
        </w:rPr>
        <w:t xml:space="preserve">than </w:t>
      </w:r>
      <w:r>
        <w:rPr>
          <w:color w:val="000000"/>
        </w:rPr>
        <w:t xml:space="preserve">300 </w:t>
      </w:r>
      <w:r>
        <w:rPr>
          <w:color w:val="000000"/>
        </w:rPr>
        <w:t xml:space="preserve">ppm </w:t>
      </w:r>
      <w:r>
        <w:rPr>
          <w:color w:val="000000"/>
        </w:rPr>
        <w:t xml:space="preserve">after </w:t>
      </w:r>
      <w:r>
        <w:rPr>
          <w:color w:val="000000"/>
        </w:rPr>
        <w:t xml:space="preserve">extensive </w:t>
      </w:r>
      <w:r>
        <w:rPr>
          <w:color w:val="0000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above </w:t>
      </w:r>
      <w:r>
        <w:rPr>
          <w:color w:val="000000"/>
        </w:rPr>
        <w:t xml:space="preserve">reactions </w:t>
      </w:r>
      <w:r>
        <w:rPr>
          <w:color w:val="000000"/>
        </w:rPr>
        <w:t xml:space="preserve">suggest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NaPO3 </w:t>
      </w:r>
      <w:r>
        <w:rPr>
          <w:color w:val="000000"/>
        </w:rPr>
        <w:t xml:space="preserve">coating </w:t>
      </w:r>
      <w:r>
        <w:rPr>
          <w:color w:val="000000"/>
        </w:rPr>
        <w:t xml:space="preserve">layer </w:t>
      </w:r>
      <w:r>
        <w:rPr>
          <w:color w:val="000000"/>
        </w:rPr>
        <w:t xml:space="preserve">reacts </w:t>
      </w:r>
      <w:r>
        <w:rPr>
          <w:color w:val="000000"/>
        </w:rPr>
        <w:t xml:space="preserve">with </w:t>
      </w:r>
      <w:r>
        <w:rPr>
          <w:color w:val="000000"/>
        </w:rPr>
        <w:t xml:space="preserve">HF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byproduct </w:t>
      </w:r>
      <w:r>
        <w:rPr>
          <w:color w:val="000000"/>
        </w:rPr>
        <w:t xml:space="preserve">of </w:t>
      </w:r>
      <w:r>
        <w:rPr>
          <w:color w:val="000000"/>
        </w:rPr>
        <w:t xml:space="preserve">decomposition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NaPF6 </w:t>
      </w:r>
      <w:r>
        <w:rPr>
          <w:color w:val="000000"/>
        </w:rPr>
        <w:t xml:space="preserve">salt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layer </w:t>
      </w:r>
      <w:r>
        <w:rPr>
          <w:color w:val="000000"/>
        </w:rPr>
        <w:t xml:space="preserve">is </w:t>
      </w:r>
      <w:r>
        <w:rPr>
          <w:color w:val="000000"/>
        </w:rPr>
        <w:t xml:space="preserve">transformed </w:t>
      </w:r>
      <w:r>
        <w:rPr>
          <w:color w:val="000000"/>
        </w:rPr>
        <w:t xml:space="preserve">into </w:t>
      </w:r>
      <w:r>
        <w:rPr>
          <w:color w:val="000000"/>
        </w:rPr>
        <w:t xml:space="preserve">protonated </w:t>
      </w:r>
      <w:r>
        <w:rPr>
          <w:color w:val="000000"/>
        </w:rPr>
        <w:t xml:space="preserve">NaxHyPO3 </w:t>
      </w:r>
      <w:r>
        <w:rPr>
          <w:color w:val="000000"/>
        </w:rPr>
        <w:t xml:space="preserve">but </w:t>
      </w:r>
      <w:r>
        <w:rPr>
          <w:color w:val="000000"/>
        </w:rPr>
        <w:t xml:space="preserve">leaves </w:t>
      </w:r>
      <w:r>
        <w:rPr>
          <w:color w:val="000000"/>
        </w:rPr>
        <w:t xml:space="preserve">NaF </w:t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00"/>
        </w:rPr>
        <w:t xml:space="preserve">byproduct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reduced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above-mentioned </w:t>
      </w:r>
      <w:r>
        <w:rPr>
          <w:color w:val="000000"/>
        </w:rPr>
        <w:t xml:space="preserve">byproducts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of </w:t>
      </w:r>
      <w:r>
        <w:rPr>
          <w:color w:val="000000"/>
        </w:rPr>
        <w:t xml:space="preserve">NaPO3-coated </w:t>
      </w:r>
      <w:r>
        <w:rPr>
          <w:color w:val="000000"/>
        </w:rPr>
        <w:t xml:space="preserve">Na2/3 </w:t>
      </w:r>
      <w:r>
        <w:rPr>
          <w:color w:val="000000"/>
        </w:rPr>
        <w:t xml:space="preserve">[ </w:t>
      </w:r>
      <w:r>
        <w:rPr>
          <w:color w:val="000000"/>
        </w:rPr>
        <w:t xml:space="preserve">Ni1/3Mn2/3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was </w:t>
      </w:r>
      <w:r>
        <w:rPr>
          <w:color w:val="000000"/>
        </w:rPr>
        <w:t xml:space="preserve">responsible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low </w:t>
      </w:r>
      <w:r>
        <w:rPr>
          <w:color w:val="66CC00"/>
        </w:rPr>
        <w:t xml:space="preserve">impedance </w:t>
      </w:r>
      <w:r>
        <w:rPr>
          <w:color w:val="66CC00"/>
        </w:rPr>
        <w:t xml:space="preserve">during </w:t>
      </w:r>
      <w:r>
        <w:rPr>
          <w:color w:val="66CC00"/>
        </w:rPr>
        <w:t xml:space="preserve">cycling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this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turn </w:t>
      </w:r>
      <w:r>
        <w:rPr>
          <w:color w:val="000000"/>
        </w:rPr>
        <w:t xml:space="preserve">, </w:t>
      </w:r>
      <w:r>
        <w:rPr>
          <w:color w:val="000000"/>
        </w:rPr>
        <w:t xml:space="preserve">contributed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better </w:t>
      </w:r>
      <w:r>
        <w:rPr>
          <w:color w:val="66CC00"/>
        </w:rPr>
        <w:t xml:space="preserve">electrode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These </w:t>
      </w:r>
      <w:r>
        <w:rPr>
          <w:color w:val="000000"/>
        </w:rPr>
        <w:t xml:space="preserve">phenomena </w:t>
      </w:r>
      <w:r>
        <w:rPr>
          <w:color w:val="000000"/>
        </w:rPr>
        <w:t xml:space="preserve">are </w:t>
      </w:r>
      <w:r>
        <w:rPr>
          <w:color w:val="000000"/>
        </w:rPr>
        <w:t xml:space="preserve">likely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FF"/>
        </w:rPr>
        <w:t xml:space="preserve">isolation </w:t>
      </w:r>
      <w:r>
        <w:rPr>
          <w:color w:val="0000FF"/>
        </w:rPr>
        <w:t xml:space="preserve">of </w:t>
      </w:r>
      <w:r>
        <w:rPr>
          <w:color w:val="0000FF"/>
        </w:rPr>
        <w:t xml:space="preserve">active </w:t>
      </w:r>
      <w:r>
        <w:rPr>
          <w:color w:val="0000FF"/>
        </w:rPr>
        <w:t xml:space="preserve">materials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FF007F"/>
        </w:rPr>
        <w:t xml:space="preserve">lost </w:t>
      </w:r>
      <w:r>
        <w:rPr>
          <w:color w:val="FF007F"/>
        </w:rPr>
        <w:t xml:space="preserve">electric </w:t>
      </w:r>
      <w:r>
        <w:rPr>
          <w:color w:val="FF007F"/>
        </w:rPr>
        <w:t xml:space="preserve">contact </w:t>
      </w:r>
      <w:r>
        <w:rPr>
          <w:color w:val="FF007F"/>
        </w:rPr>
        <w:t xml:space="preserve">among </w:t>
      </w:r>
      <w:r>
        <w:rPr>
          <w:color w:val="FF007F"/>
        </w:rPr>
        <w:t xml:space="preserve">particles </w:t>
      </w:r>
      <w:r>
        <w:rPr>
          <w:color w:val="000000"/>
        </w:rPr>
        <w:t xml:space="preserve">so </w:t>
      </w:r>
      <w:r>
        <w:rPr>
          <w:color w:val="000000"/>
        </w:rPr>
        <w:t xml:space="preserve">as </w:t>
      </w:r>
      <w:r>
        <w:rPr>
          <w:color w:val="000000"/>
        </w:rPr>
        <w:t xml:space="preserve">to </w:t>
      </w:r>
      <w:r>
        <w:rPr>
          <w:color w:val="000000"/>
        </w:rPr>
        <w:t xml:space="preserve">remain </w:t>
      </w:r>
      <w:r>
        <w:rPr>
          <w:color w:val="000000"/>
        </w:rPr>
        <w:t xml:space="preserve">as </w:t>
      </w:r>
      <w:r>
        <w:rPr>
          <w:color w:val="000000"/>
        </w:rPr>
        <w:t xml:space="preserve">less </w:t>
      </w:r>
      <w:r>
        <w:rPr>
          <w:color w:val="000000"/>
        </w:rPr>
        <w:t xml:space="preserve">sodiated </w:t>
      </w:r>
      <w:r>
        <w:rPr>
          <w:color w:val="000000"/>
        </w:rPr>
        <w:t xml:space="preserve">P2 </w:t>
      </w:r>
      <w:r>
        <w:rPr>
          <w:color w:val="000000"/>
        </w:rPr>
        <w:t xml:space="preserve">phase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66CC00"/>
        </w:rPr>
        <w:t xml:space="preserve">Thermal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is </w:t>
      </w:r>
      <w:r>
        <w:rPr>
          <w:color w:val="000000"/>
        </w:rPr>
        <w:t xml:space="preserve">another </w:t>
      </w:r>
      <w:r>
        <w:rPr>
          <w:color w:val="000000"/>
        </w:rPr>
        <w:t xml:space="preserve">important </w:t>
      </w:r>
      <w:r>
        <w:rPr>
          <w:color w:val="000000"/>
        </w:rPr>
        <w:t xml:space="preserve">issue </w:t>
      </w:r>
      <w:r>
        <w:rPr>
          <w:color w:val="000000"/>
        </w:rPr>
        <w:t xml:space="preserve">that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investigated </w:t>
      </w:r>
      <w:r>
        <w:rPr>
          <w:color w:val="000000"/>
        </w:rPr>
        <w:t xml:space="preserve">before </w:t>
      </w:r>
      <w:r>
        <w:rPr>
          <w:color w:val="000000"/>
        </w:rPr>
        <w:t xml:space="preserve">these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are </w:t>
      </w:r>
      <w:r>
        <w:rPr>
          <w:color w:val="000000"/>
        </w:rPr>
        <w:t xml:space="preserve">considered </w:t>
      </w:r>
      <w:r>
        <w:rPr>
          <w:color w:val="000000"/>
        </w:rPr>
        <w:t xml:space="preserve">for </w:t>
      </w:r>
      <w:r>
        <w:rPr>
          <w:color w:val="000000"/>
        </w:rPr>
        <w:t xml:space="preserve">use </w:t>
      </w:r>
      <w:r>
        <w:rPr>
          <w:color w:val="000000"/>
        </w:rPr>
        <w:t xml:space="preserve">in </w:t>
      </w:r>
      <w:r>
        <w:rPr>
          <w:color w:val="000000"/>
        </w:rPr>
        <w:t xml:space="preserve">practical </w:t>
      </w:r>
      <w:r>
        <w:rPr>
          <w:color w:val="000000"/>
        </w:rPr>
        <w:t xml:space="preserve">power </w:t>
      </w:r>
      <w:r>
        <w:rPr>
          <w:color w:val="000000"/>
        </w:rPr>
        <w:t xml:space="preserve">sources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coated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007F"/>
        </w:rPr>
        <w:t xml:space="preserve">coating </w:t>
      </w:r>
      <w:r>
        <w:rPr>
          <w:color w:val="FF007F"/>
        </w:rPr>
        <w:t xml:space="preserve">layer </w:t>
      </w:r>
      <w:r>
        <w:rPr>
          <w:color w:val="FF007F"/>
        </w:rPr>
        <w:t xml:space="preserve">that </w:t>
      </w:r>
      <w:r>
        <w:rPr>
          <w:color w:val="FF007F"/>
        </w:rPr>
        <w:t xml:space="preserve">encapsulates </w:t>
      </w:r>
      <w:r>
        <w:rPr>
          <w:color w:val="FF007F"/>
        </w:rPr>
        <w:t xml:space="preserve">the </w:t>
      </w:r>
      <w:r>
        <w:rPr>
          <w:color w:val="FF007F"/>
        </w:rPr>
        <w:t xml:space="preserve">P2 </w:t>
      </w:r>
      <w:r>
        <w:rPr>
          <w:color w:val="FF007F"/>
        </w:rPr>
        <w:t xml:space="preserve">particles </w:t>
      </w:r>
      <w:r>
        <w:rPr>
          <w:color w:val="000000"/>
        </w:rPr>
        <w:t xml:space="preserve">would </w:t>
      </w:r>
      <w:r>
        <w:rPr>
          <w:color w:val="000000"/>
        </w:rPr>
        <w:t xml:space="preserve">impede </w:t>
      </w:r>
      <w:r>
        <w:rPr>
          <w:color w:val="CCCC00"/>
        </w:rPr>
        <w:t xml:space="preserve">Na </w:t>
      </w:r>
      <w:r>
        <w:rPr>
          <w:color w:val="CCCC00"/>
        </w:rPr>
        <w:t xml:space="preserve">diffusion </w:t>
      </w:r>
      <w:r>
        <w:rPr>
          <w:color w:val="000000"/>
        </w:rPr>
        <w:t xml:space="preserve">, </w:t>
      </w:r>
      <w:r>
        <w:rPr>
          <w:color w:val="000000"/>
        </w:rPr>
        <w:t xml:space="preserve">such </w:t>
      </w:r>
      <w:r>
        <w:rPr>
          <w:color w:val="000000"/>
        </w:rPr>
        <w:t xml:space="preserve">that </w:t>
      </w:r>
      <w:r>
        <w:rPr>
          <w:color w:val="0000FF"/>
        </w:rPr>
        <w:t xml:space="preserve">development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P2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was </w:t>
      </w:r>
      <w:r>
        <w:rPr>
          <w:color w:val="000000"/>
        </w:rPr>
        <w:t xml:space="preserve">less </w:t>
      </w:r>
      <w:r>
        <w:rPr>
          <w:color w:val="000000"/>
        </w:rPr>
        <w:t xml:space="preserve">dominant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coated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( </w:t>
      </w:r>
      <w:r>
        <w:rPr>
          <w:color w:val="000000"/>
        </w:rPr>
        <w:t xml:space="preserve">Figure </w:t>
      </w:r>
      <w:r>
        <w:rPr>
          <w:color w:val="000000"/>
        </w:rPr>
        <w:t xml:space="preserve">8 </w:t>
      </w:r>
      <w:r>
        <w:rPr>
          <w:color w:val="000000"/>
        </w:rPr>
        <w:t xml:space="preserve">d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Though </w:t>
      </w:r>
      <w:r>
        <w:rPr>
          <w:color w:val="000000"/>
        </w:rPr>
        <w:t xml:space="preserve">slight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encapsulating </w:t>
      </w:r>
      <w:r>
        <w:rPr>
          <w:color w:val="000000"/>
        </w:rPr>
        <w:t xml:space="preserve">coating </w:t>
      </w:r>
      <w:r>
        <w:rPr>
          <w:color w:val="000000"/>
        </w:rPr>
        <w:t xml:space="preserve">layer </w:t>
      </w:r>
      <w:r>
        <w:rPr>
          <w:color w:val="000000"/>
        </w:rPr>
        <w:t xml:space="preserve">is </w:t>
      </w:r>
      <w:r>
        <w:rPr>
          <w:color w:val="000000"/>
        </w:rPr>
        <w:t xml:space="preserve">likely </w:t>
      </w:r>
      <w:r>
        <w:rPr>
          <w:color w:val="000000"/>
        </w:rPr>
        <w:t xml:space="preserve">to </w:t>
      </w:r>
      <w:r>
        <w:rPr>
          <w:color w:val="000000"/>
        </w:rPr>
        <w:t xml:space="preserve">delay </w:t>
      </w:r>
      <w:r>
        <w:rPr>
          <w:color w:val="000000"/>
        </w:rPr>
        <w:t xml:space="preserve">the </w:t>
      </w:r>
      <w:r>
        <w:rPr>
          <w:color w:val="0000FF"/>
        </w:rPr>
        <w:t xml:space="preserve">evolution </w:t>
      </w:r>
      <w:r>
        <w:rPr>
          <w:color w:val="0000FF"/>
        </w:rPr>
        <w:t xml:space="preserve">of </w:t>
      </w:r>
      <w:r>
        <w:rPr>
          <w:color w:val="0000FF"/>
        </w:rPr>
        <w:t xml:space="preserve">oxygen </w:t>
      </w:r>
      <w:r>
        <w:rPr>
          <w:color w:val="0000FF"/>
        </w:rPr>
        <w:t xml:space="preserve">from </w:t>
      </w:r>
      <w:r>
        <w:rPr>
          <w:color w:val="0000FF"/>
        </w:rPr>
        <w:t xml:space="preserve">the </w:t>
      </w:r>
      <w:r>
        <w:rPr>
          <w:color w:val="0000FF"/>
        </w:rPr>
        <w:t xml:space="preserve">oxide </w:t>
      </w:r>
      <w:r>
        <w:rPr>
          <w:color w:val="0000FF"/>
        </w:rPr>
        <w:t xml:space="preserve">lattice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was </w:t>
      </w:r>
      <w:r>
        <w:rPr>
          <w:color w:val="000000"/>
        </w:rPr>
        <w:t xml:space="preserve">evidenced </w:t>
      </w:r>
      <w:r>
        <w:rPr>
          <w:color w:val="000000"/>
        </w:rPr>
        <w:t xml:space="preserve">by </w:t>
      </w:r>
      <w:r>
        <w:rPr>
          <w:color w:val="66CC00"/>
        </w:rPr>
        <w:t xml:space="preserve">less </w:t>
      </w:r>
      <w:r>
        <w:rPr>
          <w:color w:val="66CC00"/>
        </w:rPr>
        <w:t xml:space="preserve">heat </w:t>
      </w:r>
      <w:r>
        <w:rPr>
          <w:color w:val="66CC00"/>
        </w:rPr>
        <w:t xml:space="preserve">generation </w:t>
      </w:r>
      <w:r>
        <w:rPr>
          <w:color w:val="000000"/>
        </w:rPr>
        <w:t xml:space="preserve">( </w:t>
      </w:r>
      <w:r>
        <w:rPr>
          <w:color w:val="000000"/>
        </w:rPr>
        <w:t xml:space="preserve">Figure </w:t>
      </w:r>
      <w:r>
        <w:rPr>
          <w:color w:val="000000"/>
        </w:rPr>
        <w:t xml:space="preserve">8 </w:t>
      </w:r>
      <w:r>
        <w:rPr>
          <w:color w:val="000000"/>
        </w:rPr>
        <w:t xml:space="preserve">b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lower </w:t>
      </w:r>
      <w:r>
        <w:rPr>
          <w:color w:val="66CC00"/>
        </w:rPr>
        <w:t xml:space="preserve">HF </w:t>
      </w:r>
      <w:r>
        <w:rPr>
          <w:color w:val="66CC00"/>
        </w:rPr>
        <w:t xml:space="preserve">level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electrolyte </w:t>
      </w:r>
      <w:r>
        <w:rPr>
          <w:color w:val="000000"/>
        </w:rPr>
        <w:t xml:space="preserve">prevented </w:t>
      </w:r>
      <w:r>
        <w:rPr>
          <w:color w:val="000000"/>
        </w:rPr>
        <w:t xml:space="preserve">particle </w:t>
      </w:r>
      <w:r>
        <w:rPr>
          <w:color w:val="000000"/>
        </w:rPr>
        <w:t xml:space="preserve">rupture </w:t>
      </w:r>
      <w:r>
        <w:rPr>
          <w:color w:val="000000"/>
        </w:rPr>
        <w:t xml:space="preserve">and </w:t>
      </w:r>
      <w:r>
        <w:rPr>
          <w:color w:val="0000FF"/>
        </w:rPr>
        <w:t xml:space="preserve">maintained </w:t>
      </w:r>
      <w:r>
        <w:rPr>
          <w:color w:val="0000FF"/>
        </w:rPr>
        <w:t xml:space="preserve">the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integrity </w:t>
      </w:r>
      <w:r>
        <w:rPr>
          <w:color w:val="0000FF"/>
        </w:rPr>
        <w:t xml:space="preserve">of </w:t>
      </w:r>
      <w:r>
        <w:rPr>
          <w:color w:val="0000FF"/>
        </w:rPr>
        <w:t xml:space="preserve">NaPO3-coated </w:t>
      </w:r>
      <w:r>
        <w:rPr>
          <w:color w:val="0000FF"/>
        </w:rPr>
        <w:t xml:space="preserve">Na2/3 </w:t>
      </w:r>
      <w:r>
        <w:rPr>
          <w:color w:val="0000FF"/>
        </w:rPr>
        <w:t xml:space="preserve">[ </w:t>
      </w:r>
      <w:r>
        <w:rPr>
          <w:color w:val="0000FF"/>
        </w:rPr>
        <w:t xml:space="preserve">Ni1/3Mn2/3 </w:t>
      </w:r>
      <w:r>
        <w:rPr>
          <w:color w:val="0000FF"/>
        </w:rPr>
        <w:t xml:space="preserve">] </w:t>
      </w:r>
      <w:r>
        <w:rPr>
          <w:color w:val="0000FF"/>
        </w:rPr>
        <w:t xml:space="preserve">O2 </w:t>
      </w:r>
      <w:r>
        <w:rPr>
          <w:color w:val="000000"/>
        </w:rPr>
        <w:t xml:space="preserve">, </w:t>
      </w:r>
      <w:r>
        <w:rPr>
          <w:color w:val="000000"/>
        </w:rPr>
        <w:t xml:space="preserve">whereas </w:t>
      </w:r>
      <w:r>
        <w:rPr>
          <w:color w:val="000000"/>
        </w:rPr>
        <w:t xml:space="preserve">the </w:t>
      </w:r>
      <w:r>
        <w:rPr>
          <w:color w:val="000000"/>
        </w:rPr>
        <w:t xml:space="preserve">bare </w:t>
      </w:r>
      <w:r>
        <w:rPr>
          <w:color w:val="000000"/>
        </w:rPr>
        <w:t xml:space="preserve">active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exhibited </w:t>
      </w:r>
      <w:r>
        <w:rPr>
          <w:color w:val="66CC00"/>
        </w:rPr>
        <w:t xml:space="preserve">serious </w:t>
      </w:r>
      <w:r>
        <w:rPr>
          <w:color w:val="66CC00"/>
        </w:rPr>
        <w:t xml:space="preserve">morphological </w:t>
      </w:r>
      <w:r>
        <w:rPr>
          <w:color w:val="66CC00"/>
        </w:rPr>
        <w:t xml:space="preserve">degradation </w:t>
      </w:r>
      <w:r>
        <w:rPr>
          <w:color w:val="000000"/>
        </w:rPr>
        <w:t xml:space="preserve">, </w:t>
      </w:r>
      <w:r>
        <w:rPr>
          <w:color w:val="000000"/>
        </w:rPr>
        <w:t xml:space="preserve">such </w:t>
      </w:r>
      <w:r>
        <w:rPr>
          <w:color w:val="000000"/>
        </w:rPr>
        <w:t xml:space="preserve">as </w:t>
      </w:r>
      <w:r>
        <w:rPr>
          <w:color w:val="FF007F"/>
        </w:rPr>
        <w:t xml:space="preserve">exfoliation </w:t>
      </w:r>
      <w:r>
        <w:rPr>
          <w:color w:val="FF007F"/>
        </w:rPr>
        <w:t xml:space="preserve">of </w:t>
      </w:r>
      <w:r>
        <w:rPr>
          <w:color w:val="FF007F"/>
        </w:rPr>
        <w:t xml:space="preserve">particles </w:t>
      </w:r>
      <w:r>
        <w:rPr>
          <w:color w:val="FF007F"/>
        </w:rPr>
        <w:t xml:space="preserve">from </w:t>
      </w:r>
      <w:r>
        <w:rPr>
          <w:color w:val="FF007F"/>
        </w:rPr>
        <w:t xml:space="preserve">the </w:t>
      </w:r>
      <w:r>
        <w:rPr>
          <w:color w:val="FF007F"/>
        </w:rPr>
        <w:t xml:space="preserve">parent </w:t>
      </w:r>
      <w:r>
        <w:rPr>
          <w:color w:val="FF007F"/>
        </w:rPr>
        <w:t xml:space="preserve">particle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rapidly </w:t>
      </w:r>
      <w:r>
        <w:rPr>
          <w:color w:val="000000"/>
        </w:rPr>
        <w:t xml:space="preserve">increasing </w:t>
      </w:r>
      <w:r>
        <w:rPr>
          <w:color w:val="000000"/>
        </w:rPr>
        <w:t xml:space="preserve">polarization </w:t>
      </w:r>
      <w:r>
        <w:rPr>
          <w:color w:val="000000"/>
        </w:rPr>
        <w:t xml:space="preserve">in </w:t>
      </w:r>
      <w:r>
        <w:rPr>
          <w:color w:val="000000"/>
        </w:rPr>
        <w:t xml:space="preserve">fluorine-free </w:t>
      </w:r>
      <w:r>
        <w:rPr>
          <w:color w:val="000000"/>
        </w:rPr>
        <w:t xml:space="preserve">carbonate-based </w:t>
      </w:r>
      <w:r>
        <w:rPr>
          <w:color w:val="000000"/>
        </w:rPr>
        <w:t xml:space="preserve">electrolytes </w:t>
      </w:r>
      <w:r>
        <w:rPr>
          <w:color w:val="000000"/>
        </w:rPr>
        <w:t xml:space="preserve">with </w:t>
      </w:r>
      <w:r>
        <w:rPr>
          <w:color w:val="000000"/>
        </w:rPr>
        <w:t xml:space="preserve">cycling </w:t>
      </w:r>
      <w:r>
        <w:rPr>
          <w:color w:val="000000"/>
        </w:rPr>
        <w:t xml:space="preserve">is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CCCC00"/>
        </w:rPr>
        <w:t xml:space="preserve">successive </w:t>
      </w:r>
      <w:r>
        <w:rPr>
          <w:color w:val="CCCC00"/>
        </w:rPr>
        <w:t xml:space="preserve">decomposition </w:t>
      </w:r>
      <w:r>
        <w:rPr>
          <w:color w:val="CCCC00"/>
        </w:rPr>
        <w:t xml:space="preserve">of </w:t>
      </w:r>
      <w:r>
        <w:rPr>
          <w:color w:val="CCCC00"/>
        </w:rPr>
        <w:t xml:space="preserve">electrolyte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excessive </w:t>
      </w:r>
      <w:r>
        <w:rPr>
          <w:color w:val="0000FF"/>
        </w:rPr>
        <w:t xml:space="preserve">CEI </w:t>
      </w:r>
      <w:r>
        <w:rPr>
          <w:color w:val="000000"/>
        </w:rPr>
        <w:t xml:space="preserve">that </w:t>
      </w:r>
      <w:r>
        <w:rPr>
          <w:color w:val="000000"/>
        </w:rPr>
        <w:t xml:space="preserve">blocks </w:t>
      </w:r>
      <w:r>
        <w:rPr>
          <w:color w:val="000000"/>
        </w:rPr>
        <w:t xml:space="preserve">the </w:t>
      </w:r>
      <w:r>
        <w:rPr>
          <w:color w:val="000000"/>
        </w:rPr>
        <w:t xml:space="preserve">Na+ </w:t>
      </w:r>
      <w:r>
        <w:rPr>
          <w:color w:val="000000"/>
        </w:rPr>
        <w:t xml:space="preserve">transportation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appearance </w:t>
      </w:r>
      <w:r>
        <w:rPr>
          <w:color w:val="000000"/>
        </w:rPr>
        <w:t xml:space="preserve">of </w:t>
      </w:r>
      <w:r>
        <w:rPr>
          <w:color w:val="000000"/>
        </w:rPr>
        <w:t xml:space="preserve">Na2/3Ni1/3Mn2/3O2 </w:t>
      </w:r>
      <w:r>
        <w:rPr>
          <w:color w:val="000000"/>
        </w:rPr>
        <w:t xml:space="preserve">grains </w:t>
      </w:r>
      <w:r>
        <w:rPr>
          <w:color w:val="000000"/>
        </w:rPr>
        <w:t xml:space="preserve">becomes </w:t>
      </w:r>
      <w:r>
        <w:rPr>
          <w:color w:val="000000"/>
        </w:rPr>
        <w:t xml:space="preserve">more </w:t>
      </w:r>
      <w:r>
        <w:rPr>
          <w:color w:val="000000"/>
        </w:rPr>
        <w:t xml:space="preserve">obscure </w:t>
      </w:r>
      <w:r>
        <w:rPr>
          <w:color w:val="000000"/>
        </w:rPr>
        <w:t xml:space="preserve">with </w:t>
      </w:r>
      <w:r>
        <w:rPr>
          <w:color w:val="000000"/>
        </w:rPr>
        <w:t xml:space="preserve">prolonged </w:t>
      </w:r>
      <w:r>
        <w:rPr>
          <w:color w:val="000000"/>
        </w:rPr>
        <w:t xml:space="preserve">cycles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CEI </w:t>
      </w:r>
      <w:r>
        <w:rPr>
          <w:color w:val="000000"/>
        </w:rPr>
        <w:t xml:space="preserve">thickens </w:t>
      </w:r>
      <w:r>
        <w:rPr>
          <w:color w:val="000000"/>
        </w:rPr>
        <w:t xml:space="preserve">( </w:t>
      </w:r>
      <w:r>
        <w:rPr>
          <w:color w:val="000000"/>
        </w:rPr>
        <w:t xml:space="preserve">as </w:t>
      </w:r>
      <w:r>
        <w:rPr>
          <w:color w:val="000000"/>
        </w:rPr>
        <w:t xml:space="preserve">discussed </w:t>
      </w:r>
      <w:r>
        <w:rPr>
          <w:color w:val="000000"/>
        </w:rPr>
        <w:t xml:space="preserve">below </w:t>
      </w:r>
      <w:r>
        <w:rPr>
          <w:color w:val="000000"/>
        </w:rPr>
        <w:t xml:space="preserve">) </w:t>
      </w:r>
      <w:r>
        <w:rPr>
          <w:color w:val="000000"/>
        </w:rPr>
        <w:t xml:space="preserve">( </w:t>
      </w:r>
      <w:r>
        <w:rPr>
          <w:color w:val="000000"/>
        </w:rPr>
        <w:t xml:space="preserve">Figure </w:t>
      </w:r>
      <w:r>
        <w:rPr>
          <w:color w:val="000000"/>
        </w:rPr>
        <w:t xml:space="preserve">2b </w:t>
      </w:r>
      <w:r>
        <w:rPr>
          <w:color w:val="000000"/>
        </w:rPr>
        <w:t xml:space="preserve">, </w:t>
      </w:r>
      <w:r>
        <w:rPr>
          <w:color w:val="000000"/>
        </w:rPr>
        <w:t xml:space="preserve">c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continuous </w:t>
      </w:r>
      <w:r>
        <w:rPr>
          <w:color w:val="66CC00"/>
        </w:rPr>
        <w:t xml:space="preserve">decomposition </w:t>
      </w:r>
      <w:r>
        <w:rPr>
          <w:color w:val="66CC00"/>
        </w:rPr>
        <w:t xml:space="preserve">of </w:t>
      </w:r>
      <w:r>
        <w:rPr>
          <w:color w:val="66CC00"/>
        </w:rPr>
        <w:t xml:space="preserve">electrolyte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continuous </w:t>
      </w:r>
      <w:r>
        <w:rPr>
          <w:color w:val="66CC00"/>
        </w:rPr>
        <w:t xml:space="preserve">consumption </w:t>
      </w:r>
      <w:r>
        <w:rPr>
          <w:color w:val="66CC00"/>
        </w:rPr>
        <w:t xml:space="preserve">of </w:t>
      </w:r>
      <w:r>
        <w:rPr>
          <w:color w:val="66CC00"/>
        </w:rPr>
        <w:t xml:space="preserve">electrolyte </w:t>
      </w:r>
      <w:r>
        <w:rPr>
          <w:color w:val="000000"/>
        </w:rPr>
        <w:t xml:space="preserve">and </w:t>
      </w:r>
      <w:r>
        <w:rPr>
          <w:color w:val="FF007F"/>
        </w:rPr>
        <w:t xml:space="preserve">crack </w:t>
      </w:r>
      <w:r>
        <w:rPr>
          <w:color w:val="FF007F"/>
        </w:rPr>
        <w:t xml:space="preserve">of </w:t>
      </w:r>
      <w:r>
        <w:rPr>
          <w:color w:val="FF007F"/>
        </w:rPr>
        <w:t xml:space="preserve">Na2/3Ni1/3Mn2/3O2 </w:t>
      </w:r>
      <w:r>
        <w:rPr>
          <w:color w:val="FF007F"/>
        </w:rPr>
        <w:t xml:space="preserve">grains </w:t>
      </w:r>
      <w:r>
        <w:rPr>
          <w:color w:val="000000"/>
        </w:rPr>
        <w:t xml:space="preserve">accelerate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decay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cells </w:t>
      </w:r>
      <w:r>
        <w:rPr>
          <w:color w:val="66CC00"/>
        </w:rPr>
        <w:t xml:space="preserve">with </w:t>
      </w:r>
      <w:r>
        <w:rPr>
          <w:color w:val="66CC00"/>
        </w:rPr>
        <w:t xml:space="preserve">PC </w:t>
      </w:r>
      <w:r>
        <w:rPr>
          <w:color w:val="66CC00"/>
        </w:rPr>
        <w:t xml:space="preserve">electrolyte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Na2/3Ni1/3Mn2/3O2 </w:t>
      </w:r>
      <w:r>
        <w:rPr>
          <w:color w:val="000000"/>
        </w:rPr>
        <w:t xml:space="preserve">cathode </w:t>
      </w:r>
      <w:r>
        <w:rPr>
          <w:color w:val="000000"/>
        </w:rPr>
        <w:t xml:space="preserve">cycled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PC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shows </w:t>
      </w:r>
      <w:r>
        <w:rPr>
          <w:color w:val="000000"/>
        </w:rPr>
        <w:t xml:space="preserve">a </w:t>
      </w:r>
      <w:r>
        <w:rPr>
          <w:color w:val="CCCC00"/>
        </w:rPr>
        <w:t xml:space="preserve">higher </w:t>
      </w:r>
      <w:r>
        <w:rPr>
          <w:color w:val="CCCC00"/>
        </w:rPr>
        <w:t xml:space="preserve">intensity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peaks </w:t>
      </w:r>
      <w:r>
        <w:rPr>
          <w:color w:val="CCCC00"/>
        </w:rPr>
        <w:t xml:space="preserve">assigned </w:t>
      </w:r>
      <w:r>
        <w:rPr>
          <w:color w:val="CCCC00"/>
        </w:rPr>
        <w:t xml:space="preserve">to </w:t>
      </w:r>
      <w:r>
        <w:rPr>
          <w:color w:val="CCCC00"/>
        </w:rPr>
        <w:t xml:space="preserve">CO </w:t>
      </w:r>
      <w:r>
        <w:rPr>
          <w:color w:val="CCCC00"/>
        </w:rPr>
        <w:t xml:space="preserve">and </w:t>
      </w:r>
      <w:r>
        <w:rPr>
          <w:color w:val="CCCC00"/>
        </w:rPr>
        <w:t xml:space="preserve">CO </w:t>
      </w:r>
      <w:r>
        <w:rPr>
          <w:color w:val="CCCC00"/>
        </w:rPr>
        <w:t xml:space="preserve">groups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considered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ascribed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decomposition </w:t>
      </w:r>
      <w:r>
        <w:rPr>
          <w:color w:val="66CC00"/>
        </w:rPr>
        <w:t xml:space="preserve">of </w:t>
      </w:r>
      <w:r>
        <w:rPr>
          <w:color w:val="66CC00"/>
        </w:rPr>
        <w:t xml:space="preserve">electrolyte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Moreover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slope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linear </w:t>
      </w:r>
      <w:r>
        <w:rPr>
          <w:color w:val="000000"/>
        </w:rPr>
        <w:t xml:space="preserve">region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Nyquist </w:t>
      </w:r>
      <w:r>
        <w:rPr>
          <w:color w:val="000000"/>
        </w:rPr>
        <w:t xml:space="preserve">curves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cells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FEC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slightly </w:t>
      </w:r>
      <w:r>
        <w:rPr>
          <w:color w:val="000000"/>
        </w:rPr>
        <w:t xml:space="preserve">increased </w:t>
      </w:r>
      <w:r>
        <w:rPr>
          <w:color w:val="000000"/>
        </w:rPr>
        <w:t xml:space="preserve">and </w:t>
      </w:r>
      <w:r>
        <w:rPr>
          <w:color w:val="000000"/>
        </w:rPr>
        <w:t xml:space="preserve">then </w:t>
      </w:r>
      <w:r>
        <w:rPr>
          <w:color w:val="000000"/>
        </w:rPr>
        <w:t xml:space="preserve">maintained </w:t>
      </w:r>
      <w:r>
        <w:rPr>
          <w:color w:val="000000"/>
        </w:rPr>
        <w:t xml:space="preserve">unchanged </w:t>
      </w:r>
      <w:r>
        <w:rPr>
          <w:color w:val="000000"/>
        </w:rPr>
        <w:t xml:space="preserve">after </w:t>
      </w:r>
      <w:r>
        <w:rPr>
          <w:color w:val="000000"/>
        </w:rPr>
        <w:t xml:space="preserve">100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CCCC00"/>
        </w:rPr>
        <w:t xml:space="preserve">ion </w:t>
      </w:r>
      <w:r>
        <w:rPr>
          <w:color w:val="CCCC00"/>
        </w:rPr>
        <w:t xml:space="preserve">diffusivity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change </w:t>
      </w:r>
      <w:r>
        <w:rPr>
          <w:color w:val="000000"/>
        </w:rPr>
        <w:t xml:space="preserve">much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slope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linear </w:t>
      </w:r>
      <w:r>
        <w:rPr>
          <w:color w:val="000000"/>
        </w:rPr>
        <w:t xml:space="preserve">region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Nyquist </w:t>
      </w:r>
      <w:r>
        <w:rPr>
          <w:color w:val="000000"/>
        </w:rPr>
        <w:t xml:space="preserve">curves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cells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PC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gradually </w:t>
      </w:r>
      <w:r>
        <w:rPr>
          <w:color w:val="000000"/>
        </w:rPr>
        <w:t xml:space="preserve">decreased </w:t>
      </w:r>
      <w:r>
        <w:rPr>
          <w:color w:val="000000"/>
        </w:rPr>
        <w:t xml:space="preserve">with </w:t>
      </w:r>
      <w:r>
        <w:rPr>
          <w:color w:val="000000"/>
        </w:rPr>
        <w:t xml:space="preserve">prolonged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revealing </w:t>
      </w:r>
      <w:r>
        <w:rPr>
          <w:color w:val="000000"/>
        </w:rPr>
        <w:t xml:space="preserve">a </w:t>
      </w:r>
      <w:r>
        <w:rPr>
          <w:color w:val="66CC00"/>
        </w:rPr>
        <w:t xml:space="preserve">decrease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ion </w:t>
      </w:r>
      <w:r>
        <w:rPr>
          <w:color w:val="66CC00"/>
        </w:rPr>
        <w:t xml:space="preserve">diffusivity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Herein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continuous </w:t>
      </w:r>
      <w:r>
        <w:rPr>
          <w:color w:val="000000"/>
        </w:rPr>
        <w:t xml:space="preserve">decomposition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PC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Na2/3Ni1/3Mn2/3O2 </w:t>
      </w:r>
      <w:r>
        <w:rPr>
          <w:color w:val="000000"/>
        </w:rPr>
        <w:t xml:space="preserve">surface </w:t>
      </w:r>
      <w:r>
        <w:rPr>
          <w:color w:val="000000"/>
        </w:rPr>
        <w:t xml:space="preserve">results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0000FF"/>
        </w:rPr>
        <w:t xml:space="preserve">thick </w:t>
      </w:r>
      <w:r>
        <w:rPr>
          <w:color w:val="0000FF"/>
        </w:rPr>
        <w:t xml:space="preserve">CEI </w:t>
      </w:r>
      <w:r>
        <w:rPr>
          <w:color w:val="0000FF"/>
        </w:rPr>
        <w:t xml:space="preserve">layer </w:t>
      </w:r>
      <w:r>
        <w:rPr>
          <w:color w:val="000000"/>
        </w:rPr>
        <w:t xml:space="preserve">that </w:t>
      </w:r>
      <w:r>
        <w:rPr>
          <w:color w:val="000000"/>
        </w:rPr>
        <w:t xml:space="preserve">blocks </w:t>
      </w:r>
      <w:r>
        <w:rPr>
          <w:color w:val="000000"/>
        </w:rPr>
        <w:t xml:space="preserve">Na+ </w:t>
      </w:r>
      <w:r>
        <w:rPr>
          <w:color w:val="000000"/>
        </w:rPr>
        <w:t xml:space="preserve">transportation </w:t>
      </w:r>
      <w:r>
        <w:rPr>
          <w:color w:val="000000"/>
        </w:rPr>
        <w:t xml:space="preserve">, </w:t>
      </w:r>
      <w:r>
        <w:rPr>
          <w:color w:val="000000"/>
        </w:rPr>
        <w:t xml:space="preserve">finally </w:t>
      </w:r>
      <w:r>
        <w:rPr>
          <w:color w:val="000000"/>
        </w:rPr>
        <w:t xml:space="preserve">causing </w:t>
      </w:r>
      <w:r>
        <w:rPr>
          <w:color w:val="0000FF"/>
        </w:rPr>
        <w:t xml:space="preserve">sluggish </w:t>
      </w:r>
      <w:r>
        <w:rPr>
          <w:color w:val="0000FF"/>
        </w:rPr>
        <w:t xml:space="preserve">kinetics </w:t>
      </w:r>
      <w:r>
        <w:rPr>
          <w:color w:val="000000"/>
        </w:rPr>
        <w:t xml:space="preserve">and </w:t>
      </w:r>
      <w:r>
        <w:rPr>
          <w:color w:val="66CC00"/>
        </w:rPr>
        <w:t xml:space="preserve">accelerating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decay </w:t>
      </w:r>
      <w:r>
        <w:rPr>
          <w:color w:val="000000"/>
        </w:rPr>
        <w:t xml:space="preserve">( </w:t>
      </w:r>
      <w:r>
        <w:rPr>
          <w:color w:val="000000"/>
        </w:rPr>
        <w:t xml:space="preserve">Figure </w:t>
      </w:r>
      <w:r>
        <w:rPr>
          <w:color w:val="000000"/>
        </w:rPr>
        <w:t xml:space="preserve">4bbottom </w:t>
      </w:r>
      <w:r>
        <w:rPr>
          <w:color w:val="000000"/>
        </w:rPr>
        <w:t xml:space="preserve">panel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becomes </w:t>
      </w:r>
      <w:r>
        <w:rPr>
          <w:color w:val="000000"/>
        </w:rPr>
        <w:t xml:space="preserve">exothermic </w:t>
      </w:r>
      <w:r>
        <w:rPr>
          <w:color w:val="000000"/>
        </w:rPr>
        <w:t xml:space="preserve">under </w:t>
      </w:r>
      <w:r>
        <w:rPr>
          <w:color w:val="000000"/>
        </w:rPr>
        <w:t xml:space="preserve">the </w:t>
      </w:r>
      <w:r>
        <w:rPr>
          <w:color w:val="000000"/>
        </w:rPr>
        <w:t xml:space="preserve">cathodic </w:t>
      </w:r>
      <w:r>
        <w:rPr>
          <w:color w:val="000000"/>
        </w:rPr>
        <w:t xml:space="preserve">condition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energetically </w:t>
      </w:r>
      <w:r>
        <w:rPr>
          <w:color w:val="000000"/>
        </w:rPr>
        <w:t xml:space="preserve">favorable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These </w:t>
      </w:r>
      <w:r>
        <w:rPr>
          <w:color w:val="000000"/>
        </w:rPr>
        <w:t xml:space="preserve">results </w:t>
      </w:r>
      <w:r>
        <w:rPr>
          <w:color w:val="000000"/>
        </w:rPr>
        <w:t xml:space="preserve">suggest </w:t>
      </w:r>
      <w:r>
        <w:rPr>
          <w:color w:val="000000"/>
        </w:rPr>
        <w:t xml:space="preserve">that </w:t>
      </w:r>
      <w:r>
        <w:rPr>
          <w:color w:val="000000"/>
        </w:rPr>
        <w:t xml:space="preserve">PC </w:t>
      </w:r>
      <w:r>
        <w:rPr>
          <w:color w:val="000000"/>
        </w:rPr>
        <w:t xml:space="preserve">molecules </w:t>
      </w:r>
      <w:r>
        <w:rPr>
          <w:color w:val="000000"/>
        </w:rPr>
        <w:t xml:space="preserve">are </w:t>
      </w:r>
      <w:r>
        <w:rPr>
          <w:color w:val="000000"/>
        </w:rPr>
        <w:t xml:space="preserve">less </w:t>
      </w:r>
      <w:r>
        <w:rPr>
          <w:color w:val="000000"/>
        </w:rPr>
        <w:t xml:space="preserve">stable </w:t>
      </w:r>
      <w:r>
        <w:rPr>
          <w:color w:val="000000"/>
        </w:rPr>
        <w:t xml:space="preserve">than </w:t>
      </w:r>
      <w:r>
        <w:rPr>
          <w:color w:val="000000"/>
        </w:rPr>
        <w:t xml:space="preserve">FEC </w:t>
      </w:r>
      <w:r>
        <w:rPr>
          <w:color w:val="000000"/>
        </w:rPr>
        <w:t xml:space="preserve">molecules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cathode </w:t>
      </w:r>
      <w:r>
        <w:rPr>
          <w:color w:val="000000"/>
        </w:rPr>
        <w:t xml:space="preserve">side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thus </w:t>
      </w:r>
      <w:r>
        <w:rPr>
          <w:color w:val="000000"/>
        </w:rPr>
        <w:t xml:space="preserve">undergo </w:t>
      </w:r>
      <w:r>
        <w:rPr>
          <w:color w:val="66CC00"/>
        </w:rPr>
        <w:t xml:space="preserve">severe </w:t>
      </w:r>
      <w:r>
        <w:rPr>
          <w:color w:val="66CC00"/>
        </w:rPr>
        <w:t xml:space="preserve">decomposition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Since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has </w:t>
      </w:r>
      <w:r>
        <w:rPr>
          <w:color w:val="000000"/>
        </w:rPr>
        <w:t xml:space="preserve">minor </w:t>
      </w:r>
      <w:r>
        <w:rPr>
          <w:color w:val="000000"/>
        </w:rPr>
        <w:t xml:space="preserve">effect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hard </w:t>
      </w:r>
      <w:r>
        <w:rPr>
          <w:color w:val="66CC00"/>
        </w:rPr>
        <w:t xml:space="preserve">carbon </w:t>
      </w:r>
      <w:r>
        <w:rPr>
          <w:color w:val="66CC00"/>
        </w:rPr>
        <w:t xml:space="preserve">anode </w:t>
      </w:r>
      <w:r>
        <w:rPr>
          <w:color w:val="000000"/>
        </w:rPr>
        <w:t xml:space="preserve">based </w:t>
      </w:r>
      <w:r>
        <w:rPr>
          <w:color w:val="000000"/>
        </w:rPr>
        <w:t xml:space="preserve">on </w:t>
      </w:r>
      <w:r>
        <w:rPr>
          <w:color w:val="000000"/>
        </w:rPr>
        <w:t xml:space="preserve">results </w:t>
      </w:r>
      <w:r>
        <w:rPr>
          <w:color w:val="000000"/>
        </w:rPr>
        <w:t xml:space="preserve">in </w:t>
      </w:r>
      <w:r>
        <w:rPr>
          <w:color w:val="000000"/>
        </w:rPr>
        <w:t xml:space="preserve">half </w:t>
      </w:r>
      <w:r>
        <w:rPr>
          <w:color w:val="000000"/>
        </w:rPr>
        <w:t xml:space="preserve">cells </w:t>
      </w:r>
      <w:r>
        <w:rPr>
          <w:color w:val="000000"/>
        </w:rPr>
        <w:t xml:space="preserve">( </w:t>
      </w:r>
      <w:r>
        <w:rPr>
          <w:color w:val="000000"/>
        </w:rPr>
        <w:t xml:space="preserve">Figure </w:t>
      </w:r>
      <w:r>
        <w:rPr>
          <w:color w:val="000000"/>
        </w:rPr>
        <w:t xml:space="preserve">S22Supporting </w:t>
      </w:r>
      <w:r>
        <w:rPr>
          <w:color w:val="000000"/>
        </w:rPr>
        <w:t xml:space="preserve">Information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improvement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full </w:t>
      </w:r>
      <w:r>
        <w:rPr>
          <w:color w:val="66CC00"/>
        </w:rPr>
        <w:t xml:space="preserve">cell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is </w:t>
      </w:r>
      <w:r>
        <w:rPr>
          <w:color w:val="000000"/>
        </w:rPr>
        <w:t xml:space="preserve">ascribed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FF3333"/>
        </w:rPr>
        <w:t xml:space="preserve">cathode </w:t>
      </w:r>
      <w:r>
        <w:rPr>
          <w:color w:val="FF3333"/>
        </w:rPr>
        <w:t xml:space="preserve">side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One </w:t>
      </w:r>
      <w:r>
        <w:rPr>
          <w:color w:val="000000"/>
        </w:rPr>
        <w:t xml:space="preserve">important </w:t>
      </w:r>
      <w:r>
        <w:rPr>
          <w:color w:val="000000"/>
        </w:rPr>
        <w:t xml:space="preserve">characteristic </w:t>
      </w:r>
      <w:r>
        <w:rPr>
          <w:color w:val="000000"/>
        </w:rPr>
        <w:t xml:space="preserve">of </w:t>
      </w:r>
      <w:r>
        <w:rPr>
          <w:color w:val="000000"/>
        </w:rPr>
        <w:t xml:space="preserve">polymer-based </w:t>
      </w:r>
      <w:r>
        <w:rPr>
          <w:color w:val="000000"/>
        </w:rPr>
        <w:t xml:space="preserve">SIBs </w:t>
      </w:r>
      <w:r>
        <w:rPr>
          <w:color w:val="000000"/>
        </w:rPr>
        <w:t xml:space="preserve">is </w:t>
      </w:r>
      <w:r>
        <w:rPr>
          <w:color w:val="000000"/>
        </w:rPr>
        <w:t xml:space="preserve">safety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66CC00"/>
        </w:rPr>
        <w:t xml:space="preserve">liquid </w:t>
      </w:r>
      <w:r>
        <w:rPr>
          <w:color w:val="66CC00"/>
        </w:rPr>
        <w:t xml:space="preserve">electrolyte </w:t>
      </w:r>
      <w:r>
        <w:rPr>
          <w:color w:val="000000"/>
        </w:rPr>
        <w:t xml:space="preserve">will </w:t>
      </w:r>
      <w:r>
        <w:rPr>
          <w:color w:val="000000"/>
        </w:rPr>
        <w:t xml:space="preserve">catch </w:t>
      </w:r>
      <w:r>
        <w:rPr>
          <w:color w:val="000000"/>
        </w:rPr>
        <w:t xml:space="preserve">fire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battery </w:t>
      </w:r>
      <w:r>
        <w:rPr>
          <w:color w:val="000000"/>
        </w:rPr>
        <w:t xml:space="preserve">is </w:t>
      </w:r>
      <w:r>
        <w:rPr>
          <w:color w:val="000000"/>
        </w:rPr>
        <w:t xml:space="preserve">high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At </w:t>
      </w:r>
      <w:r>
        <w:rPr>
          <w:color w:val="000000"/>
        </w:rPr>
        <w:t xml:space="preserve">first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room </w:t>
      </w:r>
      <w:r>
        <w:rPr>
          <w:color w:val="66CC00"/>
        </w:rPr>
        <w:t xml:space="preserve">temperature </w:t>
      </w:r>
      <w:r>
        <w:rPr>
          <w:color w:val="66CC00"/>
        </w:rPr>
        <w:t xml:space="preserve">conductivity </w:t>
      </w:r>
      <w:r>
        <w:rPr>
          <w:color w:val="000000"/>
        </w:rPr>
        <w:t xml:space="preserve">is </w:t>
      </w:r>
      <w:r>
        <w:rPr>
          <w:color w:val="000000"/>
        </w:rPr>
        <w:t xml:space="preserve">approximately </w:t>
      </w:r>
      <w:r>
        <w:rPr>
          <w:color w:val="000000"/>
        </w:rPr>
        <w:t xml:space="preserve">10-7 </w:t>
      </w:r>
      <w:r>
        <w:rPr>
          <w:color w:val="000000"/>
        </w:rPr>
        <w:t xml:space="preserve">S </w:t>
      </w:r>
      <w:r>
        <w:rPr>
          <w:color w:val="000000"/>
        </w:rPr>
        <w:t xml:space="preserve">cm-1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too </w:t>
      </w:r>
      <w:r>
        <w:rPr>
          <w:color w:val="000000"/>
        </w:rPr>
        <w:t xml:space="preserve">poor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used </w:t>
      </w:r>
      <w:r>
        <w:rPr>
          <w:color w:val="000000"/>
        </w:rPr>
        <w:t xml:space="preserve">as </w:t>
      </w:r>
      <w:r>
        <w:rPr>
          <w:color w:val="000000"/>
        </w:rPr>
        <w:t xml:space="preserve">an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well </w:t>
      </w:r>
      <w:r>
        <w:rPr>
          <w:color w:val="000000"/>
        </w:rPr>
        <w:t xml:space="preserve">known </w:t>
      </w:r>
      <w:r>
        <w:rPr>
          <w:color w:val="000000"/>
        </w:rPr>
        <w:t xml:space="preserve">that </w:t>
      </w:r>
      <w:r>
        <w:rPr>
          <w:color w:val="66CC00"/>
        </w:rPr>
        <w:t xml:space="preserve">interfacial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is </w:t>
      </w:r>
      <w:r>
        <w:rPr>
          <w:color w:val="000000"/>
        </w:rPr>
        <w:t xml:space="preserve">the </w:t>
      </w:r>
      <w:r>
        <w:rPr>
          <w:color w:val="000000"/>
        </w:rPr>
        <w:t xml:space="preserve">most </w:t>
      </w:r>
      <w:r>
        <w:rPr>
          <w:color w:val="000000"/>
        </w:rPr>
        <w:t xml:space="preserve">important </w:t>
      </w:r>
      <w:r>
        <w:rPr>
          <w:color w:val="000000"/>
        </w:rPr>
        <w:t xml:space="preserve">issue </w:t>
      </w:r>
      <w:r>
        <w:rPr>
          <w:color w:val="000000"/>
        </w:rPr>
        <w:t xml:space="preserve">in </w:t>
      </w:r>
      <w:r>
        <w:rPr>
          <w:color w:val="000000"/>
        </w:rPr>
        <w:t xml:space="preserve">all </w:t>
      </w:r>
      <w:r>
        <w:rPr>
          <w:color w:val="000000"/>
        </w:rPr>
        <w:t xml:space="preserve">types </w:t>
      </w:r>
      <w:r>
        <w:rPr>
          <w:color w:val="000000"/>
        </w:rPr>
        <w:t xml:space="preserve">of </w:t>
      </w:r>
      <w:r>
        <w:rPr>
          <w:color w:val="000000"/>
        </w:rPr>
        <w:t xml:space="preserve">all-solid-state </w:t>
      </w:r>
      <w:r>
        <w:rPr>
          <w:color w:val="000000"/>
        </w:rPr>
        <w:t xml:space="preserve">batteries </w:t>
      </w:r>
      <w:r>
        <w:rPr>
          <w:color w:val="000000"/>
        </w:rPr>
        <w:t xml:space="preserve">, </w:t>
      </w:r>
      <w:r>
        <w:rPr>
          <w:color w:val="000000"/>
        </w:rPr>
        <w:t xml:space="preserve">so </w:t>
      </w:r>
      <w:r>
        <w:rPr>
          <w:color w:val="000000"/>
        </w:rPr>
        <w:t xml:space="preserve">compatibility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NaFSI/PEO </w:t>
      </w:r>
      <w:r>
        <w:rPr>
          <w:color w:val="000000"/>
        </w:rPr>
        <w:t xml:space="preserve">with </w:t>
      </w:r>
      <w:r>
        <w:rPr>
          <w:color w:val="000000"/>
        </w:rPr>
        <w:t xml:space="preserve">Na </w:t>
      </w:r>
      <w:r>
        <w:rPr>
          <w:color w:val="000000"/>
        </w:rPr>
        <w:t xml:space="preserve">metal </w:t>
      </w:r>
      <w:r>
        <w:rPr>
          <w:color w:val="000000"/>
        </w:rPr>
        <w:t xml:space="preserve">has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clarified </w:t>
      </w:r>
      <w:r>
        <w:rPr>
          <w:color w:val="000000"/>
        </w:rPr>
        <w:t xml:space="preserve">before </w:t>
      </w:r>
      <w:r>
        <w:rPr>
          <w:color w:val="000000"/>
        </w:rPr>
        <w:t xml:space="preserve">Na </w:t>
      </w:r>
      <w:r>
        <w:rPr>
          <w:color w:val="000000"/>
        </w:rPr>
        <w:t xml:space="preserve">is </w:t>
      </w:r>
      <w:r>
        <w:rPr>
          <w:color w:val="000000"/>
        </w:rPr>
        <w:t xml:space="preserve">used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000000"/>
        </w:rPr>
        <w:t xml:space="preserve">battery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trend </w:t>
      </w:r>
      <w:r>
        <w:rPr>
          <w:color w:val="000000"/>
        </w:rPr>
        <w:t xml:space="preserve">is </w:t>
      </w:r>
      <w:r>
        <w:rPr>
          <w:color w:val="000000"/>
        </w:rPr>
        <w:t xml:space="preserve">similar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PEO-based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in </w:t>
      </w:r>
      <w:r>
        <w:rPr>
          <w:color w:val="000000"/>
        </w:rPr>
        <w:t xml:space="preserve">LIBs.23 </w:t>
      </w:r>
      <w:r>
        <w:rPr>
          <w:color w:val="000000"/>
        </w:rPr>
        <w:t xml:space="preserve">The </w:t>
      </w:r>
      <w:r>
        <w:rPr>
          <w:color w:val="000000"/>
        </w:rPr>
        <w:t xml:space="preserve">investigation </w:t>
      </w:r>
      <w:r>
        <w:rPr>
          <w:color w:val="000000"/>
        </w:rPr>
        <w:t xml:space="preserve">of </w:t>
      </w:r>
      <w:r>
        <w:rPr>
          <w:color w:val="000000"/>
        </w:rPr>
        <w:t xml:space="preserve">interfacial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NaTFSI/PEO </w:t>
      </w:r>
      <w:r>
        <w:rPr>
          <w:color w:val="000000"/>
        </w:rPr>
        <w:t xml:space="preserve">was </w:t>
      </w:r>
      <w:r>
        <w:rPr>
          <w:color w:val="000000"/>
        </w:rPr>
        <w:t xml:space="preserve">reported </w:t>
      </w:r>
      <w:r>
        <w:rPr>
          <w:color w:val="000000"/>
        </w:rPr>
        <w:t xml:space="preserve">by </w:t>
      </w:r>
      <w:r>
        <w:rPr>
          <w:color w:val="000000"/>
        </w:rPr>
        <w:t xml:space="preserve">Serra </w:t>
      </w:r>
      <w:r>
        <w:rPr>
          <w:color w:val="000000"/>
        </w:rPr>
        <w:t xml:space="preserve">Moreno </w:t>
      </w:r>
      <w:r>
        <w:rPr>
          <w:color w:val="000000"/>
        </w:rPr>
        <w:t xml:space="preserve">et </w:t>
      </w:r>
      <w:r>
        <w:rPr>
          <w:color w:val="000000"/>
        </w:rPr>
        <w:t xml:space="preserve">al.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they </w:t>
      </w:r>
      <w:r>
        <w:rPr>
          <w:color w:val="000000"/>
        </w:rPr>
        <w:t xml:space="preserve">also </w:t>
      </w:r>
      <w:r>
        <w:rPr>
          <w:color w:val="000000"/>
        </w:rPr>
        <w:t xml:space="preserve">found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interface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stable </w:t>
      </w:r>
      <w:r>
        <w:rPr>
          <w:color w:val="000000"/>
        </w:rPr>
        <w:t xml:space="preserve">without </w:t>
      </w:r>
      <w:r>
        <w:rPr>
          <w:color w:val="000000"/>
        </w:rPr>
        <w:t xml:space="preserve">cycling.24 </w:t>
      </w:r>
      <w:r>
        <w:rPr>
          <w:color w:val="000000"/>
        </w:rPr>
        <w:t xml:space="preserve">That </w:t>
      </w:r>
      <w:r>
        <w:rPr>
          <w:color w:val="000000"/>
        </w:rPr>
        <w:t xml:space="preserve">is </w:t>
      </w:r>
      <w:r>
        <w:rPr>
          <w:color w:val="000000"/>
        </w:rPr>
        <w:t xml:space="preserve">to </w:t>
      </w:r>
      <w:r>
        <w:rPr>
          <w:color w:val="000000"/>
        </w:rPr>
        <w:t xml:space="preserve">say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solid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interphase </w:t>
      </w:r>
      <w:r>
        <w:rPr>
          <w:color w:val="000000"/>
        </w:rPr>
        <w:t xml:space="preserve">( </w:t>
      </w:r>
      <w:r>
        <w:rPr>
          <w:color w:val="000000"/>
        </w:rPr>
        <w:t xml:space="preserve">SEI </w:t>
      </w:r>
      <w:r>
        <w:rPr>
          <w:color w:val="000000"/>
        </w:rPr>
        <w:t xml:space="preserve">) </w:t>
      </w:r>
      <w:r>
        <w:rPr>
          <w:color w:val="000000"/>
        </w:rPr>
        <w:t xml:space="preserve">formed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cycles </w:t>
      </w:r>
      <w:r>
        <w:rPr>
          <w:color w:val="000000"/>
        </w:rPr>
        <w:t xml:space="preserve">is </w:t>
      </w:r>
      <w:r>
        <w:rPr>
          <w:color w:val="000000"/>
        </w:rPr>
        <w:t xml:space="preserve">very </w:t>
      </w:r>
      <w:r>
        <w:rPr>
          <w:color w:val="000000"/>
        </w:rPr>
        <w:t xml:space="preserve">stable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this </w:t>
      </w:r>
      <w:r>
        <w:rPr>
          <w:color w:val="000000"/>
        </w:rPr>
        <w:t xml:space="preserve">result </w:t>
      </w:r>
      <w:r>
        <w:rPr>
          <w:color w:val="000000"/>
        </w:rPr>
        <w:t xml:space="preserve">is </w:t>
      </w:r>
      <w:r>
        <w:rPr>
          <w:color w:val="000000"/>
        </w:rPr>
        <w:t xml:space="preserve">quite </w:t>
      </w:r>
      <w:r>
        <w:rPr>
          <w:color w:val="000000"/>
        </w:rPr>
        <w:t xml:space="preserve">important </w:t>
      </w:r>
      <w:r>
        <w:rPr>
          <w:color w:val="000000"/>
        </w:rPr>
        <w:t xml:space="preserve">because </w:t>
      </w:r>
      <w:r>
        <w:rPr>
          <w:color w:val="000000"/>
        </w:rPr>
        <w:t xml:space="preserve">PEO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very </w:t>
      </w:r>
      <w:r>
        <w:rPr>
          <w:color w:val="000000"/>
        </w:rPr>
        <w:t xml:space="preserve">stable </w:t>
      </w:r>
      <w:r>
        <w:rPr>
          <w:color w:val="000000"/>
        </w:rPr>
        <w:t xml:space="preserve">in </w:t>
      </w:r>
      <w:r>
        <w:rPr>
          <w:color w:val="000000"/>
        </w:rPr>
        <w:t xml:space="preserve">Li </w:t>
      </w:r>
      <w:r>
        <w:rPr>
          <w:color w:val="000000"/>
        </w:rPr>
        <w:t xml:space="preserve">systems </w:t>
      </w:r>
      <w:r>
        <w:rPr>
          <w:color w:val="000000"/>
        </w:rPr>
        <w:t xml:space="preserve">,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polarization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becoming </w:t>
      </w:r>
      <w:r>
        <w:rPr>
          <w:color w:val="000000"/>
        </w:rPr>
        <w:t xml:space="preserve">larger </w:t>
      </w:r>
      <w:r>
        <w:rPr>
          <w:color w:val="000000"/>
        </w:rPr>
        <w:t xml:space="preserve">at </w:t>
      </w:r>
      <w:r>
        <w:rPr>
          <w:color w:val="000000"/>
        </w:rPr>
        <w:t xml:space="preserve">longer </w:t>
      </w:r>
      <w:r>
        <w:rPr>
          <w:color w:val="000000"/>
        </w:rPr>
        <w:t xml:space="preserve">times.29 </w:t>
      </w:r>
      <w:r>
        <w:rPr>
          <w:color w:val="000000"/>
        </w:rPr>
        <w:t xml:space="preserve">Further </w:t>
      </w:r>
      <w:r>
        <w:rPr>
          <w:color w:val="000000"/>
        </w:rPr>
        <w:t xml:space="preserve">research </w:t>
      </w:r>
      <w:r>
        <w:rPr>
          <w:color w:val="000000"/>
        </w:rPr>
        <w:t xml:space="preserve">is </w:t>
      </w:r>
      <w:r>
        <w:rPr>
          <w:color w:val="000000"/>
        </w:rPr>
        <w:t xml:space="preserve">ongoing </w:t>
      </w:r>
      <w:r>
        <w:rPr>
          <w:color w:val="000000"/>
        </w:rPr>
        <w:t xml:space="preserve">to </w:t>
      </w:r>
      <w:r>
        <w:rPr>
          <w:color w:val="000000"/>
        </w:rPr>
        <w:t xml:space="preserve">clarify </w:t>
      </w:r>
      <w:r>
        <w:rPr>
          <w:color w:val="000000"/>
        </w:rPr>
        <w:t xml:space="preserve">the </w:t>
      </w:r>
      <w:r>
        <w:rPr>
          <w:color w:val="000000"/>
        </w:rPr>
        <w:t xml:space="preserve">mechanism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Another </w:t>
      </w:r>
      <w:r>
        <w:rPr>
          <w:color w:val="000000"/>
        </w:rPr>
        <w:t xml:space="preserve">issue </w:t>
      </w:r>
      <w:r>
        <w:rPr>
          <w:color w:val="000000"/>
        </w:rPr>
        <w:t xml:space="preserve">for </w:t>
      </w:r>
      <w:r>
        <w:rPr>
          <w:color w:val="000000"/>
        </w:rPr>
        <w:t xml:space="preserve">real </w:t>
      </w:r>
      <w:r>
        <w:rPr>
          <w:color w:val="000000"/>
        </w:rPr>
        <w:t xml:space="preserve">batteries </w:t>
      </w:r>
      <w:r>
        <w:rPr>
          <w:color w:val="000000"/>
        </w:rPr>
        <w:t xml:space="preserve">is </w:t>
      </w:r>
      <w:r>
        <w:rPr>
          <w:color w:val="000000"/>
        </w:rPr>
        <w:t xml:space="preserve">the </w:t>
      </w:r>
      <w:r>
        <w:rPr>
          <w:color w:val="66CC00"/>
        </w:rPr>
        <w:t xml:space="preserve">cathode </w:t>
      </w:r>
      <w:r>
        <w:rPr>
          <w:color w:val="66CC00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 </w:t>
      </w:r>
      <w:r>
        <w:rPr>
          <w:color w:val="000000"/>
        </w:rPr>
        <w:t xml:space="preserve">importantly </w:t>
      </w:r>
      <w:r>
        <w:rPr>
          <w:color w:val="000000"/>
        </w:rPr>
        <w:t xml:space="preserve">, </w:t>
      </w:r>
      <w:r>
        <w:rPr>
          <w:color w:val="000000"/>
        </w:rPr>
        <w:t xml:space="preserve">good </w:t>
      </w:r>
      <w:r>
        <w:rPr>
          <w:color w:val="000000"/>
        </w:rPr>
        <w:t xml:space="preserve">cycling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was </w:t>
      </w:r>
      <w:r>
        <w:rPr>
          <w:color w:val="000000"/>
        </w:rPr>
        <w:t xml:space="preserve">obtained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a </w:t>
      </w:r>
      <w:r>
        <w:rPr>
          <w:color w:val="0000FF"/>
        </w:rPr>
        <w:t xml:space="preserve">stable </w:t>
      </w:r>
      <w:r>
        <w:rPr>
          <w:color w:val="0000FF"/>
        </w:rPr>
        <w:t xml:space="preserve">interface </w:t>
      </w:r>
      <w:r>
        <w:rPr>
          <w:color w:val="0000FF"/>
        </w:rPr>
        <w:t xml:space="preserve">formed </w:t>
      </w:r>
      <w:r>
        <w:rPr>
          <w:color w:val="0000FF"/>
        </w:rPr>
        <w:t xml:space="preserve">between </w:t>
      </w:r>
      <w:r>
        <w:rPr>
          <w:color w:val="0000FF"/>
        </w:rPr>
        <w:t xml:space="preserve">cathode </w:t>
      </w:r>
      <w:r>
        <w:rPr>
          <w:color w:val="0000FF"/>
        </w:rPr>
        <w:t xml:space="preserve">and </w:t>
      </w:r>
      <w:r>
        <w:rPr>
          <w:color w:val="0000FF"/>
        </w:rPr>
        <w:t xml:space="preserve">this </w:t>
      </w:r>
      <w:r>
        <w:rPr>
          <w:color w:val="0000FF"/>
        </w:rPr>
        <w:t xml:space="preserve">SPE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According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comparison </w:t>
      </w:r>
      <w:r>
        <w:rPr>
          <w:color w:val="000000"/>
        </w:rPr>
        <w:t xml:space="preserve">of </w:t>
      </w:r>
      <w:r>
        <w:rPr>
          <w:color w:val="000000"/>
        </w:rPr>
        <w:t xml:space="preserve">these </w:t>
      </w:r>
      <w:r>
        <w:rPr>
          <w:color w:val="000000"/>
        </w:rPr>
        <w:t xml:space="preserve">two </w:t>
      </w:r>
      <w:r>
        <w:rPr>
          <w:color w:val="000000"/>
        </w:rPr>
        <w:t xml:space="preserve">structures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P2 </w:t>
      </w:r>
      <w:r>
        <w:rPr>
          <w:color w:val="FF3333"/>
        </w:rPr>
        <w:t xml:space="preserve">layered </w:t>
      </w:r>
      <w:r>
        <w:rPr>
          <w:color w:val="FF3333"/>
        </w:rPr>
        <w:t xml:space="preserve">oxide </w:t>
      </w:r>
      <w:r>
        <w:rPr>
          <w:color w:val="FF3333"/>
        </w:rPr>
        <w:t xml:space="preserve">NNM </w:t>
      </w:r>
      <w:r>
        <w:rPr>
          <w:color w:val="FF3333"/>
        </w:rPr>
        <w:t xml:space="preserve">cathode </w:t>
      </w:r>
      <w:r>
        <w:rPr>
          <w:color w:val="FF3333"/>
        </w:rPr>
        <w:t xml:space="preserve">material </w:t>
      </w:r>
      <w:r>
        <w:rPr>
          <w:color w:val="000000"/>
        </w:rPr>
        <w:t xml:space="preserve">offers </w:t>
      </w:r>
      <w:r>
        <w:rPr>
          <w:color w:val="000000"/>
        </w:rPr>
        <w:t xml:space="preserve">a </w:t>
      </w:r>
      <w:r>
        <w:rPr>
          <w:color w:val="66CC00"/>
        </w:rPr>
        <w:t xml:space="preserve">better </w:t>
      </w:r>
      <w:r>
        <w:rPr>
          <w:color w:val="66CC00"/>
        </w:rPr>
        <w:t xml:space="preserve">interfacial </w:t>
      </w:r>
      <w:r>
        <w:rPr>
          <w:color w:val="66CC00"/>
        </w:rPr>
        <w:t xml:space="preserve">property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we </w:t>
      </w:r>
      <w:r>
        <w:rPr>
          <w:color w:val="000000"/>
        </w:rPr>
        <w:t xml:space="preserve">continue </w:t>
      </w:r>
      <w:r>
        <w:rPr>
          <w:color w:val="000000"/>
        </w:rPr>
        <w:t xml:space="preserve">to </w:t>
      </w:r>
      <w:r>
        <w:rPr>
          <w:color w:val="000000"/>
        </w:rPr>
        <w:t xml:space="preserve">work </w:t>
      </w:r>
      <w:r>
        <w:rPr>
          <w:color w:val="000000"/>
        </w:rPr>
        <w:t xml:space="preserve">towards </w:t>
      </w:r>
      <w:r>
        <w:rPr>
          <w:color w:val="000000"/>
        </w:rPr>
        <w:t xml:space="preserve">understanding </w:t>
      </w:r>
      <w:r>
        <w:rPr>
          <w:color w:val="000000"/>
        </w:rPr>
        <w:t xml:space="preserve">the </w:t>
      </w:r>
      <w:r>
        <w:rPr>
          <w:color w:val="000000"/>
        </w:rPr>
        <w:t xml:space="preserve">mechanism </w:t>
      </w:r>
      <w:r>
        <w:rPr>
          <w:color w:val="000000"/>
        </w:rPr>
        <w:t xml:space="preserve">more </w:t>
      </w:r>
      <w:r>
        <w:rPr>
          <w:color w:val="000000"/>
        </w:rPr>
        <w:t xml:space="preserve">deeply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Different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P2 </w:t>
      </w:r>
      <w:r>
        <w:rPr>
          <w:color w:val="000000"/>
        </w:rPr>
        <w:t xml:space="preserve">type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Na-O </w:t>
      </w:r>
      <w:r>
        <w:rPr>
          <w:color w:val="000000"/>
        </w:rPr>
        <w:t xml:space="preserve">octahedron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O3-type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is </w:t>
      </w:r>
      <w:r>
        <w:rPr>
          <w:color w:val="000000"/>
        </w:rPr>
        <w:t xml:space="preserve">surrounded </w:t>
      </w:r>
      <w:r>
        <w:rPr>
          <w:color w:val="000000"/>
        </w:rPr>
        <w:t xml:space="preserve">by </w:t>
      </w:r>
      <w:r>
        <w:rPr>
          <w:color w:val="000000"/>
        </w:rPr>
        <w:t xml:space="preserve">tetrahedrons </w:t>
      </w:r>
      <w:r>
        <w:rPr>
          <w:color w:val="000000"/>
        </w:rPr>
        <w:t xml:space="preserve">and </w:t>
      </w:r>
      <w:r>
        <w:rPr>
          <w:color w:val="000000"/>
        </w:rPr>
        <w:t xml:space="preserve">it </w:t>
      </w:r>
      <w:r>
        <w:rPr>
          <w:color w:val="000000"/>
        </w:rPr>
        <w:t xml:space="preserve">makes </w:t>
      </w:r>
      <w:r>
        <w:rPr>
          <w:color w:val="000000"/>
        </w:rPr>
        <w:t xml:space="preserve">Na+-ion </w:t>
      </w:r>
      <w:r>
        <w:rPr>
          <w:color w:val="000000"/>
        </w:rPr>
        <w:t xml:space="preserve">transportation </w:t>
      </w:r>
      <w:r>
        <w:rPr>
          <w:color w:val="000000"/>
        </w:rPr>
        <w:t xml:space="preserve">difficult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can </w:t>
      </w:r>
      <w:r>
        <w:rPr>
          <w:color w:val="000000"/>
        </w:rPr>
        <w:t xml:space="preserve">account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limited </w:t>
      </w:r>
      <w:r>
        <w:rPr>
          <w:color w:val="66CC00"/>
        </w:rPr>
        <w:t xml:space="preserve">rate </w:t>
      </w:r>
      <w:r>
        <w:rPr>
          <w:color w:val="66CC00"/>
        </w:rPr>
        <w:t xml:space="preserve">capability </w:t>
      </w:r>
      <w:r>
        <w:rPr>
          <w:color w:val="66CC00"/>
        </w:rPr>
        <w:t xml:space="preserve">of </w:t>
      </w:r>
      <w:r>
        <w:rPr>
          <w:color w:val="66CC00"/>
        </w:rPr>
        <w:t xml:space="preserve">O3-type </w:t>
      </w:r>
      <w:r>
        <w:rPr>
          <w:color w:val="66CC00"/>
        </w:rPr>
        <w:t xml:space="preserve">structured </w:t>
      </w:r>
      <w:r>
        <w:rPr>
          <w:color w:val="66CC00"/>
        </w:rPr>
        <w:t xml:space="preserve">materials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plateau </w:t>
      </w:r>
      <w:r>
        <w:rPr>
          <w:color w:val="000000"/>
        </w:rPr>
        <w:t xml:space="preserve">may </w:t>
      </w:r>
      <w:r>
        <w:rPr>
          <w:color w:val="000000"/>
        </w:rPr>
        <w:t xml:space="preserve">correspond </w:t>
      </w:r>
      <w:r>
        <w:rPr>
          <w:color w:val="000000"/>
        </w:rPr>
        <w:t xml:space="preserve">to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oxidation </w:t>
      </w:r>
      <w:r>
        <w:rPr>
          <w:color w:val="000000"/>
        </w:rPr>
        <w:t xml:space="preserve">and </w:t>
      </w:r>
      <w:r>
        <w:rPr>
          <w:color w:val="000000"/>
        </w:rPr>
        <w:t xml:space="preserve">an </w:t>
      </w:r>
      <w:r>
        <w:rPr>
          <w:color w:val="0000FF"/>
        </w:rPr>
        <w:t xml:space="preserve">unknown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 </w:t>
      </w:r>
      <w:r>
        <w:rPr>
          <w:color w:val="000000"/>
        </w:rPr>
        <w:t xml:space="preserve">that </w:t>
      </w:r>
      <w:r>
        <w:rPr>
          <w:color w:val="000000"/>
        </w:rPr>
        <w:t xml:space="preserve">might </w:t>
      </w:r>
      <w:r>
        <w:rPr>
          <w:color w:val="000000"/>
        </w:rPr>
        <w:t xml:space="preserve">be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000000"/>
        </w:rPr>
        <w:t xml:space="preserve">an </w:t>
      </w:r>
      <w:r>
        <w:rPr>
          <w:color w:val="0000FF"/>
        </w:rPr>
        <w:t xml:space="preserve">ordering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and </w:t>
      </w:r>
      <w:r>
        <w:rPr>
          <w:color w:val="000000"/>
        </w:rPr>
        <w:t xml:space="preserve">needs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further </w:t>
      </w:r>
      <w:r>
        <w:rPr>
          <w:color w:val="000000"/>
        </w:rPr>
        <w:t xml:space="preserve">clarified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future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 </w:t>
      </w:r>
      <w:r>
        <w:rPr>
          <w:color w:val="000000"/>
        </w:rPr>
        <w:t xml:space="preserve">peak </w:t>
      </w:r>
      <w:r>
        <w:rPr>
          <w:color w:val="000000"/>
        </w:rPr>
        <w:t xml:space="preserve">at </w:t>
      </w:r>
      <w:r>
        <w:rPr>
          <w:color w:val="000000"/>
        </w:rPr>
        <w:t xml:space="preserve">around </w:t>
      </w:r>
      <w:r>
        <w:rPr>
          <w:color w:val="000000"/>
        </w:rPr>
        <w:t xml:space="preserve">4.2 </w:t>
      </w:r>
      <w:r>
        <w:rPr>
          <w:color w:val="000000"/>
        </w:rPr>
        <w:t xml:space="preserve">V </w:t>
      </w:r>
      <w:r>
        <w:rPr>
          <w:color w:val="000000"/>
        </w:rPr>
        <w:t xml:space="preserve">was </w:t>
      </w:r>
      <w:r>
        <w:rPr>
          <w:color w:val="000000"/>
        </w:rPr>
        <w:t xml:space="preserve">only </w:t>
      </w:r>
      <w:r>
        <w:rPr>
          <w:color w:val="000000"/>
        </w:rPr>
        <w:t xml:space="preserve">seen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FF"/>
        </w:rPr>
        <w:t xml:space="preserve">charging </w:t>
      </w:r>
      <w:r>
        <w:rPr>
          <w:color w:val="0000FF"/>
        </w:rPr>
        <w:t xml:space="preserve">process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associated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FF3333"/>
        </w:rPr>
        <w:t xml:space="preserve">decomposition </w:t>
      </w:r>
      <w:r>
        <w:rPr>
          <w:color w:val="FF3333"/>
        </w:rPr>
        <w:t xml:space="preserve">of </w:t>
      </w:r>
      <w:r>
        <w:rPr>
          <w:color w:val="FF3333"/>
        </w:rPr>
        <w:t xml:space="preserve">the </w:t>
      </w:r>
      <w:r>
        <w:rPr>
          <w:color w:val="FF3333"/>
        </w:rPr>
        <w:t xml:space="preserve">electrolyte </w:t>
      </w:r>
      <w:r>
        <w:rPr>
          <w:color w:val="000000"/>
        </w:rPr>
        <w:t xml:space="preserve">and </w:t>
      </w:r>
      <w:r>
        <w:rPr>
          <w:color w:val="000000"/>
        </w:rPr>
        <w:t xml:space="preserve">a </w:t>
      </w:r>
      <w:r>
        <w:rPr>
          <w:color w:val="66CC00"/>
        </w:rPr>
        <w:t xml:space="preserve">lower </w:t>
      </w:r>
      <w:r>
        <w:rPr>
          <w:color w:val="66CC00"/>
        </w:rPr>
        <w:t xml:space="preserve">cut-off </w:t>
      </w:r>
      <w:r>
        <w:rPr>
          <w:color w:val="66CC00"/>
        </w:rPr>
        <w:t xml:space="preserve">voltage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chosen </w:t>
      </w:r>
      <w:r>
        <w:rPr>
          <w:color w:val="000000"/>
        </w:rPr>
        <w:t xml:space="preserve">for </w:t>
      </w:r>
      <w:r>
        <w:rPr>
          <w:color w:val="000000"/>
        </w:rPr>
        <w:t xml:space="preserve">a </w:t>
      </w:r>
      <w:r>
        <w:rPr>
          <w:color w:val="66CC00"/>
        </w:rPr>
        <w:t xml:space="preserve">higher </w:t>
      </w:r>
      <w:r>
        <w:rPr>
          <w:color w:val="66CC00"/>
        </w:rPr>
        <w:t xml:space="preserve">initial </w:t>
      </w:r>
      <w:r>
        <w:rPr>
          <w:color w:val="66CC00"/>
        </w:rPr>
        <w:t xml:space="preserve">Coulombic </w:t>
      </w:r>
      <w:r>
        <w:rPr>
          <w:color w:val="66CC00"/>
        </w:rPr>
        <w:t xml:space="preserve">efficiency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will </w:t>
      </w:r>
      <w:r>
        <w:rPr>
          <w:color w:val="000000"/>
        </w:rPr>
        <w:t xml:space="preserve">be </w:t>
      </w:r>
      <w:r>
        <w:rPr>
          <w:color w:val="000000"/>
        </w:rPr>
        <w:t xml:space="preserve">more </w:t>
      </w:r>
      <w:r>
        <w:rPr>
          <w:color w:val="000000"/>
        </w:rPr>
        <w:t xml:space="preserve">beneficial </w:t>
      </w:r>
      <w:r>
        <w:rPr>
          <w:color w:val="000000"/>
        </w:rPr>
        <w:t xml:space="preserve">to </w:t>
      </w:r>
      <w:r>
        <w:rPr>
          <w:color w:val="66CC00"/>
        </w:rPr>
        <w:t xml:space="preserve">enhance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infiltration </w:t>
      </w:r>
      <w:r>
        <w:rPr>
          <w:color w:val="000000"/>
        </w:rPr>
        <w:t xml:space="preserve">and </w:t>
      </w:r>
      <w:r>
        <w:rPr>
          <w:color w:val="66CC00"/>
        </w:rPr>
        <w:t xml:space="preserve">improve </w:t>
      </w:r>
      <w:r>
        <w:rPr>
          <w:color w:val="66CC00"/>
        </w:rPr>
        <w:t xml:space="preserve">coulombic </w:t>
      </w:r>
      <w:r>
        <w:rPr>
          <w:color w:val="66CC00"/>
        </w:rPr>
        <w:t xml:space="preserve">efficiency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Similarly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other </w:t>
      </w:r>
      <w:r>
        <w:rPr>
          <w:color w:val="000000"/>
        </w:rPr>
        <w:t xml:space="preserve">peaks </w:t>
      </w:r>
      <w:r>
        <w:rPr>
          <w:color w:val="000000"/>
        </w:rPr>
        <w:t xml:space="preserve">were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in </w:t>
      </w:r>
      <w:r>
        <w:rPr>
          <w:color w:val="000000"/>
        </w:rPr>
        <w:t xml:space="preserve">survey </w:t>
      </w:r>
      <w:r>
        <w:rPr>
          <w:color w:val="000000"/>
        </w:rPr>
        <w:t xml:space="preserve">spectra </w:t>
      </w:r>
      <w:r>
        <w:rPr>
          <w:color w:val="000000"/>
        </w:rPr>
        <w:t xml:space="preserve">of </w:t>
      </w:r>
      <w:r>
        <w:rPr>
          <w:color w:val="000000"/>
        </w:rPr>
        <w:t xml:space="preserve">NaMNO-B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proves </w:t>
      </w:r>
      <w:r>
        <w:rPr>
          <w:color w:val="000000"/>
        </w:rPr>
        <w:t xml:space="preserve">that </w:t>
      </w:r>
      <w:r>
        <w:rPr>
          <w:color w:val="000000"/>
        </w:rPr>
        <w:t xml:space="preserve">B0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existent </w:t>
      </w:r>
      <w:r>
        <w:rPr>
          <w:color w:val="000000"/>
        </w:rPr>
        <w:t xml:space="preserve">in </w:t>
      </w:r>
      <w:r>
        <w:rPr>
          <w:color w:val="000000"/>
        </w:rPr>
        <w:t xml:space="preserve">NaMNO-B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 </w:t>
      </w:r>
      <w:r>
        <w:rPr>
          <w:color w:val="000000"/>
        </w:rPr>
        <w:t xml:space="preserve">lattice </w:t>
      </w:r>
      <w:r>
        <w:rPr>
          <w:color w:val="000000"/>
        </w:rPr>
        <w:t xml:space="preserve">oxygen </w:t>
      </w:r>
      <w:r>
        <w:rPr>
          <w:color w:val="000000"/>
        </w:rPr>
        <w:t xml:space="preserve">exposure </w:t>
      </w:r>
      <w:r>
        <w:rPr>
          <w:color w:val="000000"/>
        </w:rPr>
        <w:t xml:space="preserve">is </w:t>
      </w:r>
      <w:r>
        <w:rPr>
          <w:color w:val="000000"/>
        </w:rPr>
        <w:t xml:space="preserve">beneficial </w:t>
      </w:r>
      <w:r>
        <w:rPr>
          <w:color w:val="000000"/>
        </w:rPr>
        <w:t xml:space="preserve">to </w:t>
      </w:r>
      <w:r>
        <w:rPr>
          <w:color w:val="66CC00"/>
        </w:rPr>
        <w:t xml:space="preserve">improve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activity </w:t>
      </w:r>
      <w:r>
        <w:rPr>
          <w:color w:val="66CC00"/>
        </w:rPr>
        <w:t xml:space="preserve">of </w:t>
      </w:r>
      <w:r>
        <w:rPr>
          <w:color w:val="66CC00"/>
        </w:rPr>
        <w:t xml:space="preserve">NaMNO-F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 </w:t>
      </w:r>
      <w:r>
        <w:rPr>
          <w:color w:val="000000"/>
        </w:rPr>
        <w:t xml:space="preserve">large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surface </w:t>
      </w:r>
      <w:r>
        <w:rPr>
          <w:color w:val="000000"/>
        </w:rPr>
        <w:t xml:space="preserve">oxygen </w:t>
      </w:r>
      <w:r>
        <w:rPr>
          <w:color w:val="000000"/>
        </w:rPr>
        <w:t xml:space="preserve">accumulation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surface </w:t>
      </w:r>
      <w:r>
        <w:rPr>
          <w:color w:val="000000"/>
        </w:rPr>
        <w:t xml:space="preserve">will </w:t>
      </w:r>
      <w:r>
        <w:rPr>
          <w:color w:val="000000"/>
        </w:rPr>
        <w:t xml:space="preserve">inhibit </w:t>
      </w:r>
      <w:r>
        <w:rPr>
          <w:color w:val="000000"/>
        </w:rPr>
        <w:t xml:space="preserve">the </w:t>
      </w:r>
      <w:r>
        <w:rPr>
          <w:color w:val="0000FF"/>
        </w:rPr>
        <w:t xml:space="preserve">transformation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lattice </w:t>
      </w:r>
      <w:r>
        <w:rPr>
          <w:color w:val="0000FF"/>
        </w:rPr>
        <w:t xml:space="preserve">oxygen </w:t>
      </w:r>
      <w:r>
        <w:rPr>
          <w:color w:val="0000FF"/>
        </w:rPr>
        <w:t xml:space="preserve">to </w:t>
      </w:r>
      <w:r>
        <w:rPr>
          <w:color w:val="0000FF"/>
        </w:rPr>
        <w:t xml:space="preserve">surface </w:t>
      </w:r>
      <w:r>
        <w:rPr>
          <w:color w:val="0000FF"/>
        </w:rPr>
        <w:t xml:space="preserve">oxygen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known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 </w:t>
      </w:r>
      <w:r>
        <w:rPr>
          <w:color w:val="000000"/>
        </w:rPr>
        <w:t xml:space="preserve">is </w:t>
      </w:r>
      <w:r>
        <w:rPr>
          <w:color w:val="000000"/>
        </w:rPr>
        <w:t xml:space="preserve">apparently </w:t>
      </w:r>
      <w:r>
        <w:rPr>
          <w:color w:val="000000"/>
        </w:rPr>
        <w:t xml:space="preserve">not </w:t>
      </w:r>
      <w:r>
        <w:rPr>
          <w:color w:val="000000"/>
        </w:rPr>
        <w:t xml:space="preserve">beneficial </w:t>
      </w:r>
      <w:r>
        <w:rPr>
          <w:color w:val="000000"/>
        </w:rPr>
        <w:t xml:space="preserve">to </w:t>
      </w:r>
      <w:r>
        <w:rPr>
          <w:color w:val="000000"/>
        </w:rPr>
        <w:t xml:space="preserve">maintain </w:t>
      </w:r>
      <w:r>
        <w:rPr>
          <w:color w:val="000000"/>
        </w:rPr>
        <w:t xml:space="preserve">the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during </w:t>
      </w:r>
      <w:r>
        <w:rPr>
          <w:color w:val="000000"/>
        </w:rPr>
        <w:t xml:space="preserve">Na+ </w:t>
      </w:r>
      <w:r>
        <w:rPr>
          <w:color w:val="000000"/>
        </w:rPr>
        <w:t xml:space="preserve">intercalation/deintercalation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's </w:t>
      </w:r>
      <w:r>
        <w:rPr>
          <w:color w:val="000000"/>
        </w:rPr>
        <w:t xml:space="preserve">probably </w:t>
      </w:r>
      <w:r>
        <w:rPr>
          <w:color w:val="000000"/>
        </w:rPr>
        <w:t xml:space="preserve">because </w:t>
      </w:r>
      <w:r>
        <w:rPr>
          <w:color w:val="000000"/>
        </w:rPr>
        <w:t xml:space="preserve">the </w:t>
      </w:r>
      <w:r>
        <w:rPr>
          <w:color w:val="CCCC00"/>
        </w:rPr>
        <w:t xml:space="preserve">stronger </w:t>
      </w:r>
      <w:r>
        <w:rPr>
          <w:color w:val="CCCC00"/>
        </w:rPr>
        <w:t xml:space="preserve">M-F </w:t>
      </w:r>
      <w:r>
        <w:rPr>
          <w:color w:val="CCCC00"/>
        </w:rPr>
        <w:t xml:space="preserve">bonds </w:t>
      </w:r>
      <w:r>
        <w:rPr>
          <w:color w:val="000000"/>
        </w:rPr>
        <w:t xml:space="preserve">can </w:t>
      </w:r>
      <w:r>
        <w:rPr>
          <w:color w:val="0000FF"/>
        </w:rPr>
        <w:t xml:space="preserve">maintain </w:t>
      </w:r>
      <w:r>
        <w:rPr>
          <w:color w:val="0000FF"/>
        </w:rPr>
        <w:t xml:space="preserve">the </w:t>
      </w:r>
      <w:r>
        <w:rPr>
          <w:color w:val="0000FF"/>
        </w:rPr>
        <w:t xml:space="preserve">stability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material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thus </w:t>
      </w:r>
      <w:r>
        <w:rPr>
          <w:color w:val="000000"/>
        </w:rPr>
        <w:t xml:space="preserve">the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variation </w:t>
      </w:r>
      <w:r>
        <w:rPr>
          <w:color w:val="000000"/>
        </w:rPr>
        <w:t xml:space="preserve">is </w:t>
      </w:r>
      <w:r>
        <w:rPr>
          <w:color w:val="000000"/>
        </w:rPr>
        <w:t xml:space="preserve">difficult </w:t>
      </w:r>
      <w:r>
        <w:rPr>
          <w:color w:val="000000"/>
        </w:rPr>
        <w:t xml:space="preserve">to </w:t>
      </w:r>
      <w:r>
        <w:rPr>
          <w:color w:val="000000"/>
        </w:rPr>
        <w:t xml:space="preserve">occur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, </w:t>
      </w:r>
      <w:r>
        <w:rPr>
          <w:color w:val="000000"/>
        </w:rPr>
        <w:t xml:space="preserve">because </w:t>
      </w:r>
      <w:r>
        <w:rPr>
          <w:color w:val="000000"/>
        </w:rPr>
        <w:t xml:space="preserve">the </w:t>
      </w:r>
      <w:r>
        <w:rPr>
          <w:color w:val="000000"/>
        </w:rPr>
        <w:t xml:space="preserve">introduction </w:t>
      </w:r>
      <w:r>
        <w:rPr>
          <w:color w:val="000000"/>
        </w:rPr>
        <w:t xml:space="preserve">of </w:t>
      </w:r>
      <w:r>
        <w:rPr>
          <w:color w:val="000000"/>
        </w:rPr>
        <w:t xml:space="preserve">boron </w:t>
      </w:r>
      <w:r>
        <w:rPr>
          <w:color w:val="000000"/>
        </w:rPr>
        <w:t xml:space="preserve">inhibits </w:t>
      </w:r>
      <w:r>
        <w:rPr>
          <w:color w:val="000000"/>
        </w:rPr>
        <w:t xml:space="preserve">the </w:t>
      </w:r>
      <w:r>
        <w:rPr>
          <w:color w:val="000000"/>
        </w:rPr>
        <w:t xml:space="preserve">redox </w:t>
      </w:r>
      <w:r>
        <w:rPr>
          <w:color w:val="000000"/>
        </w:rPr>
        <w:t xml:space="preserve">of </w:t>
      </w:r>
      <w:r>
        <w:rPr>
          <w:color w:val="000000"/>
        </w:rPr>
        <w:t xml:space="preserve">oxygen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NaMNO-B </w:t>
      </w:r>
      <w:r>
        <w:rPr>
          <w:color w:val="000000"/>
        </w:rPr>
        <w:t xml:space="preserve">exhibits </w:t>
      </w:r>
      <w:r>
        <w:rPr>
          <w:color w:val="000000"/>
        </w:rPr>
        <w:t xml:space="preserve">a </w:t>
      </w:r>
      <w:r>
        <w:rPr>
          <w:color w:val="66CC00"/>
        </w:rPr>
        <w:t xml:space="preserve">lower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extra </w:t>
      </w:r>
      <w:r>
        <w:rPr>
          <w:color w:val="000000"/>
        </w:rPr>
        <w:t xml:space="preserve">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might </w:t>
      </w:r>
      <w:r>
        <w:rPr>
          <w:color w:val="000000"/>
        </w:rPr>
        <w:t xml:space="preserve">be </w:t>
      </w:r>
      <w:r>
        <w:rPr>
          <w:color w:val="000000"/>
        </w:rPr>
        <w:t xml:space="preserve">assigned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oxidative </w:t>
      </w:r>
      <w:r>
        <w:rPr>
          <w:color w:val="CCCC00"/>
        </w:rPr>
        <w:t xml:space="preserve">decomposition </w:t>
      </w:r>
      <w:r>
        <w:rPr>
          <w:color w:val="CCCC00"/>
        </w:rPr>
        <w:t xml:space="preserve">of </w:t>
      </w:r>
      <w:r>
        <w:rPr>
          <w:color w:val="CCCC00"/>
        </w:rPr>
        <w:t xml:space="preserve">sodium </w:t>
      </w:r>
      <w:r>
        <w:rPr>
          <w:color w:val="CCCC00"/>
        </w:rPr>
        <w:t xml:space="preserve">propyl </w:t>
      </w:r>
      <w:r>
        <w:rPr>
          <w:color w:val="CCCC00"/>
        </w:rPr>
        <w:t xml:space="preserve">carbonate </w:t>
      </w:r>
      <w:r>
        <w:rPr>
          <w:color w:val="000000"/>
        </w:rPr>
        <w:t xml:space="preserve">generated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a </w:t>
      </w:r>
      <w:r>
        <w:rPr>
          <w:color w:val="0000FF"/>
        </w:rPr>
        <w:t xml:space="preserve">solid </w:t>
      </w:r>
      <w:r>
        <w:rPr>
          <w:color w:val="0000FF"/>
        </w:rPr>
        <w:t xml:space="preserve">electrolyte </w:t>
      </w:r>
      <w:r>
        <w:rPr>
          <w:color w:val="0000FF"/>
        </w:rPr>
        <w:t xml:space="preserve">interphase </w:t>
      </w:r>
      <w:r>
        <w:rPr>
          <w:color w:val="000000"/>
        </w:rPr>
        <w:t xml:space="preserve">or </w:t>
      </w:r>
      <w:r>
        <w:rPr>
          <w:color w:val="000000"/>
        </w:rPr>
        <w:t xml:space="preserve">involving </w:t>
      </w:r>
      <w:r>
        <w:rPr>
          <w:color w:val="000000"/>
        </w:rPr>
        <w:t xml:space="preserve">oxygen </w:t>
      </w:r>
      <w:r>
        <w:rPr>
          <w:color w:val="000000"/>
        </w:rPr>
        <w:t xml:space="preserve">redox </w:t>
      </w:r>
      <w:r>
        <w:rPr>
          <w:color w:val="000000"/>
        </w:rPr>
        <w:t xml:space="preserve">couples </w:t>
      </w:r>
      <w:r>
        <w:rPr>
          <w:color w:val="000000"/>
        </w:rPr>
        <w:t xml:space="preserve">[ </w:t>
      </w:r>
      <w:r>
        <w:rPr>
          <w:color w:val="000000"/>
        </w:rPr>
        <w:t xml:space="preserve">39,40 </w:t>
      </w:r>
      <w:r>
        <w:rPr>
          <w:color w:val="000000"/>
        </w:rPr>
        <w:t xml:space="preserve">]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6 </w:t>
      </w:r>
      <w:r>
        <w:rPr>
          <w:color w:val="000000"/>
        </w:rPr>
        <w:t xml:space="preserve">( </w:t>
      </w:r>
      <w:r>
        <w:rPr>
          <w:color w:val="000000"/>
        </w:rPr>
        <w:t xml:space="preserve">i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NaMNO </w:t>
      </w:r>
      <w:r>
        <w:rPr>
          <w:color w:val="000000"/>
        </w:rPr>
        <w:t xml:space="preserve">shows </w:t>
      </w:r>
      <w:r>
        <w:rPr>
          <w:color w:val="000000"/>
        </w:rPr>
        <w:t xml:space="preserve">unsatisfactory </w:t>
      </w:r>
      <w:r>
        <w:rPr>
          <w:color w:val="66CC00"/>
        </w:rPr>
        <w:t xml:space="preserve">rate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Moreover </w:t>
      </w:r>
      <w:r>
        <w:rPr>
          <w:color w:val="000000"/>
        </w:rPr>
        <w:t xml:space="preserve">, </w:t>
      </w:r>
      <w:r>
        <w:rPr>
          <w:color w:val="FF3333"/>
        </w:rPr>
        <w:t xml:space="preserve">NaMNO-B </w:t>
      </w:r>
      <w:r>
        <w:rPr>
          <w:color w:val="000000"/>
        </w:rPr>
        <w:t xml:space="preserve">shows </w:t>
      </w:r>
      <w:r>
        <w:rPr>
          <w:color w:val="000000"/>
        </w:rPr>
        <w:t xml:space="preserve">a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rising </w:t>
      </w:r>
      <w:r>
        <w:rPr>
          <w:color w:val="000000"/>
        </w:rPr>
        <w:t xml:space="preserve">slightly </w:t>
      </w:r>
      <w:r>
        <w:rPr>
          <w:color w:val="000000"/>
        </w:rPr>
        <w:t xml:space="preserve">since </w:t>
      </w:r>
      <w:r>
        <w:rPr>
          <w:color w:val="000000"/>
        </w:rPr>
        <w:t xml:space="preserve">the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fully </w:t>
      </w:r>
      <w:r>
        <w:rPr>
          <w:color w:val="000000"/>
        </w:rPr>
        <w:t xml:space="preserve">activated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previous </w:t>
      </w:r>
      <w:r>
        <w:rPr>
          <w:color w:val="000000"/>
        </w:rPr>
        <w:t xml:space="preserve">cycle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contrary </w:t>
      </w:r>
      <w:r>
        <w:rPr>
          <w:color w:val="000000"/>
        </w:rPr>
        <w:t xml:space="preserve">, </w:t>
      </w:r>
      <w:r>
        <w:rPr>
          <w:color w:val="000000"/>
        </w:rPr>
        <w:t xml:space="preserve">when </w:t>
      </w:r>
      <w:r>
        <w:rPr>
          <w:color w:val="000000"/>
        </w:rPr>
        <w:t xml:space="preserve">using </w:t>
      </w:r>
      <w:r>
        <w:rPr>
          <w:color w:val="000000"/>
        </w:rPr>
        <w:t xml:space="preserve">ethanol/water </w:t>
      </w:r>
      <w:r>
        <w:rPr>
          <w:color w:val="000000"/>
        </w:rPr>
        <w:t xml:space="preserve">(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000000"/>
        </w:rPr>
        <w:t xml:space="preserve">4:1 </w:t>
      </w:r>
      <w:r>
        <w:rPr>
          <w:color w:val="000000"/>
        </w:rPr>
        <w:t xml:space="preserve">vol </w:t>
      </w:r>
      <w:r>
        <w:rPr>
          <w:color w:val="000000"/>
        </w:rPr>
        <w:t xml:space="preserve">ratio </w:t>
      </w:r>
      <w:r>
        <w:rPr>
          <w:color w:val="000000"/>
        </w:rPr>
        <w:t xml:space="preserve">) </w:t>
      </w:r>
      <w:r>
        <w:rPr>
          <w:color w:val="000000"/>
        </w:rPr>
        <w:t xml:space="preserve">solvent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turned </w:t>
      </w:r>
      <w:r>
        <w:rPr>
          <w:color w:val="000000"/>
        </w:rPr>
        <w:t xml:space="preserve">turbid </w:t>
      </w:r>
      <w:r>
        <w:rPr>
          <w:color w:val="000000"/>
        </w:rPr>
        <w:t xml:space="preserve">immediately </w:t>
      </w:r>
      <w:r>
        <w:rPr>
          <w:color w:val="000000"/>
        </w:rPr>
        <w:t xml:space="preserve">once </w:t>
      </w:r>
      <w:r>
        <w:rPr>
          <w:color w:val="000000"/>
        </w:rPr>
        <w:t xml:space="preserve">the </w:t>
      </w:r>
      <w:r>
        <w:rPr>
          <w:color w:val="000000"/>
        </w:rPr>
        <w:t xml:space="preserve">two </w:t>
      </w:r>
      <w:r>
        <w:rPr>
          <w:color w:val="000000"/>
        </w:rPr>
        <w:t xml:space="preserve">solutions </w:t>
      </w:r>
      <w:r>
        <w:rPr>
          <w:color w:val="000000"/>
        </w:rPr>
        <w:t xml:space="preserve">are </w:t>
      </w:r>
      <w:r>
        <w:rPr>
          <w:color w:val="000000"/>
        </w:rPr>
        <w:t xml:space="preserve">mixed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conversion </w:t>
      </w:r>
      <w:r>
        <w:rPr>
          <w:color w:val="000000"/>
        </w:rPr>
        <w:t xml:space="preserve">of </w:t>
      </w:r>
      <w:r>
        <w:rPr>
          <w:color w:val="000000"/>
        </w:rPr>
        <w:t xml:space="preserve">internal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to </w:t>
      </w:r>
      <w:r>
        <w:rPr>
          <w:color w:val="000000"/>
        </w:rPr>
        <w:t xml:space="preserve">crystal </w:t>
      </w:r>
      <w:r>
        <w:rPr>
          <w:color w:val="000000"/>
        </w:rPr>
        <w:t xml:space="preserve">phase </w:t>
      </w:r>
      <w:r>
        <w:rPr>
          <w:color w:val="000000"/>
        </w:rPr>
        <w:t xml:space="preserve">is </w:t>
      </w:r>
      <w:r>
        <w:rPr>
          <w:color w:val="000000"/>
        </w:rPr>
        <w:t xml:space="preserve">therefore </w:t>
      </w:r>
      <w:r>
        <w:rPr>
          <w:color w:val="000000"/>
        </w:rPr>
        <w:t xml:space="preserve">hindered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FF"/>
        </w:rPr>
        <w:t xml:space="preserve">surface </w:t>
      </w:r>
      <w:r>
        <w:rPr>
          <w:color w:val="0000FF"/>
        </w:rPr>
        <w:t xml:space="preserve">layer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further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requires </w:t>
      </w:r>
      <w:r>
        <w:rPr>
          <w:color w:val="000000"/>
        </w:rPr>
        <w:t xml:space="preserve">the </w:t>
      </w:r>
      <w:r>
        <w:rPr>
          <w:color w:val="CCCC00"/>
        </w:rPr>
        <w:t xml:space="preserve">diffusion </w:t>
      </w:r>
      <w:r>
        <w:rPr>
          <w:color w:val="CCCC00"/>
        </w:rPr>
        <w:t xml:space="preserve">of </w:t>
      </w:r>
      <w:r>
        <w:rPr>
          <w:color w:val="CCCC00"/>
        </w:rPr>
        <w:t xml:space="preserve">atoms </w:t>
      </w:r>
      <w:r>
        <w:rPr>
          <w:color w:val="CCCC00"/>
        </w:rPr>
        <w:t xml:space="preserve">through </w:t>
      </w:r>
      <w:r>
        <w:rPr>
          <w:color w:val="CCCC00"/>
        </w:rPr>
        <w:t xml:space="preserve">the </w:t>
      </w:r>
      <w:r>
        <w:rPr>
          <w:color w:val="CCCC00"/>
        </w:rPr>
        <w:t xml:space="preserve">interface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Contrary </w:t>
      </w:r>
      <w:r>
        <w:rPr>
          <w:color w:val="000000"/>
        </w:rPr>
        <w:t xml:space="preserve">to </w:t>
      </w:r>
      <w:r>
        <w:rPr>
          <w:color w:val="000000"/>
        </w:rPr>
        <w:t xml:space="preserve">i-NNM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charge/discharge </w:t>
      </w:r>
      <w:r>
        <w:rPr>
          <w:color w:val="000000"/>
        </w:rPr>
        <w:t xml:space="preserve">profiles </w:t>
      </w:r>
      <w:r>
        <w:rPr>
          <w:color w:val="000000"/>
        </w:rPr>
        <w:t xml:space="preserve">of </w:t>
      </w:r>
      <w:r>
        <w:rPr>
          <w:color w:val="000000"/>
        </w:rPr>
        <w:t xml:space="preserve">b-NNM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become </w:t>
      </w:r>
      <w:r>
        <w:rPr>
          <w:color w:val="000000"/>
        </w:rPr>
        <w:t xml:space="preserve">relatively </w:t>
      </w:r>
      <w:r>
        <w:rPr>
          <w:color w:val="000000"/>
        </w:rPr>
        <w:t xml:space="preserve">smoother </w:t>
      </w:r>
      <w:r>
        <w:rPr>
          <w:color w:val="000000"/>
        </w:rPr>
        <w:t xml:space="preserve">, </w:t>
      </w:r>
      <w:r>
        <w:rPr>
          <w:color w:val="000000"/>
        </w:rPr>
        <w:t xml:space="preserve">implying </w:t>
      </w:r>
      <w:r>
        <w:rPr>
          <w:color w:val="000000"/>
        </w:rPr>
        <w:t xml:space="preserve">a </w:t>
      </w:r>
      <w:r>
        <w:rPr>
          <w:color w:val="0000FF"/>
        </w:rPr>
        <w:t xml:space="preserve">gentle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transformation </w:t>
      </w:r>
      <w:r>
        <w:rPr>
          <w:color w:val="0000FF"/>
        </w:rPr>
        <w:t xml:space="preserve">during </w:t>
      </w:r>
      <w:r>
        <w:rPr>
          <w:color w:val="0000FF"/>
        </w:rPr>
        <w:t xml:space="preserve">Na+ </w:t>
      </w:r>
      <w:r>
        <w:rPr>
          <w:color w:val="0000FF"/>
        </w:rPr>
        <w:t xml:space="preserve">deintercalation </w:t>
      </w:r>
      <w:r>
        <w:rPr>
          <w:color w:val="0000FF"/>
        </w:rPr>
        <w:t xml:space="preserve">and </w:t>
      </w:r>
      <w:r>
        <w:rPr>
          <w:color w:val="0000FF"/>
        </w:rPr>
        <w:t xml:space="preserve">intercalation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, </w:t>
      </w:r>
      <w:r>
        <w:rPr>
          <w:color w:val="000000"/>
        </w:rPr>
        <w:t xml:space="preserve">with </w:t>
      </w:r>
      <w:r>
        <w:rPr>
          <w:color w:val="000000"/>
        </w:rPr>
        <w:t xml:space="preserve">increasing </w:t>
      </w:r>
      <w:r>
        <w:rPr>
          <w:color w:val="000000"/>
        </w:rPr>
        <w:t xml:space="preserve">current </w:t>
      </w:r>
      <w:r>
        <w:rPr>
          <w:color w:val="000000"/>
        </w:rPr>
        <w:t xml:space="preserve">rates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charge/discharge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of </w:t>
      </w:r>
      <w:r>
        <w:rPr>
          <w:color w:val="66CC00"/>
        </w:rPr>
        <w:t xml:space="preserve">i-NNM </w:t>
      </w:r>
      <w:r>
        <w:rPr>
          <w:color w:val="66CC00"/>
        </w:rPr>
        <w:t xml:space="preserve">cathode </w:t>
      </w:r>
      <w:r>
        <w:rPr>
          <w:color w:val="000000"/>
        </w:rPr>
        <w:t xml:space="preserve">fades </w:t>
      </w:r>
      <w:r>
        <w:rPr>
          <w:color w:val="000000"/>
        </w:rPr>
        <w:t xml:space="preserve">rapidly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the </w:t>
      </w:r>
      <w:r>
        <w:rPr>
          <w:color w:val="000000"/>
        </w:rPr>
        <w:t xml:space="preserve">low </w:t>
      </w:r>
      <w:r>
        <w:rPr>
          <w:color w:val="000000"/>
        </w:rPr>
        <w:t xml:space="preserve">Na+ </w:t>
      </w:r>
      <w:r>
        <w:rPr>
          <w:color w:val="000000"/>
        </w:rPr>
        <w:t xml:space="preserve">transport </w:t>
      </w:r>
      <w:r>
        <w:rPr>
          <w:color w:val="000000"/>
        </w:rPr>
        <w:t xml:space="preserve">kinetics </w:t>
      </w:r>
      <w:r>
        <w:rPr>
          <w:color w:val="000000"/>
        </w:rPr>
        <w:t xml:space="preserve">of </w:t>
      </w:r>
      <w:r>
        <w:rPr>
          <w:color w:val="000000"/>
        </w:rPr>
        <w:t xml:space="preserve">i-NNM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slow </w:t>
      </w:r>
      <w:r>
        <w:rPr>
          <w:color w:val="000000"/>
        </w:rPr>
        <w:t xml:space="preserve">diffusion </w:t>
      </w:r>
      <w:r>
        <w:rPr>
          <w:color w:val="000000"/>
        </w:rPr>
        <w:t xml:space="preserve">of </w:t>
      </w:r>
      <w:r>
        <w:rPr>
          <w:color w:val="000000"/>
        </w:rPr>
        <w:t xml:space="preserve">Na+ </w:t>
      </w:r>
      <w:r>
        <w:rPr>
          <w:color w:val="000000"/>
        </w:rPr>
        <w:t xml:space="preserve">in </w:t>
      </w:r>
      <w:r>
        <w:rPr>
          <w:color w:val="000000"/>
        </w:rPr>
        <w:t xml:space="preserve">i-NNM </w:t>
      </w:r>
      <w:r>
        <w:rPr>
          <w:color w:val="000000"/>
        </w:rPr>
        <w:t xml:space="preserve">therefore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000000"/>
        </w:rPr>
        <w:t xml:space="preserve">lower </w:t>
      </w:r>
      <w:r>
        <w:rPr>
          <w:color w:val="000000"/>
        </w:rPr>
        <w:t xml:space="preserve">specific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within </w:t>
      </w:r>
      <w:r>
        <w:rPr>
          <w:color w:val="000000"/>
        </w:rPr>
        <w:t xml:space="preserve">a </w:t>
      </w:r>
      <w:r>
        <w:rPr>
          <w:color w:val="000000"/>
        </w:rPr>
        <w:t xml:space="preserve">short </w:t>
      </w:r>
      <w:r>
        <w:rPr>
          <w:color w:val="000000"/>
        </w:rPr>
        <w:t xml:space="preserve">time </w:t>
      </w:r>
      <w:r>
        <w:rPr>
          <w:color w:val="000000"/>
        </w:rPr>
        <w:t xml:space="preserve">( </w:t>
      </w:r>
      <w:r>
        <w:rPr>
          <w:color w:val="000000"/>
        </w:rPr>
        <w:t xml:space="preserve">high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densities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well </w:t>
      </w:r>
      <w:r>
        <w:rPr>
          <w:color w:val="000000"/>
        </w:rPr>
        <w:t xml:space="preserve">known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66CC00"/>
        </w:rPr>
        <w:t xml:space="preserve">cyclic </w:t>
      </w:r>
      <w:r>
        <w:rPr>
          <w:color w:val="66CC00"/>
        </w:rPr>
        <w:t xml:space="preserve">stability </w:t>
      </w:r>
      <w:r>
        <w:rPr>
          <w:color w:val="66CC00"/>
        </w:rPr>
        <w:t xml:space="preserve">of </w:t>
      </w:r>
      <w:r>
        <w:rPr>
          <w:color w:val="66CC00"/>
        </w:rPr>
        <w:t xml:space="preserve">cathodes </w:t>
      </w:r>
      <w:r>
        <w:rPr>
          <w:color w:val="000000"/>
        </w:rPr>
        <w:t xml:space="preserve">is </w:t>
      </w:r>
      <w:r>
        <w:rPr>
          <w:color w:val="000000"/>
        </w:rPr>
        <w:t xml:space="preserve">vital </w:t>
      </w:r>
      <w:r>
        <w:rPr>
          <w:color w:val="000000"/>
        </w:rPr>
        <w:t xml:space="preserve">to </w:t>
      </w:r>
      <w:r>
        <w:rPr>
          <w:color w:val="000000"/>
        </w:rPr>
        <w:t xml:space="preserve">practical </w:t>
      </w:r>
      <w:r>
        <w:rPr>
          <w:color w:val="000000"/>
        </w:rPr>
        <w:t xml:space="preserve">SIBs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FF3333"/>
        </w:rPr>
        <w:t xml:space="preserve">b-NNM </w:t>
      </w:r>
      <w:r>
        <w:rPr>
          <w:color w:val="FF3333"/>
        </w:rPr>
        <w:t xml:space="preserve">cathode </w:t>
      </w:r>
      <w:r>
        <w:rPr>
          <w:color w:val="000000"/>
        </w:rPr>
        <w:t xml:space="preserve">delivers </w:t>
      </w:r>
      <w:r>
        <w:rPr>
          <w:color w:val="000000"/>
        </w:rPr>
        <w:t xml:space="preserve">a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retention </w:t>
      </w:r>
      <w:r>
        <w:rPr>
          <w:color w:val="66CC00"/>
        </w:rPr>
        <w:t xml:space="preserve">of </w:t>
      </w:r>
      <w:r>
        <w:rPr>
          <w:color w:val="66CC00"/>
        </w:rPr>
        <w:t xml:space="preserve">77.3 </w:t>
      </w:r>
      <w:r>
        <w:rPr>
          <w:color w:val="66CC00"/>
        </w:rPr>
        <w:t xml:space="preserve">% </w:t>
      </w:r>
      <w:r>
        <w:rPr>
          <w:color w:val="000000"/>
        </w:rPr>
        <w:t xml:space="preserve">with </w:t>
      </w:r>
      <w:r>
        <w:rPr>
          <w:color w:val="000000"/>
        </w:rPr>
        <w:t xml:space="preserve">a </w:t>
      </w:r>
      <w:r>
        <w:rPr>
          <w:color w:val="000000"/>
        </w:rPr>
        <w:t xml:space="preserve">stable </w:t>
      </w:r>
      <w:r>
        <w:rPr>
          <w:color w:val="000000"/>
        </w:rPr>
        <w:t xml:space="preserve">coulombic </w:t>
      </w:r>
      <w:r>
        <w:rPr>
          <w:color w:val="000000"/>
        </w:rPr>
        <w:t xml:space="preserve">efficiency </w:t>
      </w:r>
      <w:r>
        <w:rPr>
          <w:color w:val="000000"/>
        </w:rPr>
        <w:t xml:space="preserve">after </w:t>
      </w:r>
      <w:r>
        <w:rPr>
          <w:color w:val="000000"/>
        </w:rPr>
        <w:t xml:space="preserve">100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while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retention </w:t>
      </w:r>
      <w:r>
        <w:rPr>
          <w:color w:val="66CC00"/>
        </w:rPr>
        <w:t xml:space="preserve">of </w:t>
      </w:r>
      <w:r>
        <w:rPr>
          <w:color w:val="66CC00"/>
        </w:rPr>
        <w:t xml:space="preserve">i-NNM </w:t>
      </w:r>
      <w:r>
        <w:rPr>
          <w:color w:val="66CC00"/>
        </w:rPr>
        <w:t xml:space="preserve">cathode </w:t>
      </w:r>
      <w:r>
        <w:rPr>
          <w:color w:val="000000"/>
        </w:rPr>
        <w:t xml:space="preserve">is </w:t>
      </w:r>
      <w:r>
        <w:rPr>
          <w:color w:val="000000"/>
        </w:rPr>
        <w:t xml:space="preserve">only </w:t>
      </w:r>
      <w:r>
        <w:rPr>
          <w:color w:val="000000"/>
        </w:rPr>
        <w:t xml:space="preserve">57.7 </w:t>
      </w:r>
      <w:r>
        <w:rPr>
          <w:color w:val="000000"/>
        </w:rPr>
        <w:t xml:space="preserve">%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coulombic </w:t>
      </w:r>
      <w:r>
        <w:rPr>
          <w:color w:val="000000"/>
        </w:rPr>
        <w:t xml:space="preserve">efficiency </w:t>
      </w:r>
      <w:r>
        <w:rPr>
          <w:color w:val="000000"/>
        </w:rPr>
        <w:t xml:space="preserve">is </w:t>
      </w:r>
      <w:r>
        <w:rPr>
          <w:color w:val="000000"/>
        </w:rPr>
        <w:t xml:space="preserve">fluctuating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quick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degradation </w:t>
      </w:r>
      <w:r>
        <w:rPr>
          <w:color w:val="000000"/>
        </w:rPr>
        <w:t xml:space="preserve">accompanying </w:t>
      </w:r>
      <w:r>
        <w:rPr>
          <w:color w:val="000000"/>
        </w:rPr>
        <w:t xml:space="preserve">with </w:t>
      </w:r>
      <w:r>
        <w:rPr>
          <w:color w:val="66CC00"/>
        </w:rPr>
        <w:t xml:space="preserve">voltage </w:t>
      </w:r>
      <w:r>
        <w:rPr>
          <w:color w:val="66CC00"/>
        </w:rPr>
        <w:t xml:space="preserve">decay </w:t>
      </w:r>
      <w:r>
        <w:rPr>
          <w:color w:val="000000"/>
        </w:rPr>
        <w:t xml:space="preserve">brings </w:t>
      </w:r>
      <w:r>
        <w:rPr>
          <w:color w:val="000000"/>
        </w:rPr>
        <w:t xml:space="preserve">about </w:t>
      </w:r>
      <w:r>
        <w:rPr>
          <w:color w:val="000000"/>
        </w:rPr>
        <w:t xml:space="preserve">the </w:t>
      </w:r>
      <w:r>
        <w:rPr>
          <w:color w:val="66CC00"/>
        </w:rPr>
        <w:t xml:space="preserve">severe </w:t>
      </w:r>
      <w:r>
        <w:rPr>
          <w:color w:val="66CC00"/>
        </w:rPr>
        <w:t xml:space="preserve">decline </w:t>
      </w:r>
      <w:r>
        <w:rPr>
          <w:color w:val="66CC00"/>
        </w:rPr>
        <w:t xml:space="preserve">of </w:t>
      </w:r>
      <w:r>
        <w:rPr>
          <w:color w:val="66CC00"/>
        </w:rPr>
        <w:t xml:space="preserve">energy </w:t>
      </w:r>
      <w:r>
        <w:rPr>
          <w:color w:val="66CC00"/>
        </w:rPr>
        <w:t xml:space="preserve">density </w:t>
      </w:r>
      <w:r>
        <w:rPr>
          <w:color w:val="000000"/>
        </w:rPr>
        <w:t xml:space="preserve">and </w:t>
      </w:r>
      <w:r>
        <w:rPr>
          <w:color w:val="000000"/>
        </w:rPr>
        <w:t xml:space="preserve">energy </w:t>
      </w:r>
      <w:r>
        <w:rPr>
          <w:color w:val="000000"/>
        </w:rPr>
        <w:t xml:space="preserve">efficiency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S8a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capacity </w:t>
      </w:r>
      <w:r>
        <w:rPr>
          <w:color w:val="FF3333"/>
        </w:rPr>
        <w:t xml:space="preserve">of </w:t>
      </w:r>
      <w:r>
        <w:rPr>
          <w:color w:val="FF3333"/>
        </w:rPr>
        <w:t xml:space="preserve">the </w:t>
      </w:r>
      <w:r>
        <w:rPr>
          <w:color w:val="FF3333"/>
        </w:rPr>
        <w:t xml:space="preserve">i-NNM </w:t>
      </w:r>
      <w:r>
        <w:rPr>
          <w:color w:val="FF3333"/>
        </w:rPr>
        <w:t xml:space="preserve">cathode </w:t>
      </w:r>
      <w:r>
        <w:rPr>
          <w:color w:val="000000"/>
        </w:rPr>
        <w:t xml:space="preserve">drops </w:t>
      </w:r>
      <w:r>
        <w:rPr>
          <w:color w:val="000000"/>
        </w:rPr>
        <w:t xml:space="preserve">rapidly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only </w:t>
      </w:r>
      <w:r>
        <w:rPr>
          <w:color w:val="000000"/>
        </w:rPr>
        <w:t xml:space="preserve">33.9 </w:t>
      </w:r>
      <w:r>
        <w:rPr>
          <w:color w:val="000000"/>
        </w:rPr>
        <w:t xml:space="preserve">%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retained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500th </w:t>
      </w:r>
      <w:r>
        <w:rPr>
          <w:color w:val="000000"/>
        </w:rPr>
        <w:t xml:space="preserve">cycle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content </w:t>
      </w:r>
      <w:r>
        <w:rPr>
          <w:color w:val="000000"/>
        </w:rPr>
        <w:t xml:space="preserve">of </w:t>
      </w:r>
      <w:r>
        <w:rPr>
          <w:color w:val="000000"/>
        </w:rPr>
        <w:t xml:space="preserve">molybdenum </w:t>
      </w:r>
      <w:r>
        <w:rPr>
          <w:color w:val="000000"/>
        </w:rPr>
        <w:t xml:space="preserve">ion </w:t>
      </w:r>
      <w:r>
        <w:rPr>
          <w:color w:val="000000"/>
        </w:rPr>
        <w:t xml:space="preserve">exceeds </w:t>
      </w:r>
      <w:r>
        <w:rPr>
          <w:color w:val="000000"/>
        </w:rPr>
        <w:t xml:space="preserve">a </w:t>
      </w:r>
      <w:r>
        <w:rPr>
          <w:color w:val="000000"/>
        </w:rPr>
        <w:t xml:space="preserve">critical </w:t>
      </w:r>
      <w:r>
        <w:rPr>
          <w:color w:val="000000"/>
        </w:rPr>
        <w:t xml:space="preserve">value </w:t>
      </w:r>
      <w:r>
        <w:rPr>
          <w:color w:val="000000"/>
        </w:rPr>
        <w:t xml:space="preserve">, </w:t>
      </w:r>
      <w:r>
        <w:rPr>
          <w:color w:val="000000"/>
        </w:rPr>
        <w:t xml:space="preserve">e.g. </w:t>
      </w:r>
      <w:r>
        <w:rPr>
          <w:color w:val="000000"/>
        </w:rPr>
        <w:t xml:space="preserve">, </w:t>
      </w:r>
      <w:r>
        <w:rPr>
          <w:color w:val="000000"/>
        </w:rPr>
        <w:t xml:space="preserve">Na0.66Ni0.33Mn0.6Mo0.07O2 </w:t>
      </w:r>
      <w:r>
        <w:rPr>
          <w:color w:val="000000"/>
        </w:rPr>
        <w:t xml:space="preserve">( </w:t>
      </w:r>
      <w:r>
        <w:rPr>
          <w:color w:val="000000"/>
        </w:rPr>
        <w:t xml:space="preserve">x=0.07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will </w:t>
      </w:r>
      <w:r>
        <w:rPr>
          <w:color w:val="000000"/>
        </w:rPr>
        <w:t xml:space="preserve">be </w:t>
      </w:r>
      <w:r>
        <w:rPr>
          <w:color w:val="000000"/>
        </w:rPr>
        <w:t xml:space="preserve">decreased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fact </w:t>
      </w:r>
      <w:r>
        <w:rPr>
          <w:color w:val="000000"/>
        </w:rPr>
        <w:t xml:space="preserve">that </w:t>
      </w:r>
      <w:r>
        <w:rPr>
          <w:color w:val="000000"/>
        </w:rPr>
        <w:t xml:space="preserve">excess </w:t>
      </w:r>
      <w:r>
        <w:rPr>
          <w:color w:val="000000"/>
        </w:rPr>
        <w:t xml:space="preserve">of </w:t>
      </w:r>
      <w:r>
        <w:rPr>
          <w:color w:val="000000"/>
        </w:rPr>
        <w:t xml:space="preserve">sodium </w:t>
      </w:r>
      <w:r>
        <w:rPr>
          <w:color w:val="000000"/>
        </w:rPr>
        <w:t xml:space="preserve">molybdate </w:t>
      </w:r>
      <w:r>
        <w:rPr>
          <w:color w:val="000000"/>
        </w:rPr>
        <w:t xml:space="preserve">replaces </w:t>
      </w:r>
      <w:r>
        <w:rPr>
          <w:color w:val="000000"/>
        </w:rPr>
        <w:t xml:space="preserve">part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cathode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two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exhibit </w:t>
      </w:r>
      <w:r>
        <w:rPr>
          <w:color w:val="000000"/>
        </w:rPr>
        <w:t xml:space="preserve">a </w:t>
      </w:r>
      <w:r>
        <w:rPr>
          <w:color w:val="66CC00"/>
        </w:rPr>
        <w:t xml:space="preserve">high </w:t>
      </w:r>
      <w:r>
        <w:rPr>
          <w:color w:val="66CC00"/>
        </w:rPr>
        <w:t xml:space="preserve">initial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66CC00"/>
        </w:rPr>
        <w:t xml:space="preserve">fast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decay </w:t>
      </w:r>
      <w:r>
        <w:rPr>
          <w:color w:val="66CC00"/>
        </w:rPr>
        <w:t xml:space="preserve">is </w:t>
      </w:r>
      <w:r>
        <w:rPr>
          <w:color w:val="66CC00"/>
        </w:rPr>
        <w:t xml:space="preserve">observed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first </w:t>
      </w:r>
      <w:r>
        <w:rPr>
          <w:color w:val="66CC00"/>
        </w:rPr>
        <w:t xml:space="preserve">10 </w:t>
      </w:r>
      <w:r>
        <w:rPr>
          <w:color w:val="66CC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After </w:t>
      </w:r>
      <w:r>
        <w:rPr>
          <w:color w:val="000000"/>
        </w:rPr>
        <w:t xml:space="preserve">that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cycling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is </w:t>
      </w:r>
      <w:r>
        <w:rPr>
          <w:color w:val="000000"/>
        </w:rPr>
        <w:t xml:space="preserve">slightly </w:t>
      </w:r>
      <w:r>
        <w:rPr>
          <w:color w:val="000000"/>
        </w:rPr>
        <w:t xml:space="preserve">improved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Firstly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Jahn-Teller </w:t>
      </w:r>
      <w:r>
        <w:rPr>
          <w:color w:val="000000"/>
        </w:rPr>
        <w:t xml:space="preserve">distortion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Mn3+ </w:t>
      </w:r>
      <w:r>
        <w:rPr>
          <w:color w:val="000000"/>
        </w:rPr>
        <w:t xml:space="preserve">ion </w:t>
      </w:r>
      <w:r>
        <w:rPr>
          <w:color w:val="000000"/>
        </w:rPr>
        <w:t xml:space="preserve">formed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tail </w:t>
      </w:r>
      <w:r>
        <w:rPr>
          <w:color w:val="000000"/>
        </w:rPr>
        <w:t xml:space="preserve">end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affects </w:t>
      </w:r>
      <w:r>
        <w:rPr>
          <w:color w:val="000000"/>
        </w:rPr>
        <w:t xml:space="preserve">the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integrity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layer </w:t>
      </w:r>
      <w:r>
        <w:rPr>
          <w:color w:val="0000FF"/>
        </w:rPr>
        <w:t xml:space="preserve">framework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possible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FF"/>
        </w:rPr>
        <w:t xml:space="preserve">resistive </w:t>
      </w:r>
      <w:r>
        <w:rPr>
          <w:color w:val="0000FF"/>
        </w:rPr>
        <w:t xml:space="preserve">layer </w:t>
      </w:r>
      <w:r>
        <w:rPr>
          <w:color w:val="000000"/>
        </w:rPr>
        <w:t xml:space="preserve">mainly </w:t>
      </w:r>
      <w:r>
        <w:rPr>
          <w:color w:val="000000"/>
        </w:rPr>
        <w:t xml:space="preserve">comes </w:t>
      </w:r>
      <w:r>
        <w:rPr>
          <w:color w:val="000000"/>
        </w:rPr>
        <w:t xml:space="preserve">from </w:t>
      </w:r>
      <w:r>
        <w:rPr>
          <w:color w:val="FF007F"/>
        </w:rPr>
        <w:t xml:space="preserve">irreversible </w:t>
      </w:r>
      <w:r>
        <w:rPr>
          <w:color w:val="FF007F"/>
        </w:rPr>
        <w:t xml:space="preserve">structural </w:t>
      </w:r>
      <w:r>
        <w:rPr>
          <w:color w:val="FF007F"/>
        </w:rPr>
        <w:t xml:space="preserve">degradation </w:t>
      </w:r>
      <w:r>
        <w:rPr>
          <w:color w:val="FF007F"/>
        </w:rPr>
        <w:t xml:space="preserve">on </w:t>
      </w:r>
      <w:r>
        <w:rPr>
          <w:color w:val="FF007F"/>
        </w:rPr>
        <w:t xml:space="preserve">the </w:t>
      </w:r>
      <w:r>
        <w:rPr>
          <w:color w:val="FF007F"/>
        </w:rPr>
        <w:t xml:space="preserve">surface </w:t>
      </w:r>
      <w:r>
        <w:rPr>
          <w:color w:val="FF007F"/>
        </w:rPr>
        <w:t xml:space="preserve">of </w:t>
      </w:r>
      <w:r>
        <w:rPr>
          <w:color w:val="FF007F"/>
        </w:rPr>
        <w:t xml:space="preserve">the </w:t>
      </w:r>
      <w:r>
        <w:rPr>
          <w:color w:val="FF007F"/>
        </w:rPr>
        <w:t xml:space="preserve">oxide </w:t>
      </w:r>
      <w:r>
        <w:rPr>
          <w:color w:val="FF007F"/>
        </w:rPr>
        <w:t xml:space="preserve">particles </w:t>
      </w:r>
      <w:r>
        <w:rPr>
          <w:color w:val="000000"/>
        </w:rPr>
        <w:t xml:space="preserve">, </w:t>
      </w:r>
      <w:r>
        <w:rPr>
          <w:color w:val="000000"/>
        </w:rPr>
        <w:t xml:space="preserve">similar </w:t>
      </w:r>
      <w:r>
        <w:rPr>
          <w:color w:val="000000"/>
        </w:rPr>
        <w:t xml:space="preserve">to </w:t>
      </w:r>
      <w:r>
        <w:rPr>
          <w:color w:val="000000"/>
        </w:rPr>
        <w:t xml:space="preserve">that </w:t>
      </w:r>
      <w:r>
        <w:rPr>
          <w:color w:val="000000"/>
        </w:rPr>
        <w:t xml:space="preserve">in </w:t>
      </w:r>
      <w:r>
        <w:rPr>
          <w:color w:val="000000"/>
        </w:rPr>
        <w:t xml:space="preserve">previously </w:t>
      </w:r>
      <w:r>
        <w:rPr>
          <w:color w:val="000000"/>
        </w:rPr>
        <w:t xml:space="preserve">reported </w:t>
      </w:r>
      <w:r>
        <w:rPr>
          <w:color w:val="000000"/>
        </w:rPr>
        <w:t xml:space="preserve">lithium-based </w:t>
      </w:r>
      <w:r>
        <w:rPr>
          <w:color w:val="000000"/>
        </w:rPr>
        <w:t xml:space="preserve">oxide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FF007F"/>
        </w:rPr>
        <w:t xml:space="preserve">surface </w:t>
      </w:r>
      <w:r>
        <w:rPr>
          <w:color w:val="FF007F"/>
        </w:rPr>
        <w:t xml:space="preserve">roughness </w:t>
      </w:r>
      <w:r>
        <w:rPr>
          <w:color w:val="000000"/>
        </w:rPr>
        <w:t xml:space="preserve">diminishes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gel </w:t>
      </w:r>
      <w:r>
        <w:rPr>
          <w:color w:val="000000"/>
        </w:rPr>
        <w:t xml:space="preserve">membrane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credited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FF007F"/>
        </w:rPr>
        <w:t xml:space="preserve">decline </w:t>
      </w:r>
      <w:r>
        <w:rPr>
          <w:color w:val="FF007F"/>
        </w:rPr>
        <w:t xml:space="preserve">in </w:t>
      </w:r>
      <w:r>
        <w:rPr>
          <w:color w:val="FF007F"/>
        </w:rPr>
        <w:t xml:space="preserve">pore </w:t>
      </w:r>
      <w:r>
        <w:rPr>
          <w:color w:val="FF007F"/>
        </w:rPr>
        <w:t xml:space="preserve">size </w:t>
      </w:r>
      <w:r>
        <w:rPr>
          <w:color w:val="000000"/>
        </w:rPr>
        <w:t xml:space="preserve">and </w:t>
      </w:r>
      <w:r>
        <w:rPr>
          <w:color w:val="000000"/>
        </w:rPr>
        <w:t xml:space="preserve">pore </w:t>
      </w:r>
      <w:r>
        <w:rPr>
          <w:color w:val="000000"/>
        </w:rPr>
        <w:t xml:space="preserve">number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Additionally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also </w:t>
      </w:r>
      <w:r>
        <w:rPr>
          <w:color w:val="000000"/>
        </w:rPr>
        <w:t xml:space="preserve">found </w:t>
      </w:r>
      <w:r>
        <w:rPr>
          <w:color w:val="000000"/>
        </w:rPr>
        <w:t xml:space="preserve">micropores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capturing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solution </w:t>
      </w:r>
      <w:r>
        <w:rPr>
          <w:color w:val="000000"/>
        </w:rPr>
        <w:t xml:space="preserve">is </w:t>
      </w:r>
      <w:r>
        <w:rPr>
          <w:color w:val="000000"/>
        </w:rPr>
        <w:t xml:space="preserve">liable </w:t>
      </w:r>
      <w:r>
        <w:rPr>
          <w:color w:val="000000"/>
        </w:rPr>
        <w:t xml:space="preserve">for </w:t>
      </w:r>
      <w:r>
        <w:rPr>
          <w:color w:val="66CC00"/>
        </w:rPr>
        <w:t xml:space="preserve">fast </w:t>
      </w:r>
      <w:r>
        <w:rPr>
          <w:color w:val="66CC00"/>
        </w:rPr>
        <w:t xml:space="preserve">ionic </w:t>
      </w:r>
      <w:r>
        <w:rPr>
          <w:color w:val="66CC00"/>
        </w:rPr>
        <w:t xml:space="preserve">movement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high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uptake </w:t>
      </w:r>
      <w:r>
        <w:rPr>
          <w:color w:val="66CC00"/>
        </w:rPr>
        <w:t xml:space="preserve">behaviour </w:t>
      </w:r>
      <w:r>
        <w:rPr>
          <w:color w:val="66CC00"/>
        </w:rPr>
        <w:t xml:space="preserve">of </w:t>
      </w:r>
      <w:r>
        <w:rPr>
          <w:color w:val="66CC00"/>
        </w:rPr>
        <w:t xml:space="preserve">as-prepared </w:t>
      </w:r>
      <w:r>
        <w:rPr>
          <w:color w:val="66CC00"/>
        </w:rPr>
        <w:t xml:space="preserve">P </w:t>
      </w:r>
      <w:r>
        <w:rPr>
          <w:color w:val="66CC00"/>
        </w:rPr>
        <w:t xml:space="preserve">( </w:t>
      </w:r>
      <w:r>
        <w:rPr>
          <w:color w:val="66CC00"/>
        </w:rPr>
        <w:t xml:space="preserve">VdF-co-HFP </w:t>
      </w:r>
      <w:r>
        <w:rPr>
          <w:color w:val="66CC00"/>
        </w:rPr>
        <w:t xml:space="preserve">) </w:t>
      </w:r>
      <w:r>
        <w:rPr>
          <w:color w:val="66CC00"/>
        </w:rPr>
        <w:t xml:space="preserve">fibrous </w:t>
      </w:r>
      <w:r>
        <w:rPr>
          <w:color w:val="66CC00"/>
        </w:rPr>
        <w:t xml:space="preserve">membrane </w:t>
      </w:r>
      <w:r>
        <w:rPr>
          <w:color w:val="000000"/>
        </w:rPr>
        <w:t xml:space="preserve">might </w:t>
      </w:r>
      <w:r>
        <w:rPr>
          <w:color w:val="0000FF"/>
        </w:rPr>
        <w:t xml:space="preserve">increase </w:t>
      </w:r>
      <w:r>
        <w:rPr>
          <w:color w:val="0000FF"/>
        </w:rPr>
        <w:t xml:space="preserve">the </w:t>
      </w:r>
      <w:r>
        <w:rPr>
          <w:color w:val="0000FF"/>
        </w:rPr>
        <w:t xml:space="preserve">number </w:t>
      </w:r>
      <w:r>
        <w:rPr>
          <w:color w:val="0000FF"/>
        </w:rPr>
        <w:t xml:space="preserve">of </w:t>
      </w:r>
      <w:r>
        <w:rPr>
          <w:color w:val="0000FF"/>
        </w:rPr>
        <w:t xml:space="preserve">charge </w:t>
      </w:r>
      <w:r>
        <w:rPr>
          <w:color w:val="0000FF"/>
        </w:rPr>
        <w:t xml:space="preserve">carriers </w:t>
      </w:r>
      <w:r>
        <w:rPr>
          <w:color w:val="000000"/>
        </w:rPr>
        <w:t xml:space="preserve">and </w:t>
      </w:r>
      <w:r>
        <w:rPr>
          <w:color w:val="000000"/>
        </w:rPr>
        <w:t xml:space="preserve">thus </w:t>
      </w:r>
      <w:r>
        <w:rPr>
          <w:color w:val="000000"/>
        </w:rPr>
        <w:t xml:space="preserve">, </w:t>
      </w:r>
      <w:r>
        <w:rPr>
          <w:color w:val="000000"/>
        </w:rPr>
        <w:t xml:space="preserve">lead </w:t>
      </w:r>
      <w:r>
        <w:rPr>
          <w:color w:val="000000"/>
        </w:rPr>
        <w:t xml:space="preserve">to </w:t>
      </w:r>
      <w:r>
        <w:rPr>
          <w:color w:val="66CC00"/>
        </w:rPr>
        <w:t xml:space="preserve">increase </w:t>
      </w:r>
      <w:r>
        <w:rPr>
          <w:color w:val="66CC00"/>
        </w:rPr>
        <w:t xml:space="preserve">the </w:t>
      </w:r>
      <w:r>
        <w:rPr>
          <w:color w:val="66CC00"/>
        </w:rPr>
        <w:t xml:space="preserve">ionic </w:t>
      </w:r>
      <w:r>
        <w:rPr>
          <w:color w:val="66CC00"/>
        </w:rPr>
        <w:t xml:space="preserve">conductivity </w:t>
      </w:r>
      <w:r>
        <w:rPr>
          <w:color w:val="66CC00"/>
        </w:rPr>
        <w:t xml:space="preserve">at </w:t>
      </w:r>
      <w:r>
        <w:rPr>
          <w:color w:val="66CC00"/>
        </w:rPr>
        <w:t xml:space="preserve">ambient </w:t>
      </w:r>
      <w:r>
        <w:rPr>
          <w:color w:val="66CC00"/>
        </w:rPr>
        <w:t xml:space="preserve">temperature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present </w:t>
      </w:r>
      <w:r>
        <w:rPr>
          <w:color w:val="000000"/>
        </w:rPr>
        <w:t xml:space="preserve">study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bulk </w:t>
      </w:r>
      <w:r>
        <w:rPr>
          <w:color w:val="000000"/>
        </w:rPr>
        <w:t xml:space="preserve">resistance </w:t>
      </w:r>
      <w:r>
        <w:rPr>
          <w:color w:val="000000"/>
        </w:rPr>
        <w:t xml:space="preserve">( </w:t>
      </w:r>
      <w:r>
        <w:rPr>
          <w:color w:val="000000"/>
        </w:rPr>
        <w:t xml:space="preserve">RGPE </w:t>
      </w:r>
      <w:r>
        <w:rPr>
          <w:color w:val="000000"/>
        </w:rPr>
        <w:t xml:space="preserve">) </w:t>
      </w:r>
      <w:r>
        <w:rPr>
          <w:color w:val="000000"/>
        </w:rPr>
        <w:t xml:space="preserve">is </w:t>
      </w:r>
      <w:r>
        <w:rPr>
          <w:color w:val="000000"/>
        </w:rPr>
        <w:t xml:space="preserve">significant </w:t>
      </w:r>
      <w:r>
        <w:rPr>
          <w:color w:val="000000"/>
        </w:rPr>
        <w:t xml:space="preserve">and </w:t>
      </w:r>
      <w:r>
        <w:rPr>
          <w:color w:val="000000"/>
        </w:rPr>
        <w:t xml:space="preserve">contributes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total </w:t>
      </w:r>
      <w:r>
        <w:rPr>
          <w:color w:val="66CC00"/>
        </w:rPr>
        <w:t xml:space="preserve">resistance </w:t>
      </w:r>
      <w:r>
        <w:rPr>
          <w:color w:val="000000"/>
        </w:rPr>
        <w:t xml:space="preserve">and </w:t>
      </w:r>
      <w:r>
        <w:rPr>
          <w:color w:val="000000"/>
        </w:rPr>
        <w:t xml:space="preserve">no </w:t>
      </w:r>
      <w:r>
        <w:rPr>
          <w:color w:val="000000"/>
        </w:rPr>
        <w:t xml:space="preserve">semicircle </w:t>
      </w:r>
      <w:r>
        <w:rPr>
          <w:color w:val="000000"/>
        </w:rPr>
        <w:t xml:space="preserve">was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the </w:t>
      </w:r>
      <w:r>
        <w:rPr>
          <w:color w:val="CCCC00"/>
        </w:rPr>
        <w:t xml:space="preserve">charge </w:t>
      </w:r>
      <w:r>
        <w:rPr>
          <w:color w:val="CCCC00"/>
        </w:rPr>
        <w:t xml:space="preserve">carriers </w:t>
      </w:r>
      <w:r>
        <w:rPr>
          <w:color w:val="CCCC00"/>
        </w:rPr>
        <w:t xml:space="preserve">are </w:t>
      </w:r>
      <w:r>
        <w:rPr>
          <w:color w:val="CCCC00"/>
        </w:rPr>
        <w:t xml:space="preserve">only </w:t>
      </w:r>
      <w:r>
        <w:rPr>
          <w:color w:val="CCCC00"/>
        </w:rPr>
        <w:t xml:space="preserve">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Wettability </w:t>
      </w:r>
      <w:r>
        <w:rPr>
          <w:color w:val="000000"/>
        </w:rPr>
        <w:t xml:space="preserve">is </w:t>
      </w:r>
      <w:r>
        <w:rPr>
          <w:color w:val="000000"/>
        </w:rPr>
        <w:t xml:space="preserve">another </w:t>
      </w:r>
      <w:r>
        <w:rPr>
          <w:color w:val="000000"/>
        </w:rPr>
        <w:t xml:space="preserve">important </w:t>
      </w:r>
      <w:r>
        <w:rPr>
          <w:color w:val="000000"/>
        </w:rPr>
        <w:t xml:space="preserve">factor </w:t>
      </w:r>
      <w:r>
        <w:rPr>
          <w:color w:val="000000"/>
        </w:rPr>
        <w:t xml:space="preserve">that </w:t>
      </w:r>
      <w:r>
        <w:rPr>
          <w:color w:val="000000"/>
        </w:rPr>
        <w:t xml:space="preserve">can </w:t>
      </w:r>
      <w:r>
        <w:rPr>
          <w:color w:val="000000"/>
        </w:rPr>
        <w:t xml:space="preserve">affect </w:t>
      </w:r>
      <w:r>
        <w:rPr>
          <w:color w:val="000000"/>
        </w:rPr>
        <w:t xml:space="preserve">the </w:t>
      </w:r>
      <w:r>
        <w:rPr>
          <w:color w:val="66CC00"/>
        </w:rPr>
        <w:t xml:space="preserve">cell </w:t>
      </w:r>
      <w:r>
        <w:rPr>
          <w:color w:val="66CC00"/>
        </w:rPr>
        <w:t xml:space="preserve">resistance </w:t>
      </w:r>
      <w:r>
        <w:rPr>
          <w:color w:val="66CC00"/>
        </w:rPr>
        <w:t xml:space="preserve">, </w:t>
      </w:r>
      <w:r>
        <w:rPr>
          <w:color w:val="66CC00"/>
        </w:rPr>
        <w:t xml:space="preserve">rate </w:t>
      </w:r>
      <w:r>
        <w:rPr>
          <w:color w:val="66CC00"/>
        </w:rPr>
        <w:t xml:space="preserve">capability </w:t>
      </w:r>
      <w:r>
        <w:rPr>
          <w:color w:val="000000"/>
        </w:rPr>
        <w:t xml:space="preserve">and </w:t>
      </w:r>
      <w:r>
        <w:rPr>
          <w:color w:val="66CC00"/>
        </w:rPr>
        <w:t xml:space="preserve">energy </w:t>
      </w:r>
      <w:r>
        <w:rPr>
          <w:color w:val="66CC00"/>
        </w:rPr>
        <w:t xml:space="preserve">density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battery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Furthermore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difference </w:t>
      </w:r>
      <w:r>
        <w:rPr>
          <w:color w:val="000000"/>
        </w:rPr>
        <w:t xml:space="preserve">in </w:t>
      </w:r>
      <w:r>
        <w:rPr>
          <w:color w:val="000000"/>
        </w:rPr>
        <w:t xml:space="preserve">wettability </w:t>
      </w:r>
      <w:r>
        <w:rPr>
          <w:color w:val="000000"/>
        </w:rPr>
        <w:t xml:space="preserve">is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difference </w:t>
      </w:r>
      <w:r>
        <w:rPr>
          <w:color w:val="66CC00"/>
        </w:rPr>
        <w:t xml:space="preserve">in </w:t>
      </w:r>
      <w:r>
        <w:rPr>
          <w:color w:val="66CC00"/>
        </w:rPr>
        <w:t xml:space="preserve">polarity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Celgard </w:t>
      </w:r>
      <w:r>
        <w:rPr>
          <w:color w:val="66CC00"/>
        </w:rPr>
        <w:t xml:space="preserve">membrane </w:t>
      </w:r>
      <w:r>
        <w:rPr>
          <w:color w:val="66CC00"/>
        </w:rPr>
        <w:t xml:space="preserve">and </w:t>
      </w:r>
      <w:r>
        <w:rPr>
          <w:color w:val="66CC00"/>
        </w:rPr>
        <w:t xml:space="preserve">liquid </w:t>
      </w:r>
      <w:r>
        <w:rPr>
          <w:color w:val="66CC00"/>
        </w:rPr>
        <w:t xml:space="preserve">electrolyte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Here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conventional </w:t>
      </w:r>
      <w:r>
        <w:rPr>
          <w:color w:val="000000"/>
        </w:rPr>
        <w:t xml:space="preserve">membrane </w:t>
      </w:r>
      <w:r>
        <w:rPr>
          <w:color w:val="000000"/>
        </w:rPr>
        <w:t xml:space="preserve">( </w:t>
      </w:r>
      <w:r>
        <w:rPr>
          <w:color w:val="000000"/>
        </w:rPr>
        <w:t xml:space="preserve">Celgard </w:t>
      </w:r>
      <w:r>
        <w:rPr>
          <w:color w:val="000000"/>
        </w:rPr>
        <w:t xml:space="preserve">( </w:t>
      </w:r>
      <w:r>
        <w:rPr>
          <w:color w:val="000000"/>
        </w:rPr>
        <w:t xml:space="preserve">r </w:t>
      </w:r>
      <w:r>
        <w:rPr>
          <w:color w:val="000000"/>
        </w:rPr>
        <w:t xml:space="preserve">) </w:t>
      </w:r>
      <w:r>
        <w:rPr>
          <w:color w:val="000000"/>
        </w:rPr>
        <w:t xml:space="preserve">2400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liquid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begins </w:t>
      </w:r>
      <w:r>
        <w:rPr>
          <w:color w:val="000000"/>
        </w:rPr>
        <w:t xml:space="preserve">to </w:t>
      </w:r>
      <w:r>
        <w:rPr>
          <w:color w:val="000000"/>
        </w:rPr>
        <w:t xml:space="preserve">dissipate </w:t>
      </w:r>
      <w:r>
        <w:rPr>
          <w:color w:val="000000"/>
        </w:rPr>
        <w:t xml:space="preserve">at </w:t>
      </w:r>
      <w:r>
        <w:rPr>
          <w:color w:val="000000"/>
        </w:rPr>
        <w:t xml:space="preserve">around </w:t>
      </w:r>
      <w:r>
        <w:rPr>
          <w:color w:val="000000"/>
        </w:rPr>
        <w:t xml:space="preserve">65 </w:t>
      </w:r>
      <w:r>
        <w:rPr>
          <w:color w:val="000000"/>
        </w:rPr>
        <w:t xml:space="preserve">degC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indicated </w:t>
      </w:r>
      <w:r>
        <w:rPr>
          <w:color w:val="000000"/>
        </w:rPr>
        <w:t xml:space="preserve">by </w:t>
      </w:r>
      <w:r>
        <w:rPr>
          <w:color w:val="66CC00"/>
        </w:rPr>
        <w:t xml:space="preserve">weight </w:t>
      </w:r>
      <w:r>
        <w:rPr>
          <w:color w:val="66CC00"/>
        </w:rPr>
        <w:t xml:space="preserve">reduction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TG </w:t>
      </w:r>
      <w:r>
        <w:rPr>
          <w:color w:val="66CC00"/>
        </w:rPr>
        <w:t xml:space="preserve">curve </w:t>
      </w:r>
      <w:r>
        <w:rPr>
          <w:color w:val="000000"/>
        </w:rPr>
        <w:t xml:space="preserve">as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6 </w:t>
      </w:r>
      <w:r>
        <w:rPr>
          <w:color w:val="000000"/>
        </w:rPr>
        <w:t xml:space="preserve">( </w:t>
      </w:r>
      <w:r>
        <w:rPr>
          <w:color w:val="000000"/>
        </w:rPr>
        <w:t xml:space="preserve">b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well-accepted </w:t>
      </w:r>
      <w:r>
        <w:rPr>
          <w:color w:val="000000"/>
        </w:rPr>
        <w:t xml:space="preserve">that </w:t>
      </w:r>
      <w:r>
        <w:rPr>
          <w:color w:val="FF3333"/>
        </w:rPr>
        <w:t xml:space="preserve">O3-type </w:t>
      </w:r>
      <w:r>
        <w:rPr>
          <w:color w:val="FF3333"/>
        </w:rPr>
        <w:t xml:space="preserve">oxides </w:t>
      </w:r>
      <w:r>
        <w:rPr>
          <w:color w:val="000000"/>
        </w:rPr>
        <w:t xml:space="preserve">have </w:t>
      </w:r>
      <w:r>
        <w:rPr>
          <w:color w:val="000000"/>
        </w:rPr>
        <w:t xml:space="preserve">a </w:t>
      </w:r>
      <w:r>
        <w:rPr>
          <w:color w:val="66CC00"/>
        </w:rPr>
        <w:t xml:space="preserve">lower </w:t>
      </w:r>
      <w:r>
        <w:rPr>
          <w:color w:val="66CC00"/>
        </w:rPr>
        <w:t xml:space="preserve">reversible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At </w:t>
      </w:r>
      <w:r>
        <w:rPr>
          <w:color w:val="000000"/>
        </w:rPr>
        <w:t xml:space="preserve">0.1C-rate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charge/discharge </w:t>
      </w:r>
      <w:r>
        <w:rPr>
          <w:color w:val="000000"/>
        </w:rPr>
        <w:t xml:space="preserve">profile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Na/NaNi0.5Mn0.5O2 </w:t>
      </w:r>
      <w:r>
        <w:rPr>
          <w:color w:val="000000"/>
        </w:rPr>
        <w:t xml:space="preserve">half-cell </w:t>
      </w:r>
      <w:r>
        <w:rPr>
          <w:color w:val="000000"/>
        </w:rPr>
        <w:t xml:space="preserve">retained </w:t>
      </w:r>
      <w:r>
        <w:rPr>
          <w:color w:val="000000"/>
        </w:rPr>
        <w:t xml:space="preserve">97 </w:t>
      </w:r>
      <w:r>
        <w:rPr>
          <w:color w:val="000000"/>
        </w:rPr>
        <w:t xml:space="preserve">%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even </w:t>
      </w:r>
      <w:r>
        <w:rPr>
          <w:color w:val="000000"/>
        </w:rPr>
        <w:t xml:space="preserve">after </w:t>
      </w:r>
      <w:r>
        <w:rPr>
          <w:color w:val="000000"/>
        </w:rPr>
        <w:t xml:space="preserve">50 </w:t>
      </w:r>
      <w:r>
        <w:rPr>
          <w:color w:val="000000"/>
        </w:rPr>
        <w:t xml:space="preserve">cycles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CCCC00"/>
        </w:rPr>
        <w:t xml:space="preserve">faster </w:t>
      </w:r>
      <w:r>
        <w:rPr>
          <w:color w:val="CCCC00"/>
        </w:rPr>
        <w:t xml:space="preserve">penetration </w:t>
      </w:r>
      <w:r>
        <w:rPr>
          <w:color w:val="CCCC00"/>
        </w:rPr>
        <w:t xml:space="preserve">of </w:t>
      </w:r>
      <w:r>
        <w:rPr>
          <w:color w:val="CCCC00"/>
        </w:rPr>
        <w:t xml:space="preserve">liquid </w:t>
      </w:r>
      <w:r>
        <w:rPr>
          <w:color w:val="CCCC00"/>
        </w:rPr>
        <w:t xml:space="preserve">electrolyte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sloping </w:t>
      </w:r>
      <w:r>
        <w:rPr>
          <w:color w:val="66CC00"/>
        </w:rPr>
        <w:t xml:space="preserve">voltage </w:t>
      </w:r>
      <w:r>
        <w:rPr>
          <w:color w:val="66CC00"/>
        </w:rPr>
        <w:t xml:space="preserve">profiles </w:t>
      </w:r>
      <w:r>
        <w:rPr>
          <w:color w:val="000000"/>
        </w:rPr>
        <w:t xml:space="preserve">indicate </w:t>
      </w:r>
      <w:r>
        <w:rPr>
          <w:color w:val="000000"/>
        </w:rPr>
        <w:t xml:space="preserve">that </w:t>
      </w:r>
      <w:r>
        <w:rPr>
          <w:color w:val="000000"/>
        </w:rPr>
        <w:t xml:space="preserve">a </w:t>
      </w:r>
      <w:r>
        <w:rPr>
          <w:color w:val="CCCC00"/>
        </w:rPr>
        <w:t xml:space="preserve">facile </w:t>
      </w:r>
      <w:r>
        <w:rPr>
          <w:color w:val="CCCC00"/>
        </w:rPr>
        <w:t xml:space="preserve">intercalation </w:t>
      </w:r>
      <w:r>
        <w:rPr>
          <w:color w:val="CCCC00"/>
        </w:rPr>
        <w:t xml:space="preserve">reaction </w:t>
      </w:r>
      <w:r>
        <w:rPr>
          <w:color w:val="000000"/>
        </w:rPr>
        <w:t xml:space="preserve">might </w:t>
      </w:r>
      <w:r>
        <w:rPr>
          <w:color w:val="000000"/>
        </w:rPr>
        <w:t xml:space="preserve">occur </w:t>
      </w:r>
      <w:r>
        <w:rPr>
          <w:color w:val="000000"/>
        </w:rPr>
        <w:t xml:space="preserve">for </w:t>
      </w:r>
      <w:r>
        <w:rPr>
          <w:color w:val="000000"/>
        </w:rPr>
        <w:t xml:space="preserve">these </w:t>
      </w:r>
      <w:r>
        <w:rPr>
          <w:color w:val="000000"/>
        </w:rPr>
        <w:t xml:space="preserve">samples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substituted </w:t>
      </w:r>
      <w:r>
        <w:rPr>
          <w:color w:val="000000"/>
        </w:rPr>
        <w:t xml:space="preserve">samples </w:t>
      </w:r>
      <w:r>
        <w:rPr>
          <w:color w:val="000000"/>
        </w:rPr>
        <w:t xml:space="preserve">show </w:t>
      </w:r>
      <w:r>
        <w:rPr>
          <w:color w:val="66CC00"/>
        </w:rPr>
        <w:t xml:space="preserve">improved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retention </w:t>
      </w:r>
      <w:r>
        <w:rPr>
          <w:color w:val="66CC00"/>
        </w:rPr>
        <w:t xml:space="preserve">after </w:t>
      </w:r>
      <w:r>
        <w:rPr>
          <w:color w:val="66CC00"/>
        </w:rPr>
        <w:t xml:space="preserve">30 </w:t>
      </w:r>
      <w:r>
        <w:rPr>
          <w:color w:val="66CC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P2-Na2/3Ni1/3Mn2/3O2 </w:t>
      </w:r>
      <w:r>
        <w:rPr>
          <w:color w:val="000000"/>
        </w:rPr>
        <w:t xml:space="preserve">decreased </w:t>
      </w:r>
      <w:r>
        <w:rPr>
          <w:color w:val="000000"/>
        </w:rPr>
        <w:t xml:space="preserve">drastically </w:t>
      </w:r>
      <w:r>
        <w:rPr>
          <w:color w:val="000000"/>
        </w:rPr>
        <w:t xml:space="preserve">with </w:t>
      </w:r>
      <w:r>
        <w:rPr>
          <w:color w:val="0000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Unfortunately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were </w:t>
      </w:r>
      <w:r>
        <w:rPr>
          <w:color w:val="000000"/>
        </w:rPr>
        <w:t xml:space="preserve">unable </w:t>
      </w:r>
      <w:r>
        <w:rPr>
          <w:color w:val="000000"/>
        </w:rPr>
        <w:t xml:space="preserve">to </w:t>
      </w:r>
      <w:r>
        <w:rPr>
          <w:color w:val="000000"/>
        </w:rPr>
        <w:t xml:space="preserve">elucidate </w:t>
      </w:r>
      <w:r>
        <w:rPr>
          <w:color w:val="000000"/>
        </w:rPr>
        <w:t xml:space="preserve">the </w:t>
      </w:r>
      <w:r>
        <w:rPr>
          <w:color w:val="000000"/>
        </w:rPr>
        <w:t xml:space="preserve">reasons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change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profiles </w:t>
      </w:r>
      <w:r>
        <w:rPr>
          <w:color w:val="000000"/>
        </w:rPr>
        <w:t xml:space="preserve">of </w:t>
      </w:r>
      <w:r>
        <w:rPr>
          <w:color w:val="000000"/>
        </w:rPr>
        <w:t xml:space="preserve">P2-Na2/3Ni2/9M1/9Mn2/3O2 </w:t>
      </w:r>
      <w:r>
        <w:rPr>
          <w:color w:val="000000"/>
        </w:rPr>
        <w:t xml:space="preserve">at </w:t>
      </w:r>
      <w:r>
        <w:rPr>
          <w:color w:val="000000"/>
        </w:rPr>
        <w:t xml:space="preserve">this </w:t>
      </w:r>
      <w:r>
        <w:rPr>
          <w:color w:val="000000"/>
        </w:rPr>
        <w:t xml:space="preserve">juncture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study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remains </w:t>
      </w:r>
      <w:r>
        <w:rPr>
          <w:color w:val="000000"/>
        </w:rPr>
        <w:t xml:space="preserve">necessary </w:t>
      </w:r>
      <w:r>
        <w:rPr>
          <w:color w:val="000000"/>
        </w:rPr>
        <w:t xml:space="preserve">to </w:t>
      </w:r>
      <w:r>
        <w:rPr>
          <w:color w:val="000000"/>
        </w:rPr>
        <w:t xml:space="preserve">understand </w:t>
      </w:r>
      <w:r>
        <w:rPr>
          <w:color w:val="000000"/>
        </w:rPr>
        <w:t xml:space="preserve">the </w:t>
      </w:r>
      <w:r>
        <w:rPr>
          <w:color w:val="000000"/>
        </w:rPr>
        <w:t xml:space="preserve">origin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66CC00"/>
        </w:rPr>
        <w:t xml:space="preserve">voltage </w:t>
      </w:r>
      <w:r>
        <w:rPr>
          <w:color w:val="66CC00"/>
        </w:rPr>
        <w:t xml:space="preserve">profile </w:t>
      </w:r>
      <w:r>
        <w:rPr>
          <w:color w:val="66CC00"/>
        </w:rPr>
        <w:t xml:space="preserve">change </w:t>
      </w:r>
      <w:r>
        <w:rPr>
          <w:color w:val="000000"/>
        </w:rPr>
        <w:t xml:space="preserve">and </w:t>
      </w:r>
      <w:r>
        <w:rPr>
          <w:color w:val="000000"/>
        </w:rPr>
        <w:t xml:space="preserve">further </w:t>
      </w:r>
      <w:r>
        <w:rPr>
          <w:color w:val="000000"/>
        </w:rPr>
        <w:t xml:space="preserve">study </w:t>
      </w:r>
      <w:r>
        <w:rPr>
          <w:color w:val="000000"/>
        </w:rPr>
        <w:t xml:space="preserve">is </w:t>
      </w:r>
      <w:r>
        <w:rPr>
          <w:color w:val="000000"/>
        </w:rPr>
        <w:t xml:space="preserve">in </w:t>
      </w:r>
      <w:r>
        <w:rPr>
          <w:color w:val="000000"/>
        </w:rPr>
        <w:t xml:space="preserve">progress </w:t>
      </w:r>
      <w:r>
        <w:rPr>
          <w:color w:val="000000"/>
        </w:rPr>
        <w:t xml:space="preserve">in </w:t>
      </w:r>
      <w:r>
        <w:rPr>
          <w:color w:val="000000"/>
        </w:rPr>
        <w:t xml:space="preserve">determining </w:t>
      </w:r>
      <w:r>
        <w:rPr>
          <w:color w:val="000000"/>
        </w:rPr>
        <w:t xml:space="preserve">the </w:t>
      </w:r>
      <w:r>
        <w:rPr>
          <w:color w:val="000000"/>
        </w:rPr>
        <w:t xml:space="preserve">possible </w:t>
      </w:r>
      <w:r>
        <w:rPr>
          <w:color w:val="000000"/>
        </w:rPr>
        <w:t xml:space="preserve">reasons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Metal </w:t>
      </w:r>
      <w:r>
        <w:rPr>
          <w:color w:val="000000"/>
        </w:rPr>
        <w:t xml:space="preserve">ion </w:t>
      </w:r>
      <w:r>
        <w:rPr>
          <w:color w:val="000000"/>
        </w:rPr>
        <w:t xml:space="preserve">substituted </w:t>
      </w:r>
      <w:r>
        <w:rPr>
          <w:color w:val="000000"/>
        </w:rPr>
        <w:t xml:space="preserve">samples </w:t>
      </w:r>
      <w:r>
        <w:rPr>
          <w:color w:val="000000"/>
        </w:rPr>
        <w:t xml:space="preserve">display </w:t>
      </w:r>
      <w:r>
        <w:rPr>
          <w:color w:val="66CC00"/>
        </w:rPr>
        <w:t xml:space="preserve">sloping </w:t>
      </w:r>
      <w:r>
        <w:rPr>
          <w:color w:val="66CC00"/>
        </w:rPr>
        <w:t xml:space="preserve">charge-discharge </w:t>
      </w:r>
      <w:r>
        <w:rPr>
          <w:color w:val="66CC00"/>
        </w:rPr>
        <w:t xml:space="preserve">curves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might </w:t>
      </w:r>
      <w:r>
        <w:rPr>
          <w:color w:val="000000"/>
        </w:rPr>
        <w:t xml:space="preserve">be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different </w:t>
      </w:r>
      <w:r>
        <w:rPr>
          <w:color w:val="0000FF"/>
        </w:rPr>
        <w:t xml:space="preserve">charge </w:t>
      </w:r>
      <w:r>
        <w:rPr>
          <w:color w:val="0000FF"/>
        </w:rPr>
        <w:t xml:space="preserve">transfer </w:t>
      </w:r>
      <w:r>
        <w:rPr>
          <w:color w:val="0000FF"/>
        </w:rPr>
        <w:t xml:space="preserve">mechanism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 </w:t>
      </w:r>
      <w:r>
        <w:rPr>
          <w:color w:val="000000"/>
        </w:rPr>
        <w:t xml:space="preserve">slight </w:t>
      </w:r>
      <w:r>
        <w:rPr>
          <w:color w:val="000000"/>
        </w:rPr>
        <w:t xml:space="preserve">increase </w:t>
      </w:r>
      <w:r>
        <w:rPr>
          <w:color w:val="000000"/>
        </w:rPr>
        <w:t xml:space="preserve">in </w:t>
      </w:r>
      <w:r>
        <w:rPr>
          <w:color w:val="000000"/>
        </w:rPr>
        <w:t xml:space="preserve">discharged </w:t>
      </w:r>
      <w:r>
        <w:rPr>
          <w:color w:val="000000"/>
        </w:rPr>
        <w:t xml:space="preserve">specific </w:t>
      </w:r>
      <w:r>
        <w:rPr>
          <w:color w:val="000000"/>
        </w:rPr>
        <w:t xml:space="preserve">capacities </w:t>
      </w:r>
      <w:r>
        <w:rPr>
          <w:color w:val="000000"/>
        </w:rPr>
        <w:t xml:space="preserve">was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20 </w:t>
      </w:r>
      <w:r>
        <w:rPr>
          <w:color w:val="000000"/>
        </w:rPr>
        <w:t xml:space="preserve">cycles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x </w:t>
      </w:r>
      <w:r>
        <w:rPr>
          <w:color w:val="000000"/>
        </w:rPr>
        <w:t xml:space="preserve">&gt; </w:t>
      </w:r>
      <w:r>
        <w:rPr>
          <w:color w:val="000000"/>
        </w:rPr>
        <w:t xml:space="preserve">= </w:t>
      </w:r>
      <w:r>
        <w:rPr>
          <w:color w:val="000000"/>
        </w:rPr>
        <w:t xml:space="preserve">0.1 </w:t>
      </w:r>
      <w:r>
        <w:rPr>
          <w:color w:val="000000"/>
        </w:rPr>
        <w:t xml:space="preserve">samples </w:t>
      </w:r>
      <w:r>
        <w:rPr>
          <w:color w:val="000000"/>
        </w:rPr>
        <w:t xml:space="preserve">, </w:t>
      </w:r>
      <w:r>
        <w:rPr>
          <w:color w:val="000000"/>
        </w:rPr>
        <w:t xml:space="preserve">although </w:t>
      </w:r>
      <w:r>
        <w:rPr>
          <w:color w:val="000000"/>
        </w:rPr>
        <w:t xml:space="preserve">this </w:t>
      </w:r>
      <w:r>
        <w:rPr>
          <w:color w:val="000000"/>
        </w:rPr>
        <w:t xml:space="preserve">effect </w:t>
      </w:r>
      <w:r>
        <w:rPr>
          <w:color w:val="000000"/>
        </w:rPr>
        <w:t xml:space="preserve">is </w:t>
      </w:r>
      <w:r>
        <w:rPr>
          <w:color w:val="000000"/>
        </w:rPr>
        <w:t xml:space="preserve">more </w:t>
      </w:r>
      <w:r>
        <w:rPr>
          <w:color w:val="000000"/>
        </w:rPr>
        <w:t xml:space="preserve">pronounced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x </w:t>
      </w:r>
      <w:r>
        <w:rPr>
          <w:color w:val="000000"/>
        </w:rPr>
        <w:t xml:space="preserve">= </w:t>
      </w:r>
      <w:r>
        <w:rPr>
          <w:color w:val="000000"/>
        </w:rPr>
        <w:t xml:space="preserve">0.2 </w:t>
      </w:r>
      <w:r>
        <w:rPr>
          <w:color w:val="000000"/>
        </w:rPr>
        <w:t xml:space="preserve">sample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prevents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consecutive </w:t>
      </w:r>
      <w:r>
        <w:rPr>
          <w:color w:val="0000FF"/>
        </w:rPr>
        <w:t xml:space="preserve">empty </w:t>
      </w:r>
      <w:r>
        <w:rPr>
          <w:color w:val="0000FF"/>
        </w:rPr>
        <w:t xml:space="preserve">Na </w:t>
      </w:r>
      <w:r>
        <w:rPr>
          <w:color w:val="0000FF"/>
        </w:rPr>
        <w:t xml:space="preserve">layers </w:t>
      </w:r>
      <w:r>
        <w:rPr>
          <w:color w:val="000000"/>
        </w:rPr>
        <w:t xml:space="preserve">and </w:t>
      </w:r>
      <w:r>
        <w:rPr>
          <w:color w:val="000000"/>
        </w:rPr>
        <w:t xml:space="preserve">hence </w:t>
      </w:r>
      <w:r>
        <w:rPr>
          <w:color w:val="000000"/>
        </w:rPr>
        <w:t xml:space="preserve">the </w:t>
      </w:r>
      <w:r>
        <w:rPr>
          <w:color w:val="0000FF"/>
        </w:rPr>
        <w:t xml:space="preserve">transformation </w:t>
      </w:r>
      <w:r>
        <w:rPr>
          <w:color w:val="0000FF"/>
        </w:rPr>
        <w:t xml:space="preserve">to </w:t>
      </w:r>
      <w:r>
        <w:rPr>
          <w:color w:val="0000FF"/>
        </w:rPr>
        <w:t xml:space="preserve">the </w:t>
      </w:r>
      <w:r>
        <w:rPr>
          <w:color w:val="0000FF"/>
        </w:rPr>
        <w:t xml:space="preserve">O2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is </w:t>
      </w:r>
      <w:r>
        <w:rPr>
          <w:color w:val="000000"/>
        </w:rPr>
        <w:t xml:space="preserve">inhibited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These </w:t>
      </w:r>
      <w:r>
        <w:rPr>
          <w:color w:val="000000"/>
        </w:rPr>
        <w:t xml:space="preserve">are </w:t>
      </w:r>
      <w:r>
        <w:rPr>
          <w:color w:val="000000"/>
        </w:rPr>
        <w:t xml:space="preserve">more </w:t>
      </w:r>
      <w:r>
        <w:rPr>
          <w:color w:val="000000"/>
        </w:rPr>
        <w:t xml:space="preserve">distinct </w:t>
      </w:r>
      <w:r>
        <w:rPr>
          <w:color w:val="000000"/>
        </w:rPr>
        <w:t xml:space="preserve">at </w:t>
      </w:r>
      <w:r>
        <w:rPr>
          <w:color w:val="66CC00"/>
        </w:rPr>
        <w:t xml:space="preserve">faster </w:t>
      </w:r>
      <w:r>
        <w:rPr>
          <w:color w:val="66CC00"/>
        </w:rPr>
        <w:t xml:space="preserve">cycling </w:t>
      </w:r>
      <w:r>
        <w:rPr>
          <w:color w:val="66CC00"/>
        </w:rPr>
        <w:t xml:space="preserve">rates </w:t>
      </w:r>
      <w:r>
        <w:rPr>
          <w:color w:val="000000"/>
        </w:rPr>
        <w:t xml:space="preserve">, </w:t>
      </w:r>
      <w:r>
        <w:rPr>
          <w:color w:val="000000"/>
        </w:rPr>
        <w:t xml:space="preserve">with </w:t>
      </w:r>
      <w:r>
        <w:rPr>
          <w:color w:val="0000FF"/>
        </w:rPr>
        <w:t xml:space="preserve">clearer </w:t>
      </w:r>
      <w:r>
        <w:rPr>
          <w:color w:val="0000FF"/>
        </w:rPr>
        <w:t xml:space="preserve">two-phase </w:t>
      </w:r>
      <w:r>
        <w:rPr>
          <w:color w:val="0000FF"/>
        </w:rPr>
        <w:t xml:space="preserve">behaviour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during </w:t>
      </w:r>
      <w:r>
        <w:rPr>
          <w:color w:val="000000"/>
        </w:rPr>
        <w:t xml:space="preserve">charge </w:t>
      </w:r>
      <w:r>
        <w:rPr>
          <w:color w:val="000000"/>
        </w:rPr>
        <w:t xml:space="preserve">at </w:t>
      </w:r>
      <w:r>
        <w:rPr>
          <w:color w:val="000000"/>
        </w:rPr>
        <w:t xml:space="preserve">100 </w:t>
      </w:r>
      <w:r>
        <w:rPr>
          <w:color w:val="000000"/>
        </w:rPr>
        <w:t xml:space="preserve">mA </w:t>
      </w:r>
      <w:r>
        <w:rPr>
          <w:color w:val="000000"/>
        </w:rPr>
        <w:t xml:space="preserve">g-1 </w:t>
      </w:r>
      <w:r>
        <w:rPr>
          <w:color w:val="000000"/>
        </w:rPr>
        <w:t xml:space="preserve">than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at </w:t>
      </w:r>
      <w:r>
        <w:rPr>
          <w:color w:val="000000"/>
        </w:rPr>
        <w:t xml:space="preserve">8.5 </w:t>
      </w:r>
      <w:r>
        <w:rPr>
          <w:color w:val="000000"/>
        </w:rPr>
        <w:t xml:space="preserve">mA </w:t>
      </w:r>
      <w:r>
        <w:rPr>
          <w:color w:val="000000"/>
        </w:rPr>
        <w:t xml:space="preserve">g-1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absence </w:t>
      </w:r>
      <w:r>
        <w:rPr>
          <w:color w:val="000000"/>
        </w:rPr>
        <w:t xml:space="preserve">of </w:t>
      </w:r>
      <w:r>
        <w:rPr>
          <w:color w:val="0000FF"/>
        </w:rPr>
        <w:t xml:space="preserve">ordered </w:t>
      </w:r>
      <w:r>
        <w:rPr>
          <w:color w:val="0000FF"/>
        </w:rPr>
        <w:t xml:space="preserve">structures </w:t>
      </w:r>
      <w:r>
        <w:rPr>
          <w:color w:val="000000"/>
        </w:rPr>
        <w:t xml:space="preserve">or </w:t>
      </w:r>
      <w:r>
        <w:rPr>
          <w:color w:val="000000"/>
        </w:rPr>
        <w:t xml:space="preserve">the </w:t>
      </w:r>
      <w:r>
        <w:rPr>
          <w:color w:val="000000"/>
        </w:rPr>
        <w:t xml:space="preserve">insertion/extraction </w:t>
      </w:r>
      <w:r>
        <w:rPr>
          <w:color w:val="000000"/>
        </w:rPr>
        <w:t xml:space="preserve">reactions </w:t>
      </w:r>
      <w:r>
        <w:rPr>
          <w:color w:val="000000"/>
        </w:rPr>
        <w:t xml:space="preserve">via </w:t>
      </w:r>
      <w:r>
        <w:rPr>
          <w:color w:val="000000"/>
        </w:rPr>
        <w:t xml:space="preserve">disordered </w:t>
      </w:r>
      <w:r>
        <w:rPr>
          <w:color w:val="000000"/>
        </w:rPr>
        <w:t xml:space="preserve">states </w:t>
      </w:r>
      <w:r>
        <w:rPr>
          <w:color w:val="000000"/>
        </w:rPr>
        <w:t xml:space="preserve">, </w:t>
      </w:r>
      <w:r>
        <w:rPr>
          <w:color w:val="000000"/>
        </w:rPr>
        <w:t xml:space="preserve">especially </w:t>
      </w:r>
      <w:r>
        <w:rPr>
          <w:color w:val="000000"/>
        </w:rPr>
        <w:t xml:space="preserve">in </w:t>
      </w:r>
      <w:r>
        <w:rPr>
          <w:color w:val="000000"/>
        </w:rPr>
        <w:t xml:space="preserve">terms </w:t>
      </w:r>
      <w:r>
        <w:rPr>
          <w:color w:val="000000"/>
        </w:rPr>
        <w:t xml:space="preserve">of </w:t>
      </w:r>
      <w:r>
        <w:rPr>
          <w:color w:val="000000"/>
        </w:rPr>
        <w:t xml:space="preserve">Na+-vacancy </w:t>
      </w:r>
      <w:r>
        <w:rPr>
          <w:color w:val="000000"/>
        </w:rPr>
        <w:t xml:space="preserve">disorder </w:t>
      </w:r>
      <w:r>
        <w:rPr>
          <w:color w:val="000000"/>
        </w:rPr>
        <w:t xml:space="preserve">, </w:t>
      </w:r>
      <w:r>
        <w:rPr>
          <w:color w:val="000000"/>
        </w:rPr>
        <w:t xml:space="preserve">have </w:t>
      </w:r>
      <w:r>
        <w:rPr>
          <w:color w:val="000000"/>
        </w:rPr>
        <w:t xml:space="preserve">been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66CC00"/>
        </w:rPr>
        <w:t xml:space="preserve">high </w:t>
      </w:r>
      <w:r>
        <w:rPr>
          <w:color w:val="66CC00"/>
        </w:rPr>
        <w:t xml:space="preserve">Na+ </w:t>
      </w:r>
      <w:r>
        <w:rPr>
          <w:color w:val="66CC00"/>
        </w:rPr>
        <w:t xml:space="preserve">conductivity </w:t>
      </w:r>
      <w:r>
        <w:rPr>
          <w:color w:val="000000"/>
        </w:rPr>
        <w:t xml:space="preserve">and </w:t>
      </w:r>
      <w:r>
        <w:rPr>
          <w:color w:val="66CC00"/>
        </w:rPr>
        <w:t xml:space="preserve">excellent </w:t>
      </w:r>
      <w:r>
        <w:rPr>
          <w:color w:val="66CC00"/>
        </w:rPr>
        <w:t xml:space="preserve">high-rate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therefore </w:t>
      </w:r>
      <w:r>
        <w:rPr>
          <w:color w:val="000000"/>
        </w:rPr>
        <w:t xml:space="preserve">necessary </w:t>
      </w:r>
      <w:r>
        <w:rPr>
          <w:color w:val="000000"/>
        </w:rPr>
        <w:t xml:space="preserve">to </w:t>
      </w:r>
      <w:r>
        <w:rPr>
          <w:color w:val="000000"/>
        </w:rPr>
        <w:t xml:space="preserve">perform </w:t>
      </w:r>
      <w:r>
        <w:rPr>
          <w:color w:val="0000FF"/>
        </w:rPr>
        <w:t xml:space="preserve">molecular </w:t>
      </w:r>
      <w:r>
        <w:rPr>
          <w:color w:val="0000FF"/>
        </w:rPr>
        <w:t xml:space="preserve">dynamics </w:t>
      </w:r>
      <w:r>
        <w:rPr>
          <w:color w:val="0000FF"/>
        </w:rPr>
        <w:t xml:space="preserve">simulations </w:t>
      </w:r>
      <w:r>
        <w:rPr>
          <w:color w:val="000000"/>
        </w:rPr>
        <w:t xml:space="preserve">to </w:t>
      </w:r>
      <w:r>
        <w:rPr>
          <w:color w:val="000000"/>
        </w:rPr>
        <w:t xml:space="preserve">probe </w:t>
      </w:r>
      <w:r>
        <w:rPr>
          <w:color w:val="000000"/>
        </w:rPr>
        <w:t xml:space="preserve">such </w:t>
      </w:r>
      <w:r>
        <w:rPr>
          <w:color w:val="000000"/>
        </w:rPr>
        <w:t xml:space="preserve">diffusion </w:t>
      </w:r>
      <w:r>
        <w:rPr>
          <w:color w:val="000000"/>
        </w:rPr>
        <w:t xml:space="preserve">mechanisms </w:t>
      </w:r>
      <w:r>
        <w:rPr>
          <w:color w:val="000000"/>
        </w:rPr>
        <w:t xml:space="preserve">and </w:t>
      </w:r>
      <w:r>
        <w:rPr>
          <w:color w:val="000000"/>
        </w:rPr>
        <w:t xml:space="preserve">to </w:t>
      </w:r>
      <w:r>
        <w:rPr>
          <w:color w:val="000000"/>
        </w:rPr>
        <w:t xml:space="preserve">complement </w:t>
      </w:r>
      <w:r>
        <w:rPr>
          <w:color w:val="000000"/>
        </w:rPr>
        <w:t xml:space="preserve">the </w:t>
      </w:r>
      <w:r>
        <w:rPr>
          <w:color w:val="000000"/>
        </w:rPr>
        <w:t xml:space="preserve">experimental </w:t>
      </w:r>
      <w:r>
        <w:rPr>
          <w:color w:val="000000"/>
        </w:rPr>
        <w:t xml:space="preserve">measurements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Hence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no </w:t>
      </w:r>
      <w:r>
        <w:rPr>
          <w:color w:val="000000"/>
        </w:rPr>
        <w:t xml:space="preserve">structural </w:t>
      </w:r>
      <w:r>
        <w:rPr>
          <w:color w:val="000000"/>
        </w:rPr>
        <w:t xml:space="preserve">re-arrangement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c-axis </w:t>
      </w:r>
      <w:r>
        <w:rPr>
          <w:color w:val="000000"/>
        </w:rPr>
        <w:t xml:space="preserve">upon </w:t>
      </w:r>
      <w:r>
        <w:rPr>
          <w:color w:val="000000"/>
        </w:rPr>
        <w:t xml:space="preserve">Mg </w:t>
      </w:r>
      <w:r>
        <w:rPr>
          <w:color w:val="000000"/>
        </w:rPr>
        <w:t xml:space="preserve">substitution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FF3333"/>
        </w:rPr>
        <w:t xml:space="preserve">- </w:t>
      </w:r>
      <w:r>
        <w:rPr>
          <w:color w:val="FF3333"/>
        </w:rPr>
        <w:t xml:space="preserve">O3-type </w:t>
      </w:r>
      <w:r>
        <w:rPr>
          <w:color w:val="FF3333"/>
        </w:rPr>
        <w:t xml:space="preserve">cathodes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described </w:t>
      </w:r>
      <w:r>
        <w:rPr>
          <w:color w:val="000000"/>
        </w:rPr>
        <w:t xml:space="preserve">as </w:t>
      </w:r>
      <w:r>
        <w:rPr>
          <w:color w:val="000000"/>
        </w:rPr>
        <w:t xml:space="preserve">octahedrally </w:t>
      </w:r>
      <w:r>
        <w:rPr>
          <w:color w:val="000000"/>
        </w:rPr>
        <w:t xml:space="preserve">coordinated </w:t>
      </w:r>
      <w:r>
        <w:rPr>
          <w:color w:val="000000"/>
        </w:rPr>
        <w:t xml:space="preserve">Na </w:t>
      </w:r>
      <w:r>
        <w:rPr>
          <w:color w:val="000000"/>
        </w:rPr>
        <w:t xml:space="preserve">ions </w:t>
      </w:r>
      <w:r>
        <w:rPr>
          <w:color w:val="000000"/>
        </w:rPr>
        <w:t xml:space="preserve">in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three </w:t>
      </w:r>
      <w:r>
        <w:rPr>
          <w:color w:val="000000"/>
        </w:rPr>
        <w:t xml:space="preserve">( </w:t>
      </w:r>
      <w:r>
        <w:rPr>
          <w:color w:val="000000"/>
        </w:rPr>
        <w:t xml:space="preserve">TMO2 </w:t>
      </w:r>
      <w:r>
        <w:rPr>
          <w:color w:val="000000"/>
        </w:rPr>
        <w:t xml:space="preserve">) </w:t>
      </w:r>
      <w:r>
        <w:rPr>
          <w:color w:val="000000"/>
        </w:rPr>
        <w:t xml:space="preserve">n </w:t>
      </w:r>
      <w:r>
        <w:rPr>
          <w:color w:val="000000"/>
        </w:rPr>
        <w:t xml:space="preserve">slabs </w:t>
      </w:r>
      <w:r>
        <w:rPr>
          <w:color w:val="000000"/>
        </w:rPr>
        <w:t xml:space="preserve">per </w:t>
      </w:r>
      <w:r>
        <w:rPr>
          <w:color w:val="000000"/>
        </w:rPr>
        <w:t xml:space="preserve">unit </w:t>
      </w:r>
      <w:r>
        <w:rPr>
          <w:color w:val="000000"/>
        </w:rPr>
        <w:t xml:space="preserve">cell </w:t>
      </w:r>
      <w:r>
        <w:rPr>
          <w:color w:val="000000"/>
        </w:rPr>
        <w:t xml:space="preserve">, </w:t>
      </w:r>
      <w:r>
        <w:rPr>
          <w:color w:val="000000"/>
        </w:rPr>
        <w:t xml:space="preserve">are </w:t>
      </w:r>
      <w:r>
        <w:rPr>
          <w:color w:val="000000"/>
        </w:rPr>
        <w:t xml:space="preserve">sufficient </w:t>
      </w:r>
      <w:r>
        <w:rPr>
          <w:color w:val="000000"/>
        </w:rPr>
        <w:t xml:space="preserve">sodium-ion </w:t>
      </w:r>
      <w:r>
        <w:rPr>
          <w:color w:val="000000"/>
        </w:rPr>
        <w:t xml:space="preserve">reservoirs </w:t>
      </w:r>
      <w:r>
        <w:rPr>
          <w:color w:val="000000"/>
        </w:rPr>
        <w:t xml:space="preserve">, </w:t>
      </w:r>
      <w:r>
        <w:rPr>
          <w:color w:val="000000"/>
        </w:rPr>
        <w:t xml:space="preserve">especially </w:t>
      </w:r>
      <w:r>
        <w:rPr>
          <w:color w:val="000000"/>
        </w:rPr>
        <w:t xml:space="preserve">in </w:t>
      </w:r>
      <w:r>
        <w:rPr>
          <w:color w:val="000000"/>
        </w:rPr>
        <w:t xml:space="preserve">full </w:t>
      </w:r>
      <w:r>
        <w:rPr>
          <w:color w:val="000000"/>
        </w:rPr>
        <w:t xml:space="preserve">cells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-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type </w:t>
      </w:r>
      <w:r>
        <w:rPr>
          <w:color w:val="000000"/>
        </w:rPr>
        <w:t xml:space="preserve">of </w:t>
      </w:r>
      <w:r>
        <w:rPr>
          <w:color w:val="000000"/>
        </w:rPr>
        <w:t xml:space="preserve">layered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, </w:t>
      </w:r>
      <w:r>
        <w:rPr>
          <w:color w:val="000000"/>
        </w:rPr>
        <w:t xml:space="preserve">since </w:t>
      </w:r>
      <w:r>
        <w:rPr>
          <w:color w:val="000000"/>
        </w:rPr>
        <w:t xml:space="preserve">direct </w:t>
      </w:r>
      <w:r>
        <w:rPr>
          <w:color w:val="000000"/>
        </w:rPr>
        <w:t xml:space="preserve">hopping </w:t>
      </w:r>
      <w:r>
        <w:rPr>
          <w:color w:val="000000"/>
        </w:rPr>
        <w:t xml:space="preserve">of </w:t>
      </w:r>
      <w:r>
        <w:rPr>
          <w:color w:val="000000"/>
        </w:rPr>
        <w:t xml:space="preserve">Na </w:t>
      </w:r>
      <w:r>
        <w:rPr>
          <w:color w:val="000000"/>
        </w:rPr>
        <w:t xml:space="preserve">ions </w:t>
      </w:r>
      <w:r>
        <w:rPr>
          <w:color w:val="000000"/>
        </w:rPr>
        <w:t xml:space="preserve">from </w:t>
      </w:r>
      <w:r>
        <w:rPr>
          <w:color w:val="000000"/>
        </w:rPr>
        <w:t xml:space="preserve">one </w:t>
      </w:r>
      <w:r>
        <w:rPr>
          <w:color w:val="000000"/>
        </w:rPr>
        <w:t xml:space="preserve">octahedral </w:t>
      </w:r>
      <w:r>
        <w:rPr>
          <w:color w:val="000000"/>
        </w:rPr>
        <w:t xml:space="preserve">site </w:t>
      </w:r>
      <w:r>
        <w:rPr>
          <w:color w:val="000000"/>
        </w:rPr>
        <w:t xml:space="preserve">to </w:t>
      </w:r>
      <w:r>
        <w:rPr>
          <w:color w:val="000000"/>
        </w:rPr>
        <w:t xml:space="preserve">an </w:t>
      </w:r>
      <w:r>
        <w:rPr>
          <w:color w:val="000000"/>
        </w:rPr>
        <w:t xml:space="preserve">adjacent </w:t>
      </w:r>
      <w:r>
        <w:rPr>
          <w:color w:val="000000"/>
        </w:rPr>
        <w:t xml:space="preserve">octahedral </w:t>
      </w:r>
      <w:r>
        <w:rPr>
          <w:color w:val="000000"/>
        </w:rPr>
        <w:t xml:space="preserve">site </w:t>
      </w:r>
      <w:r>
        <w:rPr>
          <w:color w:val="000000"/>
        </w:rPr>
        <w:t xml:space="preserve">requires </w:t>
      </w:r>
      <w:r>
        <w:rPr>
          <w:color w:val="CCCC00"/>
        </w:rPr>
        <w:t xml:space="preserve">high </w:t>
      </w:r>
      <w:r>
        <w:rPr>
          <w:color w:val="CCCC00"/>
        </w:rPr>
        <w:t xml:space="preserve">activation </w:t>
      </w:r>
      <w:r>
        <w:rPr>
          <w:color w:val="CCCC00"/>
        </w:rPr>
        <w:t xml:space="preserve">energy </w:t>
      </w:r>
      <w:r>
        <w:rPr>
          <w:color w:val="000000"/>
        </w:rPr>
        <w:t xml:space="preserve">to </w:t>
      </w:r>
      <w:r>
        <w:rPr>
          <w:color w:val="000000"/>
        </w:rPr>
        <w:t xml:space="preserve">overcome </w:t>
      </w:r>
      <w:r>
        <w:rPr>
          <w:color w:val="000000"/>
        </w:rPr>
        <w:t xml:space="preserve">barriers </w:t>
      </w:r>
      <w:r>
        <w:rPr>
          <w:color w:val="000000"/>
        </w:rPr>
        <w:t xml:space="preserve">, </w:t>
      </w:r>
      <w:r>
        <w:rPr>
          <w:color w:val="000000"/>
        </w:rPr>
        <w:t xml:space="preserve">Na+ </w:t>
      </w:r>
      <w:r>
        <w:rPr>
          <w:color w:val="000000"/>
        </w:rPr>
        <w:t xml:space="preserve">migrate </w:t>
      </w:r>
      <w:r>
        <w:rPr>
          <w:color w:val="000000"/>
        </w:rPr>
        <w:t xml:space="preserve">through </w:t>
      </w:r>
      <w:r>
        <w:rPr>
          <w:color w:val="000000"/>
        </w:rPr>
        <w:t xml:space="preserve">interstitial </w:t>
      </w:r>
      <w:r>
        <w:rPr>
          <w:color w:val="000000"/>
        </w:rPr>
        <w:t xml:space="preserve">tetrahedral </w:t>
      </w:r>
      <w:r>
        <w:rPr>
          <w:color w:val="000000"/>
        </w:rPr>
        <w:t xml:space="preserve">sites </w:t>
      </w:r>
      <w:r>
        <w:rPr>
          <w:color w:val="000000"/>
        </w:rPr>
        <w:t xml:space="preserve">( </w:t>
      </w:r>
      <w:r>
        <w:rPr>
          <w:color w:val="000000"/>
        </w:rPr>
        <w:t xml:space="preserve">similar </w:t>
      </w:r>
      <w:r>
        <w:rPr>
          <w:color w:val="000000"/>
        </w:rPr>
        <w:t xml:space="preserve">to </w:t>
      </w:r>
      <w:r>
        <w:rPr>
          <w:color w:val="000000"/>
        </w:rPr>
        <w:t xml:space="preserve">O3-type </w:t>
      </w:r>
      <w:r>
        <w:rPr>
          <w:color w:val="000000"/>
        </w:rPr>
        <w:t xml:space="preserve">LixCoO2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are </w:t>
      </w:r>
      <w:r>
        <w:rPr>
          <w:color w:val="000000"/>
        </w:rPr>
        <w:t xml:space="preserve">considered </w:t>
      </w:r>
      <w:r>
        <w:rPr>
          <w:color w:val="000000"/>
        </w:rPr>
        <w:t xml:space="preserve">to </w:t>
      </w:r>
      <w:r>
        <w:rPr>
          <w:color w:val="000000"/>
        </w:rPr>
        <w:t xml:space="preserve">impose </w:t>
      </w:r>
      <w:r>
        <w:rPr>
          <w:color w:val="000000"/>
        </w:rPr>
        <w:t xml:space="preserve">a </w:t>
      </w:r>
      <w:r>
        <w:rPr>
          <w:color w:val="CCCC00"/>
        </w:rPr>
        <w:t xml:space="preserve">high </w:t>
      </w:r>
      <w:r>
        <w:rPr>
          <w:color w:val="CCCC00"/>
        </w:rPr>
        <w:t xml:space="preserve">energy </w:t>
      </w:r>
      <w:r>
        <w:rPr>
          <w:color w:val="CCCC00"/>
        </w:rPr>
        <w:t xml:space="preserve">barrier </w:t>
      </w:r>
      <w:r>
        <w:rPr>
          <w:color w:val="CCCC00"/>
        </w:rPr>
        <w:t xml:space="preserve">for </w:t>
      </w:r>
      <w:r>
        <w:rPr>
          <w:color w:val="CCCC00"/>
        </w:rPr>
        <w:t xml:space="preserve">facile </w:t>
      </w:r>
      <w:r>
        <w:rPr>
          <w:color w:val="CCCC00"/>
        </w:rPr>
        <w:t xml:space="preserve">Na </w:t>
      </w:r>
      <w:r>
        <w:rPr>
          <w:color w:val="CCCC00"/>
        </w:rPr>
        <w:t xml:space="preserve">diffusion </w:t>
      </w:r>
      <w:r>
        <w:rPr>
          <w:color w:val="000000"/>
        </w:rPr>
        <w:t xml:space="preserve">because </w:t>
      </w:r>
      <w:r>
        <w:rPr>
          <w:color w:val="000000"/>
        </w:rPr>
        <w:t xml:space="preserve">the </w:t>
      </w:r>
      <w:r>
        <w:rPr>
          <w:color w:val="000000"/>
        </w:rPr>
        <w:t xml:space="preserve">occupation </w:t>
      </w:r>
      <w:r>
        <w:rPr>
          <w:color w:val="000000"/>
        </w:rPr>
        <w:t xml:space="preserve">of </w:t>
      </w:r>
      <w:r>
        <w:rPr>
          <w:color w:val="000000"/>
        </w:rPr>
        <w:t xml:space="preserve">Na </w:t>
      </w:r>
      <w:r>
        <w:rPr>
          <w:color w:val="000000"/>
        </w:rPr>
        <w:t xml:space="preserve">ions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tetrahedral </w:t>
      </w:r>
      <w:r>
        <w:rPr>
          <w:color w:val="000000"/>
        </w:rPr>
        <w:t xml:space="preserve">sites </w:t>
      </w:r>
      <w:r>
        <w:rPr>
          <w:color w:val="000000"/>
        </w:rPr>
        <w:t xml:space="preserve">is </w:t>
      </w:r>
      <w:r>
        <w:rPr>
          <w:color w:val="000000"/>
        </w:rPr>
        <w:t xml:space="preserve">unfavorable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size </w:t>
      </w:r>
      <w:r>
        <w:rPr>
          <w:color w:val="66CC00"/>
        </w:rPr>
        <w:t xml:space="preserve">discrepancy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00"/>
        </w:rPr>
        <w:t xml:space="preserve">result </w:t>
      </w:r>
      <w:r>
        <w:rPr>
          <w:color w:val="000000"/>
        </w:rPr>
        <w:t xml:space="preserve">, </w:t>
      </w:r>
      <w:r>
        <w:rPr>
          <w:color w:val="000000"/>
        </w:rPr>
        <w:t xml:space="preserve">most </w:t>
      </w:r>
      <w:r>
        <w:rPr>
          <w:color w:val="FF3333"/>
        </w:rPr>
        <w:t xml:space="preserve">O3-type </w:t>
      </w:r>
      <w:r>
        <w:rPr>
          <w:color w:val="FF3333"/>
        </w:rPr>
        <w:t xml:space="preserve">cathodes </w:t>
      </w:r>
      <w:r>
        <w:rPr>
          <w:color w:val="000000"/>
        </w:rPr>
        <w:t xml:space="preserve">exhibit </w:t>
      </w:r>
      <w:r>
        <w:rPr>
          <w:color w:val="66CC00"/>
        </w:rPr>
        <w:t xml:space="preserve">complex </w:t>
      </w:r>
      <w:r>
        <w:rPr>
          <w:color w:val="66CC00"/>
        </w:rPr>
        <w:t xml:space="preserve">phase </w:t>
      </w:r>
      <w:r>
        <w:rPr>
          <w:color w:val="66CC00"/>
        </w:rPr>
        <w:t xml:space="preserve">transformations </w:t>
      </w:r>
      <w:r>
        <w:rPr>
          <w:color w:val="000000"/>
        </w:rPr>
        <w:t xml:space="preserve">and </w:t>
      </w:r>
      <w:r>
        <w:rPr>
          <w:color w:val="66CC00"/>
        </w:rPr>
        <w:t xml:space="preserve">several </w:t>
      </w:r>
      <w:r>
        <w:rPr>
          <w:color w:val="66CC00"/>
        </w:rPr>
        <w:t xml:space="preserve">voltage </w:t>
      </w:r>
      <w:r>
        <w:rPr>
          <w:color w:val="66CC00"/>
        </w:rPr>
        <w:t xml:space="preserve">plateaus </w:t>
      </w:r>
      <w:r>
        <w:rPr>
          <w:color w:val="000000"/>
        </w:rPr>
        <w:t xml:space="preserve">during </w:t>
      </w:r>
      <w:r>
        <w:rPr>
          <w:color w:val="000000"/>
        </w:rPr>
        <w:t xml:space="preserve">sodiation/desodiation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66CC00"/>
        </w:rPr>
        <w:t xml:space="preserve">degradation </w:t>
      </w:r>
      <w:r>
        <w:rPr>
          <w:color w:val="66CC00"/>
        </w:rPr>
        <w:t xml:space="preserve">of </w:t>
      </w:r>
      <w:r>
        <w:rPr>
          <w:color w:val="66CC00"/>
        </w:rPr>
        <w:t xml:space="preserve">electrode </w:t>
      </w:r>
      <w:r>
        <w:rPr>
          <w:color w:val="66CC00"/>
        </w:rPr>
        <w:t xml:space="preserve">properties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Hence </w:t>
      </w:r>
      <w:r>
        <w:rPr>
          <w:color w:val="000000"/>
        </w:rPr>
        <w:t xml:space="preserve">, </w:t>
      </w:r>
      <w:r>
        <w:rPr>
          <w:color w:val="0000FF"/>
        </w:rPr>
        <w:t xml:space="preserve">reducing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transformation </w:t>
      </w:r>
      <w:r>
        <w:rPr>
          <w:color w:val="000000"/>
        </w:rPr>
        <w:t xml:space="preserve">and </w:t>
      </w:r>
      <w:r>
        <w:rPr>
          <w:color w:val="FF007F"/>
        </w:rPr>
        <w:t xml:space="preserve">extending </w:t>
      </w:r>
      <w:r>
        <w:rPr>
          <w:color w:val="FF007F"/>
        </w:rPr>
        <w:t xml:space="preserve">solid </w:t>
      </w:r>
      <w:r>
        <w:rPr>
          <w:color w:val="FF007F"/>
        </w:rPr>
        <w:t xml:space="preserve">solution </w:t>
      </w:r>
      <w:r>
        <w:rPr>
          <w:color w:val="FF007F"/>
        </w:rPr>
        <w:t xml:space="preserve">zone </w:t>
      </w:r>
      <w:r>
        <w:rPr>
          <w:color w:val="FF007F"/>
        </w:rPr>
        <w:t xml:space="preserve">during </w:t>
      </w:r>
      <w:r>
        <w:rPr>
          <w:color w:val="FF007F"/>
        </w:rPr>
        <w:t xml:space="preserve">cycling </w:t>
      </w:r>
      <w:r>
        <w:rPr>
          <w:color w:val="000000"/>
        </w:rPr>
        <w:t xml:space="preserve">are </w:t>
      </w:r>
      <w:r>
        <w:rPr>
          <w:color w:val="000000"/>
        </w:rPr>
        <w:t xml:space="preserve">expected </w:t>
      </w:r>
      <w:r>
        <w:rPr>
          <w:color w:val="000000"/>
        </w:rPr>
        <w:t xml:space="preserve">to </w:t>
      </w:r>
      <w:r>
        <w:rPr>
          <w:color w:val="000000"/>
        </w:rPr>
        <w:t xml:space="preserve">enable </w:t>
      </w:r>
      <w:r>
        <w:rPr>
          <w:color w:val="66CC00"/>
        </w:rPr>
        <w:t xml:space="preserve">higher </w:t>
      </w:r>
      <w:r>
        <w:rPr>
          <w:color w:val="66CC00"/>
        </w:rPr>
        <w:t xml:space="preserve">rate </w:t>
      </w:r>
      <w:r>
        <w:rPr>
          <w:color w:val="66CC00"/>
        </w:rPr>
        <w:t xml:space="preserve">charging </w:t>
      </w:r>
      <w:r>
        <w:rPr>
          <w:color w:val="000000"/>
        </w:rPr>
        <w:t xml:space="preserve">and </w:t>
      </w:r>
      <w:r>
        <w:rPr>
          <w:color w:val="66CC00"/>
        </w:rPr>
        <w:t xml:space="preserve">longer </w:t>
      </w:r>
      <w:r>
        <w:rPr>
          <w:color w:val="66CC00"/>
        </w:rPr>
        <w:t xml:space="preserve">cycle </w:t>
      </w:r>
      <w:r>
        <w:rPr>
          <w:color w:val="66CC00"/>
        </w:rPr>
        <w:t xml:space="preserve">life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- </w:t>
      </w:r>
      <w:r>
        <w:rPr>
          <w:color w:val="000000"/>
        </w:rPr>
        <w:t xml:space="preserve">Thus </w:t>
      </w:r>
      <w:r>
        <w:rPr>
          <w:color w:val="000000"/>
        </w:rPr>
        <w:t xml:space="preserve">, </w:t>
      </w:r>
      <w:r>
        <w:rPr>
          <w:color w:val="000000"/>
        </w:rPr>
        <w:t xml:space="preserve">their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retention </w:t>
      </w:r>
      <w:r>
        <w:rPr>
          <w:color w:val="000000"/>
        </w:rPr>
        <w:t xml:space="preserve">( </w:t>
      </w:r>
      <w:r>
        <w:rPr>
          <w:color w:val="000000"/>
        </w:rPr>
        <w:t xml:space="preserve">75 </w:t>
      </w:r>
      <w:r>
        <w:rPr>
          <w:color w:val="000000"/>
        </w:rPr>
        <w:t xml:space="preserve">%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after </w:t>
      </w:r>
      <w:r>
        <w:rPr>
          <w:color w:val="000000"/>
        </w:rPr>
        <w:t xml:space="preserve">50 </w:t>
      </w:r>
      <w:r>
        <w:rPr>
          <w:color w:val="000000"/>
        </w:rPr>
        <w:t xml:space="preserve">cycles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66CC00"/>
        </w:rPr>
        <w:t xml:space="preserve">rate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( </w:t>
      </w:r>
      <w:r>
        <w:rPr>
          <w:color w:val="000000"/>
        </w:rPr>
        <w:t xml:space="preserve">10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at </w:t>
      </w:r>
      <w:r>
        <w:rPr>
          <w:color w:val="000000"/>
        </w:rPr>
        <w:t xml:space="preserve">2C </w:t>
      </w:r>
      <w:r>
        <w:rPr>
          <w:color w:val="000000"/>
        </w:rPr>
        <w:t xml:space="preserve">) </w:t>
      </w:r>
      <w:r>
        <w:rPr>
          <w:color w:val="000000"/>
        </w:rPr>
        <w:t xml:space="preserve">might </w:t>
      </w:r>
      <w:r>
        <w:rPr>
          <w:color w:val="000000"/>
        </w:rPr>
        <w:t xml:space="preserve">limit </w:t>
      </w:r>
      <w:r>
        <w:rPr>
          <w:color w:val="000000"/>
        </w:rPr>
        <w:t xml:space="preserve">their </w:t>
      </w:r>
      <w:r>
        <w:rPr>
          <w:color w:val="000000"/>
        </w:rPr>
        <w:t xml:space="preserve">further </w:t>
      </w:r>
      <w:r>
        <w:rPr>
          <w:color w:val="000000"/>
        </w:rPr>
        <w:t xml:space="preserve">practical </w:t>
      </w:r>
      <w:r>
        <w:rPr>
          <w:color w:val="000000"/>
        </w:rPr>
        <w:t xml:space="preserve">application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Such </w:t>
      </w:r>
      <w:r>
        <w:rPr>
          <w:color w:val="66CC00"/>
        </w:rPr>
        <w:t xml:space="preserve">deterioration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electrode </w:t>
      </w:r>
      <w:r>
        <w:rPr>
          <w:color w:val="66CC00"/>
        </w:rPr>
        <w:t xml:space="preserve">properties </w:t>
      </w:r>
      <w:r>
        <w:rPr>
          <w:color w:val="000000"/>
        </w:rPr>
        <w:t xml:space="preserve">originates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irreversible </w:t>
      </w:r>
      <w:r>
        <w:rPr>
          <w:color w:val="000000"/>
        </w:rPr>
        <w:t xml:space="preserve">multiphase </w:t>
      </w:r>
      <w:r>
        <w:rPr>
          <w:color w:val="000000"/>
        </w:rPr>
        <w:t xml:space="preserve">transitions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high </w:t>
      </w:r>
      <w:r>
        <w:rPr>
          <w:color w:val="000000"/>
        </w:rPr>
        <w:t xml:space="preserve">voltage </w:t>
      </w:r>
      <w:r>
        <w:rPr>
          <w:color w:val="000000"/>
        </w:rPr>
        <w:t xml:space="preserve">region </w:t>
      </w:r>
      <w:r>
        <w:rPr>
          <w:color w:val="000000"/>
        </w:rPr>
        <w:t xml:space="preserve">( </w:t>
      </w:r>
      <w:r>
        <w:rPr>
          <w:color w:val="000000"/>
        </w:rPr>
        <w:t xml:space="preserve">above </w:t>
      </w:r>
      <w:r>
        <w:rPr>
          <w:color w:val="000000"/>
        </w:rPr>
        <w:t xml:space="preserve">3 </w:t>
      </w:r>
      <w:r>
        <w:rPr>
          <w:color w:val="000000"/>
        </w:rPr>
        <w:t xml:space="preserve">V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worth </w:t>
      </w:r>
      <w:r>
        <w:rPr>
          <w:color w:val="000000"/>
        </w:rPr>
        <w:t xml:space="preserve">noting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FF3333"/>
        </w:rPr>
        <w:t xml:space="preserve">CV </w:t>
      </w:r>
      <w:r>
        <w:rPr>
          <w:color w:val="FF3333"/>
        </w:rPr>
        <w:t xml:space="preserve">behavior </w:t>
      </w:r>
      <w:r>
        <w:rPr>
          <w:color w:val="FF3333"/>
        </w:rPr>
        <w:t xml:space="preserve">for </w:t>
      </w:r>
      <w:r>
        <w:rPr>
          <w:color w:val="FF3333"/>
        </w:rPr>
        <w:t xml:space="preserve">O3-NaNi0.5Ti0.5O2 </w:t>
      </w:r>
      <w:r>
        <w:rPr>
          <w:color w:val="FF3333"/>
        </w:rPr>
        <w:t xml:space="preserve">electrode </w:t>
      </w:r>
      <w:r>
        <w:rPr>
          <w:color w:val="000000"/>
        </w:rPr>
        <w:t xml:space="preserve">resembles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capacitors </w:t>
      </w:r>
      <w:r>
        <w:rPr>
          <w:color w:val="000000"/>
        </w:rPr>
        <w:t xml:space="preserve">when </w:t>
      </w:r>
      <w:r>
        <w:rPr>
          <w:color w:val="000000"/>
        </w:rPr>
        <w:t xml:space="preserve">close </w:t>
      </w:r>
      <w:r>
        <w:rPr>
          <w:color w:val="000000"/>
        </w:rPr>
        <w:t xml:space="preserve">to </w:t>
      </w:r>
      <w:r>
        <w:rPr>
          <w:color w:val="000000"/>
        </w:rPr>
        <w:t xml:space="preserve">4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might </w:t>
      </w:r>
      <w:r>
        <w:rPr>
          <w:color w:val="000000"/>
        </w:rPr>
        <w:t xml:space="preserve">be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CCCC00"/>
        </w:rPr>
        <w:t xml:space="preserve">different </w:t>
      </w:r>
      <w:r>
        <w:rPr>
          <w:color w:val="0000FF"/>
        </w:rPr>
        <w:t xml:space="preserve">different </w:t>
      </w:r>
      <w:r>
        <w:rPr>
          <w:color w:val="CCCC00"/>
        </w:rPr>
        <w:t xml:space="preserve">Na+/vacancy </w:t>
      </w:r>
      <w:r>
        <w:rPr>
          <w:color w:val="0000FF"/>
        </w:rPr>
        <w:t xml:space="preserve">Na+/vacancy </w:t>
      </w:r>
      <w:r>
        <w:rPr>
          <w:color w:val="CCCC00"/>
        </w:rPr>
        <w:t xml:space="preserve">ordering </w:t>
      </w:r>
      <w:r>
        <w:rPr>
          <w:color w:val="0000FF"/>
        </w:rPr>
        <w:t xml:space="preserve">ordering </w:t>
      </w:r>
      <w:r>
        <w:rPr>
          <w:color w:val="CCCC00"/>
        </w:rPr>
        <w:t xml:space="preserve">after </w:t>
      </w:r>
      <w:r>
        <w:rPr>
          <w:color w:val="CCCC00"/>
        </w:rPr>
        <w:t xml:space="preserve">Ti </w:t>
      </w:r>
      <w:r>
        <w:rPr>
          <w:color w:val="CCCC00"/>
        </w:rPr>
        <w:t xml:space="preserve">substitution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From </w:t>
      </w:r>
      <w:r>
        <w:rPr>
          <w:color w:val="000000"/>
        </w:rPr>
        <w:t xml:space="preserve">a </w:t>
      </w:r>
      <w:r>
        <w:rPr>
          <w:color w:val="000000"/>
        </w:rPr>
        <w:t xml:space="preserve">stepwise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profile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for </w:t>
      </w:r>
      <w:r>
        <w:rPr>
          <w:color w:val="000000"/>
        </w:rPr>
        <w:t xml:space="preserve">O3-NaNi0.5Mn0.5O2 </w:t>
      </w:r>
      <w:r>
        <w:rPr>
          <w:color w:val="000000"/>
        </w:rPr>
        <w:t xml:space="preserve">, </w:t>
      </w:r>
      <w:r>
        <w:rPr>
          <w:color w:val="66CC00"/>
        </w:rPr>
        <w:t xml:space="preserve">limited </w:t>
      </w:r>
      <w:r>
        <w:rPr>
          <w:color w:val="66CC00"/>
        </w:rPr>
        <w:t xml:space="preserve">cell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is </w:t>
      </w:r>
      <w:r>
        <w:rPr>
          <w:color w:val="000000"/>
        </w:rPr>
        <w:t xml:space="preserve">obtained </w:t>
      </w:r>
      <w:r>
        <w:rPr>
          <w:color w:val="000000"/>
        </w:rPr>
        <w:t xml:space="preserve">because </w:t>
      </w:r>
      <w:r>
        <w:rPr>
          <w:color w:val="000000"/>
        </w:rPr>
        <w:t xml:space="preserve">the </w:t>
      </w:r>
      <w:r>
        <w:rPr>
          <w:color w:val="0000FF"/>
        </w:rPr>
        <w:t xml:space="preserve">phase </w:t>
      </w:r>
      <w:r>
        <w:rPr>
          <w:color w:val="0000FF"/>
        </w:rPr>
        <w:t xml:space="preserve">boundary </w:t>
      </w:r>
      <w:r>
        <w:rPr>
          <w:color w:val="0000FF"/>
        </w:rPr>
        <w:t xml:space="preserve">movement </w:t>
      </w:r>
      <w:r>
        <w:rPr>
          <w:color w:val="0000FF"/>
        </w:rPr>
        <w:t xml:space="preserve">for </w:t>
      </w:r>
      <w:r>
        <w:rPr>
          <w:color w:val="0000FF"/>
        </w:rPr>
        <w:t xml:space="preserve">several </w:t>
      </w:r>
      <w:r>
        <w:rPr>
          <w:color w:val="0000FF"/>
        </w:rPr>
        <w:t xml:space="preserve">two-phase </w:t>
      </w:r>
      <w:r>
        <w:rPr>
          <w:color w:val="0000FF"/>
        </w:rPr>
        <w:t xml:space="preserve">regions </w:t>
      </w:r>
      <w:r>
        <w:rPr>
          <w:color w:val="000000"/>
        </w:rPr>
        <w:t xml:space="preserve">is </w:t>
      </w:r>
      <w:r>
        <w:rPr>
          <w:color w:val="000000"/>
        </w:rPr>
        <w:t xml:space="preserve">required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P2-Na2/3Ni1/3Mn2/3O2 </w:t>
      </w:r>
      <w:r>
        <w:rPr>
          <w:color w:val="000000"/>
        </w:rPr>
        <w:t xml:space="preserve">plates </w:t>
      </w:r>
      <w:r>
        <w:rPr>
          <w:color w:val="000000"/>
        </w:rPr>
        <w:t xml:space="preserve">showed </w:t>
      </w:r>
      <w:r>
        <w:rPr>
          <w:color w:val="000000"/>
        </w:rPr>
        <w:t xml:space="preserve">very </w:t>
      </w:r>
      <w:r>
        <w:rPr>
          <w:color w:val="000000"/>
        </w:rPr>
        <w:t xml:space="preserve">small </w:t>
      </w:r>
      <w:r>
        <w:rPr>
          <w:color w:val="000000"/>
        </w:rPr>
        <w:t xml:space="preserve">extra </w:t>
      </w:r>
      <w:r>
        <w:rPr>
          <w:color w:val="000000"/>
        </w:rPr>
        <w:t xml:space="preserve">plateaus </w:t>
      </w:r>
      <w:r>
        <w:rPr>
          <w:color w:val="000000"/>
        </w:rPr>
        <w:t xml:space="preserve">in </w:t>
      </w:r>
      <w:r>
        <w:rPr>
          <w:color w:val="000000"/>
        </w:rPr>
        <w:t xml:space="preserve">their </w:t>
      </w:r>
      <w:r>
        <w:rPr>
          <w:color w:val="000000"/>
        </w:rPr>
        <w:t xml:space="preserve">charge/discharge </w:t>
      </w:r>
      <w:r>
        <w:rPr>
          <w:color w:val="000000"/>
        </w:rPr>
        <w:t xml:space="preserve">curves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indicated </w:t>
      </w:r>
      <w:r>
        <w:rPr>
          <w:color w:val="000000"/>
        </w:rPr>
        <w:t xml:space="preserve">by </w:t>
      </w:r>
      <w:r>
        <w:rPr>
          <w:color w:val="000000"/>
        </w:rPr>
        <w:t xml:space="preserve">arrows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5d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capacities </w:t>
      </w:r>
      <w:r>
        <w:rPr>
          <w:color w:val="000000"/>
        </w:rPr>
        <w:t xml:space="preserve">of </w:t>
      </w:r>
      <w:r>
        <w:rPr>
          <w:color w:val="000000"/>
        </w:rPr>
        <w:t xml:space="preserve">P3-Na2/3Ni1/3Mn2/3O2 </w:t>
      </w:r>
      <w:r>
        <w:rPr>
          <w:color w:val="000000"/>
        </w:rPr>
        <w:t xml:space="preserve">powders </w:t>
      </w:r>
      <w:r>
        <w:rPr>
          <w:color w:val="000000"/>
        </w:rPr>
        <w:t xml:space="preserve">formed </w:t>
      </w:r>
      <w:r>
        <w:rPr>
          <w:color w:val="000000"/>
        </w:rPr>
        <w:t xml:space="preserve">at </w:t>
      </w:r>
      <w:r>
        <w:rPr>
          <w:color w:val="000000"/>
        </w:rPr>
        <w:t xml:space="preserve">700degC </w:t>
      </w:r>
      <w:r>
        <w:rPr>
          <w:color w:val="000000"/>
        </w:rPr>
        <w:t xml:space="preserve">decreased </w:t>
      </w:r>
      <w:r>
        <w:rPr>
          <w:color w:val="000000"/>
        </w:rPr>
        <w:t xml:space="preserve">from </w:t>
      </w:r>
      <w:r>
        <w:rPr>
          <w:color w:val="000000"/>
        </w:rPr>
        <w:t xml:space="preserve">62 </w:t>
      </w:r>
      <w:r>
        <w:rPr>
          <w:color w:val="000000"/>
        </w:rPr>
        <w:t xml:space="preserve">to </w:t>
      </w:r>
      <w:r>
        <w:rPr>
          <w:color w:val="000000"/>
        </w:rPr>
        <w:t xml:space="preserve">50mAhg-1 </w:t>
      </w:r>
      <w:r>
        <w:rPr>
          <w:color w:val="000000"/>
        </w:rPr>
        <w:t xml:space="preserve">after </w:t>
      </w:r>
      <w:r>
        <w:rPr>
          <w:color w:val="000000"/>
        </w:rPr>
        <w:t xml:space="preserve">200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capacities </w:t>
      </w:r>
      <w:r>
        <w:rPr>
          <w:color w:val="000000"/>
        </w:rPr>
        <w:t xml:space="preserve">of </w:t>
      </w:r>
      <w:r>
        <w:rPr>
          <w:color w:val="000000"/>
        </w:rPr>
        <w:t xml:space="preserve">P3-Na2/3Ni1/3Mn2/3O2 </w:t>
      </w:r>
      <w:r>
        <w:rPr>
          <w:color w:val="000000"/>
        </w:rPr>
        <w:t xml:space="preserve">powders </w:t>
      </w:r>
      <w:r>
        <w:rPr>
          <w:color w:val="000000"/>
        </w:rPr>
        <w:t xml:space="preserve">were </w:t>
      </w:r>
      <w:r>
        <w:rPr>
          <w:color w:val="000000"/>
        </w:rPr>
        <w:t xml:space="preserve">as </w:t>
      </w:r>
      <w:r>
        <w:rPr>
          <w:color w:val="000000"/>
        </w:rPr>
        <w:t xml:space="preserve">low </w:t>
      </w:r>
      <w:r>
        <w:rPr>
          <w:color w:val="000000"/>
        </w:rPr>
        <w:t xml:space="preserve">as </w:t>
      </w:r>
      <w:r>
        <w:rPr>
          <w:color w:val="000000"/>
        </w:rPr>
        <w:t xml:space="preserve">52mA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at </w:t>
      </w:r>
      <w:r>
        <w:rPr>
          <w:color w:val="000000"/>
        </w:rPr>
        <w:t xml:space="preserve">a </w:t>
      </w:r>
      <w:r>
        <w:rPr>
          <w:color w:val="000000"/>
        </w:rPr>
        <w:t xml:space="preserve">current </w:t>
      </w:r>
      <w:r>
        <w:rPr>
          <w:color w:val="000000"/>
        </w:rPr>
        <w:t xml:space="preserve">rate </w:t>
      </w:r>
      <w:r>
        <w:rPr>
          <w:color w:val="000000"/>
        </w:rPr>
        <w:t xml:space="preserve">of </w:t>
      </w:r>
      <w:r>
        <w:rPr>
          <w:color w:val="000000"/>
        </w:rPr>
        <w:t xml:space="preserve">1C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Hence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fast </w:t>
      </w:r>
      <w:r>
        <w:rPr>
          <w:color w:val="000000"/>
        </w:rPr>
        <w:t xml:space="preserve">Na+ </w:t>
      </w:r>
      <w:r>
        <w:rPr>
          <w:color w:val="000000"/>
        </w:rPr>
        <w:t xml:space="preserve">mobility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and </w:t>
      </w:r>
      <w:r>
        <w:rPr>
          <w:color w:val="000000"/>
        </w:rPr>
        <w:t xml:space="preserve">P2-Na2/3Ni1/3Mn2/3O2 </w:t>
      </w:r>
      <w:r>
        <w:rPr>
          <w:color w:val="000000"/>
        </w:rPr>
        <w:t xml:space="preserve">yielded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results </w:t>
      </w:r>
      <w:r>
        <w:rPr>
          <w:color w:val="000000"/>
        </w:rPr>
        <w:t xml:space="preserve">from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P3- </w:t>
      </w:r>
      <w:r>
        <w:rPr>
          <w:color w:val="000000"/>
        </w:rPr>
        <w:t xml:space="preserve">Na2/3Ni1/3Mn2/3O2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DSC </w:t>
      </w:r>
      <w:r>
        <w:rPr>
          <w:color w:val="000000"/>
        </w:rPr>
        <w:t xml:space="preserve">and </w:t>
      </w:r>
      <w:r>
        <w:rPr>
          <w:color w:val="000000"/>
        </w:rPr>
        <w:t xml:space="preserve">TGA </w:t>
      </w:r>
      <w:r>
        <w:rPr>
          <w:color w:val="000000"/>
        </w:rPr>
        <w:t xml:space="preserve">results </w:t>
      </w:r>
      <w:r>
        <w:rPr>
          <w:color w:val="000000"/>
        </w:rPr>
        <w:t xml:space="preserve">both </w:t>
      </w:r>
      <w:r>
        <w:rPr>
          <w:color w:val="000000"/>
        </w:rPr>
        <w:t xml:space="preserve">indicate </w:t>
      </w:r>
      <w:r>
        <w:rPr>
          <w:color w:val="000000"/>
        </w:rPr>
        <w:t xml:space="preserve">that </w:t>
      </w:r>
      <w:r>
        <w:rPr>
          <w:color w:val="000000"/>
        </w:rPr>
        <w:t xml:space="preserve">, </w:t>
      </w:r>
      <w:r>
        <w:rPr>
          <w:color w:val="CCCC00"/>
        </w:rPr>
        <w:t xml:space="preserve">Sn </w:t>
      </w:r>
      <w:r>
        <w:rPr>
          <w:color w:val="CCCC00"/>
        </w:rPr>
        <w:t xml:space="preserve">substitution </w:t>
      </w:r>
      <w:r>
        <w:rPr>
          <w:color w:val="000000"/>
        </w:rPr>
        <w:t xml:space="preserve">shows </w:t>
      </w:r>
      <w:r>
        <w:rPr>
          <w:color w:val="000000"/>
        </w:rPr>
        <w:t xml:space="preserve">no </w:t>
      </w:r>
      <w:r>
        <w:rPr>
          <w:color w:val="000000"/>
        </w:rPr>
        <w:t xml:space="preserve">obvious </w:t>
      </w:r>
      <w:r>
        <w:rPr>
          <w:color w:val="000000"/>
        </w:rPr>
        <w:t xml:space="preserve">influence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FF"/>
        </w:rPr>
        <w:t xml:space="preserve">annealing </w:t>
      </w:r>
      <w:r>
        <w:rPr>
          <w:color w:val="0000FF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All </w:t>
      </w:r>
      <w:r>
        <w:rPr>
          <w:color w:val="000000"/>
        </w:rPr>
        <w:t xml:space="preserve">the </w:t>
      </w:r>
      <w:r>
        <w:rPr>
          <w:color w:val="000000"/>
        </w:rPr>
        <w:t xml:space="preserve">four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exhibit </w:t>
      </w:r>
      <w:r>
        <w:rPr>
          <w:color w:val="000000"/>
        </w:rPr>
        <w:t xml:space="preserve">obvious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fading </w:t>
      </w:r>
      <w:r>
        <w:rPr>
          <w:color w:val="000000"/>
        </w:rPr>
        <w:t xml:space="preserve">at </w:t>
      </w:r>
      <w:r>
        <w:rPr>
          <w:color w:val="000000"/>
        </w:rPr>
        <w:t xml:space="preserve">low </w:t>
      </w:r>
      <w:r>
        <w:rPr>
          <w:color w:val="000000"/>
        </w:rPr>
        <w:t xml:space="preserve">current </w:t>
      </w:r>
      <w:r>
        <w:rPr>
          <w:color w:val="000000"/>
        </w:rPr>
        <w:t xml:space="preserve">rates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noted </w:t>
      </w:r>
      <w:r>
        <w:rPr>
          <w:color w:val="000000"/>
        </w:rPr>
        <w:t xml:space="preserve">that </w:t>
      </w:r>
      <w:r>
        <w:rPr>
          <w:color w:val="000000"/>
        </w:rPr>
        <w:t xml:space="preserve">an </w:t>
      </w:r>
      <w:r>
        <w:rPr>
          <w:color w:val="CCCC00"/>
        </w:rPr>
        <w:t xml:space="preserve">enhanced </w:t>
      </w:r>
      <w:r>
        <w:rPr>
          <w:color w:val="CCCC00"/>
        </w:rPr>
        <w:t xml:space="preserve">oxygen </w:t>
      </w:r>
      <w:r>
        <w:rPr>
          <w:color w:val="CCCC00"/>
        </w:rPr>
        <w:t xml:space="preserve">activity </w:t>
      </w:r>
      <w:r>
        <w:rPr>
          <w:color w:val="000000"/>
        </w:rPr>
        <w:t xml:space="preserve">also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66CC00"/>
        </w:rPr>
        <w:t xml:space="preserve">relatively </w:t>
      </w:r>
      <w:r>
        <w:rPr>
          <w:color w:val="66CC00"/>
        </w:rPr>
        <w:t xml:space="preserve">poor </w:t>
      </w:r>
      <w:r>
        <w:rPr>
          <w:color w:val="66CC00"/>
        </w:rPr>
        <w:t xml:space="preserve">cycling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Though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detrimental </w:t>
      </w:r>
      <w:r>
        <w:rPr>
          <w:color w:val="000000"/>
        </w:rPr>
        <w:t xml:space="preserve">structural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voltage </w:t>
      </w:r>
      <w:r>
        <w:rPr>
          <w:color w:val="000000"/>
        </w:rPr>
        <w:t xml:space="preserve">with </w:t>
      </w:r>
      <w:r>
        <w:rPr>
          <w:color w:val="66CC00"/>
        </w:rPr>
        <w:t xml:space="preserve">huge </w:t>
      </w:r>
      <w:r>
        <w:rPr>
          <w:color w:val="66CC00"/>
        </w:rPr>
        <w:t xml:space="preserve">volume </w:t>
      </w:r>
      <w:r>
        <w:rPr>
          <w:color w:val="66CC00"/>
        </w:rPr>
        <w:t xml:space="preserve">shrinkage </w:t>
      </w:r>
      <w:r>
        <w:rPr>
          <w:color w:val="000000"/>
        </w:rPr>
        <w:t xml:space="preserve">or </w:t>
      </w:r>
      <w:r>
        <w:rPr>
          <w:color w:val="CCCC00"/>
        </w:rPr>
        <w:t xml:space="preserve">serious </w:t>
      </w:r>
      <w:r>
        <w:rPr>
          <w:color w:val="CCCC00"/>
        </w:rPr>
        <w:t xml:space="preserve">reactions </w:t>
      </w:r>
      <w:r>
        <w:rPr>
          <w:color w:val="CCCC00"/>
        </w:rPr>
        <w:t xml:space="preserve">between </w:t>
      </w:r>
      <w:r>
        <w:rPr>
          <w:color w:val="CCCC00"/>
        </w:rPr>
        <w:t xml:space="preserve">electrode </w:t>
      </w:r>
      <w:r>
        <w:rPr>
          <w:color w:val="CCCC00"/>
        </w:rPr>
        <w:t xml:space="preserve">( </w:t>
      </w:r>
      <w:r>
        <w:rPr>
          <w:color w:val="CCCC00"/>
        </w:rPr>
        <w:t xml:space="preserve">surface </w:t>
      </w:r>
      <w:r>
        <w:rPr>
          <w:color w:val="CCCC00"/>
        </w:rPr>
        <w:t xml:space="preserve">) </w:t>
      </w:r>
      <w:r>
        <w:rPr>
          <w:color w:val="CCCC00"/>
        </w:rPr>
        <w:t xml:space="preserve">and </w:t>
      </w:r>
      <w:r>
        <w:rPr>
          <w:color w:val="CCCC00"/>
        </w:rPr>
        <w:t xml:space="preserve">electrolyte </w:t>
      </w:r>
      <w:r>
        <w:rPr>
          <w:color w:val="000000"/>
        </w:rPr>
        <w:t xml:space="preserve">would </w:t>
      </w:r>
      <w:r>
        <w:rPr>
          <w:color w:val="000000"/>
        </w:rPr>
        <w:t xml:space="preserve">contribute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fading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66CC00"/>
        </w:rPr>
        <w:t xml:space="preserve">cycling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rate </w:t>
      </w:r>
      <w:r>
        <w:rPr>
          <w:color w:val="000000"/>
        </w:rPr>
        <w:t xml:space="preserve">capability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these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largely </w:t>
      </w:r>
      <w:r>
        <w:rPr>
          <w:color w:val="000000"/>
        </w:rPr>
        <w:t xml:space="preserve">enhanced </w:t>
      </w:r>
      <w:r>
        <w:rPr>
          <w:color w:val="000000"/>
        </w:rPr>
        <w:t xml:space="preserve">when </w:t>
      </w:r>
      <w:r>
        <w:rPr>
          <w:color w:val="000000"/>
        </w:rPr>
        <w:t xml:space="preserve">narrowing </w:t>
      </w:r>
      <w:r>
        <w:rPr>
          <w:color w:val="000000"/>
        </w:rPr>
        <w:t xml:space="preserve">the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window </w:t>
      </w:r>
      <w:r>
        <w:rPr>
          <w:color w:val="000000"/>
        </w:rPr>
        <w:t xml:space="preserve">is </w:t>
      </w:r>
      <w:r>
        <w:rPr>
          <w:color w:val="000000"/>
        </w:rPr>
        <w:t xml:space="preserve">applied </w:t>
      </w:r>
      <w:r>
        <w:rPr>
          <w:color w:val="000000"/>
        </w:rPr>
        <w:t xml:space="preserve">, </w:t>
      </w:r>
      <w:r>
        <w:rPr>
          <w:color w:val="000000"/>
        </w:rPr>
        <w:t xml:space="preserve">this </w:t>
      </w:r>
      <w:r>
        <w:rPr>
          <w:color w:val="000000"/>
        </w:rPr>
        <w:t xml:space="preserve">is </w:t>
      </w:r>
      <w:r>
        <w:rPr>
          <w:color w:val="000000"/>
        </w:rPr>
        <w:t xml:space="preserve">achieved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expense </w:t>
      </w:r>
      <w:r>
        <w:rPr>
          <w:color w:val="000000"/>
        </w:rPr>
        <w:t xml:space="preserve">of </w:t>
      </w:r>
      <w:r>
        <w:rPr>
          <w:color w:val="000000"/>
        </w:rPr>
        <w:t xml:space="preserve">~30 </w:t>
      </w:r>
      <w:r>
        <w:rPr>
          <w:color w:val="000000"/>
        </w:rPr>
        <w:t xml:space="preserve">%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total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( </w:t>
      </w:r>
      <w:r>
        <w:rPr>
          <w:color w:val="000000"/>
        </w:rPr>
        <w:t xml:space="preserve">based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value </w:t>
      </w:r>
      <w:r>
        <w:rPr>
          <w:color w:val="000000"/>
        </w:rPr>
        <w:t xml:space="preserve">obtained </w:t>
      </w:r>
      <w:r>
        <w:rPr>
          <w:color w:val="000000"/>
        </w:rPr>
        <w:t xml:space="preserve">at </w:t>
      </w:r>
      <w:r>
        <w:rPr>
          <w:color w:val="000000"/>
        </w:rPr>
        <w:t xml:space="preserve">50th </w:t>
      </w:r>
      <w:r>
        <w:rPr>
          <w:color w:val="000000"/>
        </w:rPr>
        <w:t xml:space="preserve">cycle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Nevertheless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urgent </w:t>
      </w:r>
      <w:r>
        <w:rPr>
          <w:color w:val="000000"/>
        </w:rPr>
        <w:t xml:space="preserve">to </w:t>
      </w:r>
      <w:r>
        <w:rPr>
          <w:color w:val="000000"/>
        </w:rPr>
        <w:t xml:space="preserve">understand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 </w:t>
      </w:r>
      <w:r>
        <w:rPr>
          <w:color w:val="000000"/>
        </w:rPr>
        <w:t xml:space="preserve">compensation </w:t>
      </w:r>
      <w:r>
        <w:rPr>
          <w:color w:val="000000"/>
        </w:rPr>
        <w:t xml:space="preserve">mechanisms </w:t>
      </w:r>
      <w:r>
        <w:rPr>
          <w:color w:val="000000"/>
        </w:rPr>
        <w:t xml:space="preserve">of </w:t>
      </w:r>
      <w:r>
        <w:rPr>
          <w:color w:val="000000"/>
        </w:rPr>
        <w:t xml:space="preserve">these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upon </w:t>
      </w:r>
      <w:r>
        <w:rPr>
          <w:color w:val="000000"/>
        </w:rPr>
        <w:t xml:space="preserve">Na </w:t>
      </w:r>
      <w:r>
        <w:rPr>
          <w:color w:val="000000"/>
        </w:rPr>
        <w:t xml:space="preserve">extraction </w:t>
      </w:r>
      <w:r>
        <w:rPr>
          <w:color w:val="000000"/>
        </w:rPr>
        <w:t xml:space="preserve">and </w:t>
      </w:r>
      <w:r>
        <w:rPr>
          <w:color w:val="000000"/>
        </w:rPr>
        <w:t xml:space="preserve">insertion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Upon </w:t>
      </w:r>
      <w:r>
        <w:rPr>
          <w:color w:val="000000"/>
        </w:rPr>
        <w:t xml:space="preserve">cycling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intensity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peak </w:t>
      </w:r>
      <w:r>
        <w:rPr>
          <w:color w:val="000000"/>
        </w:rPr>
        <w:t xml:space="preserve">( </w:t>
      </w:r>
      <w:r>
        <w:rPr>
          <w:color w:val="000000"/>
        </w:rPr>
        <w:t xml:space="preserve">&gt; </w:t>
      </w:r>
      <w:r>
        <w:rPr>
          <w:color w:val="000000"/>
        </w:rPr>
        <w:t xml:space="preserve">4.2V </w:t>
      </w:r>
      <w:r>
        <w:rPr>
          <w:color w:val="000000"/>
        </w:rPr>
        <w:t xml:space="preserve">) </w:t>
      </w:r>
      <w:r>
        <w:rPr>
          <w:color w:val="000000"/>
        </w:rPr>
        <w:t xml:space="preserve">is </w:t>
      </w:r>
      <w:r>
        <w:rPr>
          <w:color w:val="000000"/>
        </w:rPr>
        <w:t xml:space="preserve">decreasing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poor </w:t>
      </w:r>
      <w:r>
        <w:rPr>
          <w:color w:val="CCCC00"/>
        </w:rPr>
        <w:t xml:space="preserve">reversibility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reactions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are </w:t>
      </w:r>
      <w:r>
        <w:rPr>
          <w:color w:val="000000"/>
        </w:rPr>
        <w:t xml:space="preserve">responsible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observed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3b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For </w:t>
      </w:r>
      <w:r>
        <w:rPr>
          <w:color w:val="000000"/>
        </w:rPr>
        <w:t xml:space="preserve">all </w:t>
      </w:r>
      <w:r>
        <w:rPr>
          <w:color w:val="000000"/>
        </w:rPr>
        <w:t xml:space="preserve">samples </w:t>
      </w:r>
      <w:r>
        <w:rPr>
          <w:color w:val="000000"/>
        </w:rPr>
        <w:t xml:space="preserve">,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interfacial </w:t>
      </w:r>
      <w:r>
        <w:rPr>
          <w:color w:val="000000"/>
        </w:rPr>
        <w:t xml:space="preserve">reactions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cells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CV </w:t>
      </w:r>
      <w:r>
        <w:rPr>
          <w:color w:val="000000"/>
        </w:rPr>
        <w:t xml:space="preserve">curves </w:t>
      </w:r>
      <w:r>
        <w:rPr>
          <w:color w:val="000000"/>
        </w:rPr>
        <w:t xml:space="preserve">differ </w:t>
      </w:r>
      <w:r>
        <w:rPr>
          <w:color w:val="000000"/>
        </w:rPr>
        <w:t xml:space="preserve">slightly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subsequent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With </w:t>
      </w:r>
      <w:r>
        <w:rPr>
          <w:color w:val="000000"/>
        </w:rPr>
        <w:t xml:space="preserve">further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to </w:t>
      </w:r>
      <w:r>
        <w:rPr>
          <w:color w:val="000000"/>
        </w:rPr>
        <w:t xml:space="preserve">4.5V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Ni </w:t>
      </w:r>
      <w:r>
        <w:rPr>
          <w:color w:val="000000"/>
        </w:rPr>
        <w:t xml:space="preserve">K-edge </w:t>
      </w:r>
      <w:r>
        <w:rPr>
          <w:color w:val="000000"/>
        </w:rPr>
        <w:t xml:space="preserve">shows </w:t>
      </w:r>
      <w:r>
        <w:rPr>
          <w:color w:val="000000"/>
        </w:rPr>
        <w:t xml:space="preserve">no </w:t>
      </w:r>
      <w:r>
        <w:rPr>
          <w:color w:val="000000"/>
        </w:rPr>
        <w:t xml:space="preserve">clear </w:t>
      </w:r>
      <w:r>
        <w:rPr>
          <w:color w:val="000000"/>
        </w:rPr>
        <w:t xml:space="preserve">shifts </w:t>
      </w:r>
      <w:r>
        <w:rPr>
          <w:color w:val="000000"/>
        </w:rPr>
        <w:t xml:space="preserve">for </w:t>
      </w:r>
      <w:r>
        <w:rPr>
          <w:color w:val="000000"/>
        </w:rPr>
        <w:t xml:space="preserve">both </w:t>
      </w:r>
      <w:r>
        <w:rPr>
          <w:color w:val="000000"/>
        </w:rPr>
        <w:t xml:space="preserve">electrodes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Obviously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ions </w:t>
      </w:r>
      <w:r>
        <w:rPr>
          <w:color w:val="000000"/>
        </w:rPr>
        <w:t xml:space="preserve">are </w:t>
      </w:r>
      <w:r>
        <w:rPr>
          <w:color w:val="000000"/>
        </w:rPr>
        <w:t xml:space="preserve">electrochemically </w:t>
      </w:r>
      <w:r>
        <w:rPr>
          <w:color w:val="000000"/>
        </w:rPr>
        <w:t xml:space="preserve">active </w:t>
      </w:r>
      <w:r>
        <w:rPr>
          <w:color w:val="000000"/>
        </w:rPr>
        <w:t xml:space="preserve">upon </w:t>
      </w:r>
      <w:r>
        <w:rPr>
          <w:color w:val="000000"/>
        </w:rPr>
        <w:t xml:space="preserve">4.2V </w:t>
      </w:r>
      <w:r>
        <w:rPr>
          <w:color w:val="000000"/>
        </w:rPr>
        <w:t xml:space="preserve">during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and </w:t>
      </w:r>
      <w:r>
        <w:rPr>
          <w:color w:val="000000"/>
        </w:rPr>
        <w:t xml:space="preserve">become </w:t>
      </w:r>
      <w:r>
        <w:rPr>
          <w:color w:val="000000"/>
        </w:rPr>
        <w:t xml:space="preserve">inactive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voltage </w:t>
      </w:r>
      <w:r>
        <w:rPr>
          <w:color w:val="000000"/>
        </w:rPr>
        <w:t xml:space="preserve">goes </w:t>
      </w:r>
      <w:r>
        <w:rPr>
          <w:color w:val="000000"/>
        </w:rPr>
        <w:t xml:space="preserve">even </w:t>
      </w:r>
      <w:r>
        <w:rPr>
          <w:color w:val="000000"/>
        </w:rPr>
        <w:t xml:space="preserve">higher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No </w:t>
      </w:r>
      <w:r>
        <w:rPr>
          <w:color w:val="000000"/>
        </w:rPr>
        <w:t xml:space="preserve">further </w:t>
      </w:r>
      <w:r>
        <w:rPr>
          <w:color w:val="000000"/>
        </w:rPr>
        <w:t xml:space="preserve">change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distinguished </w:t>
      </w:r>
      <w:r>
        <w:rPr>
          <w:color w:val="000000"/>
        </w:rPr>
        <w:t xml:space="preserve">between </w:t>
      </w:r>
      <w:r>
        <w:rPr>
          <w:color w:val="000000"/>
        </w:rPr>
        <w:t xml:space="preserve">2.0V </w:t>
      </w:r>
      <w:r>
        <w:rPr>
          <w:color w:val="000000"/>
        </w:rPr>
        <w:t xml:space="preserve">and </w:t>
      </w:r>
      <w:r>
        <w:rPr>
          <w:color w:val="000000"/>
        </w:rPr>
        <w:t xml:space="preserve">1.5V </w:t>
      </w:r>
      <w:r>
        <w:rPr>
          <w:color w:val="000000"/>
        </w:rPr>
        <w:t xml:space="preserve">, </w:t>
      </w:r>
      <w:r>
        <w:rPr>
          <w:color w:val="000000"/>
        </w:rPr>
        <w:t xml:space="preserve">suggesting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Ni </w:t>
      </w:r>
      <w:r>
        <w:rPr>
          <w:color w:val="000000"/>
        </w:rPr>
        <w:t xml:space="preserve">ions </w:t>
      </w:r>
      <w:r>
        <w:rPr>
          <w:color w:val="000000"/>
        </w:rPr>
        <w:t xml:space="preserve">are </w:t>
      </w:r>
      <w:r>
        <w:rPr>
          <w:color w:val="000000"/>
        </w:rPr>
        <w:t xml:space="preserve">not </w:t>
      </w:r>
      <w:r>
        <w:rPr>
          <w:color w:val="000000"/>
        </w:rPr>
        <w:t xml:space="preserve">responsible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long </w:t>
      </w:r>
      <w:r>
        <w:rPr>
          <w:color w:val="66CC00"/>
        </w:rPr>
        <w:t xml:space="preserve">plateau </w:t>
      </w:r>
      <w:r>
        <w:rPr>
          <w:color w:val="66CC00"/>
        </w:rPr>
        <w:t xml:space="preserve">below </w:t>
      </w:r>
      <w:r>
        <w:rPr>
          <w:color w:val="66CC00"/>
        </w:rPr>
        <w:t xml:space="preserve">2.0V </w:t>
      </w:r>
      <w:r>
        <w:rPr>
          <w:color w:val="66CC00"/>
        </w:rPr>
        <w:t xml:space="preserve">in </w:t>
      </w:r>
      <w:r>
        <w:rPr>
          <w:color w:val="66CC00"/>
        </w:rPr>
        <w:t xml:space="preserve">discharge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has </w:t>
      </w:r>
      <w:r>
        <w:rPr>
          <w:color w:val="000000"/>
        </w:rPr>
        <w:t xml:space="preserve">been </w:t>
      </w:r>
      <w:r>
        <w:rPr>
          <w:color w:val="000000"/>
        </w:rPr>
        <w:t xml:space="preserve">reported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CCCC00"/>
        </w:rPr>
        <w:t xml:space="preserve">oxygen </w:t>
      </w:r>
      <w:r>
        <w:rPr>
          <w:color w:val="CCCC00"/>
        </w:rPr>
        <w:t xml:space="preserve">redox </w:t>
      </w:r>
      <w:r>
        <w:rPr>
          <w:color w:val="CCCC00"/>
        </w:rPr>
        <w:t xml:space="preserve">process </w:t>
      </w:r>
      <w:r>
        <w:rPr>
          <w:color w:val="000000"/>
        </w:rPr>
        <w:t xml:space="preserve">has </w:t>
      </w:r>
      <w:r>
        <w:rPr>
          <w:color w:val="0000FF"/>
        </w:rPr>
        <w:t xml:space="preserve">poor </w:t>
      </w:r>
      <w:r>
        <w:rPr>
          <w:color w:val="0000FF"/>
        </w:rPr>
        <w:t xml:space="preserve">kinetics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requirement </w:t>
      </w:r>
      <w:r>
        <w:rPr>
          <w:color w:val="000000"/>
        </w:rPr>
        <w:t xml:space="preserve">for </w:t>
      </w:r>
      <w:r>
        <w:rPr>
          <w:color w:val="000000"/>
        </w:rPr>
        <w:t xml:space="preserve">coupled </w:t>
      </w:r>
      <w:r>
        <w:rPr>
          <w:color w:val="000000"/>
        </w:rPr>
        <w:t xml:space="preserve">diffusion </w:t>
      </w:r>
      <w:r>
        <w:rPr>
          <w:color w:val="000000"/>
        </w:rPr>
        <w:t xml:space="preserve">of </w:t>
      </w:r>
      <w:r>
        <w:rPr>
          <w:color w:val="000000"/>
        </w:rPr>
        <w:t xml:space="preserve">oxygen </w:t>
      </w:r>
      <w:r>
        <w:rPr>
          <w:color w:val="000000"/>
        </w:rPr>
        <w:t xml:space="preserve">ions </w:t>
      </w:r>
      <w:r>
        <w:rPr>
          <w:color w:val="000000"/>
        </w:rPr>
        <w:t xml:space="preserve">,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metals </w:t>
      </w:r>
      <w:r>
        <w:rPr>
          <w:color w:val="000000"/>
        </w:rPr>
        <w:t xml:space="preserve">and </w:t>
      </w:r>
      <w:r>
        <w:rPr>
          <w:color w:val="000000"/>
        </w:rPr>
        <w:t xml:space="preserve">vacancies </w:t>
      </w:r>
      <w:r>
        <w:rPr>
          <w:color w:val="000000"/>
        </w:rPr>
        <w:t xml:space="preserve">[ </w:t>
      </w:r>
      <w:r>
        <w:rPr>
          <w:color w:val="000000"/>
        </w:rPr>
        <w:t xml:space="preserve">, </w:t>
      </w:r>
      <w:r>
        <w:rPr>
          <w:color w:val="000000"/>
        </w:rPr>
        <w:t xml:space="preserve">]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relatively </w:t>
      </w:r>
      <w:r>
        <w:rPr>
          <w:color w:val="000000"/>
        </w:rPr>
        <w:t xml:space="preserve">narrow </w:t>
      </w:r>
      <w:r>
        <w:rPr>
          <w:color w:val="000000"/>
        </w:rPr>
        <w:t xml:space="preserve">voltage </w:t>
      </w:r>
      <w:r>
        <w:rPr>
          <w:color w:val="000000"/>
        </w:rPr>
        <w:t xml:space="preserve">range </w:t>
      </w:r>
      <w:r>
        <w:rPr>
          <w:color w:val="000000"/>
        </w:rPr>
        <w:t xml:space="preserve">of </w:t>
      </w:r>
      <w:r>
        <w:rPr>
          <w:color w:val="000000"/>
        </w:rPr>
        <w:t xml:space="preserve">2.0-4.2V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oxygen </w:t>
      </w:r>
      <w:r>
        <w:rPr>
          <w:color w:val="000000"/>
        </w:rPr>
        <w:t xml:space="preserve">redox </w:t>
      </w:r>
      <w:r>
        <w:rPr>
          <w:color w:val="000000"/>
        </w:rPr>
        <w:t xml:space="preserve">reactions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activated </w:t>
      </w:r>
      <w:r>
        <w:rPr>
          <w:color w:val="000000"/>
        </w:rPr>
        <w:t xml:space="preserve">, </w:t>
      </w:r>
      <w:r>
        <w:rPr>
          <w:color w:val="000000"/>
        </w:rPr>
        <w:t xml:space="preserve">thus </w:t>
      </w:r>
      <w:r>
        <w:rPr>
          <w:color w:val="000000"/>
        </w:rPr>
        <w:t xml:space="preserve">with </w:t>
      </w:r>
      <w:r>
        <w:rPr>
          <w:color w:val="000000"/>
        </w:rPr>
        <w:t xml:space="preserve">increasing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Sn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capacities </w:t>
      </w:r>
      <w:r>
        <w:rPr>
          <w:color w:val="000000"/>
        </w:rPr>
        <w:t xml:space="preserve">decrease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CCCC00"/>
        </w:rPr>
        <w:t xml:space="preserve">inert </w:t>
      </w:r>
      <w:r>
        <w:rPr>
          <w:color w:val="CCCC00"/>
        </w:rPr>
        <w:t xml:space="preserve">and </w:t>
      </w:r>
      <w:r>
        <w:rPr>
          <w:color w:val="CCCC00"/>
        </w:rPr>
        <w:t xml:space="preserve">heavy </w:t>
      </w:r>
      <w:r>
        <w:rPr>
          <w:color w:val="CCCC00"/>
        </w:rPr>
        <w:t xml:space="preserve">Sn4+ </w:t>
      </w:r>
      <w:r>
        <w:rPr>
          <w:color w:val="CCCC00"/>
        </w:rPr>
        <w:t xml:space="preserve">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At </w:t>
      </w:r>
      <w:r>
        <w:rPr>
          <w:color w:val="000000"/>
        </w:rPr>
        <w:t xml:space="preserve">fully </w:t>
      </w:r>
      <w:r>
        <w:rPr>
          <w:color w:val="000000"/>
        </w:rPr>
        <w:t xml:space="preserve">charged </w:t>
      </w:r>
      <w:r>
        <w:rPr>
          <w:color w:val="000000"/>
        </w:rPr>
        <w:t xml:space="preserve">state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Na0.67Ni0.33Mn0.66Sn0.01O2 </w:t>
      </w:r>
      <w:r>
        <w:rPr>
          <w:color w:val="000000"/>
        </w:rPr>
        <w:t xml:space="preserve">with </w:t>
      </w:r>
      <w:r>
        <w:rPr>
          <w:color w:val="CCCC00"/>
        </w:rPr>
        <w:t xml:space="preserve">enhanced </w:t>
      </w:r>
      <w:r>
        <w:rPr>
          <w:color w:val="CCCC00"/>
        </w:rPr>
        <w:t xml:space="preserve">oxygen </w:t>
      </w:r>
      <w:r>
        <w:rPr>
          <w:color w:val="CCCC00"/>
        </w:rPr>
        <w:t xml:space="preserve">activity </w:t>
      </w:r>
      <w:r>
        <w:rPr>
          <w:color w:val="000000"/>
        </w:rPr>
        <w:t xml:space="preserve">results </w:t>
      </w:r>
      <w:r>
        <w:rPr>
          <w:color w:val="000000"/>
        </w:rPr>
        <w:t xml:space="preserve">in </w:t>
      </w:r>
      <w:r>
        <w:rPr>
          <w:color w:val="CCCC00"/>
        </w:rPr>
        <w:t xml:space="preserve">strong </w:t>
      </w:r>
      <w:r>
        <w:rPr>
          <w:color w:val="CCCC00"/>
        </w:rPr>
        <w:t xml:space="preserve">side </w:t>
      </w:r>
      <w:r>
        <w:rPr>
          <w:color w:val="CCCC00"/>
        </w:rPr>
        <w:t xml:space="preserve">reactions </w:t>
      </w:r>
      <w:r>
        <w:rPr>
          <w:color w:val="CCCC00"/>
        </w:rPr>
        <w:t xml:space="preserve">between </w:t>
      </w:r>
      <w:r>
        <w:rPr>
          <w:color w:val="CCCC00"/>
        </w:rPr>
        <w:t xml:space="preserve">the </w:t>
      </w:r>
      <w:r>
        <w:rPr>
          <w:color w:val="CCCC00"/>
        </w:rPr>
        <w:t xml:space="preserve">active </w:t>
      </w:r>
      <w:r>
        <w:rPr>
          <w:color w:val="CCCC00"/>
        </w:rPr>
        <w:t xml:space="preserve">oxygen </w:t>
      </w:r>
      <w:r>
        <w:rPr>
          <w:color w:val="CCCC00"/>
        </w:rPr>
        <w:t xml:space="preserve">species </w:t>
      </w:r>
      <w:r>
        <w:rPr>
          <w:color w:val="CCCC00"/>
        </w:rPr>
        <w:t xml:space="preserve">and </w:t>
      </w:r>
      <w:r>
        <w:rPr>
          <w:color w:val="CCCC00"/>
        </w:rPr>
        <w:t xml:space="preserve">the </w:t>
      </w:r>
      <w:r>
        <w:rPr>
          <w:color w:val="CCCC00"/>
        </w:rPr>
        <w:t xml:space="preserve">electrolyte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exhibits </w:t>
      </w:r>
      <w:r>
        <w:rPr>
          <w:color w:val="000000"/>
        </w:rPr>
        <w:t xml:space="preserve">a </w:t>
      </w:r>
      <w:r>
        <w:rPr>
          <w:color w:val="66CC00"/>
        </w:rPr>
        <w:t xml:space="preserve">decreased </w:t>
      </w:r>
      <w:r>
        <w:rPr>
          <w:color w:val="66CC00"/>
        </w:rPr>
        <w:t xml:space="preserve">thermal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range </w:t>
      </w:r>
      <w:r>
        <w:rPr>
          <w:color w:val="000000"/>
        </w:rPr>
        <w:t xml:space="preserve">of </w:t>
      </w:r>
      <w:r>
        <w:rPr>
          <w:color w:val="000000"/>
        </w:rPr>
        <w:t xml:space="preserve">2.0-4.2V </w:t>
      </w:r>
      <w:r>
        <w:rPr>
          <w:color w:val="000000"/>
        </w:rPr>
        <w:t xml:space="preserve">, </w:t>
      </w:r>
      <w:r>
        <w:rPr>
          <w:color w:val="000000"/>
        </w:rPr>
        <w:t xml:space="preserve">these </w:t>
      </w:r>
      <w:r>
        <w:rPr>
          <w:color w:val="000000"/>
        </w:rPr>
        <w:t xml:space="preserve">aforesaid </w:t>
      </w:r>
      <w:r>
        <w:rPr>
          <w:color w:val="000000"/>
        </w:rPr>
        <w:t xml:space="preserve">phenomena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as </w:t>
      </w:r>
      <w:r>
        <w:rPr>
          <w:color w:val="000000"/>
        </w:rPr>
        <w:t xml:space="preserve">no </w:t>
      </w:r>
      <w:r>
        <w:rPr>
          <w:color w:val="000000"/>
        </w:rPr>
        <w:t xml:space="preserve">oxygen </w:t>
      </w:r>
      <w:r>
        <w:rPr>
          <w:color w:val="000000"/>
        </w:rPr>
        <w:t xml:space="preserve">activity </w:t>
      </w:r>
      <w:r>
        <w:rPr>
          <w:color w:val="000000"/>
        </w:rPr>
        <w:t xml:space="preserve">takes </w:t>
      </w:r>
      <w:r>
        <w:rPr>
          <w:color w:val="000000"/>
        </w:rPr>
        <w:t xml:space="preserve">place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 </w:t>
      </w:r>
      <w:r>
        <w:rPr>
          <w:color w:val="000000"/>
        </w:rPr>
        <w:t xml:space="preserve">C-rate </w:t>
      </w:r>
      <w:r>
        <w:rPr>
          <w:color w:val="000000"/>
        </w:rPr>
        <w:t xml:space="preserve">comparison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ranges </w:t>
      </w:r>
      <w:r>
        <w:rPr>
          <w:color w:val="000000"/>
        </w:rPr>
        <w:t xml:space="preserve">of </w:t>
      </w:r>
      <w:r>
        <w:rPr>
          <w:color w:val="000000"/>
        </w:rPr>
        <w:t xml:space="preserve">1.5-4.5V </w:t>
      </w:r>
      <w:r>
        <w:rPr>
          <w:color w:val="000000"/>
        </w:rPr>
        <w:t xml:space="preserve">vs. </w:t>
      </w:r>
      <w:r>
        <w:rPr>
          <w:color w:val="000000"/>
        </w:rPr>
        <w:t xml:space="preserve">2.0-4.2V </w:t>
      </w:r>
      <w:r>
        <w:rPr>
          <w:color w:val="000000"/>
        </w:rPr>
        <w:t xml:space="preserve">confirms </w:t>
      </w:r>
      <w:r>
        <w:rPr>
          <w:color w:val="000000"/>
        </w:rPr>
        <w:t xml:space="preserve">that </w:t>
      </w:r>
      <w:r>
        <w:rPr>
          <w:color w:val="CCCC00"/>
        </w:rPr>
        <w:t xml:space="preserve">oxygen </w:t>
      </w:r>
      <w:r>
        <w:rPr>
          <w:color w:val="CCCC00"/>
        </w:rPr>
        <w:t xml:space="preserve">activity </w:t>
      </w:r>
      <w:r>
        <w:rPr>
          <w:color w:val="000000"/>
        </w:rPr>
        <w:t xml:space="preserve">depends </w:t>
      </w:r>
      <w:r>
        <w:rPr>
          <w:color w:val="000000"/>
        </w:rPr>
        <w:t xml:space="preserve">largely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applied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density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a </w:t>
      </w:r>
      <w:r>
        <w:rPr>
          <w:color w:val="66CC00"/>
        </w:rPr>
        <w:t xml:space="preserve">high </w:t>
      </w:r>
      <w:r>
        <w:rPr>
          <w:color w:val="66CC00"/>
        </w:rPr>
        <w:t xml:space="preserve">current </w:t>
      </w:r>
      <w:r>
        <w:rPr>
          <w:color w:val="66CC00"/>
        </w:rPr>
        <w:t xml:space="preserve">density </w:t>
      </w:r>
      <w:r>
        <w:rPr>
          <w:color w:val="000000"/>
        </w:rPr>
        <w:t xml:space="preserve">is </w:t>
      </w:r>
      <w:r>
        <w:rPr>
          <w:color w:val="000000"/>
        </w:rPr>
        <w:t xml:space="preserve">detrimental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release </w:t>
      </w:r>
      <w:r>
        <w:rPr>
          <w:color w:val="000000"/>
        </w:rPr>
        <w:t xml:space="preserve">of </w:t>
      </w:r>
      <w:r>
        <w:rPr>
          <w:color w:val="000000"/>
        </w:rPr>
        <w:t xml:space="preserve">oxygen </w:t>
      </w:r>
      <w:r>
        <w:rPr>
          <w:color w:val="000000"/>
        </w:rPr>
        <w:t xml:space="preserve">activity </w:t>
      </w:r>
      <w:r>
        <w:rPr>
          <w:color w:val="000000"/>
        </w:rPr>
        <w:t xml:space="preserve">in </w:t>
      </w:r>
      <w:r>
        <w:rPr>
          <w:color w:val="000000"/>
        </w:rPr>
        <w:t xml:space="preserve">Na0.67Ni0.33Mn0.67Sn0.01O2 </w:t>
      </w:r>
      <w:r>
        <w:rPr>
          <w:color w:val="000000"/>
        </w:rPr>
        <w:t xml:space="preserve">owing </w:t>
      </w:r>
      <w:r>
        <w:rPr>
          <w:color w:val="000000"/>
        </w:rPr>
        <w:t xml:space="preserve">to </w:t>
      </w:r>
      <w:r>
        <w:rPr>
          <w:color w:val="000000"/>
        </w:rPr>
        <w:t xml:space="preserve">its </w:t>
      </w:r>
      <w:r>
        <w:rPr>
          <w:color w:val="66CC00"/>
        </w:rPr>
        <w:t xml:space="preserve">rate </w:t>
      </w:r>
      <w:r>
        <w:rPr>
          <w:color w:val="66CC00"/>
        </w:rPr>
        <w:t xml:space="preserve">limitation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Besides </w:t>
      </w:r>
      <w:r>
        <w:rPr>
          <w:color w:val="000000"/>
        </w:rPr>
        <w:t xml:space="preserve">, </w:t>
      </w:r>
      <w:r>
        <w:rPr>
          <w:color w:val="000000"/>
        </w:rPr>
        <w:t xml:space="preserve">Na0.67Ni0.33Mn0.66Sn0.01O2 </w:t>
      </w:r>
      <w:r>
        <w:rPr>
          <w:color w:val="000000"/>
        </w:rPr>
        <w:t xml:space="preserve">exhibits </w:t>
      </w:r>
      <w:r>
        <w:rPr>
          <w:color w:val="66CC00"/>
        </w:rPr>
        <w:t xml:space="preserve">smaller </w:t>
      </w:r>
      <w:r>
        <w:rPr>
          <w:color w:val="66CC00"/>
        </w:rPr>
        <w:t xml:space="preserve">thermal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than </w:t>
      </w:r>
      <w:r>
        <w:rPr>
          <w:color w:val="000000"/>
        </w:rPr>
        <w:t xml:space="preserve">Na0.67Ni0.33Mn0.67O2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fully </w:t>
      </w:r>
      <w:r>
        <w:rPr>
          <w:color w:val="000000"/>
        </w:rPr>
        <w:t xml:space="preserve">charged </w:t>
      </w:r>
      <w:r>
        <w:rPr>
          <w:color w:val="000000"/>
        </w:rPr>
        <w:t xml:space="preserve">state </w:t>
      </w:r>
      <w:r>
        <w:rPr>
          <w:color w:val="000000"/>
        </w:rPr>
        <w:t xml:space="preserve">, </w:t>
      </w:r>
      <w:r>
        <w:rPr>
          <w:color w:val="000000"/>
        </w:rPr>
        <w:t xml:space="preserve">suggesting </w:t>
      </w:r>
      <w:r>
        <w:rPr>
          <w:color w:val="000000"/>
        </w:rPr>
        <w:t xml:space="preserve">that </w:t>
      </w:r>
      <w:r>
        <w:rPr>
          <w:color w:val="66CC00"/>
        </w:rPr>
        <w:t xml:space="preserve">safety </w:t>
      </w:r>
      <w:r>
        <w:rPr>
          <w:color w:val="66CC00"/>
        </w:rPr>
        <w:t xml:space="preserve">properties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carefully </w:t>
      </w:r>
      <w:r>
        <w:rPr>
          <w:color w:val="000000"/>
        </w:rPr>
        <w:t xml:space="preserve">considered </w:t>
      </w:r>
      <w:r>
        <w:rPr>
          <w:color w:val="000000"/>
        </w:rPr>
        <w:t xml:space="preserve">regarding </w:t>
      </w:r>
      <w:r>
        <w:rPr>
          <w:color w:val="000000"/>
        </w:rPr>
        <w:t xml:space="preserve">the </w:t>
      </w:r>
      <w:r>
        <w:rPr>
          <w:color w:val="000000"/>
        </w:rPr>
        <w:t xml:space="preserve">application </w:t>
      </w:r>
      <w:r>
        <w:rPr>
          <w:color w:val="000000"/>
        </w:rPr>
        <w:t xml:space="preserve">of </w:t>
      </w:r>
      <w:r>
        <w:rPr>
          <w:color w:val="66CC00"/>
        </w:rPr>
        <w:t xml:space="preserve">oxygen </w:t>
      </w:r>
      <w:r>
        <w:rPr>
          <w:color w:val="66CC00"/>
        </w:rPr>
        <w:t xml:space="preserve">activity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second </w:t>
      </w:r>
      <w:r>
        <w:rPr>
          <w:color w:val="000000"/>
        </w:rPr>
        <w:t xml:space="preserve">cycle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bare </w:t>
      </w:r>
      <w:r>
        <w:rPr>
          <w:color w:val="000000"/>
        </w:rPr>
        <w:t xml:space="preserve">carbon </w:t>
      </w:r>
      <w:r>
        <w:rPr>
          <w:color w:val="000000"/>
        </w:rPr>
        <w:t xml:space="preserve">is </w:t>
      </w:r>
      <w:r>
        <w:rPr>
          <w:color w:val="000000"/>
        </w:rPr>
        <w:t xml:space="preserve">less </w:t>
      </w:r>
      <w:r>
        <w:rPr>
          <w:color w:val="000000"/>
        </w:rPr>
        <w:t xml:space="preserve">than </w:t>
      </w:r>
      <w:r>
        <w:rPr>
          <w:color w:val="000000"/>
        </w:rPr>
        <w:t xml:space="preserve">30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its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contribution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composite </w:t>
      </w:r>
      <w:r>
        <w:rPr>
          <w:color w:val="000000"/>
        </w:rPr>
        <w:t xml:space="preserve">is </w:t>
      </w:r>
      <w:r>
        <w:rPr>
          <w:color w:val="000000"/>
        </w:rPr>
        <w:t xml:space="preserve">negligible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After </w:t>
      </w:r>
      <w:r>
        <w:rPr>
          <w:color w:val="000000"/>
        </w:rPr>
        <w:t xml:space="preserve">a </w:t>
      </w:r>
      <w:r>
        <w:rPr>
          <w:color w:val="000000"/>
        </w:rPr>
        <w:t xml:space="preserve">few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drops </w:t>
      </w:r>
      <w:r>
        <w:rPr>
          <w:color w:val="000000"/>
        </w:rPr>
        <w:t xml:space="preserve">to </w:t>
      </w:r>
      <w:r>
        <w:rPr>
          <w:color w:val="000000"/>
        </w:rPr>
        <w:t xml:space="preserve">less </w:t>
      </w:r>
      <w:r>
        <w:rPr>
          <w:color w:val="000000"/>
        </w:rPr>
        <w:t xml:space="preserve">than </w:t>
      </w:r>
      <w:r>
        <w:rPr>
          <w:color w:val="000000"/>
        </w:rPr>
        <w:t xml:space="preserve">50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a </w:t>
      </w:r>
      <w:r>
        <w:rPr>
          <w:color w:val="66CC00"/>
        </w:rPr>
        <w:t xml:space="preserve">poor </w:t>
      </w:r>
      <w:r>
        <w:rPr>
          <w:color w:val="66CC00"/>
        </w:rPr>
        <w:t xml:space="preserve">cyclic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When </w:t>
      </w:r>
      <w:r>
        <w:rPr>
          <w:color w:val="000000"/>
        </w:rPr>
        <w:t xml:space="preserve">further </w:t>
      </w:r>
      <w:r>
        <w:rPr>
          <w:color w:val="000000"/>
        </w:rPr>
        <w:t xml:space="preserve">charged </w:t>
      </w:r>
      <w:r>
        <w:rPr>
          <w:color w:val="000000"/>
        </w:rPr>
        <w:t xml:space="preserve">to </w:t>
      </w:r>
      <w:r>
        <w:rPr>
          <w:color w:val="000000"/>
        </w:rPr>
        <w:t xml:space="preserve">2.4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elemental </w:t>
      </w:r>
      <w:r>
        <w:rPr>
          <w:color w:val="000000"/>
        </w:rPr>
        <w:t xml:space="preserve">Te </w:t>
      </w:r>
      <w:r>
        <w:rPr>
          <w:color w:val="000000"/>
        </w:rPr>
        <w:t xml:space="preserve">phase </w:t>
      </w:r>
      <w:r>
        <w:rPr>
          <w:color w:val="000000"/>
        </w:rPr>
        <w:t xml:space="preserve">reappears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broadened </w:t>
      </w:r>
      <w:r>
        <w:rPr>
          <w:color w:val="000000"/>
        </w:rPr>
        <w:t xml:space="preserve">cathodic </w:t>
      </w:r>
      <w:r>
        <w:rPr>
          <w:color w:val="000000"/>
        </w:rPr>
        <w:t xml:space="preserve">peak </w:t>
      </w:r>
      <w:r>
        <w:rPr>
          <w:color w:val="000000"/>
        </w:rPr>
        <w:t xml:space="preserve">near </w:t>
      </w:r>
      <w:r>
        <w:rPr>
          <w:color w:val="000000"/>
        </w:rPr>
        <w:t xml:space="preserve">1.05 </w:t>
      </w:r>
      <w:r>
        <w:rPr>
          <w:color w:val="000000"/>
        </w:rPr>
        <w:t xml:space="preserve">V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is </w:t>
      </w:r>
      <w:r>
        <w:rPr>
          <w:color w:val="000000"/>
        </w:rPr>
        <w:t xml:space="preserve">associated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CCCC00"/>
        </w:rPr>
        <w:t xml:space="preserve">irreversible </w:t>
      </w:r>
      <w:r>
        <w:rPr>
          <w:color w:val="CCCC00"/>
        </w:rPr>
        <w:t xml:space="preserve">reaction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carbon </w:t>
      </w:r>
      <w:r>
        <w:rPr>
          <w:color w:val="CCCC00"/>
        </w:rPr>
        <w:t xml:space="preserve">host </w:t>
      </w:r>
      <w:r>
        <w:rPr>
          <w:color w:val="CCCC00"/>
        </w:rPr>
        <w:t xml:space="preserve">with </w:t>
      </w:r>
      <w:r>
        <w:rPr>
          <w:color w:val="CCCC00"/>
        </w:rPr>
        <w:t xml:space="preserve">the </w:t>
      </w:r>
      <w:r>
        <w:rPr>
          <w:color w:val="CCCC00"/>
        </w:rPr>
        <w:t xml:space="preserve">electrolyte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subsequent </w:t>
      </w:r>
      <w:r>
        <w:rPr>
          <w:color w:val="000000"/>
        </w:rPr>
        <w:t xml:space="preserve">scans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peak </w:t>
      </w:r>
      <w:r>
        <w:rPr>
          <w:color w:val="000000"/>
        </w:rPr>
        <w:t xml:space="preserve">intensities </w:t>
      </w:r>
      <w:r>
        <w:rPr>
          <w:color w:val="000000"/>
        </w:rPr>
        <w:t xml:space="preserve">for </w:t>
      </w:r>
      <w:r>
        <w:rPr>
          <w:color w:val="000000"/>
        </w:rPr>
        <w:t xml:space="preserve">both </w:t>
      </w:r>
      <w:r>
        <w:rPr>
          <w:color w:val="000000"/>
        </w:rPr>
        <w:t xml:space="preserve">redox </w:t>
      </w:r>
      <w:r>
        <w:rPr>
          <w:color w:val="000000"/>
        </w:rPr>
        <w:t xml:space="preserve">peaks </w:t>
      </w:r>
      <w:r>
        <w:rPr>
          <w:color w:val="000000"/>
        </w:rPr>
        <w:t xml:space="preserve">are </w:t>
      </w:r>
      <w:r>
        <w:rPr>
          <w:color w:val="000000"/>
        </w:rPr>
        <w:t xml:space="preserve">significantly </w:t>
      </w:r>
      <w:r>
        <w:rPr>
          <w:color w:val="000000"/>
        </w:rPr>
        <w:t xml:space="preserve">weakened </w:t>
      </w:r>
      <w:r>
        <w:rPr>
          <w:color w:val="000000"/>
        </w:rPr>
        <w:t xml:space="preserve">, </w:t>
      </w:r>
      <w:r>
        <w:rPr>
          <w:color w:val="000000"/>
        </w:rPr>
        <w:t xml:space="preserve">implying </w:t>
      </w:r>
      <w:r>
        <w:rPr>
          <w:color w:val="000000"/>
        </w:rPr>
        <w:t xml:space="preserve">a </w:t>
      </w:r>
      <w:r>
        <w:rPr>
          <w:color w:val="66CC00"/>
        </w:rPr>
        <w:t xml:space="preserve">poor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reversibility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With </w:t>
      </w:r>
      <w:r>
        <w:rPr>
          <w:color w:val="000000"/>
        </w:rPr>
        <w:t xml:space="preserve">increasing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density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lithium </w:t>
      </w:r>
      <w:r>
        <w:rPr>
          <w:color w:val="66CC00"/>
        </w:rPr>
        <w:t xml:space="preserve">cells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more </w:t>
      </w:r>
      <w:r>
        <w:rPr>
          <w:color w:val="000000"/>
        </w:rPr>
        <w:t xml:space="preserve">pronouncedly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sodium </w:t>
      </w:r>
      <w:r>
        <w:rPr>
          <w:color w:val="000000"/>
        </w:rPr>
        <w:t xml:space="preserve">cells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Even </w:t>
      </w:r>
      <w:r>
        <w:rPr>
          <w:color w:val="000000"/>
        </w:rPr>
        <w:t xml:space="preserve">though </w:t>
      </w:r>
      <w:r>
        <w:rPr>
          <w:color w:val="000000"/>
        </w:rPr>
        <w:t xml:space="preserve">our </w:t>
      </w:r>
      <w:r>
        <w:rPr>
          <w:color w:val="000000"/>
        </w:rPr>
        <w:t xml:space="preserve">cathodes </w:t>
      </w:r>
      <w:r>
        <w:rPr>
          <w:color w:val="000000"/>
        </w:rPr>
        <w:t xml:space="preserve">shows </w:t>
      </w:r>
      <w:r>
        <w:rPr>
          <w:color w:val="000000"/>
        </w:rPr>
        <w:t xml:space="preserve">both </w:t>
      </w:r>
      <w:r>
        <w:rPr>
          <w:color w:val="000000"/>
        </w:rPr>
        <w:t xml:space="preserve">a </w:t>
      </w:r>
      <w:r>
        <w:rPr>
          <w:color w:val="66CC00"/>
        </w:rPr>
        <w:t xml:space="preserve">remarkable </w:t>
      </w:r>
      <w:r>
        <w:rPr>
          <w:color w:val="66CC00"/>
        </w:rPr>
        <w:t xml:space="preserve">Coulombic </w:t>
      </w:r>
      <w:r>
        <w:rPr>
          <w:color w:val="66CC00"/>
        </w:rPr>
        <w:t xml:space="preserve">efficiency </w:t>
      </w:r>
      <w:r>
        <w:rPr>
          <w:color w:val="000000"/>
        </w:rPr>
        <w:t xml:space="preserve">and </w:t>
      </w:r>
      <w:r>
        <w:rPr>
          <w:color w:val="66CC00"/>
        </w:rPr>
        <w:t xml:space="preserve">good </w:t>
      </w:r>
      <w:r>
        <w:rPr>
          <w:color w:val="66CC00"/>
        </w:rPr>
        <w:t xml:space="preserve">rate </w:t>
      </w:r>
      <w:r>
        <w:rPr>
          <w:color w:val="66CC00"/>
        </w:rPr>
        <w:t xml:space="preserve">capability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sodium </w:t>
      </w:r>
      <w:r>
        <w:rPr>
          <w:color w:val="FF3333"/>
        </w:rPr>
        <w:t xml:space="preserve">cathode </w:t>
      </w:r>
      <w:r>
        <w:rPr>
          <w:color w:val="000000"/>
        </w:rPr>
        <w:t xml:space="preserve">present </w:t>
      </w:r>
      <w:r>
        <w:rPr>
          <w:color w:val="000000"/>
        </w:rPr>
        <w:t xml:space="preserve">a </w:t>
      </w:r>
      <w:r>
        <w:rPr>
          <w:color w:val="66CC00"/>
        </w:rPr>
        <w:t xml:space="preserve">constant </w:t>
      </w:r>
      <w:r>
        <w:rPr>
          <w:color w:val="66CC00"/>
        </w:rPr>
        <w:t xml:space="preserve">fading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66CC00"/>
        </w:rPr>
        <w:t xml:space="preserve">loss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initial </w:t>
      </w:r>
      <w:r>
        <w:rPr>
          <w:color w:val="66CC00"/>
        </w:rPr>
        <w:t xml:space="preserve">charge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during </w:t>
      </w:r>
      <w:r>
        <w:rPr>
          <w:color w:val="66CC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000000"/>
        </w:rPr>
        <w:t xml:space="preserve">slightly </w:t>
      </w:r>
      <w:r>
        <w:rPr>
          <w:color w:val="000000"/>
        </w:rPr>
        <w:t xml:space="preserve">decreased </w:t>
      </w:r>
      <w:r>
        <w:rPr>
          <w:color w:val="000000"/>
        </w:rPr>
        <w:t xml:space="preserve">, </w:t>
      </w:r>
      <w:r>
        <w:rPr>
          <w:color w:val="000000"/>
        </w:rPr>
        <w:t xml:space="preserve">presenting </w:t>
      </w:r>
      <w:r>
        <w:rPr>
          <w:color w:val="000000"/>
        </w:rPr>
        <w:t xml:space="preserve">a </w:t>
      </w:r>
      <w:r>
        <w:rPr>
          <w:color w:val="000000"/>
        </w:rPr>
        <w:t xml:space="preserve">total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retention </w:t>
      </w:r>
      <w:r>
        <w:rPr>
          <w:color w:val="000000"/>
        </w:rPr>
        <w:t xml:space="preserve">of </w:t>
      </w:r>
      <w:r>
        <w:rPr>
          <w:color w:val="000000"/>
        </w:rPr>
        <w:t xml:space="preserve">87 </w:t>
      </w:r>
      <w:r>
        <w:rPr>
          <w:color w:val="000000"/>
        </w:rPr>
        <w:t xml:space="preserve">% </w:t>
      </w:r>
      <w:r>
        <w:rPr>
          <w:color w:val="000000"/>
        </w:rPr>
        <w:t xml:space="preserve">and </w:t>
      </w:r>
      <w:r>
        <w:rPr>
          <w:color w:val="000000"/>
        </w:rPr>
        <w:t xml:space="preserve">84 </w:t>
      </w:r>
      <w:r>
        <w:rPr>
          <w:color w:val="000000"/>
        </w:rPr>
        <w:t xml:space="preserve">%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after </w:t>
      </w:r>
      <w:r>
        <w:rPr>
          <w:color w:val="000000"/>
        </w:rPr>
        <w:t xml:space="preserve">50 </w:t>
      </w:r>
      <w:r>
        <w:rPr>
          <w:color w:val="000000"/>
        </w:rPr>
        <w:t xml:space="preserve">and </w:t>
      </w:r>
      <w:r>
        <w:rPr>
          <w:color w:val="000000"/>
        </w:rPr>
        <w:t xml:space="preserve">75 </w:t>
      </w:r>
      <w:r>
        <w:rPr>
          <w:color w:val="000000"/>
        </w:rPr>
        <w:t xml:space="preserve">charge/discharge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respectively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worthy </w:t>
      </w:r>
      <w:r>
        <w:rPr>
          <w:color w:val="000000"/>
        </w:rPr>
        <w:t xml:space="preserve">to </w:t>
      </w:r>
      <w:r>
        <w:rPr>
          <w:color w:val="000000"/>
        </w:rPr>
        <w:t xml:space="preserve">point </w:t>
      </w:r>
      <w:r>
        <w:rPr>
          <w:color w:val="000000"/>
        </w:rPr>
        <w:t xml:space="preserve">out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lithium </w:t>
      </w:r>
      <w:r>
        <w:rPr>
          <w:color w:val="000000"/>
        </w:rPr>
        <w:t xml:space="preserve">ions </w:t>
      </w:r>
      <w:r>
        <w:rPr>
          <w:color w:val="000000"/>
        </w:rPr>
        <w:t xml:space="preserve">are </w:t>
      </w:r>
      <w:r>
        <w:rPr>
          <w:color w:val="000000"/>
        </w:rPr>
        <w:t xml:space="preserve">smaller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the </w:t>
      </w:r>
      <w:r>
        <w:rPr>
          <w:color w:val="000000"/>
        </w:rPr>
        <w:t xml:space="preserve">sodium </w:t>
      </w:r>
      <w:r>
        <w:rPr>
          <w:color w:val="000000"/>
        </w:rPr>
        <w:t xml:space="preserve">ions </w:t>
      </w:r>
      <w:r>
        <w:rPr>
          <w:color w:val="000000"/>
        </w:rPr>
        <w:t xml:space="preserve">( </w:t>
      </w:r>
      <w:r>
        <w:rPr>
          <w:color w:val="000000"/>
        </w:rPr>
        <w:t xml:space="preserve">0.76 </w:t>
      </w:r>
      <w:r>
        <w:rPr>
          <w:color w:val="000000"/>
        </w:rPr>
        <w:t xml:space="preserve">vs </w:t>
      </w:r>
      <w:r>
        <w:rPr>
          <w:color w:val="000000"/>
        </w:rPr>
        <w:t xml:space="preserve">1.06 </w:t>
      </w:r>
      <w:r>
        <w:rPr>
          <w:color w:val="000000"/>
        </w:rPr>
        <w:t xml:space="preserve">A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so </w:t>
      </w:r>
      <w:r>
        <w:rPr>
          <w:color w:val="000000"/>
        </w:rPr>
        <w:t xml:space="preserve">the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plateaus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sodium </w:t>
      </w:r>
      <w:r>
        <w:rPr>
          <w:color w:val="000000"/>
        </w:rPr>
        <w:t xml:space="preserve">based </w:t>
      </w:r>
      <w:r>
        <w:rPr>
          <w:color w:val="000000"/>
        </w:rPr>
        <w:t xml:space="preserve">cathode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are </w:t>
      </w:r>
      <w:r>
        <w:rPr>
          <w:color w:val="000000"/>
        </w:rPr>
        <w:t xml:space="preserve">probably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FF"/>
        </w:rPr>
        <w:t xml:space="preserve">strain </w:t>
      </w:r>
      <w:r>
        <w:rPr>
          <w:color w:val="0000FF"/>
        </w:rPr>
        <w:t xml:space="preserve">effects </w:t>
      </w:r>
      <w:r>
        <w:rPr>
          <w:color w:val="000000"/>
        </w:rPr>
        <w:t xml:space="preserve">induced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transport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large </w:t>
      </w:r>
      <w:r>
        <w:rPr>
          <w:color w:val="000000"/>
        </w:rPr>
        <w:t xml:space="preserve">sodium </w:t>
      </w:r>
      <w:r>
        <w:rPr>
          <w:color w:val="000000"/>
        </w:rPr>
        <w:t xml:space="preserve">ions </w:t>
      </w:r>
      <w:r>
        <w:rPr>
          <w:color w:val="000000"/>
        </w:rPr>
        <w:t xml:space="preserve">within </w:t>
      </w:r>
      <w:r>
        <w:rPr>
          <w:color w:val="000000"/>
        </w:rPr>
        <w:t xml:space="preserve">the </w:t>
      </w:r>
      <w:r>
        <w:rPr>
          <w:color w:val="000000"/>
        </w:rPr>
        <w:t xml:space="preserve">solid </w:t>
      </w:r>
      <w:r>
        <w:rPr>
          <w:color w:val="000000"/>
        </w:rPr>
        <w:t xml:space="preserve">hosts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Such </w:t>
      </w:r>
      <w:r>
        <w:rPr>
          <w:color w:val="000000"/>
        </w:rPr>
        <w:t xml:space="preserve">processes </w:t>
      </w:r>
      <w:r>
        <w:rPr>
          <w:color w:val="000000"/>
        </w:rPr>
        <w:t xml:space="preserve">do </w:t>
      </w:r>
      <w:r>
        <w:rPr>
          <w:color w:val="000000"/>
        </w:rPr>
        <w:t xml:space="preserve">not </w:t>
      </w:r>
      <w:r>
        <w:rPr>
          <w:color w:val="000000"/>
        </w:rPr>
        <w:t xml:space="preserve">occur </w:t>
      </w:r>
      <w:r>
        <w:rPr>
          <w:color w:val="000000"/>
        </w:rPr>
        <w:t xml:space="preserve">with </w:t>
      </w:r>
      <w:r>
        <w:rPr>
          <w:color w:val="000000"/>
        </w:rPr>
        <w:t xml:space="preserve">Li </w:t>
      </w:r>
      <w:r>
        <w:rPr>
          <w:color w:val="000000"/>
        </w:rPr>
        <w:t xml:space="preserve">x </w:t>
      </w:r>
      <w:r>
        <w:rPr>
          <w:color w:val="000000"/>
        </w:rPr>
        <w:t xml:space="preserve">Ni0.5Mn0.5O2 </w:t>
      </w:r>
      <w:r>
        <w:rPr>
          <w:color w:val="000000"/>
        </w:rPr>
        <w:t xml:space="preserve">electrodes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Hence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attribute </w:t>
      </w:r>
      <w:r>
        <w:rPr>
          <w:color w:val="000000"/>
        </w:rPr>
        <w:t xml:space="preserve">the </w:t>
      </w:r>
      <w:r>
        <w:rPr>
          <w:color w:val="000000"/>
        </w:rPr>
        <w:t xml:space="preserve">irreversibility </w:t>
      </w:r>
      <w:r>
        <w:rPr>
          <w:color w:val="000000"/>
        </w:rPr>
        <w:t xml:space="preserve">to </w:t>
      </w:r>
      <w:r>
        <w:rPr>
          <w:color w:val="000000"/>
        </w:rPr>
        <w:t xml:space="preserve">strains </w:t>
      </w:r>
      <w:r>
        <w:rPr>
          <w:color w:val="000000"/>
        </w:rPr>
        <w:t xml:space="preserve">developed </w:t>
      </w:r>
      <w:r>
        <w:rPr>
          <w:color w:val="000000"/>
        </w:rPr>
        <w:t xml:space="preserve">upon </w:t>
      </w:r>
      <w:r>
        <w:rPr>
          <w:color w:val="000000"/>
        </w:rPr>
        <w:t xml:space="preserve">transport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relatively </w:t>
      </w:r>
      <w:r>
        <w:rPr>
          <w:color w:val="000000"/>
        </w:rPr>
        <w:t xml:space="preserve">big </w:t>
      </w:r>
      <w:r>
        <w:rPr>
          <w:color w:val="000000"/>
        </w:rPr>
        <w:t xml:space="preserve">Na </w:t>
      </w:r>
      <w:r>
        <w:rPr>
          <w:color w:val="000000"/>
        </w:rPr>
        <w:t xml:space="preserve">cations </w:t>
      </w:r>
      <w:r>
        <w:rPr>
          <w:color w:val="000000"/>
        </w:rPr>
        <w:t xml:space="preserve">within </w:t>
      </w:r>
      <w:r>
        <w:rPr>
          <w:color w:val="000000"/>
        </w:rPr>
        <w:t xml:space="preserve">the </w:t>
      </w:r>
      <w:r>
        <w:rPr>
          <w:color w:val="000000"/>
        </w:rPr>
        <w:t xml:space="preserve">solid </w:t>
      </w:r>
      <w:r>
        <w:rPr>
          <w:color w:val="000000"/>
        </w:rPr>
        <w:t xml:space="preserve">host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exact </w:t>
      </w:r>
      <w:r>
        <w:rPr>
          <w:color w:val="000000"/>
        </w:rPr>
        <w:t xml:space="preserve">mechanism </w:t>
      </w:r>
      <w:r>
        <w:rPr>
          <w:color w:val="000000"/>
        </w:rPr>
        <w:t xml:space="preserve">is </w:t>
      </w:r>
      <w:r>
        <w:rPr>
          <w:color w:val="000000"/>
        </w:rPr>
        <w:t xml:space="preserve">being </w:t>
      </w:r>
      <w:r>
        <w:rPr>
          <w:color w:val="000000"/>
        </w:rPr>
        <w:t xml:space="preserve">explored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000000"/>
        </w:rPr>
        <w:t xml:space="preserve">parallel </w:t>
      </w:r>
      <w:r>
        <w:rPr>
          <w:color w:val="000000"/>
        </w:rPr>
        <w:t xml:space="preserve">study </w:t>
      </w:r>
      <w:r>
        <w:rPr>
          <w:color w:val="000000"/>
        </w:rPr>
        <w:t xml:space="preserve">, </w:t>
      </w:r>
      <w:r>
        <w:rPr>
          <w:color w:val="000000"/>
        </w:rPr>
        <w:t xml:space="preserve">using </w:t>
      </w:r>
      <w:r>
        <w:rPr>
          <w:color w:val="000000"/>
        </w:rPr>
        <w:t xml:space="preserve">in </w:t>
      </w:r>
      <w:r>
        <w:rPr>
          <w:color w:val="000000"/>
        </w:rPr>
        <w:t xml:space="preserve">situ </w:t>
      </w:r>
      <w:r>
        <w:rPr>
          <w:color w:val="000000"/>
        </w:rPr>
        <w:t xml:space="preserve">techniques </w:t>
      </w:r>
      <w:r>
        <w:rPr>
          <w:color w:val="000000"/>
        </w:rPr>
        <w:t xml:space="preserve">( </w:t>
      </w:r>
      <w:r>
        <w:rPr>
          <w:color w:val="000000"/>
        </w:rPr>
        <w:t xml:space="preserve">beyond </w:t>
      </w:r>
      <w:r>
        <w:rPr>
          <w:color w:val="000000"/>
        </w:rPr>
        <w:t xml:space="preserve">the </w:t>
      </w:r>
      <w:r>
        <w:rPr>
          <w:color w:val="000000"/>
        </w:rPr>
        <w:t xml:space="preserve">scope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present </w:t>
      </w:r>
      <w:r>
        <w:rPr>
          <w:color w:val="000000"/>
        </w:rPr>
        <w:t xml:space="preserve">publication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 </w:t>
      </w:r>
      <w:r>
        <w:rPr>
          <w:color w:val="000000"/>
        </w:rPr>
        <w:t xml:space="preserve">rigorous </w:t>
      </w:r>
      <w:r>
        <w:rPr>
          <w:color w:val="000000"/>
        </w:rPr>
        <w:t xml:space="preserve">measurements </w:t>
      </w:r>
      <w:r>
        <w:rPr>
          <w:color w:val="000000"/>
        </w:rPr>
        <w:t xml:space="preserve">like </w:t>
      </w:r>
      <w:r>
        <w:rPr>
          <w:color w:val="000000"/>
        </w:rPr>
        <w:t xml:space="preserve">PITT </w:t>
      </w:r>
      <w:r>
        <w:rPr>
          <w:color w:val="000000"/>
        </w:rPr>
        <w:t xml:space="preserve">are </w:t>
      </w:r>
      <w:r>
        <w:rPr>
          <w:color w:val="000000"/>
        </w:rPr>
        <w:t xml:space="preserve">required </w:t>
      </w:r>
      <w:r>
        <w:rPr>
          <w:color w:val="000000"/>
        </w:rPr>
        <w:t xml:space="preserve">in </w:t>
      </w:r>
      <w:r>
        <w:rPr>
          <w:color w:val="000000"/>
        </w:rPr>
        <w:t xml:space="preserve">order </w:t>
      </w:r>
      <w:r>
        <w:rPr>
          <w:color w:val="000000"/>
        </w:rPr>
        <w:t xml:space="preserve">to </w:t>
      </w:r>
      <w:r>
        <w:rPr>
          <w:color w:val="000000"/>
        </w:rPr>
        <w:t xml:space="preserve">enable </w:t>
      </w:r>
      <w:r>
        <w:rPr>
          <w:color w:val="66CC00"/>
        </w:rPr>
        <w:t xml:space="preserve">calculation </w:t>
      </w:r>
      <w:r>
        <w:rPr>
          <w:color w:val="66CC00"/>
        </w:rPr>
        <w:t xml:space="preserve">of </w:t>
      </w:r>
      <w:r>
        <w:rPr>
          <w:color w:val="66CC00"/>
        </w:rPr>
        <w:t xml:space="preserve">D </w:t>
      </w:r>
      <w:r>
        <w:rPr>
          <w:color w:val="66CC00"/>
        </w:rPr>
        <w:t xml:space="preserve">at </w:t>
      </w:r>
      <w:r>
        <w:rPr>
          <w:color w:val="66CC00"/>
        </w:rPr>
        <w:t xml:space="preserve">higher </w:t>
      </w:r>
      <w:r>
        <w:rPr>
          <w:color w:val="66CC00"/>
        </w:rPr>
        <w:t xml:space="preserve">resolution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00"/>
        </w:rPr>
        <w:t xml:space="preserve">function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FF3333"/>
        </w:rPr>
        <w:t xml:space="preserve">electrode </w:t>
      </w:r>
      <w:r>
        <w:rPr>
          <w:color w:val="FF3333"/>
        </w:rPr>
        <w:t xml:space="preserve">'s </w:t>
      </w:r>
      <w:r>
        <w:rPr>
          <w:color w:val="FF3333"/>
        </w:rPr>
        <w:t xml:space="preserve">potential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Increasing </w:t>
      </w:r>
      <w:r>
        <w:rPr>
          <w:color w:val="000000"/>
        </w:rPr>
        <w:t xml:space="preserve">the </w:t>
      </w:r>
      <w:r>
        <w:rPr>
          <w:color w:val="000000"/>
        </w:rPr>
        <w:t xml:space="preserve">rates </w:t>
      </w:r>
      <w:r>
        <w:rPr>
          <w:color w:val="000000"/>
        </w:rPr>
        <w:t xml:space="preserve">to </w:t>
      </w:r>
      <w:r>
        <w:rPr>
          <w:color w:val="000000"/>
        </w:rPr>
        <w:t xml:space="preserve">C/10 </w:t>
      </w:r>
      <w:r>
        <w:rPr>
          <w:color w:val="000000"/>
        </w:rPr>
        <w:t xml:space="preserve">did </w:t>
      </w:r>
      <w:r>
        <w:rPr>
          <w:color w:val="000000"/>
        </w:rPr>
        <w:t xml:space="preserve">not </w:t>
      </w:r>
      <w:r>
        <w:rPr>
          <w:color w:val="000000"/>
        </w:rPr>
        <w:t xml:space="preserve">show </w:t>
      </w:r>
      <w:r>
        <w:rPr>
          <w:color w:val="000000"/>
        </w:rPr>
        <w:t xml:space="preserve">drastic </w:t>
      </w:r>
      <w:r>
        <w:rPr>
          <w:color w:val="000000"/>
        </w:rPr>
        <w:t xml:space="preserve">changes </w:t>
      </w:r>
      <w:r>
        <w:rPr>
          <w:color w:val="000000"/>
        </w:rPr>
        <w:t xml:space="preserve">in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sodium </w:t>
      </w:r>
      <w:r>
        <w:rPr>
          <w:color w:val="000000"/>
        </w:rPr>
        <w:t xml:space="preserve">full </w:t>
      </w:r>
      <w:r>
        <w:rPr>
          <w:color w:val="000000"/>
        </w:rPr>
        <w:t xml:space="preserve">cells </w:t>
      </w:r>
      <w:r>
        <w:rPr>
          <w:color w:val="000000"/>
        </w:rPr>
        <w:t xml:space="preserve">, </w:t>
      </w:r>
      <w:r>
        <w:rPr>
          <w:color w:val="000000"/>
        </w:rPr>
        <w:t xml:space="preserve">while </w:t>
      </w:r>
      <w:r>
        <w:rPr>
          <w:color w:val="000000"/>
        </w:rPr>
        <w:t xml:space="preserve">the </w:t>
      </w:r>
      <w:r>
        <w:rPr>
          <w:color w:val="66CC00"/>
        </w:rPr>
        <w:t xml:space="preserve">lithium </w:t>
      </w:r>
      <w:r>
        <w:rPr>
          <w:color w:val="66CC00"/>
        </w:rPr>
        <w:t xml:space="preserve">cells </w:t>
      </w:r>
      <w:r>
        <w:rPr>
          <w:color w:val="000000"/>
        </w:rPr>
        <w:t xml:space="preserve">steeply </w:t>
      </w:r>
      <w:r>
        <w:rPr>
          <w:color w:val="000000"/>
        </w:rPr>
        <w:t xml:space="preserve">decreased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value </w:t>
      </w:r>
      <w:r>
        <w:rPr>
          <w:color w:val="000000"/>
        </w:rPr>
        <w:t xml:space="preserve">of </w:t>
      </w:r>
      <w:r>
        <w:rPr>
          <w:color w:val="000000"/>
        </w:rPr>
        <w:t xml:space="preserve">162 </w:t>
      </w:r>
      <w:r>
        <w:rPr>
          <w:color w:val="000000"/>
        </w:rPr>
        <w:t xml:space="preserve">mAh/g </w:t>
      </w:r>
      <w:r>
        <w:rPr>
          <w:color w:val="000000"/>
        </w:rPr>
        <w:t xml:space="preserve">at </w:t>
      </w:r>
      <w:r>
        <w:rPr>
          <w:color w:val="000000"/>
        </w:rPr>
        <w:t xml:space="preserve">C/10 </w:t>
      </w:r>
      <w:r>
        <w:rPr>
          <w:color w:val="000000"/>
        </w:rPr>
        <w:t xml:space="preserve">rate </w:t>
      </w:r>
      <w:r>
        <w:rPr>
          <w:color w:val="000000"/>
        </w:rPr>
        <w:t xml:space="preserve">( </w:t>
      </w:r>
      <w:r>
        <w:rPr>
          <w:color w:val="000000"/>
        </w:rPr>
        <w:t xml:space="preserve">~12 </w:t>
      </w:r>
      <w:r>
        <w:rPr>
          <w:color w:val="000000"/>
        </w:rPr>
        <w:t xml:space="preserve">% </w:t>
      </w:r>
      <w:r>
        <w:rPr>
          <w:color w:val="000000"/>
        </w:rPr>
        <w:t xml:space="preserve">less </w:t>
      </w:r>
      <w:r>
        <w:rPr>
          <w:color w:val="000000"/>
        </w:rPr>
        <w:t xml:space="preserve">than </w:t>
      </w:r>
      <w:r>
        <w:rPr>
          <w:color w:val="000000"/>
        </w:rPr>
        <w:t xml:space="preserve">at </w:t>
      </w:r>
      <w:r>
        <w:rPr>
          <w:color w:val="000000"/>
        </w:rPr>
        <w:t xml:space="preserve">C/30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At </w:t>
      </w:r>
      <w:r>
        <w:rPr>
          <w:color w:val="000000"/>
        </w:rPr>
        <w:t xml:space="preserve">C/5 </w:t>
      </w:r>
      <w:r>
        <w:rPr>
          <w:color w:val="000000"/>
        </w:rPr>
        <w:t xml:space="preserve">rate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reduction </w:t>
      </w:r>
      <w:r>
        <w:rPr>
          <w:color w:val="000000"/>
        </w:rPr>
        <w:t xml:space="preserve">of </w:t>
      </w:r>
      <w:r>
        <w:rPr>
          <w:color w:val="000000"/>
        </w:rPr>
        <w:t xml:space="preserve">only </w:t>
      </w:r>
      <w:r>
        <w:rPr>
          <w:color w:val="000000"/>
        </w:rPr>
        <w:t xml:space="preserve">8 </w:t>
      </w:r>
      <w:r>
        <w:rPr>
          <w:color w:val="000000"/>
        </w:rPr>
        <w:t xml:space="preserve">% </w:t>
      </w:r>
      <w:r>
        <w:rPr>
          <w:color w:val="000000"/>
        </w:rPr>
        <w:t xml:space="preserve">in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( </w:t>
      </w:r>
      <w:r>
        <w:rPr>
          <w:color w:val="000000"/>
        </w:rPr>
        <w:t xml:space="preserve">110 </w:t>
      </w:r>
      <w:r>
        <w:rPr>
          <w:color w:val="000000"/>
        </w:rPr>
        <w:t xml:space="preserve">mAh/g </w:t>
      </w:r>
      <w:r>
        <w:rPr>
          <w:color w:val="000000"/>
        </w:rPr>
        <w:t xml:space="preserve">) </w:t>
      </w:r>
      <w:r>
        <w:rPr>
          <w:color w:val="000000"/>
        </w:rPr>
        <w:t xml:space="preserve">was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for </w:t>
      </w:r>
      <w:r>
        <w:rPr>
          <w:color w:val="000000"/>
        </w:rPr>
        <w:t xml:space="preserve">sodium </w:t>
      </w:r>
      <w:r>
        <w:rPr>
          <w:color w:val="000000"/>
        </w:rPr>
        <w:t xml:space="preserve">cells </w:t>
      </w:r>
      <w:r>
        <w:rPr>
          <w:color w:val="000000"/>
        </w:rPr>
        <w:t xml:space="preserve">, </w:t>
      </w:r>
      <w:r>
        <w:rPr>
          <w:color w:val="000000"/>
        </w:rPr>
        <w:t xml:space="preserve">while </w:t>
      </w:r>
      <w:r>
        <w:rPr>
          <w:color w:val="000000"/>
        </w:rPr>
        <w:t xml:space="preserve">the </w:t>
      </w:r>
      <w:r>
        <w:rPr>
          <w:color w:val="000000"/>
        </w:rPr>
        <w:t xml:space="preserve">lithium </w:t>
      </w:r>
      <w:r>
        <w:rPr>
          <w:color w:val="000000"/>
        </w:rPr>
        <w:t xml:space="preserve">cell </w:t>
      </w:r>
      <w:r>
        <w:rPr>
          <w:color w:val="000000"/>
        </w:rPr>
        <w:t xml:space="preserve">lost </w:t>
      </w:r>
      <w:r>
        <w:rPr>
          <w:color w:val="000000"/>
        </w:rPr>
        <w:t xml:space="preserve">~22 </w:t>
      </w:r>
      <w:r>
        <w:rPr>
          <w:color w:val="000000"/>
        </w:rPr>
        <w:t xml:space="preserve">%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( </w:t>
      </w:r>
      <w:r>
        <w:rPr>
          <w:color w:val="000000"/>
        </w:rPr>
        <w:t xml:space="preserve">showing </w:t>
      </w:r>
      <w:r>
        <w:rPr>
          <w:color w:val="000000"/>
        </w:rPr>
        <w:t xml:space="preserve">only </w:t>
      </w:r>
      <w:r>
        <w:rPr>
          <w:color w:val="000000"/>
        </w:rPr>
        <w:t xml:space="preserve">145 </w:t>
      </w:r>
      <w:r>
        <w:rPr>
          <w:color w:val="000000"/>
        </w:rPr>
        <w:t xml:space="preserve">mAh/g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mentioned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Experimental </w:t>
      </w:r>
      <w:r>
        <w:rPr>
          <w:color w:val="000000"/>
        </w:rPr>
        <w:t xml:space="preserve">Section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full </w:t>
      </w:r>
      <w:r>
        <w:rPr>
          <w:color w:val="000000"/>
        </w:rPr>
        <w:t xml:space="preserve">cells </w:t>
      </w:r>
      <w:r>
        <w:rPr>
          <w:color w:val="000000"/>
        </w:rPr>
        <w:t xml:space="preserve">were </w:t>
      </w:r>
      <w:r>
        <w:rPr>
          <w:color w:val="000000"/>
        </w:rPr>
        <w:t xml:space="preserve">assembled </w:t>
      </w:r>
      <w:r>
        <w:rPr>
          <w:color w:val="000000"/>
        </w:rPr>
        <w:t xml:space="preserve">using </w:t>
      </w:r>
      <w:r>
        <w:rPr>
          <w:color w:val="000000"/>
        </w:rPr>
        <w:t xml:space="preserve">an </w:t>
      </w:r>
      <w:r>
        <w:rPr>
          <w:color w:val="000000"/>
        </w:rPr>
        <w:t xml:space="preserve">excess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hard </w:t>
      </w:r>
      <w:r>
        <w:rPr>
          <w:color w:val="000000"/>
        </w:rPr>
        <w:t xml:space="preserve">carbon </w:t>
      </w:r>
      <w:r>
        <w:rPr>
          <w:color w:val="000000"/>
        </w:rPr>
        <w:t xml:space="preserve">anode </w:t>
      </w:r>
      <w:r>
        <w:rPr>
          <w:color w:val="000000"/>
        </w:rPr>
        <w:t xml:space="preserve">, </w:t>
      </w:r>
      <w:r>
        <w:rPr>
          <w:color w:val="000000"/>
        </w:rPr>
        <w:t xml:space="preserve">so </w:t>
      </w:r>
      <w:r>
        <w:rPr>
          <w:color w:val="000000"/>
        </w:rPr>
        <w:t xml:space="preserve">the </w:t>
      </w:r>
      <w:r>
        <w:rPr>
          <w:color w:val="66CC00"/>
        </w:rPr>
        <w:t xml:space="preserve">cell </w:t>
      </w:r>
      <w:r>
        <w:rPr>
          <w:color w:val="66CC00"/>
        </w:rPr>
        <w:t xml:space="preserve">'s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is </w:t>
      </w:r>
      <w:r>
        <w:rPr>
          <w:color w:val="000000"/>
        </w:rPr>
        <w:t xml:space="preserve">limited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cathodes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key </w:t>
      </w:r>
      <w:r>
        <w:rPr>
          <w:color w:val="000000"/>
        </w:rPr>
        <w:t xml:space="preserve">condition </w:t>
      </w:r>
      <w:r>
        <w:rPr>
          <w:color w:val="000000"/>
        </w:rPr>
        <w:t xml:space="preserve">for </w:t>
      </w:r>
      <w:r>
        <w:rPr>
          <w:color w:val="000000"/>
        </w:rPr>
        <w:t xml:space="preserve">obtaining </w:t>
      </w:r>
      <w:r>
        <w:rPr>
          <w:color w:val="000000"/>
        </w:rPr>
        <w:t xml:space="preserve">maximal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full </w:t>
      </w:r>
      <w:r>
        <w:rPr>
          <w:color w:val="000000"/>
        </w:rPr>
        <w:t xml:space="preserve">cells </w:t>
      </w:r>
      <w:r>
        <w:rPr>
          <w:color w:val="000000"/>
        </w:rPr>
        <w:t xml:space="preserve">is </w:t>
      </w:r>
      <w:r>
        <w:rPr>
          <w:color w:val="66CC00"/>
        </w:rPr>
        <w:t xml:space="preserve">pretreatment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anode </w:t>
      </w:r>
      <w:r>
        <w:rPr>
          <w:color w:val="000000"/>
        </w:rPr>
        <w:t xml:space="preserve">, </w:t>
      </w:r>
      <w:r>
        <w:rPr>
          <w:color w:val="000000"/>
        </w:rPr>
        <w:t xml:space="preserve">namely </w:t>
      </w:r>
      <w:r>
        <w:rPr>
          <w:color w:val="0000FF"/>
        </w:rPr>
        <w:t xml:space="preserve">prelithiation </w:t>
      </w:r>
      <w:r>
        <w:rPr>
          <w:color w:val="0000FF"/>
        </w:rPr>
        <w:t xml:space="preserve">or </w:t>
      </w:r>
      <w:r>
        <w:rPr>
          <w:color w:val="0000FF"/>
        </w:rPr>
        <w:t xml:space="preserve">presodiation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seems </w:t>
      </w:r>
      <w:r>
        <w:rPr>
          <w:color w:val="000000"/>
        </w:rPr>
        <w:t xml:space="preserve">that </w:t>
      </w:r>
      <w:r>
        <w:rPr>
          <w:color w:val="0000FF"/>
        </w:rPr>
        <w:t xml:space="preserve">anodes </w:t>
      </w:r>
      <w:r>
        <w:rPr>
          <w:color w:val="0000FF"/>
        </w:rPr>
        <w:t xml:space="preserve">pretreatments </w:t>
      </w:r>
      <w:r>
        <w:rPr>
          <w:color w:val="000000"/>
        </w:rPr>
        <w:t xml:space="preserve">are </w:t>
      </w:r>
      <w:r>
        <w:rPr>
          <w:color w:val="000000"/>
        </w:rPr>
        <w:t xml:space="preserve">mandatory </w:t>
      </w:r>
      <w:r>
        <w:rPr>
          <w:color w:val="000000"/>
        </w:rPr>
        <w:t xml:space="preserve">in </w:t>
      </w:r>
      <w:r>
        <w:rPr>
          <w:color w:val="000000"/>
        </w:rPr>
        <w:t xml:space="preserve">order </w:t>
      </w:r>
      <w:r>
        <w:rPr>
          <w:color w:val="000000"/>
        </w:rPr>
        <w:t xml:space="preserve">to </w:t>
      </w:r>
      <w:r>
        <w:rPr>
          <w:color w:val="000000"/>
        </w:rPr>
        <w:t xml:space="preserve">extract </w:t>
      </w:r>
      <w:r>
        <w:rPr>
          <w:color w:val="000000"/>
        </w:rPr>
        <w:t xml:space="preserve">maximal </w:t>
      </w:r>
      <w:r>
        <w:rPr>
          <w:color w:val="000000"/>
        </w:rPr>
        <w:t xml:space="preserve">capacities </w:t>
      </w:r>
      <w:r>
        <w:rPr>
          <w:color w:val="000000"/>
        </w:rPr>
        <w:t xml:space="preserve">with </w:t>
      </w:r>
      <w:r>
        <w:rPr>
          <w:color w:val="000000"/>
        </w:rPr>
        <w:t xml:space="preserve">Li </w:t>
      </w:r>
      <w:r>
        <w:rPr>
          <w:color w:val="000000"/>
        </w:rPr>
        <w:t xml:space="preserve">and </w:t>
      </w:r>
      <w:r>
        <w:rPr>
          <w:color w:val="000000"/>
        </w:rPr>
        <w:t xml:space="preserve">Na </w:t>
      </w:r>
      <w:r>
        <w:rPr>
          <w:color w:val="000000"/>
        </w:rPr>
        <w:t xml:space="preserve">ion </w:t>
      </w:r>
      <w:r>
        <w:rPr>
          <w:color w:val="000000"/>
        </w:rPr>
        <w:t xml:space="preserve">batteries </w:t>
      </w:r>
      <w:r>
        <w:rPr>
          <w:color w:val="000000"/>
        </w:rPr>
        <w:t xml:space="preserve">, </w:t>
      </w:r>
      <w:r>
        <w:rPr>
          <w:color w:val="000000"/>
        </w:rPr>
        <w:t xml:space="preserve">especially </w:t>
      </w:r>
      <w:r>
        <w:rPr>
          <w:color w:val="000000"/>
        </w:rPr>
        <w:t xml:space="preserve">when </w:t>
      </w:r>
      <w:r>
        <w:rPr>
          <w:color w:val="000000"/>
        </w:rPr>
        <w:t xml:space="preserve">using </w:t>
      </w:r>
      <w:r>
        <w:rPr>
          <w:color w:val="000000"/>
        </w:rPr>
        <w:t xml:space="preserve">anodes </w:t>
      </w:r>
      <w:r>
        <w:rPr>
          <w:color w:val="000000"/>
        </w:rPr>
        <w:t xml:space="preserve">such </w:t>
      </w:r>
      <w:r>
        <w:rPr>
          <w:color w:val="000000"/>
        </w:rPr>
        <w:t xml:space="preserve">as </w:t>
      </w:r>
      <w:r>
        <w:rPr>
          <w:color w:val="000000"/>
        </w:rPr>
        <w:t xml:space="preserve">hard </w:t>
      </w:r>
      <w:r>
        <w:rPr>
          <w:color w:val="000000"/>
        </w:rPr>
        <w:t xml:space="preserve">carbons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suffer </w:t>
      </w:r>
      <w:r>
        <w:rPr>
          <w:color w:val="000000"/>
        </w:rPr>
        <w:t xml:space="preserve">from </w:t>
      </w:r>
      <w:r>
        <w:rPr>
          <w:color w:val="66CC00"/>
        </w:rPr>
        <w:t xml:space="preserve">relatively </w:t>
      </w:r>
      <w:r>
        <w:rPr>
          <w:color w:val="66CC00"/>
        </w:rPr>
        <w:t xml:space="preserve">high </w:t>
      </w:r>
      <w:r>
        <w:rPr>
          <w:color w:val="66CC00"/>
        </w:rPr>
        <w:t xml:space="preserve">initial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 </w:t>
      </w:r>
      <w:r>
        <w:rPr>
          <w:color w:val="000000"/>
        </w:rPr>
        <w:t xml:space="preserve">big </w:t>
      </w:r>
      <w:r>
        <w:rPr>
          <w:color w:val="000000"/>
        </w:rPr>
        <w:t xml:space="preserve">challenge </w:t>
      </w:r>
      <w:r>
        <w:rPr>
          <w:color w:val="000000"/>
        </w:rPr>
        <w:t xml:space="preserve">remains </w:t>
      </w:r>
      <w:r>
        <w:rPr>
          <w:color w:val="000000"/>
        </w:rPr>
        <w:t xml:space="preserve">: </w:t>
      </w:r>
      <w:r>
        <w:rPr>
          <w:color w:val="000000"/>
        </w:rPr>
        <w:t xml:space="preserve">how </w:t>
      </w:r>
      <w:r>
        <w:rPr>
          <w:color w:val="000000"/>
        </w:rPr>
        <w:t xml:space="preserve">to </w:t>
      </w:r>
      <w:r>
        <w:rPr>
          <w:color w:val="000000"/>
        </w:rPr>
        <w:t xml:space="preserve">develop </w:t>
      </w:r>
      <w:r>
        <w:rPr>
          <w:color w:val="000000"/>
        </w:rPr>
        <w:t xml:space="preserve">practical </w:t>
      </w:r>
      <w:r>
        <w:rPr>
          <w:color w:val="000000"/>
        </w:rPr>
        <w:t xml:space="preserve">prelithiation </w:t>
      </w:r>
      <w:r>
        <w:rPr>
          <w:color w:val="000000"/>
        </w:rPr>
        <w:t xml:space="preserve">and </w:t>
      </w:r>
      <w:r>
        <w:rPr>
          <w:color w:val="000000"/>
        </w:rPr>
        <w:t xml:space="preserve">presodiation </w:t>
      </w:r>
      <w:r>
        <w:rPr>
          <w:color w:val="000000"/>
        </w:rPr>
        <w:t xml:space="preserve">processes </w:t>
      </w:r>
      <w:r>
        <w:rPr>
          <w:color w:val="000000"/>
        </w:rPr>
        <w:t xml:space="preserve">that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suitable </w:t>
      </w:r>
      <w:r>
        <w:rPr>
          <w:color w:val="000000"/>
        </w:rPr>
        <w:t xml:space="preserve">and </w:t>
      </w:r>
      <w:r>
        <w:rPr>
          <w:color w:val="000000"/>
        </w:rPr>
        <w:t xml:space="preserve">acceptable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batteries </w:t>
      </w:r>
      <w:r>
        <w:rPr>
          <w:color w:val="66CC00"/>
        </w:rPr>
        <w:t xml:space="preserve">industry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we </w:t>
      </w:r>
      <w:r>
        <w:rPr>
          <w:color w:val="000000"/>
        </w:rPr>
        <w:t xml:space="preserve">discussed </w:t>
      </w:r>
      <w:r>
        <w:rPr>
          <w:color w:val="000000"/>
        </w:rPr>
        <w:t xml:space="preserve">many </w:t>
      </w:r>
      <w:r>
        <w:rPr>
          <w:color w:val="000000"/>
        </w:rPr>
        <w:t xml:space="preserve">times </w:t>
      </w:r>
      <w:r>
        <w:rPr>
          <w:color w:val="000000"/>
        </w:rPr>
        <w:t xml:space="preserve">before </w:t>
      </w:r>
      <w:r>
        <w:rPr>
          <w:color w:val="000000"/>
        </w:rPr>
        <w:t xml:space="preserve">, </w:t>
      </w:r>
      <w:r>
        <w:rPr>
          <w:color w:val="000000"/>
        </w:rPr>
        <w:t xml:space="preserve">, </w:t>
      </w:r>
      <w:r>
        <w:rPr>
          <w:color w:val="66CC00"/>
        </w:rPr>
        <w:t xml:space="preserve">impedance </w:t>
      </w:r>
      <w:r>
        <w:rPr>
          <w:color w:val="66CC00"/>
        </w:rPr>
        <w:t xml:space="preserve">spectra </w:t>
      </w:r>
      <w:r>
        <w:rPr>
          <w:color w:val="66CC00"/>
        </w:rPr>
        <w:t xml:space="preserve">of </w:t>
      </w:r>
      <w:r>
        <w:rPr>
          <w:color w:val="66CC00"/>
        </w:rPr>
        <w:t xml:space="preserve">composite </w:t>
      </w:r>
      <w:r>
        <w:rPr>
          <w:color w:val="66CC00"/>
        </w:rPr>
        <w:t xml:space="preserve">intercalation </w:t>
      </w:r>
      <w:r>
        <w:rPr>
          <w:color w:val="66CC00"/>
        </w:rPr>
        <w:t xml:space="preserve">electrodes </w:t>
      </w:r>
      <w:r>
        <w:rPr>
          <w:color w:val="000000"/>
        </w:rPr>
        <w:t xml:space="preserve">are </w:t>
      </w:r>
      <w:r>
        <w:rPr>
          <w:color w:val="000000"/>
        </w:rPr>
        <w:t xml:space="preserve">very </w:t>
      </w:r>
      <w:r>
        <w:rPr>
          <w:color w:val="000000"/>
        </w:rPr>
        <w:t xml:space="preserve">complicated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they </w:t>
      </w:r>
      <w:r>
        <w:rPr>
          <w:color w:val="000000"/>
        </w:rPr>
        <w:t xml:space="preserve">may </w:t>
      </w:r>
      <w:r>
        <w:rPr>
          <w:color w:val="000000"/>
        </w:rPr>
        <w:t xml:space="preserve">reflect </w:t>
      </w:r>
      <w:r>
        <w:rPr>
          <w:color w:val="000000"/>
        </w:rPr>
        <w:t xml:space="preserve">all </w:t>
      </w:r>
      <w:r>
        <w:rPr>
          <w:color w:val="000000"/>
        </w:rPr>
        <w:t xml:space="preserve">the </w:t>
      </w:r>
      <w:r>
        <w:rPr>
          <w:color w:val="000000"/>
        </w:rPr>
        <w:t xml:space="preserve">relevant </w:t>
      </w:r>
      <w:r>
        <w:rPr>
          <w:color w:val="000000"/>
        </w:rPr>
        <w:t xml:space="preserve">time </w:t>
      </w:r>
      <w:r>
        <w:rPr>
          <w:color w:val="000000"/>
        </w:rPr>
        <w:t xml:space="preserve">constants </w:t>
      </w:r>
      <w:r>
        <w:rPr>
          <w:color w:val="000000"/>
        </w:rPr>
        <w:t xml:space="preserve">of </w:t>
      </w:r>
      <w:r>
        <w:rPr>
          <w:color w:val="000000"/>
        </w:rPr>
        <w:t xml:space="preserve">all </w:t>
      </w:r>
      <w:r>
        <w:rPr>
          <w:color w:val="000000"/>
        </w:rPr>
        <w:t xml:space="preserve">the </w:t>
      </w:r>
      <w:r>
        <w:rPr>
          <w:color w:val="000000"/>
        </w:rPr>
        <w:t xml:space="preserve">processes </w:t>
      </w:r>
      <w:r>
        <w:rPr>
          <w:color w:val="000000"/>
        </w:rPr>
        <w:t xml:space="preserve">which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electrodes </w:t>
      </w:r>
      <w:r>
        <w:rPr>
          <w:color w:val="000000"/>
        </w:rPr>
        <w:t xml:space="preserve">undergo </w:t>
      </w:r>
      <w:r>
        <w:rPr>
          <w:color w:val="000000"/>
        </w:rPr>
        <w:t xml:space="preserve">, </w:t>
      </w:r>
      <w:r>
        <w:rPr>
          <w:color w:val="0000FF"/>
        </w:rPr>
        <w:t xml:space="preserve">assignment </w:t>
      </w:r>
      <w:r>
        <w:rPr>
          <w:color w:val="0000FF"/>
        </w:rPr>
        <w:t xml:space="preserve">of </w:t>
      </w:r>
      <w:r>
        <w:rPr>
          <w:color w:val="0000FF"/>
        </w:rPr>
        <w:t xml:space="preserve">impedance </w:t>
      </w:r>
      <w:r>
        <w:rPr>
          <w:color w:val="0000FF"/>
        </w:rPr>
        <w:t xml:space="preserve">spectral </w:t>
      </w:r>
      <w:r>
        <w:rPr>
          <w:color w:val="0000FF"/>
        </w:rPr>
        <w:t xml:space="preserve">features </w:t>
      </w:r>
      <w:r>
        <w:rPr>
          <w:color w:val="0000FF"/>
        </w:rPr>
        <w:t xml:space="preserve">of </w:t>
      </w:r>
      <w:r>
        <w:rPr>
          <w:color w:val="0000FF"/>
        </w:rPr>
        <w:t xml:space="preserve">composite </w:t>
      </w:r>
      <w:r>
        <w:rPr>
          <w:color w:val="0000FF"/>
        </w:rPr>
        <w:t xml:space="preserve">electrodes </w:t>
      </w:r>
      <w:r>
        <w:rPr>
          <w:color w:val="0000FF"/>
        </w:rPr>
        <w:t xml:space="preserve">to </w:t>
      </w:r>
      <w:r>
        <w:rPr>
          <w:color w:val="0000FF"/>
        </w:rPr>
        <w:t xml:space="preserve">specific </w:t>
      </w:r>
      <w:r>
        <w:rPr>
          <w:color w:val="0000FF"/>
        </w:rPr>
        <w:t xml:space="preserve">processes </w:t>
      </w:r>
      <w:r>
        <w:rPr>
          <w:color w:val="000000"/>
        </w:rPr>
        <w:t xml:space="preserve">and </w:t>
      </w:r>
      <w:r>
        <w:rPr>
          <w:color w:val="000000"/>
        </w:rPr>
        <w:t xml:space="preserve">time </w:t>
      </w:r>
      <w:r>
        <w:rPr>
          <w:color w:val="000000"/>
        </w:rPr>
        <w:t xml:space="preserve">constants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impossible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we </w:t>
      </w:r>
      <w:r>
        <w:rPr>
          <w:color w:val="000000"/>
        </w:rPr>
        <w:t xml:space="preserve">explained </w:t>
      </w:r>
      <w:r>
        <w:rPr>
          <w:color w:val="000000"/>
        </w:rPr>
        <w:t xml:space="preserve">therein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carbon </w:t>
      </w:r>
      <w:r>
        <w:rPr>
          <w:color w:val="FF3333"/>
        </w:rPr>
        <w:t xml:space="preserve">anodes </w:t>
      </w:r>
      <w:r>
        <w:rPr>
          <w:color w:val="FF3333"/>
        </w:rPr>
        <w:t xml:space="preserve">' </w:t>
      </w:r>
      <w:r>
        <w:rPr>
          <w:color w:val="FF3333"/>
        </w:rPr>
        <w:t xml:space="preserve">impedance </w:t>
      </w:r>
      <w:r>
        <w:rPr>
          <w:color w:val="000000"/>
        </w:rPr>
        <w:t xml:space="preserve">is </w:t>
      </w:r>
      <w:r>
        <w:rPr>
          <w:color w:val="000000"/>
        </w:rPr>
        <w:t xml:space="preserve">usually </w:t>
      </w:r>
      <w:r>
        <w:rPr>
          <w:color w:val="000000"/>
        </w:rPr>
        <w:t xml:space="preserve">dominated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FF"/>
        </w:rPr>
        <w:t xml:space="preserve">resistance </w:t>
      </w:r>
      <w:r>
        <w:rPr>
          <w:color w:val="0000FF"/>
        </w:rPr>
        <w:t xml:space="preserve">to </w:t>
      </w:r>
      <w:r>
        <w:rPr>
          <w:color w:val="0000FF"/>
        </w:rPr>
        <w:t xml:space="preserve">Li </w:t>
      </w:r>
      <w:r>
        <w:rPr>
          <w:color w:val="0000FF"/>
        </w:rPr>
        <w:t xml:space="preserve">or </w:t>
      </w:r>
      <w:r>
        <w:rPr>
          <w:color w:val="0000FF"/>
        </w:rPr>
        <w:t xml:space="preserve">Na </w:t>
      </w:r>
      <w:r>
        <w:rPr>
          <w:color w:val="0000FF"/>
        </w:rPr>
        <w:t xml:space="preserve">ions </w:t>
      </w:r>
      <w:r>
        <w:rPr>
          <w:color w:val="0000FF"/>
        </w:rPr>
        <w:t xml:space="preserve">migration </w:t>
      </w:r>
      <w:r>
        <w:rPr>
          <w:color w:val="0000FF"/>
        </w:rPr>
        <w:t xml:space="preserve">through </w:t>
      </w:r>
      <w:r>
        <w:rPr>
          <w:color w:val="0000FF"/>
        </w:rPr>
        <w:t xml:space="preserve">the </w:t>
      </w:r>
      <w:r>
        <w:rPr>
          <w:color w:val="0000FF"/>
        </w:rPr>
        <w:t xml:space="preserve">surface </w:t>
      </w:r>
      <w:r>
        <w:rPr>
          <w:color w:val="0000FF"/>
        </w:rPr>
        <w:t xml:space="preserve">films </w:t>
      </w:r>
      <w:r>
        <w:rPr>
          <w:color w:val="000000"/>
        </w:rPr>
        <w:t xml:space="preserve">that </w:t>
      </w:r>
      <w:r>
        <w:rPr>
          <w:color w:val="000000"/>
        </w:rPr>
        <w:t xml:space="preserve">always </w:t>
      </w:r>
      <w:r>
        <w:rPr>
          <w:color w:val="000000"/>
        </w:rPr>
        <w:t xml:space="preserve">cover </w:t>
      </w:r>
      <w:r>
        <w:rPr>
          <w:color w:val="000000"/>
        </w:rPr>
        <w:t xml:space="preserve">these </w:t>
      </w:r>
      <w:r>
        <w:rPr>
          <w:color w:val="000000"/>
        </w:rPr>
        <w:t xml:space="preserve">electrodes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was </w:t>
      </w:r>
      <w:r>
        <w:rPr>
          <w:color w:val="000000"/>
        </w:rPr>
        <w:t xml:space="preserve">found </w:t>
      </w:r>
      <w:r>
        <w:rPr>
          <w:color w:val="000000"/>
        </w:rPr>
        <w:t xml:space="preserve">that </w:t>
      </w:r>
      <w:r>
        <w:rPr>
          <w:color w:val="FF007F"/>
        </w:rPr>
        <w:t xml:space="preserve">prelithiation </w:t>
      </w:r>
      <w:r>
        <w:rPr>
          <w:color w:val="FF007F"/>
        </w:rPr>
        <w:t xml:space="preserve">and </w:t>
      </w:r>
      <w:r>
        <w:rPr>
          <w:color w:val="FF007F"/>
        </w:rPr>
        <w:t xml:space="preserve">presodiation </w:t>
      </w:r>
      <w:r>
        <w:rPr>
          <w:color w:val="FF007F"/>
        </w:rPr>
        <w:t xml:space="preserve">of </w:t>
      </w:r>
      <w:r>
        <w:rPr>
          <w:color w:val="FF007F"/>
        </w:rPr>
        <w:t xml:space="preserve">hard </w:t>
      </w:r>
      <w:r>
        <w:rPr>
          <w:color w:val="FF007F"/>
        </w:rPr>
        <w:t xml:space="preserve">carbon </w:t>
      </w:r>
      <w:r>
        <w:rPr>
          <w:color w:val="FF007F"/>
        </w:rPr>
        <w:t xml:space="preserve">anodes </w:t>
      </w:r>
      <w:r>
        <w:rPr>
          <w:color w:val="000000"/>
        </w:rPr>
        <w:t xml:space="preserve">is </w:t>
      </w:r>
      <w:r>
        <w:rPr>
          <w:color w:val="000000"/>
        </w:rPr>
        <w:t xml:space="preserve">a </w:t>
      </w:r>
      <w:r>
        <w:rPr>
          <w:color w:val="000000"/>
        </w:rPr>
        <w:t xml:space="preserve">mandatory </w:t>
      </w:r>
      <w:r>
        <w:rPr>
          <w:color w:val="000000"/>
        </w:rPr>
        <w:t xml:space="preserve">treatment </w:t>
      </w:r>
      <w:r>
        <w:rPr>
          <w:color w:val="000000"/>
        </w:rPr>
        <w:t xml:space="preserve">in </w:t>
      </w:r>
      <w:r>
        <w:rPr>
          <w:color w:val="000000"/>
        </w:rPr>
        <w:t xml:space="preserve">order </w:t>
      </w:r>
      <w:r>
        <w:rPr>
          <w:color w:val="000000"/>
        </w:rPr>
        <w:t xml:space="preserve">to </w:t>
      </w:r>
      <w:r>
        <w:rPr>
          <w:color w:val="000000"/>
        </w:rPr>
        <w:t xml:space="preserve">extract </w:t>
      </w:r>
      <w:r>
        <w:rPr>
          <w:color w:val="66CC00"/>
        </w:rPr>
        <w:t xml:space="preserve">maximal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and </w:t>
      </w:r>
      <w:r>
        <w:rPr>
          <w:color w:val="0000FF"/>
        </w:rPr>
        <w:t xml:space="preserve">retain </w:t>
      </w:r>
      <w:r>
        <w:rPr>
          <w:color w:val="FF3333"/>
        </w:rPr>
        <w:t xml:space="preserve">retain </w:t>
      </w:r>
      <w:r>
        <w:rPr>
          <w:color w:val="0000FF"/>
        </w:rPr>
        <w:t xml:space="preserve">stability </w:t>
      </w:r>
      <w:r>
        <w:rPr>
          <w:color w:val="FF3333"/>
        </w:rPr>
        <w:t xml:space="preserve">stability </w:t>
      </w:r>
      <w:r>
        <w:rPr>
          <w:color w:val="0000FF"/>
        </w:rPr>
        <w:t xml:space="preserve">upon </w:t>
      </w:r>
      <w:r>
        <w:rPr>
          <w:color w:val="FF3333"/>
        </w:rPr>
        <w:t xml:space="preserve">upon </w:t>
      </w:r>
      <w:r>
        <w:rPr>
          <w:color w:val="0000FF"/>
        </w:rPr>
        <w:t xml:space="preserve">cycling </w:t>
      </w:r>
      <w:r>
        <w:rPr>
          <w:color w:val="FF3333"/>
        </w:rPr>
        <w:t xml:space="preserve">cycling </w:t>
      </w:r>
      <w:r>
        <w:rPr>
          <w:color w:val="FF3333"/>
        </w:rPr>
        <w:t xml:space="preserve">, </w:t>
      </w:r>
      <w:r>
        <w:rPr>
          <w:color w:val="FF3333"/>
        </w:rPr>
        <w:t xml:space="preserve">because </w:t>
      </w:r>
      <w:r>
        <w:rPr>
          <w:color w:val="FF3333"/>
        </w:rPr>
        <w:t xml:space="preserve">these </w:t>
      </w:r>
      <w:r>
        <w:rPr>
          <w:color w:val="FF3333"/>
        </w:rPr>
        <w:t xml:space="preserve">electrodes </w:t>
      </w:r>
      <w:r>
        <w:rPr>
          <w:color w:val="000000"/>
        </w:rPr>
        <w:t xml:space="preserve">suffer </w:t>
      </w:r>
      <w:r>
        <w:rPr>
          <w:color w:val="000000"/>
        </w:rPr>
        <w:t xml:space="preserve">from </w:t>
      </w:r>
      <w:r>
        <w:rPr>
          <w:color w:val="000000"/>
        </w:rPr>
        <w:t xml:space="preserve">initial </w:t>
      </w:r>
      <w:r>
        <w:rPr>
          <w:color w:val="66CC00"/>
        </w:rPr>
        <w:t xml:space="preserve">high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Thereby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important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active </w:t>
      </w:r>
      <w:r>
        <w:rPr>
          <w:color w:val="000000"/>
        </w:rPr>
        <w:t xml:space="preserve">metal </w:t>
      </w:r>
      <w:r>
        <w:rPr>
          <w:color w:val="000000"/>
        </w:rPr>
        <w:t xml:space="preserve">source </w:t>
      </w:r>
      <w:r>
        <w:rPr>
          <w:color w:val="000000"/>
        </w:rPr>
        <w:t xml:space="preserve">needed </w:t>
      </w:r>
      <w:r>
        <w:rPr>
          <w:color w:val="000000"/>
        </w:rPr>
        <w:t xml:space="preserve">to </w:t>
      </w:r>
      <w:r>
        <w:rPr>
          <w:color w:val="000000"/>
        </w:rPr>
        <w:t xml:space="preserve">complete </w:t>
      </w:r>
      <w:r>
        <w:rPr>
          <w:color w:val="000000"/>
        </w:rPr>
        <w:t xml:space="preserve">a </w:t>
      </w:r>
      <w:r>
        <w:rPr>
          <w:color w:val="000000"/>
        </w:rPr>
        <w:t xml:space="preserve">first </w:t>
      </w:r>
      <w:r>
        <w:rPr>
          <w:color w:val="000000"/>
        </w:rPr>
        <w:t xml:space="preserve">cycle </w:t>
      </w:r>
      <w:r>
        <w:rPr>
          <w:color w:val="000000"/>
        </w:rPr>
        <w:t xml:space="preserve">of </w:t>
      </w:r>
      <w:r>
        <w:rPr>
          <w:color w:val="000000"/>
        </w:rPr>
        <w:t xml:space="preserve">hard </w:t>
      </w:r>
      <w:r>
        <w:rPr>
          <w:color w:val="000000"/>
        </w:rPr>
        <w:t xml:space="preserve">carbon </w:t>
      </w:r>
      <w:r>
        <w:rPr>
          <w:color w:val="000000"/>
        </w:rPr>
        <w:t xml:space="preserve">anodes </w:t>
      </w:r>
      <w:r>
        <w:rPr>
          <w:color w:val="000000"/>
        </w:rPr>
        <w:t xml:space="preserve">will </w:t>
      </w:r>
      <w:r>
        <w:rPr>
          <w:color w:val="000000"/>
        </w:rPr>
        <w:t xml:space="preserve">not </w:t>
      </w:r>
      <w:r>
        <w:rPr>
          <w:color w:val="000000"/>
        </w:rPr>
        <w:t xml:space="preserve">come </w:t>
      </w:r>
      <w:r>
        <w:rPr>
          <w:color w:val="000000"/>
        </w:rPr>
        <w:t xml:space="preserve">from </w:t>
      </w:r>
      <w:r>
        <w:rPr>
          <w:color w:val="000000"/>
        </w:rPr>
        <w:t xml:space="preserve">an </w:t>
      </w:r>
      <w:r>
        <w:rPr>
          <w:color w:val="66CC00"/>
        </w:rPr>
        <w:t xml:space="preserve">excess </w:t>
      </w:r>
      <w:r>
        <w:rPr>
          <w:color w:val="66CC00"/>
        </w:rPr>
        <w:t xml:space="preserve">of </w:t>
      </w:r>
      <w:r>
        <w:rPr>
          <w:color w:val="66CC00"/>
        </w:rPr>
        <w:t xml:space="preserve">cathode </w:t>
      </w:r>
      <w:r>
        <w:rPr>
          <w:color w:val="66CC00"/>
        </w:rPr>
        <w:t xml:space="preserve">material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cell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Comparing </w:t>
      </w:r>
      <w:r>
        <w:rPr>
          <w:color w:val="000000"/>
        </w:rPr>
        <w:t xml:space="preserve">Na </w:t>
      </w:r>
      <w:r>
        <w:rPr>
          <w:color w:val="000000"/>
        </w:rPr>
        <w:t xml:space="preserve">and </w:t>
      </w:r>
      <w:r>
        <w:rPr>
          <w:color w:val="000000"/>
        </w:rPr>
        <w:t xml:space="preserve">Li </w:t>
      </w:r>
      <w:r>
        <w:rPr>
          <w:color w:val="000000"/>
        </w:rPr>
        <w:t xml:space="preserve">ion </w:t>
      </w:r>
      <w:r>
        <w:rPr>
          <w:color w:val="000000"/>
        </w:rPr>
        <w:t xml:space="preserve">cells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former </w:t>
      </w:r>
      <w:r>
        <w:rPr>
          <w:color w:val="000000"/>
        </w:rPr>
        <w:t xml:space="preserve">may </w:t>
      </w:r>
      <w:r>
        <w:rPr>
          <w:color w:val="000000"/>
        </w:rPr>
        <w:t xml:space="preserve">exhibit </w:t>
      </w:r>
      <w:r>
        <w:rPr>
          <w:color w:val="000000"/>
        </w:rPr>
        <w:t xml:space="preserve">a </w:t>
      </w:r>
      <w:r>
        <w:rPr>
          <w:color w:val="0000FF"/>
        </w:rPr>
        <w:t xml:space="preserve">faster </w:t>
      </w:r>
      <w:r>
        <w:rPr>
          <w:color w:val="0000FF"/>
        </w:rPr>
        <w:t xml:space="preserve">kinetics </w:t>
      </w:r>
      <w:r>
        <w:rPr>
          <w:color w:val="000000"/>
        </w:rPr>
        <w:t xml:space="preserve">;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Na </w:t>
      </w:r>
      <w:r>
        <w:rPr>
          <w:color w:val="000000"/>
        </w:rPr>
        <w:t xml:space="preserve">ion </w:t>
      </w:r>
      <w:r>
        <w:rPr>
          <w:color w:val="000000"/>
        </w:rPr>
        <w:t xml:space="preserve">batteries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rival </w:t>
      </w:r>
      <w:r>
        <w:rPr>
          <w:color w:val="000000"/>
        </w:rPr>
        <w:t xml:space="preserve">Li </w:t>
      </w:r>
      <w:r>
        <w:rPr>
          <w:color w:val="000000"/>
        </w:rPr>
        <w:t xml:space="preserve">ion </w:t>
      </w:r>
      <w:r>
        <w:rPr>
          <w:color w:val="000000"/>
        </w:rPr>
        <w:t xml:space="preserve">batteries </w:t>
      </w:r>
      <w:r>
        <w:rPr>
          <w:color w:val="000000"/>
        </w:rPr>
        <w:t xml:space="preserve">in </w:t>
      </w:r>
      <w:r>
        <w:rPr>
          <w:color w:val="000000"/>
        </w:rPr>
        <w:t xml:space="preserve">terms </w:t>
      </w:r>
      <w:r>
        <w:rPr>
          <w:color w:val="000000"/>
        </w:rPr>
        <w:t xml:space="preserve">of </w:t>
      </w:r>
      <w:r>
        <w:rPr>
          <w:color w:val="66CC00"/>
        </w:rPr>
        <w:t xml:space="preserve">energy </w:t>
      </w:r>
      <w:r>
        <w:rPr>
          <w:color w:val="66CC00"/>
        </w:rPr>
        <w:t xml:space="preserve">density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Another </w:t>
      </w:r>
      <w:r>
        <w:rPr>
          <w:color w:val="000000"/>
        </w:rPr>
        <w:t xml:space="preserve">open </w:t>
      </w:r>
      <w:r>
        <w:rPr>
          <w:color w:val="000000"/>
        </w:rPr>
        <w:t xml:space="preserve">question </w:t>
      </w:r>
      <w:r>
        <w:rPr>
          <w:color w:val="000000"/>
        </w:rPr>
        <w:t xml:space="preserve">is </w:t>
      </w:r>
      <w:r>
        <w:rPr>
          <w:color w:val="FF3333"/>
        </w:rPr>
        <w:t xml:space="preserve">cathodes </w:t>
      </w:r>
      <w:r>
        <w:rPr>
          <w:color w:val="FF3333"/>
        </w:rPr>
        <w:t xml:space="preserve">' </w:t>
      </w:r>
      <w:r>
        <w:rPr>
          <w:color w:val="FF3333"/>
        </w:rPr>
        <w:t xml:space="preserve">stability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While </w:t>
      </w:r>
      <w:r>
        <w:rPr>
          <w:color w:val="000000"/>
        </w:rPr>
        <w:t xml:space="preserve">Na </w:t>
      </w:r>
      <w:r>
        <w:rPr>
          <w:color w:val="000000"/>
        </w:rPr>
        <w:t xml:space="preserve">ions </w:t>
      </w:r>
      <w:r>
        <w:rPr>
          <w:color w:val="000000"/>
        </w:rPr>
        <w:t xml:space="preserve">insertion </w:t>
      </w:r>
      <w:r>
        <w:rPr>
          <w:color w:val="000000"/>
        </w:rPr>
        <w:t xml:space="preserve">kinetics </w:t>
      </w:r>
      <w:r>
        <w:rPr>
          <w:color w:val="000000"/>
        </w:rPr>
        <w:t xml:space="preserve">in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metal </w:t>
      </w:r>
      <w:r>
        <w:rPr>
          <w:color w:val="000000"/>
        </w:rPr>
        <w:t xml:space="preserve">oxides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relatively </w:t>
      </w:r>
      <w:r>
        <w:rPr>
          <w:color w:val="000000"/>
        </w:rPr>
        <w:t xml:space="preserve">fast </w:t>
      </w:r>
      <w:r>
        <w:rPr>
          <w:color w:val="000000"/>
        </w:rPr>
        <w:t xml:space="preserve">, </w:t>
      </w:r>
      <w:r>
        <w:rPr>
          <w:color w:val="CCCC00"/>
        </w:rPr>
        <w:t xml:space="preserve">transport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relatively </w:t>
      </w:r>
      <w:r>
        <w:rPr>
          <w:color w:val="CCCC00"/>
        </w:rPr>
        <w:t xml:space="preserve">big </w:t>
      </w:r>
      <w:r>
        <w:rPr>
          <w:color w:val="CCCC00"/>
        </w:rPr>
        <w:t xml:space="preserve">Na </w:t>
      </w:r>
      <w:r>
        <w:rPr>
          <w:color w:val="CCCC00"/>
        </w:rPr>
        <w:t xml:space="preserve">ions </w:t>
      </w:r>
      <w:r>
        <w:rPr>
          <w:color w:val="000000"/>
        </w:rPr>
        <w:t xml:space="preserve">seems </w:t>
      </w:r>
      <w:r>
        <w:rPr>
          <w:color w:val="000000"/>
        </w:rPr>
        <w:t xml:space="preserve">to </w:t>
      </w:r>
      <w:r>
        <w:rPr>
          <w:color w:val="000000"/>
        </w:rPr>
        <w:t xml:space="preserve">induce </w:t>
      </w:r>
      <w:r>
        <w:rPr>
          <w:color w:val="000000"/>
        </w:rPr>
        <w:t xml:space="preserve">irreversible </w:t>
      </w:r>
      <w:r>
        <w:rPr>
          <w:color w:val="000000"/>
        </w:rPr>
        <w:t xml:space="preserve">changes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of </w:t>
      </w:r>
      <w:r>
        <w:rPr>
          <w:color w:val="000000"/>
        </w:rPr>
        <w:t xml:space="preserve">Na </w:t>
      </w:r>
      <w:r>
        <w:rPr>
          <w:color w:val="000000"/>
        </w:rPr>
        <w:t xml:space="preserve">x </w:t>
      </w:r>
      <w:r>
        <w:rPr>
          <w:color w:val="000000"/>
        </w:rPr>
        <w:t xml:space="preserve">[ </w:t>
      </w:r>
      <w:r>
        <w:rPr>
          <w:color w:val="000000"/>
        </w:rPr>
        <w:t xml:space="preserve">MnNi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cathodes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Since </w:t>
      </w:r>
      <w:r>
        <w:rPr>
          <w:color w:val="FF3333"/>
        </w:rPr>
        <w:t xml:space="preserve">Na </w:t>
      </w:r>
      <w:r>
        <w:rPr>
          <w:color w:val="FF3333"/>
        </w:rPr>
        <w:t xml:space="preserve">ion </w:t>
      </w:r>
      <w:r>
        <w:rPr>
          <w:color w:val="FF3333"/>
        </w:rPr>
        <w:t xml:space="preserve">battery </w:t>
      </w:r>
      <w:r>
        <w:rPr>
          <w:color w:val="FF3333"/>
        </w:rPr>
        <w:t xml:space="preserve">technology </w:t>
      </w:r>
      <w:r>
        <w:rPr>
          <w:color w:val="000000"/>
        </w:rPr>
        <w:t xml:space="preserve">is </w:t>
      </w:r>
      <w:r>
        <w:rPr>
          <w:color w:val="000000"/>
        </w:rPr>
        <w:t xml:space="preserve">developed </w:t>
      </w:r>
      <w:r>
        <w:rPr>
          <w:color w:val="000000"/>
        </w:rPr>
        <w:t xml:space="preserve">in </w:t>
      </w:r>
      <w:r>
        <w:rPr>
          <w:color w:val="000000"/>
        </w:rPr>
        <w:t xml:space="preserve">connection </w:t>
      </w:r>
      <w:r>
        <w:rPr>
          <w:color w:val="000000"/>
        </w:rPr>
        <w:t xml:space="preserve">to </w:t>
      </w:r>
      <w:r>
        <w:rPr>
          <w:color w:val="000000"/>
        </w:rPr>
        <w:t xml:space="preserve">load </w:t>
      </w:r>
      <w:r>
        <w:rPr>
          <w:color w:val="000000"/>
        </w:rPr>
        <w:t xml:space="preserve">leveling </w:t>
      </w:r>
      <w:r>
        <w:rPr>
          <w:color w:val="000000"/>
        </w:rPr>
        <w:t xml:space="preserve">applications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stability </w:t>
      </w:r>
      <w:r>
        <w:rPr>
          <w:color w:val="0000FF"/>
        </w:rPr>
        <w:t xml:space="preserve">of </w:t>
      </w:r>
      <w:r>
        <w:rPr>
          <w:color w:val="0000FF"/>
        </w:rPr>
        <w:t xml:space="preserve">sodium </w:t>
      </w:r>
      <w:r>
        <w:rPr>
          <w:color w:val="0000FF"/>
        </w:rPr>
        <w:t xml:space="preserve">insertion </w:t>
      </w:r>
      <w:r>
        <w:rPr>
          <w:color w:val="0000FF"/>
        </w:rPr>
        <w:t xml:space="preserve">cathode </w:t>
      </w:r>
      <w:r>
        <w:rPr>
          <w:color w:val="0000FF"/>
        </w:rPr>
        <w:t xml:space="preserve">materials </w:t>
      </w:r>
      <w:r>
        <w:rPr>
          <w:color w:val="0000FF"/>
        </w:rPr>
        <w:t xml:space="preserve">upon </w:t>
      </w:r>
      <w:r>
        <w:rPr>
          <w:color w:val="0000FF"/>
        </w:rPr>
        <w:t xml:space="preserve">cycling </w:t>
      </w:r>
      <w:r>
        <w:rPr>
          <w:color w:val="000000"/>
        </w:rPr>
        <w:t xml:space="preserve">is </w:t>
      </w:r>
      <w:r>
        <w:rPr>
          <w:color w:val="000000"/>
        </w:rPr>
        <w:t xml:space="preserve">a </w:t>
      </w:r>
      <w:r>
        <w:rPr>
          <w:color w:val="000000"/>
        </w:rPr>
        <w:t xml:space="preserve">serious </w:t>
      </w:r>
      <w:r>
        <w:rPr>
          <w:color w:val="000000"/>
        </w:rPr>
        <w:t xml:space="preserve">concern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differential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( </w:t>
      </w:r>
      <w:r>
        <w:rPr>
          <w:color w:val="66CC00"/>
        </w:rPr>
        <w:t xml:space="preserve">dQ </w:t>
      </w:r>
      <w:r>
        <w:rPr>
          <w:color w:val="66CC00"/>
        </w:rPr>
        <w:t xml:space="preserve">dV-1 </w:t>
      </w:r>
      <w:r>
        <w:rPr>
          <w:color w:val="66CC00"/>
        </w:rPr>
        <w:t xml:space="preserve">) </w:t>
      </w:r>
      <w:r>
        <w:rPr>
          <w:color w:val="66CC00"/>
        </w:rPr>
        <w:t xml:space="preserve">versus </w:t>
      </w:r>
      <w:r>
        <w:rPr>
          <w:color w:val="66CC00"/>
        </w:rPr>
        <w:t xml:space="preserve">voltage </w:t>
      </w:r>
      <w:r>
        <w:rPr>
          <w:color w:val="66CC00"/>
        </w:rPr>
        <w:t xml:space="preserve">plots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Figure </w:t>
      </w:r>
      <w:r>
        <w:rPr>
          <w:color w:val="000000"/>
        </w:rPr>
        <w:t xml:space="preserve">1b </w:t>
      </w:r>
      <w:r>
        <w:rPr>
          <w:color w:val="000000"/>
        </w:rPr>
        <w:t xml:space="preserve">clearly </w:t>
      </w:r>
      <w:r>
        <w:rPr>
          <w:color w:val="000000"/>
        </w:rPr>
        <w:t xml:space="preserve">reveal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66CC00"/>
        </w:rPr>
        <w:t xml:space="preserve">long </w:t>
      </w:r>
      <w:r>
        <w:rPr>
          <w:color w:val="66CC00"/>
        </w:rPr>
        <w:t xml:space="preserve">high </w:t>
      </w:r>
      <w:r>
        <w:rPr>
          <w:color w:val="66CC00"/>
        </w:rPr>
        <w:t xml:space="preserve">voltage </w:t>
      </w:r>
      <w:r>
        <w:rPr>
          <w:color w:val="66CC00"/>
        </w:rPr>
        <w:t xml:space="preserve">plateau </w:t>
      </w:r>
      <w:r>
        <w:rPr>
          <w:color w:val="000000"/>
        </w:rPr>
        <w:t xml:space="preserve">is </w:t>
      </w:r>
      <w:r>
        <w:rPr>
          <w:color w:val="000000"/>
        </w:rPr>
        <w:t xml:space="preserve">irreversible </w:t>
      </w:r>
      <w:r>
        <w:rPr>
          <w:color w:val="000000"/>
        </w:rPr>
        <w:t xml:space="preserve">upon </w:t>
      </w:r>
      <w:r>
        <w:rPr>
          <w:color w:val="0000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Figure </w:t>
      </w:r>
      <w:r>
        <w:rPr>
          <w:color w:val="000000"/>
        </w:rPr>
        <w:t xml:space="preserve">S2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behavior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low </w:t>
      </w:r>
      <w:r>
        <w:rPr>
          <w:color w:val="000000"/>
        </w:rPr>
        <w:t xml:space="preserve">voltage </w:t>
      </w:r>
      <w:r>
        <w:rPr>
          <w:color w:val="000000"/>
        </w:rPr>
        <w:t xml:space="preserve">region </w:t>
      </w:r>
      <w:r>
        <w:rPr>
          <w:color w:val="000000"/>
        </w:rPr>
        <w:t xml:space="preserve">remains </w:t>
      </w:r>
      <w:r>
        <w:rPr>
          <w:color w:val="000000"/>
        </w:rPr>
        <w:t xml:space="preserve">unchanged </w:t>
      </w:r>
      <w:r>
        <w:rPr>
          <w:color w:val="000000"/>
        </w:rPr>
        <w:t xml:space="preserve">over </w:t>
      </w:r>
      <w:r>
        <w:rPr>
          <w:color w:val="000000"/>
        </w:rPr>
        <w:t xml:space="preserve">a </w:t>
      </w:r>
      <w:r>
        <w:rPr>
          <w:color w:val="000000"/>
        </w:rPr>
        <w:t xml:space="preserve">large </w:t>
      </w:r>
      <w:r>
        <w:rPr>
          <w:color w:val="000000"/>
        </w:rPr>
        <w:t xml:space="preserve">range </w:t>
      </w:r>
      <w:r>
        <w:rPr>
          <w:color w:val="000000"/>
        </w:rPr>
        <w:t xml:space="preserve">of </w:t>
      </w:r>
      <w:r>
        <w:rPr>
          <w:color w:val="000000"/>
        </w:rPr>
        <w:t xml:space="preserve">applied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densities </w:t>
      </w:r>
      <w:r>
        <w:rPr>
          <w:color w:val="000000"/>
        </w:rPr>
        <w:t xml:space="preserve">( </w:t>
      </w:r>
      <w:r>
        <w:rPr>
          <w:color w:val="000000"/>
        </w:rPr>
        <w:t xml:space="preserve">12-300 </w:t>
      </w:r>
      <w:r>
        <w:rPr>
          <w:color w:val="000000"/>
        </w:rPr>
        <w:t xml:space="preserve">mA </w:t>
      </w:r>
      <w:r>
        <w:rPr>
          <w:color w:val="000000"/>
        </w:rPr>
        <w:t xml:space="preserve">g-1 </w:t>
      </w:r>
      <w:r>
        <w:rPr>
          <w:color w:val="000000"/>
        </w:rPr>
        <w:t xml:space="preserve">) </w:t>
      </w:r>
      <w:r>
        <w:rPr>
          <w:color w:val="000000"/>
        </w:rPr>
        <w:t xml:space="preserve">;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hand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high </w:t>
      </w:r>
      <w:r>
        <w:rPr>
          <w:color w:val="66CC00"/>
        </w:rPr>
        <w:t xml:space="preserve">voltage </w:t>
      </w:r>
      <w:r>
        <w:rPr>
          <w:color w:val="66CC00"/>
        </w:rPr>
        <w:t xml:space="preserve">plateau </w:t>
      </w:r>
      <w:r>
        <w:rPr>
          <w:color w:val="000000"/>
        </w:rPr>
        <w:t xml:space="preserve">shortens </w:t>
      </w:r>
      <w:r>
        <w:rPr>
          <w:color w:val="000000"/>
        </w:rPr>
        <w:t xml:space="preserve">significantly </w:t>
      </w:r>
      <w:r>
        <w:rPr>
          <w:color w:val="000000"/>
        </w:rPr>
        <w:t xml:space="preserve">at </w:t>
      </w:r>
      <w:r>
        <w:rPr>
          <w:color w:val="000000"/>
        </w:rPr>
        <w:t xml:space="preserve">higher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currents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this </w:t>
      </w:r>
      <w:r>
        <w:rPr>
          <w:color w:val="CCCC00"/>
        </w:rPr>
        <w:t xml:space="preserve">high </w:t>
      </w:r>
      <w:r>
        <w:rPr>
          <w:color w:val="CCCC00"/>
        </w:rPr>
        <w:t xml:space="preserve">voltage </w:t>
      </w:r>
      <w:r>
        <w:rPr>
          <w:color w:val="CCCC00"/>
        </w:rPr>
        <w:t xml:space="preserve">reaction </w:t>
      </w:r>
      <w:r>
        <w:rPr>
          <w:color w:val="CCCC00"/>
        </w:rPr>
        <w:t xml:space="preserve">is </w:t>
      </w:r>
      <w:r>
        <w:rPr>
          <w:color w:val="CCCC00"/>
        </w:rPr>
        <w:t xml:space="preserve">kinetically </w:t>
      </w:r>
      <w:r>
        <w:rPr>
          <w:color w:val="CCCC00"/>
        </w:rPr>
        <w:t xml:space="preserve">slow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An </w:t>
      </w:r>
      <w:r>
        <w:rPr>
          <w:color w:val="000000"/>
        </w:rPr>
        <w:t xml:space="preserve">increase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density </w:t>
      </w:r>
      <w:r>
        <w:rPr>
          <w:color w:val="000000"/>
        </w:rPr>
        <w:t xml:space="preserve">from </w:t>
      </w:r>
      <w:r>
        <w:rPr>
          <w:color w:val="000000"/>
        </w:rPr>
        <w:t xml:space="preserve">0.2 </w:t>
      </w:r>
      <w:r>
        <w:rPr>
          <w:color w:val="000000"/>
        </w:rPr>
        <w:t xml:space="preserve">to </w:t>
      </w:r>
      <w:r>
        <w:rPr>
          <w:color w:val="000000"/>
        </w:rPr>
        <w:t xml:space="preserve">0.5 </w:t>
      </w:r>
      <w:r>
        <w:rPr>
          <w:color w:val="000000"/>
        </w:rPr>
        <w:t xml:space="preserve">C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then </w:t>
      </w:r>
      <w:r>
        <w:rPr>
          <w:color w:val="000000"/>
        </w:rPr>
        <w:t xml:space="preserve">to </w:t>
      </w:r>
      <w:r>
        <w:rPr>
          <w:color w:val="000000"/>
        </w:rPr>
        <w:t xml:space="preserve">1.0 </w:t>
      </w:r>
      <w:r>
        <w:rPr>
          <w:color w:val="000000"/>
        </w:rPr>
        <w:t xml:space="preserve">C </w:t>
      </w:r>
      <w:r>
        <w:rPr>
          <w:color w:val="000000"/>
        </w:rPr>
        <w:t xml:space="preserve">, </w:t>
      </w:r>
      <w:r>
        <w:rPr>
          <w:color w:val="000000"/>
        </w:rPr>
        <w:t xml:space="preserve">results </w:t>
      </w:r>
      <w:r>
        <w:rPr>
          <w:color w:val="000000"/>
        </w:rPr>
        <w:t xml:space="preserve">in </w:t>
      </w:r>
      <w:r>
        <w:rPr>
          <w:color w:val="66CC00"/>
        </w:rPr>
        <w:t xml:space="preserve">negligible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decrease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high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retention </w:t>
      </w:r>
      <w:r>
        <w:rPr>
          <w:color w:val="000000"/>
        </w:rPr>
        <w:t xml:space="preserve">discussed </w:t>
      </w:r>
      <w:r>
        <w:rPr>
          <w:color w:val="000000"/>
        </w:rPr>
        <w:t xml:space="preserve">above </w:t>
      </w:r>
      <w:r>
        <w:rPr>
          <w:color w:val="000000"/>
        </w:rPr>
        <w:t xml:space="preserve">attests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resilience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P2-Na0.78Ni0.23Mn0.69O2 </w:t>
      </w:r>
      <w:r>
        <w:rPr>
          <w:color w:val="66CC00"/>
        </w:rPr>
        <w:t xml:space="preserve">material </w:t>
      </w:r>
      <w:r>
        <w:rPr>
          <w:color w:val="66CC00"/>
        </w:rPr>
        <w:t xml:space="preserve">to </w:t>
      </w:r>
      <w:r>
        <w:rPr>
          <w:color w:val="66CC00"/>
        </w:rPr>
        <w:t xml:space="preserve">harsh </w:t>
      </w:r>
      <w:r>
        <w:rPr>
          <w:color w:val="66CC00"/>
        </w:rPr>
        <w:t xml:space="preserve">cycling </w:t>
      </w:r>
      <w:r>
        <w:rPr>
          <w:color w:val="66CC00"/>
        </w:rPr>
        <w:t xml:space="preserve">conditions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to </w:t>
      </w:r>
      <w:r>
        <w:rPr>
          <w:color w:val="0000FF"/>
        </w:rPr>
        <w:t xml:space="preserve">fast </w:t>
      </w:r>
      <w:r>
        <w:rPr>
          <w:color w:val="0000FF"/>
        </w:rPr>
        <w:t xml:space="preserve">Na-ion </w:t>
      </w:r>
      <w:r>
        <w:rPr>
          <w:color w:val="0000FF"/>
        </w:rPr>
        <w:t xml:space="preserve">diffusion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An </w:t>
      </w:r>
      <w:r>
        <w:rPr>
          <w:color w:val="000000"/>
        </w:rPr>
        <w:t xml:space="preserve">equivalent </w:t>
      </w:r>
      <w:r>
        <w:rPr>
          <w:color w:val="000000"/>
        </w:rPr>
        <w:t xml:space="preserve">circuit </w:t>
      </w:r>
      <w:r>
        <w:rPr>
          <w:color w:val="000000"/>
        </w:rPr>
        <w:t xml:space="preserve">is </w:t>
      </w:r>
      <w:r>
        <w:rPr>
          <w:color w:val="000000"/>
        </w:rPr>
        <w:t xml:space="preserve">required </w:t>
      </w:r>
      <w:r>
        <w:rPr>
          <w:color w:val="000000"/>
        </w:rPr>
        <w:t xml:space="preserve">to </w:t>
      </w:r>
      <w:r>
        <w:rPr>
          <w:color w:val="000000"/>
        </w:rPr>
        <w:t xml:space="preserve">fit </w:t>
      </w:r>
      <w:r>
        <w:rPr>
          <w:color w:val="000000"/>
        </w:rPr>
        <w:t xml:space="preserve">the </w:t>
      </w:r>
      <w:r>
        <w:rPr>
          <w:color w:val="000000"/>
        </w:rPr>
        <w:t xml:space="preserve">data </w:t>
      </w:r>
      <w:r>
        <w:rPr>
          <w:color w:val="000000"/>
        </w:rPr>
        <w:t xml:space="preserve">at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SOCs </w:t>
      </w:r>
      <w:r>
        <w:rPr>
          <w:color w:val="000000"/>
        </w:rPr>
        <w:t xml:space="preserve">and </w:t>
      </w:r>
      <w:r>
        <w:rPr>
          <w:color w:val="66CC00"/>
        </w:rPr>
        <w:t xml:space="preserve">deconvolute </w:t>
      </w:r>
      <w:r>
        <w:rPr>
          <w:color w:val="66CC00"/>
        </w:rPr>
        <w:t xml:space="preserve">the </w:t>
      </w:r>
      <w:r>
        <w:rPr>
          <w:color w:val="66CC00"/>
        </w:rPr>
        <w:t xml:space="preserve">impedance </w:t>
      </w:r>
      <w:r>
        <w:rPr>
          <w:color w:val="66CC00"/>
        </w:rPr>
        <w:t xml:space="preserve">response </w:t>
      </w:r>
      <w:r>
        <w:rPr>
          <w:color w:val="66CC00"/>
        </w:rPr>
        <w:t xml:space="preserve">into </w:t>
      </w:r>
      <w:r>
        <w:rPr>
          <w:color w:val="66CC00"/>
        </w:rPr>
        <w:t xml:space="preserve">the </w:t>
      </w:r>
      <w:r>
        <w:rPr>
          <w:color w:val="66CC00"/>
        </w:rPr>
        <w:t xml:space="preserve">various </w:t>
      </w:r>
      <w:r>
        <w:rPr>
          <w:color w:val="66CC00"/>
        </w:rPr>
        <w:t xml:space="preserve">components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cell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At </w:t>
      </w:r>
      <w:r>
        <w:rPr>
          <w:color w:val="000000"/>
        </w:rPr>
        <w:t xml:space="preserve">4.1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a </w:t>
      </w:r>
      <w:r>
        <w:rPr>
          <w:color w:val="000000"/>
        </w:rPr>
        <w:t xml:space="preserve">slight </w:t>
      </w:r>
      <w:r>
        <w:rPr>
          <w:color w:val="000000"/>
        </w:rPr>
        <w:t xml:space="preserve">increase </w:t>
      </w:r>
      <w:r>
        <w:rPr>
          <w:color w:val="000000"/>
        </w:rPr>
        <w:t xml:space="preserve">in </w:t>
      </w:r>
      <w:r>
        <w:rPr>
          <w:color w:val="000000"/>
        </w:rPr>
        <w:t xml:space="preserve">Rf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decomposition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mentioned </w:t>
      </w:r>
      <w:r>
        <w:rPr>
          <w:color w:val="000000"/>
        </w:rPr>
        <w:t xml:space="preserve">earlier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long </w:t>
      </w:r>
      <w:r>
        <w:rPr>
          <w:color w:val="66CC00"/>
        </w:rPr>
        <w:t xml:space="preserve">high </w:t>
      </w:r>
      <w:r>
        <w:rPr>
          <w:color w:val="66CC00"/>
        </w:rPr>
        <w:t xml:space="preserve">voltage </w:t>
      </w:r>
      <w:r>
        <w:rPr>
          <w:color w:val="66CC00"/>
        </w:rPr>
        <w:t xml:space="preserve">plateau </w:t>
      </w:r>
      <w:r>
        <w:rPr>
          <w:color w:val="000000"/>
        </w:rPr>
        <w:t xml:space="preserve">contributes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excess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first </w:t>
      </w:r>
      <w:r>
        <w:rPr>
          <w:color w:val="66CC00"/>
        </w:rPr>
        <w:t xml:space="preserve">cycle </w:t>
      </w:r>
      <w:r>
        <w:rPr>
          <w:color w:val="000000"/>
        </w:rPr>
        <w:t xml:space="preserve">but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persist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following </w:t>
      </w:r>
      <w:r>
        <w:rPr>
          <w:color w:val="000000"/>
        </w:rPr>
        <w:t xml:space="preserve">cycles </w:t>
      </w:r>
      <w:r>
        <w:rPr>
          <w:color w:val="000000"/>
        </w:rPr>
        <w:t xml:space="preserve">( </w:t>
      </w:r>
      <w:r>
        <w:rPr>
          <w:color w:val="000000"/>
        </w:rPr>
        <w:t xml:space="preserve">see </w:t>
      </w:r>
      <w:r>
        <w:rPr>
          <w:color w:val="000000"/>
        </w:rPr>
        <w:t xml:space="preserve">Figure </w:t>
      </w:r>
      <w:r>
        <w:rPr>
          <w:color w:val="000000"/>
        </w:rPr>
        <w:t xml:space="preserve">1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EIS </w:t>
      </w:r>
      <w:r>
        <w:rPr>
          <w:color w:val="000000"/>
        </w:rPr>
        <w:t xml:space="preserve">spectra </w:t>
      </w:r>
      <w:r>
        <w:rPr>
          <w:color w:val="000000"/>
        </w:rPr>
        <w:t xml:space="preserve">obtained </w:t>
      </w:r>
      <w:r>
        <w:rPr>
          <w:color w:val="000000"/>
        </w:rPr>
        <w:t xml:space="preserve">on </w:t>
      </w:r>
      <w:r>
        <w:rPr>
          <w:color w:val="000000"/>
        </w:rPr>
        <w:t xml:space="preserve">first </w:t>
      </w:r>
      <w:r>
        <w:rPr>
          <w:color w:val="000000"/>
        </w:rPr>
        <w:t xml:space="preserve">and </w:t>
      </w:r>
      <w:r>
        <w:rPr>
          <w:color w:val="000000"/>
        </w:rPr>
        <w:t xml:space="preserve">second </w:t>
      </w:r>
      <w:r>
        <w:rPr>
          <w:color w:val="000000"/>
        </w:rPr>
        <w:t xml:space="preserve">charge </w:t>
      </w:r>
      <w:r>
        <w:rPr>
          <w:color w:val="000000"/>
        </w:rPr>
        <w:t xml:space="preserve">are </w:t>
      </w:r>
      <w:r>
        <w:rPr>
          <w:color w:val="000000"/>
        </w:rPr>
        <w:t xml:space="preserve">also </w:t>
      </w:r>
      <w:r>
        <w:rPr>
          <w:color w:val="000000"/>
        </w:rPr>
        <w:t xml:space="preserve">very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: </w:t>
      </w:r>
      <w:r>
        <w:rPr>
          <w:color w:val="000000"/>
        </w:rPr>
        <w:t xml:space="preserve">the </w:t>
      </w:r>
      <w:r>
        <w:rPr>
          <w:color w:val="000000"/>
        </w:rPr>
        <w:t xml:space="preserve">total </w:t>
      </w:r>
      <w:r>
        <w:rPr>
          <w:color w:val="000000"/>
        </w:rPr>
        <w:t xml:space="preserve">cell </w:t>
      </w:r>
      <w:r>
        <w:rPr>
          <w:color w:val="000000"/>
        </w:rPr>
        <w:t xml:space="preserve">resistance </w:t>
      </w:r>
      <w:r>
        <w:rPr>
          <w:color w:val="000000"/>
        </w:rPr>
        <w:t xml:space="preserve">upon </w:t>
      </w:r>
      <w:r>
        <w:rPr>
          <w:color w:val="000000"/>
        </w:rPr>
        <w:t xml:space="preserve">second </w:t>
      </w:r>
      <w:r>
        <w:rPr>
          <w:color w:val="000000"/>
        </w:rPr>
        <w:t xml:space="preserve">charge </w:t>
      </w:r>
      <w:r>
        <w:rPr>
          <w:color w:val="000000"/>
        </w:rPr>
        <w:t xml:space="preserve">is </w:t>
      </w:r>
      <w:r>
        <w:rPr>
          <w:color w:val="000000"/>
        </w:rPr>
        <w:t xml:space="preserve">significantly </w:t>
      </w:r>
      <w:r>
        <w:rPr>
          <w:color w:val="000000"/>
        </w:rPr>
        <w:t xml:space="preserve">lower </w:t>
      </w:r>
      <w:r>
        <w:rPr>
          <w:color w:val="000000"/>
        </w:rPr>
        <w:t xml:space="preserve">( </w:t>
      </w:r>
      <w:r>
        <w:rPr>
          <w:color w:val="000000"/>
        </w:rPr>
        <w:t xml:space="preserve">165.7 </w:t>
      </w:r>
      <w:r>
        <w:rPr>
          <w:color w:val="000000"/>
        </w:rPr>
        <w:t xml:space="preserve">O </w:t>
      </w:r>
      <w:r>
        <w:rPr>
          <w:color w:val="000000"/>
        </w:rPr>
        <w:t xml:space="preserve">) </w:t>
      </w:r>
      <w:r>
        <w:rPr>
          <w:color w:val="000000"/>
        </w:rPr>
        <w:t xml:space="preserve">than </w:t>
      </w:r>
      <w:r>
        <w:rPr>
          <w:color w:val="000000"/>
        </w:rPr>
        <w:t xml:space="preserve">the </w:t>
      </w:r>
      <w:r>
        <w:rPr>
          <w:color w:val="000000"/>
        </w:rPr>
        <w:t xml:space="preserve">resistance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upon </w:t>
      </w:r>
      <w:r>
        <w:rPr>
          <w:color w:val="000000"/>
        </w:rPr>
        <w:t xml:space="preserve">first </w:t>
      </w:r>
      <w:r>
        <w:rPr>
          <w:color w:val="000000"/>
        </w:rPr>
        <w:t xml:space="preserve">charge </w:t>
      </w:r>
      <w:r>
        <w:rPr>
          <w:color w:val="000000"/>
        </w:rPr>
        <w:t xml:space="preserve">( </w:t>
      </w:r>
      <w:r>
        <w:rPr>
          <w:color w:val="000000"/>
        </w:rPr>
        <w:t xml:space="preserve">290.1 </w:t>
      </w:r>
      <w:r>
        <w:rPr>
          <w:color w:val="000000"/>
        </w:rPr>
        <w:t xml:space="preserve">O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latter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from </w:t>
      </w:r>
      <w:r>
        <w:rPr>
          <w:color w:val="CCCC00"/>
        </w:rPr>
        <w:t xml:space="preserve">irreversible </w:t>
      </w:r>
      <w:r>
        <w:rPr>
          <w:color w:val="CCCC00"/>
        </w:rPr>
        <w:t xml:space="preserve">surface </w:t>
      </w:r>
      <w:r>
        <w:rPr>
          <w:color w:val="CCCC00"/>
        </w:rPr>
        <w:t xml:space="preserve">reactions </w:t>
      </w:r>
      <w:r>
        <w:rPr>
          <w:color w:val="000000"/>
        </w:rPr>
        <w:t xml:space="preserve">and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reorganization </w:t>
      </w:r>
      <w:r>
        <w:rPr>
          <w:color w:val="0000FF"/>
        </w:rPr>
        <w:t xml:space="preserve">during </w:t>
      </w:r>
      <w:r>
        <w:rPr>
          <w:color w:val="0000FF"/>
        </w:rPr>
        <w:t xml:space="preserve">the </w:t>
      </w:r>
      <w:r>
        <w:rPr>
          <w:color w:val="0000FF"/>
        </w:rPr>
        <w:t xml:space="preserve">initial </w:t>
      </w:r>
      <w:r>
        <w:rPr>
          <w:color w:val="0000FF"/>
        </w:rPr>
        <w:t xml:space="preserve">charging </w:t>
      </w:r>
      <w:r>
        <w:rPr>
          <w:color w:val="0000FF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reported </w:t>
      </w:r>
      <w:r>
        <w:rPr>
          <w:color w:val="000000"/>
        </w:rPr>
        <w:t xml:space="preserve">in </w:t>
      </w:r>
      <w:r>
        <w:rPr>
          <w:color w:val="000000"/>
        </w:rPr>
        <w:t xml:space="preserve">earlier </w:t>
      </w:r>
      <w:r>
        <w:rPr>
          <w:color w:val="000000"/>
        </w:rPr>
        <w:t xml:space="preserve">work </w:t>
      </w:r>
      <w:r>
        <w:rPr>
          <w:color w:val="000000"/>
        </w:rPr>
        <w:t xml:space="preserve">, </w:t>
      </w:r>
      <w:r>
        <w:rPr>
          <w:color w:val="000000"/>
        </w:rPr>
        <w:t xml:space="preserve">Ni- </w:t>
      </w:r>
      <w:r>
        <w:rPr>
          <w:color w:val="000000"/>
        </w:rPr>
        <w:t xml:space="preserve">and </w:t>
      </w:r>
      <w:r>
        <w:rPr>
          <w:color w:val="000000"/>
        </w:rPr>
        <w:t xml:space="preserve">Mn-containing </w:t>
      </w:r>
      <w:r>
        <w:rPr>
          <w:color w:val="000000"/>
        </w:rPr>
        <w:t xml:space="preserve">layered </w:t>
      </w:r>
      <w:r>
        <w:rPr>
          <w:color w:val="000000"/>
        </w:rPr>
        <w:t xml:space="preserve">oxide </w:t>
      </w:r>
      <w:r>
        <w:rPr>
          <w:color w:val="000000"/>
        </w:rPr>
        <w:t xml:space="preserve">cathode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are </w:t>
      </w:r>
      <w:r>
        <w:rPr>
          <w:color w:val="000000"/>
        </w:rPr>
        <w:t xml:space="preserve">prone </w:t>
      </w:r>
      <w:r>
        <w:rPr>
          <w:color w:val="000000"/>
        </w:rPr>
        <w:t xml:space="preserve">to </w:t>
      </w:r>
      <w:r>
        <w:rPr>
          <w:color w:val="000000"/>
        </w:rPr>
        <w:t xml:space="preserve">P2/O2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transformations </w:t>
      </w:r>
      <w:r>
        <w:rPr>
          <w:color w:val="000000"/>
        </w:rPr>
        <w:t xml:space="preserve">upon </w:t>
      </w:r>
      <w:r>
        <w:rPr>
          <w:color w:val="000000"/>
        </w:rPr>
        <w:t xml:space="preserve">charge </w:t>
      </w:r>
      <w:r>
        <w:rPr>
          <w:color w:val="000000"/>
        </w:rPr>
        <w:t xml:space="preserve">above </w:t>
      </w:r>
      <w:r>
        <w:rPr>
          <w:color w:val="000000"/>
        </w:rPr>
        <w:t xml:space="preserve">4.2 </w:t>
      </w:r>
      <w:r>
        <w:rPr>
          <w:color w:val="000000"/>
        </w:rPr>
        <w:t xml:space="preserve">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CCCC00"/>
        </w:rPr>
        <w:t xml:space="preserve">fast </w:t>
      </w:r>
      <w:r>
        <w:rPr>
          <w:color w:val="CCCC00"/>
        </w:rPr>
        <w:t xml:space="preserve">Na-ion </w:t>
      </w:r>
      <w:r>
        <w:rPr>
          <w:color w:val="CCCC00"/>
        </w:rPr>
        <w:t xml:space="preserve">diffusion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achieved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P2 </w:t>
      </w:r>
      <w:r>
        <w:rPr>
          <w:color w:val="000000"/>
        </w:rPr>
        <w:t xml:space="preserve">phase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high </w:t>
      </w:r>
      <w:r>
        <w:rPr>
          <w:color w:val="66CC00"/>
        </w:rPr>
        <w:t xml:space="preserve">voltage </w:t>
      </w:r>
      <w:r>
        <w:rPr>
          <w:color w:val="66CC00"/>
        </w:rPr>
        <w:t xml:space="preserve">phase </w:t>
      </w:r>
      <w:r>
        <w:rPr>
          <w:color w:val="66CC00"/>
        </w:rPr>
        <w:t xml:space="preserve">transformation </w:t>
      </w:r>
      <w:r>
        <w:rPr>
          <w:color w:val="000000"/>
        </w:rPr>
        <w:t xml:space="preserve">is </w:t>
      </w:r>
      <w:r>
        <w:rPr>
          <w:color w:val="000000"/>
        </w:rPr>
        <w:t xml:space="preserve">detrimental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cathode </w:t>
      </w:r>
      <w:r>
        <w:rPr>
          <w:color w:val="000000"/>
        </w:rPr>
        <w:t xml:space="preserve">and </w:t>
      </w:r>
      <w:r>
        <w:rPr>
          <w:color w:val="000000"/>
        </w:rPr>
        <w:t xml:space="preserve">inevitably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000000"/>
        </w:rPr>
        <w:t xml:space="preserve">poor </w:t>
      </w:r>
      <w:r>
        <w:rPr>
          <w:color w:val="000000"/>
        </w:rPr>
        <w:t xml:space="preserve">rate </w:t>
      </w:r>
      <w:r>
        <w:rPr>
          <w:color w:val="000000"/>
        </w:rPr>
        <w:t xml:space="preserve">and </w:t>
      </w:r>
      <w:r>
        <w:rPr>
          <w:color w:val="000000"/>
        </w:rPr>
        <w:t xml:space="preserve">cycling </w:t>
      </w:r>
      <w:r>
        <w:rPr>
          <w:color w:val="000000"/>
        </w:rPr>
        <w:t xml:space="preserve">capabilities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By </w:t>
      </w:r>
      <w:r>
        <w:rPr>
          <w:color w:val="000000"/>
        </w:rPr>
        <w:t xml:space="preserve">limiting </w:t>
      </w:r>
      <w:r>
        <w:rPr>
          <w:color w:val="000000"/>
        </w:rPr>
        <w:t xml:space="preserve">the </w:t>
      </w:r>
      <w:r>
        <w:rPr>
          <w:color w:val="000000"/>
        </w:rPr>
        <w:t xml:space="preserve">cutoff </w:t>
      </w:r>
      <w:r>
        <w:rPr>
          <w:color w:val="000000"/>
        </w:rPr>
        <w:t xml:space="preserve">voltage </w:t>
      </w:r>
      <w:r>
        <w:rPr>
          <w:color w:val="000000"/>
        </w:rPr>
        <w:t xml:space="preserve">to </w:t>
      </w:r>
      <w:r>
        <w:rPr>
          <w:color w:val="000000"/>
        </w:rPr>
        <w:t xml:space="preserve">4.1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cycling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largely </w:t>
      </w:r>
      <w:r>
        <w:rPr>
          <w:color w:val="000000"/>
        </w:rPr>
        <w:t xml:space="preserve">improved </w:t>
      </w:r>
      <w:r>
        <w:rPr>
          <w:color w:val="000000"/>
        </w:rPr>
        <w:t xml:space="preserve">, </w:t>
      </w:r>
      <w:r>
        <w:rPr>
          <w:color w:val="000000"/>
        </w:rPr>
        <w:t xml:space="preserve">yet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expense </w:t>
      </w:r>
      <w:r>
        <w:rPr>
          <w:color w:val="000000"/>
        </w:rPr>
        <w:t xml:space="preserve">of </w:t>
      </w:r>
      <w:r>
        <w:rPr>
          <w:color w:val="000000"/>
        </w:rPr>
        <w:t xml:space="preserve">more </w:t>
      </w:r>
      <w:r>
        <w:rPr>
          <w:color w:val="000000"/>
        </w:rPr>
        <w:t xml:space="preserve">than </w:t>
      </w:r>
      <w:r>
        <w:rPr>
          <w:color w:val="000000"/>
        </w:rPr>
        <w:t xml:space="preserve">40 </w:t>
      </w:r>
      <w:r>
        <w:rPr>
          <w:color w:val="000000"/>
        </w:rPr>
        <w:t xml:space="preserve">%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total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66CC00"/>
        </w:rPr>
        <w:t xml:space="preserve">Lower </w:t>
      </w:r>
      <w:r>
        <w:rPr>
          <w:color w:val="66CC00"/>
        </w:rPr>
        <w:t xml:space="preserve">XRD </w:t>
      </w:r>
      <w:r>
        <w:rPr>
          <w:color w:val="66CC00"/>
        </w:rPr>
        <w:t xml:space="preserve">peak </w:t>
      </w:r>
      <w:r>
        <w:rPr>
          <w:color w:val="66CC00"/>
        </w:rPr>
        <w:t xml:space="preserve">intensities </w:t>
      </w:r>
      <w:r>
        <w:rPr>
          <w:color w:val="000000"/>
        </w:rPr>
        <w:t xml:space="preserve">are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upon </w:t>
      </w:r>
      <w:r>
        <w:rPr>
          <w:color w:val="000000"/>
        </w:rPr>
        <w:t xml:space="preserve">Na </w:t>
      </w:r>
      <w:r>
        <w:rPr>
          <w:color w:val="000000"/>
        </w:rPr>
        <w:t xml:space="preserve">deintercalation </w:t>
      </w:r>
      <w:r>
        <w:rPr>
          <w:color w:val="000000"/>
        </w:rPr>
        <w:t xml:space="preserve">, </w:t>
      </w:r>
      <w:r>
        <w:rPr>
          <w:color w:val="000000"/>
        </w:rPr>
        <w:t xml:space="preserve">especially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fully </w:t>
      </w:r>
      <w:r>
        <w:rPr>
          <w:color w:val="000000"/>
        </w:rPr>
        <w:t xml:space="preserve">charged </w:t>
      </w:r>
      <w:r>
        <w:rPr>
          <w:color w:val="000000"/>
        </w:rPr>
        <w:t xml:space="preserve">( </w:t>
      </w:r>
      <w:r>
        <w:rPr>
          <w:color w:val="000000"/>
        </w:rPr>
        <w:t xml:space="preserve">4.5 </w:t>
      </w:r>
      <w:r>
        <w:rPr>
          <w:color w:val="000000"/>
        </w:rPr>
        <w:t xml:space="preserve">V </w:t>
      </w:r>
      <w:r>
        <w:rPr>
          <w:color w:val="000000"/>
        </w:rPr>
        <w:t xml:space="preserve">) </w:t>
      </w:r>
      <w:r>
        <w:rPr>
          <w:color w:val="000000"/>
        </w:rPr>
        <w:t xml:space="preserve">sample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Moreover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patterns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Figure </w:t>
      </w:r>
      <w:r>
        <w:rPr>
          <w:color w:val="000000"/>
        </w:rPr>
        <w:t xml:space="preserve">2b </w:t>
      </w:r>
      <w:r>
        <w:rPr>
          <w:color w:val="000000"/>
        </w:rPr>
        <w:t xml:space="preserve">and </w:t>
      </w:r>
      <w:r>
        <w:rPr>
          <w:color w:val="000000"/>
        </w:rPr>
        <w:t xml:space="preserve">c </w:t>
      </w:r>
      <w:r>
        <w:rPr>
          <w:color w:val="000000"/>
        </w:rPr>
        <w:t xml:space="preserve">reveal </w:t>
      </w:r>
      <w:r>
        <w:rPr>
          <w:color w:val="000000"/>
        </w:rPr>
        <w:t xml:space="preserve">a </w:t>
      </w:r>
      <w:r>
        <w:rPr>
          <w:color w:val="66CC00"/>
        </w:rPr>
        <w:t xml:space="preserve">broadening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XRD </w:t>
      </w:r>
      <w:r>
        <w:rPr>
          <w:color w:val="66CC00"/>
        </w:rPr>
        <w:t xml:space="preserve">peaks </w:t>
      </w:r>
      <w:r>
        <w:rPr>
          <w:color w:val="66CC00"/>
        </w:rPr>
        <w:t xml:space="preserve">at </w:t>
      </w:r>
      <w:r>
        <w:rPr>
          <w:color w:val="66CC00"/>
        </w:rPr>
        <w:t xml:space="preserve">high </w:t>
      </w:r>
      <w:r>
        <w:rPr>
          <w:color w:val="66CC00"/>
        </w:rPr>
        <w:t xml:space="preserve">voltage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indicate </w:t>
      </w:r>
      <w:r>
        <w:rPr>
          <w:color w:val="000000"/>
        </w:rPr>
        <w:t xml:space="preserve">that </w:t>
      </w:r>
      <w:r>
        <w:rPr>
          <w:color w:val="000000"/>
        </w:rPr>
        <w:t xml:space="preserve">O2 </w:t>
      </w:r>
      <w:r>
        <w:rPr>
          <w:color w:val="000000"/>
        </w:rPr>
        <w:t xml:space="preserve">stacking </w:t>
      </w:r>
      <w:r>
        <w:rPr>
          <w:color w:val="000000"/>
        </w:rPr>
        <w:t xml:space="preserve">faults </w:t>
      </w:r>
      <w:r>
        <w:rPr>
          <w:color w:val="000000"/>
        </w:rPr>
        <w:t xml:space="preserve">are </w:t>
      </w:r>
      <w:r>
        <w:rPr>
          <w:color w:val="000000"/>
        </w:rPr>
        <w:t xml:space="preserve">formed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changes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long- </w:t>
      </w:r>
      <w:r>
        <w:rPr>
          <w:color w:val="000000"/>
        </w:rPr>
        <w:t xml:space="preserve">and </w:t>
      </w:r>
      <w:r>
        <w:rPr>
          <w:color w:val="000000"/>
        </w:rPr>
        <w:t xml:space="preserve">short-range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upon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cycling </w:t>
      </w:r>
      <w:r>
        <w:rPr>
          <w:color w:val="000000"/>
        </w:rPr>
        <w:t xml:space="preserve">do </w:t>
      </w:r>
      <w:r>
        <w:rPr>
          <w:color w:val="000000"/>
        </w:rPr>
        <w:t xml:space="preserve">not </w:t>
      </w:r>
      <w:r>
        <w:rPr>
          <w:color w:val="000000"/>
        </w:rPr>
        <w:t xml:space="preserve">account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large </w:t>
      </w:r>
      <w:r>
        <w:rPr>
          <w:color w:val="66CC00"/>
        </w:rPr>
        <w:t xml:space="preserve">excess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observed </w:t>
      </w:r>
      <w:r>
        <w:rPr>
          <w:color w:val="66CC00"/>
        </w:rPr>
        <w:t xml:space="preserve">during </w:t>
      </w:r>
      <w:r>
        <w:rPr>
          <w:color w:val="66CC00"/>
        </w:rPr>
        <w:t xml:space="preserve">the </w:t>
      </w:r>
      <w:r>
        <w:rPr>
          <w:color w:val="66CC00"/>
        </w:rPr>
        <w:t xml:space="preserve">first </w:t>
      </w:r>
      <w:r>
        <w:rPr>
          <w:color w:val="66CC00"/>
        </w:rPr>
        <w:t xml:space="preserve">charge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defects </w:t>
      </w:r>
      <w:r>
        <w:rPr>
          <w:color w:val="000000"/>
        </w:rPr>
        <w:t xml:space="preserve">makes </w:t>
      </w:r>
      <w:r>
        <w:rPr>
          <w:color w:val="000000"/>
        </w:rPr>
        <w:t xml:space="preserve">it </w:t>
      </w:r>
      <w:r>
        <w:rPr>
          <w:color w:val="FF007F"/>
        </w:rPr>
        <w:t xml:space="preserve">difficult </w:t>
      </w:r>
      <w:r>
        <w:rPr>
          <w:color w:val="FF007F"/>
        </w:rPr>
        <w:t xml:space="preserve">to </w:t>
      </w:r>
      <w:r>
        <w:rPr>
          <w:color w:val="FF007F"/>
        </w:rPr>
        <w:t xml:space="preserve">acquire </w:t>
      </w:r>
      <w:r>
        <w:rPr>
          <w:color w:val="FF007F"/>
        </w:rPr>
        <w:t xml:space="preserve">high-resolution </w:t>
      </w:r>
      <w:r>
        <w:rPr>
          <w:color w:val="FF007F"/>
        </w:rPr>
        <w:t xml:space="preserve">STEM </w:t>
      </w:r>
      <w:r>
        <w:rPr>
          <w:color w:val="FF007F"/>
        </w:rPr>
        <w:t xml:space="preserve">images </w:t>
      </w:r>
      <w:r>
        <w:rPr>
          <w:color w:val="000000"/>
        </w:rPr>
        <w:t xml:space="preserve">, </w:t>
      </w:r>
      <w:r>
        <w:rPr>
          <w:color w:val="000000"/>
        </w:rPr>
        <w:t xml:space="preserve">because </w:t>
      </w:r>
      <w:r>
        <w:rPr>
          <w:color w:val="000000"/>
        </w:rPr>
        <w:t xml:space="preserve">atoms </w:t>
      </w:r>
      <w:r>
        <w:rPr>
          <w:color w:val="000000"/>
        </w:rPr>
        <w:t xml:space="preserve">are </w:t>
      </w:r>
      <w:r>
        <w:rPr>
          <w:color w:val="000000"/>
        </w:rPr>
        <w:t xml:space="preserve">not </w:t>
      </w:r>
      <w:r>
        <w:rPr>
          <w:color w:val="000000"/>
        </w:rPr>
        <w:t xml:space="preserve">perfectly </w:t>
      </w:r>
      <w:r>
        <w:rPr>
          <w:color w:val="000000"/>
        </w:rPr>
        <w:t xml:space="preserve">aligned </w:t>
      </w:r>
      <w:r>
        <w:rPr>
          <w:color w:val="000000"/>
        </w:rPr>
        <w:t xml:space="preserve">along </w:t>
      </w:r>
      <w:r>
        <w:rPr>
          <w:color w:val="000000"/>
        </w:rPr>
        <w:t xml:space="preserve">a </w:t>
      </w:r>
      <w:r>
        <w:rPr>
          <w:color w:val="000000"/>
        </w:rPr>
        <w:t xml:space="preserve">single </w:t>
      </w:r>
      <w:r>
        <w:rPr>
          <w:color w:val="000000"/>
        </w:rPr>
        <w:t xml:space="preserve">direction </w:t>
      </w:r>
      <w:r>
        <w:rPr>
          <w:color w:val="000000"/>
        </w:rPr>
        <w:t xml:space="preserve">( </w:t>
      </w:r>
      <w:r>
        <w:rPr>
          <w:color w:val="000000"/>
        </w:rPr>
        <w:t xml:space="preserve">Figure </w:t>
      </w:r>
      <w:r>
        <w:rPr>
          <w:color w:val="000000"/>
        </w:rPr>
        <w:t xml:space="preserve">S6 </w:t>
      </w:r>
      <w:r>
        <w:rPr>
          <w:color w:val="000000"/>
        </w:rPr>
        <w:t xml:space="preserve">( </w:t>
      </w:r>
      <w:r>
        <w:rPr>
          <w:color w:val="000000"/>
        </w:rPr>
        <w:t xml:space="preserve">c </w:t>
      </w:r>
      <w:r>
        <w:rPr>
          <w:color w:val="000000"/>
        </w:rPr>
        <w:t xml:space="preserve">)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 </w:t>
      </w:r>
      <w:r>
        <w:rPr>
          <w:color w:val="000000"/>
        </w:rPr>
        <w:t xml:space="preserve">large </w:t>
      </w:r>
      <w:r>
        <w:rPr>
          <w:color w:val="000000"/>
        </w:rPr>
        <w:t xml:space="preserve">number </w:t>
      </w:r>
      <w:r>
        <w:rPr>
          <w:color w:val="000000"/>
        </w:rPr>
        <w:t xml:space="preserve">of </w:t>
      </w:r>
      <w:r>
        <w:rPr>
          <w:color w:val="000000"/>
        </w:rPr>
        <w:t xml:space="preserve">defects </w:t>
      </w:r>
      <w:r>
        <w:rPr>
          <w:color w:val="000000"/>
        </w:rPr>
        <w:t xml:space="preserve">are </w:t>
      </w:r>
      <w:r>
        <w:rPr>
          <w:color w:val="000000"/>
        </w:rPr>
        <w:t xml:space="preserve">also </w:t>
      </w:r>
      <w:r>
        <w:rPr>
          <w:color w:val="000000"/>
        </w:rPr>
        <w:t xml:space="preserve">present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bulk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cycled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,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in </w:t>
      </w:r>
      <w:r>
        <w:rPr>
          <w:color w:val="66CC00"/>
        </w:rPr>
        <w:t xml:space="preserve">blurry </w:t>
      </w:r>
      <w:r>
        <w:rPr>
          <w:color w:val="66CC00"/>
        </w:rPr>
        <w:t xml:space="preserve">high-resolution </w:t>
      </w:r>
      <w:r>
        <w:rPr>
          <w:color w:val="66CC00"/>
        </w:rPr>
        <w:t xml:space="preserve">STEM </w:t>
      </w:r>
      <w:r>
        <w:rPr>
          <w:color w:val="66CC00"/>
        </w:rPr>
        <w:t xml:space="preserve">images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O </w:t>
      </w:r>
      <w:r>
        <w:rPr>
          <w:color w:val="000000"/>
        </w:rPr>
        <w:t xml:space="preserve">K-edge </w:t>
      </w:r>
      <w:r>
        <w:rPr>
          <w:color w:val="000000"/>
        </w:rPr>
        <w:t xml:space="preserve">spectra </w:t>
      </w:r>
      <w:r>
        <w:rPr>
          <w:color w:val="000000"/>
        </w:rPr>
        <w:t xml:space="preserve">were </w:t>
      </w:r>
      <w:r>
        <w:rPr>
          <w:color w:val="000000"/>
        </w:rPr>
        <w:t xml:space="preserve">also </w:t>
      </w:r>
      <w:r>
        <w:rPr>
          <w:color w:val="000000"/>
        </w:rPr>
        <w:t xml:space="preserve">acquired </w:t>
      </w:r>
      <w:r>
        <w:rPr>
          <w:color w:val="000000"/>
        </w:rPr>
        <w:t xml:space="preserve">in </w:t>
      </w:r>
      <w:r>
        <w:rPr>
          <w:color w:val="000000"/>
        </w:rPr>
        <w:t xml:space="preserve">AEY </w:t>
      </w:r>
      <w:r>
        <w:rPr>
          <w:color w:val="000000"/>
        </w:rPr>
        <w:t xml:space="preserve">mode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CCCC00"/>
        </w:rPr>
        <w:t xml:space="preserve">peaks </w:t>
      </w:r>
      <w:r>
        <w:rPr>
          <w:color w:val="CCCC00"/>
        </w:rPr>
        <w:t xml:space="preserve">assigned </w:t>
      </w:r>
      <w:r>
        <w:rPr>
          <w:color w:val="CCCC00"/>
        </w:rPr>
        <w:t xml:space="preserve">to </w:t>
      </w:r>
      <w:r>
        <w:rPr>
          <w:color w:val="CCCC00"/>
        </w:rPr>
        <w:t xml:space="preserve">the </w:t>
      </w:r>
      <w:r>
        <w:rPr>
          <w:color w:val="CCCC00"/>
        </w:rPr>
        <w:t xml:space="preserve">active </w:t>
      </w:r>
      <w:r>
        <w:rPr>
          <w:color w:val="CCCC00"/>
        </w:rPr>
        <w:t xml:space="preserve">material </w:t>
      </w:r>
      <w:r>
        <w:rPr>
          <w:color w:val="000000"/>
        </w:rPr>
        <w:t xml:space="preserve">were </w:t>
      </w:r>
      <w:r>
        <w:rPr>
          <w:color w:val="000000"/>
        </w:rPr>
        <w:t xml:space="preserve">largely </w:t>
      </w:r>
      <w:r>
        <w:rPr>
          <w:color w:val="000000"/>
        </w:rPr>
        <w:t xml:space="preserve">masked </w:t>
      </w:r>
      <w:r>
        <w:rPr>
          <w:color w:val="000000"/>
        </w:rPr>
        <w:t xml:space="preserve">by </w:t>
      </w:r>
      <w:r>
        <w:rPr>
          <w:color w:val="000000"/>
        </w:rPr>
        <w:t xml:space="preserve">peaks </w:t>
      </w:r>
      <w:r>
        <w:rPr>
          <w:color w:val="000000"/>
        </w:rPr>
        <w:t xml:space="preserve">from </w:t>
      </w:r>
      <w:r>
        <w:rPr>
          <w:color w:val="000000"/>
        </w:rPr>
        <w:t xml:space="preserve">O-containing </w:t>
      </w:r>
      <w:r>
        <w:rPr>
          <w:color w:val="000000"/>
        </w:rPr>
        <w:t xml:space="preserve">residual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and </w:t>
      </w:r>
      <w:r>
        <w:rPr>
          <w:color w:val="000000"/>
        </w:rPr>
        <w:t xml:space="preserve">SEI </w:t>
      </w:r>
      <w:r>
        <w:rPr>
          <w:color w:val="000000"/>
        </w:rPr>
        <w:t xml:space="preserve">components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 </w:t>
      </w:r>
      <w:r>
        <w:rPr>
          <w:color w:val="000000"/>
        </w:rPr>
        <w:t xml:space="preserve">slight </w:t>
      </w:r>
      <w:r>
        <w:rPr>
          <w:color w:val="000000"/>
        </w:rPr>
        <w:t xml:space="preserve">decrease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Mn </w:t>
      </w:r>
      <w:r>
        <w:rPr>
          <w:color w:val="000000"/>
        </w:rPr>
        <w:t xml:space="preserve">oxidation </w:t>
      </w:r>
      <w:r>
        <w:rPr>
          <w:color w:val="000000"/>
        </w:rPr>
        <w:t xml:space="preserve">state </w:t>
      </w:r>
      <w:r>
        <w:rPr>
          <w:color w:val="000000"/>
        </w:rPr>
        <w:t xml:space="preserve">is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upon </w:t>
      </w:r>
      <w:r>
        <w:rPr>
          <w:color w:val="0000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excess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and </w:t>
      </w:r>
      <w:r>
        <w:rPr>
          <w:color w:val="66CC00"/>
        </w:rPr>
        <w:t xml:space="preserve">high </w:t>
      </w:r>
      <w:r>
        <w:rPr>
          <w:color w:val="66CC00"/>
        </w:rPr>
        <w:t xml:space="preserve">surface </w:t>
      </w:r>
      <w:r>
        <w:rPr>
          <w:color w:val="66CC00"/>
        </w:rPr>
        <w:t xml:space="preserve">resistance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charge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presumably </w:t>
      </w:r>
      <w:r>
        <w:rPr>
          <w:color w:val="000000"/>
        </w:rPr>
        <w:t xml:space="preserve">result </w:t>
      </w:r>
      <w:r>
        <w:rPr>
          <w:color w:val="000000"/>
        </w:rPr>
        <w:t xml:space="preserve">from </w:t>
      </w:r>
      <w:r>
        <w:rPr>
          <w:color w:val="000000"/>
        </w:rPr>
        <w:t xml:space="preserve">a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mechanism </w:t>
      </w:r>
      <w:r>
        <w:rPr>
          <w:color w:val="000000"/>
        </w:rPr>
        <w:t xml:space="preserve">comparable </w:t>
      </w:r>
      <w:r>
        <w:rPr>
          <w:color w:val="000000"/>
        </w:rPr>
        <w:t xml:space="preserve">to </w:t>
      </w:r>
      <w:r>
        <w:rPr>
          <w:color w:val="000000"/>
        </w:rPr>
        <w:t xml:space="preserve">that </w:t>
      </w:r>
      <w:r>
        <w:rPr>
          <w:color w:val="000000"/>
        </w:rPr>
        <w:t xml:space="preserve">reported </w:t>
      </w:r>
      <w:r>
        <w:rPr>
          <w:color w:val="000000"/>
        </w:rPr>
        <w:t xml:space="preserve">for </w:t>
      </w:r>
      <w:r>
        <w:rPr>
          <w:color w:val="000000"/>
        </w:rPr>
        <w:t xml:space="preserve">Li-excess </w:t>
      </w:r>
      <w:r>
        <w:rPr>
          <w:color w:val="000000"/>
        </w:rPr>
        <w:t xml:space="preserve">LIB </w:t>
      </w:r>
      <w:r>
        <w:rPr>
          <w:color w:val="000000"/>
        </w:rPr>
        <w:t xml:space="preserve">cathodes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speculated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particular </w:t>
      </w:r>
      <w:r>
        <w:rPr>
          <w:color w:val="000000"/>
        </w:rPr>
        <w:t xml:space="preserve">Na </w:t>
      </w:r>
      <w:r>
        <w:rPr>
          <w:color w:val="000000"/>
        </w:rPr>
        <w:t xml:space="preserve">to </w:t>
      </w:r>
      <w:r>
        <w:rPr>
          <w:color w:val="000000"/>
        </w:rPr>
        <w:t xml:space="preserve">TM </w:t>
      </w:r>
      <w:r>
        <w:rPr>
          <w:color w:val="000000"/>
        </w:rPr>
        <w:t xml:space="preserve">ratio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cathode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of </w:t>
      </w:r>
      <w:r>
        <w:rPr>
          <w:color w:val="000000"/>
        </w:rPr>
        <w:t xml:space="preserve">interest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present </w:t>
      </w:r>
      <w:r>
        <w:rPr>
          <w:color w:val="000000"/>
        </w:rPr>
        <w:t xml:space="preserve">study </w:t>
      </w:r>
      <w:r>
        <w:rPr>
          <w:color w:val="000000"/>
        </w:rPr>
        <w:t xml:space="preserve">is </w:t>
      </w:r>
      <w:r>
        <w:rPr>
          <w:color w:val="000000"/>
        </w:rPr>
        <w:t xml:space="preserve">the </w:t>
      </w:r>
      <w:r>
        <w:rPr>
          <w:color w:val="000000"/>
        </w:rPr>
        <w:t xml:space="preserve">cause </w:t>
      </w:r>
      <w:r>
        <w:rPr>
          <w:color w:val="000000"/>
        </w:rPr>
        <w:t xml:space="preserve">for </w:t>
      </w:r>
      <w:r>
        <w:rPr>
          <w:color w:val="CCCC00"/>
        </w:rPr>
        <w:t xml:space="preserve">oxygen </w:t>
      </w:r>
      <w:r>
        <w:rPr>
          <w:color w:val="CCCC00"/>
        </w:rPr>
        <w:t xml:space="preserve">reactions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noted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CCCC00"/>
        </w:rPr>
        <w:t xml:space="preserve">localized </w:t>
      </w:r>
      <w:r>
        <w:rPr>
          <w:color w:val="CCCC00"/>
        </w:rPr>
        <w:t xml:space="preserve">electron </w:t>
      </w:r>
      <w:r>
        <w:rPr>
          <w:color w:val="CCCC00"/>
        </w:rPr>
        <w:t xml:space="preserve">holes </w:t>
      </w:r>
      <w:r>
        <w:rPr>
          <w:color w:val="CCCC00"/>
        </w:rPr>
        <w:t xml:space="preserve">on </w:t>
      </w:r>
      <w:r>
        <w:rPr>
          <w:color w:val="CCCC00"/>
        </w:rPr>
        <w:t xml:space="preserve">oxygen </w:t>
      </w:r>
      <w:r>
        <w:rPr>
          <w:color w:val="000000"/>
        </w:rPr>
        <w:t xml:space="preserve">render </w:t>
      </w:r>
      <w:r>
        <w:rPr>
          <w:color w:val="000000"/>
        </w:rPr>
        <w:t xml:space="preserve">the </w:t>
      </w:r>
      <w:r>
        <w:rPr>
          <w:color w:val="0000FF"/>
        </w:rPr>
        <w:t xml:space="preserve">oxygen </w:t>
      </w:r>
      <w:r>
        <w:rPr>
          <w:color w:val="0000FF"/>
        </w:rPr>
        <w:t xml:space="preserve">unstable </w:t>
      </w:r>
      <w:r>
        <w:rPr>
          <w:color w:val="000000"/>
        </w:rPr>
        <w:t xml:space="preserve">and </w:t>
      </w:r>
      <w:r>
        <w:rPr>
          <w:color w:val="000000"/>
        </w:rPr>
        <w:t xml:space="preserve">susceptible </w:t>
      </w:r>
      <w:r>
        <w:rPr>
          <w:color w:val="000000"/>
        </w:rPr>
        <w:t xml:space="preserve">to </w:t>
      </w:r>
      <w:r>
        <w:rPr>
          <w:color w:val="000000"/>
        </w:rPr>
        <w:t xml:space="preserve">elimination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lattice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particular </w:t>
      </w:r>
      <w:r>
        <w:rPr>
          <w:color w:val="000000"/>
        </w:rPr>
        <w:t xml:space="preserve">P2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,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larger </w:t>
      </w:r>
      <w:r>
        <w:rPr>
          <w:color w:val="CCCC00"/>
        </w:rPr>
        <w:t xml:space="preserve">interlayer </w:t>
      </w:r>
      <w:r>
        <w:rPr>
          <w:color w:val="CCCC00"/>
        </w:rPr>
        <w:t xml:space="preserve">repulsion </w:t>
      </w:r>
      <w:r>
        <w:rPr>
          <w:color w:val="CCCC00"/>
        </w:rPr>
        <w:t xml:space="preserve">of </w:t>
      </w:r>
      <w:r>
        <w:rPr>
          <w:color w:val="CCCC00"/>
        </w:rPr>
        <w:t xml:space="preserve">AA </w:t>
      </w:r>
      <w:r>
        <w:rPr>
          <w:color w:val="CCCC00"/>
        </w:rPr>
        <w:t xml:space="preserve">stacking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likely </w:t>
      </w:r>
      <w:r>
        <w:rPr>
          <w:color w:val="000000"/>
        </w:rPr>
        <w:t xml:space="preserve">that </w:t>
      </w:r>
      <w:r>
        <w:rPr>
          <w:color w:val="0000FF"/>
        </w:rPr>
        <w:t xml:space="preserve">oxygen </w:t>
      </w:r>
      <w:r>
        <w:rPr>
          <w:color w:val="0000FF"/>
        </w:rPr>
        <w:t xml:space="preserve">vacancies </w:t>
      </w:r>
      <w:r>
        <w:rPr>
          <w:color w:val="000000"/>
        </w:rPr>
        <w:t xml:space="preserve">form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high </w:t>
      </w:r>
      <w:r>
        <w:rPr>
          <w:color w:val="000000"/>
        </w:rPr>
        <w:t xml:space="preserve">voltage </w:t>
      </w:r>
      <w:r>
        <w:rPr>
          <w:color w:val="000000"/>
        </w:rPr>
        <w:t xml:space="preserve">plateau </w:t>
      </w:r>
      <w:r>
        <w:rPr>
          <w:color w:val="000000"/>
        </w:rPr>
        <w:t xml:space="preserve">region </w:t>
      </w:r>
      <w:r>
        <w:rPr>
          <w:color w:val="000000"/>
        </w:rPr>
        <w:t xml:space="preserve">, </w:t>
      </w:r>
      <w:r>
        <w:rPr>
          <w:color w:val="000000"/>
        </w:rPr>
        <w:t xml:space="preserve">causing </w:t>
      </w:r>
      <w:r>
        <w:rPr>
          <w:color w:val="000000"/>
        </w:rPr>
        <w:t xml:space="preserve">irreversible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cycle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An </w:t>
      </w:r>
      <w:r>
        <w:rPr>
          <w:color w:val="CCCC00"/>
        </w:rPr>
        <w:t xml:space="preserve">irreversible </w:t>
      </w:r>
      <w:r>
        <w:rPr>
          <w:color w:val="CCCC00"/>
        </w:rPr>
        <w:t xml:space="preserve">reaction </w:t>
      </w:r>
      <w:r>
        <w:rPr>
          <w:color w:val="CCCC00"/>
        </w:rPr>
        <w:t xml:space="preserve">taking </w:t>
      </w:r>
      <w:r>
        <w:rPr>
          <w:color w:val="CCCC00"/>
        </w:rPr>
        <w:t xml:space="preserve">place </w:t>
      </w:r>
      <w:r>
        <w:rPr>
          <w:color w:val="CCCC00"/>
        </w:rPr>
        <w:t xml:space="preserve">upon </w:t>
      </w:r>
      <w:r>
        <w:rPr>
          <w:color w:val="CCCC00"/>
        </w:rPr>
        <w:t xml:space="preserve">initial </w:t>
      </w:r>
      <w:r>
        <w:rPr>
          <w:color w:val="CCCC00"/>
        </w:rPr>
        <w:t xml:space="preserve">charge </w:t>
      </w:r>
      <w:r>
        <w:rPr>
          <w:color w:val="000000"/>
        </w:rPr>
        <w:t xml:space="preserve">and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in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degradation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first </w:t>
      </w:r>
      <w:r>
        <w:rPr>
          <w:color w:val="66CC00"/>
        </w:rPr>
        <w:t xml:space="preserve">cycle </w:t>
      </w:r>
      <w:r>
        <w:rPr>
          <w:color w:val="000000"/>
        </w:rPr>
        <w:t xml:space="preserve">was </w:t>
      </w:r>
      <w:r>
        <w:rPr>
          <w:color w:val="000000"/>
        </w:rPr>
        <w:t xml:space="preserve">carefully </w:t>
      </w:r>
      <w:r>
        <w:rPr>
          <w:color w:val="000000"/>
        </w:rPr>
        <w:t xml:space="preserve">studied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found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66CC00"/>
        </w:rPr>
        <w:t xml:space="preserve">excess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during </w:t>
      </w:r>
      <w:r>
        <w:rPr>
          <w:color w:val="66CC00"/>
        </w:rPr>
        <w:t xml:space="preserve">the </w:t>
      </w:r>
      <w:r>
        <w:rPr>
          <w:color w:val="66CC00"/>
        </w:rPr>
        <w:t xml:space="preserve">first </w:t>
      </w:r>
      <w:r>
        <w:rPr>
          <w:color w:val="66CC00"/>
        </w:rPr>
        <w:t xml:space="preserve">charge </w:t>
      </w:r>
      <w:r>
        <w:rPr>
          <w:color w:val="000000"/>
        </w:rPr>
        <w:t xml:space="preserve">mainly </w:t>
      </w:r>
      <w:r>
        <w:rPr>
          <w:color w:val="000000"/>
        </w:rPr>
        <w:t xml:space="preserve">comes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66CC00"/>
        </w:rPr>
        <w:t xml:space="preserve">high </w:t>
      </w:r>
      <w:r>
        <w:rPr>
          <w:color w:val="66CC00"/>
        </w:rPr>
        <w:t xml:space="preserve">voltage </w:t>
      </w:r>
      <w:r>
        <w:rPr>
          <w:color w:val="66CC00"/>
        </w:rPr>
        <w:t xml:space="preserve">region </w:t>
      </w:r>
      <w:r>
        <w:rPr>
          <w:color w:val="000000"/>
        </w:rPr>
        <w:t xml:space="preserve">and </w:t>
      </w:r>
      <w:r>
        <w:rPr>
          <w:color w:val="000000"/>
        </w:rPr>
        <w:t xml:space="preserve">is </w:t>
      </w:r>
      <w:r>
        <w:rPr>
          <w:color w:val="000000"/>
        </w:rPr>
        <w:t xml:space="preserve">strongly </w:t>
      </w:r>
      <w:r>
        <w:rPr>
          <w:color w:val="000000"/>
        </w:rPr>
        <w:t xml:space="preserve">affected </w:t>
      </w:r>
      <w:r>
        <w:rPr>
          <w:color w:val="000000"/>
        </w:rPr>
        <w:t xml:space="preserve">by </w:t>
      </w:r>
      <w:r>
        <w:rPr>
          <w:color w:val="CCCC00"/>
        </w:rPr>
        <w:t xml:space="preserve">kinetic </w:t>
      </w:r>
      <w:r>
        <w:rPr>
          <w:color w:val="CCCC00"/>
        </w:rPr>
        <w:t xml:space="preserve">factors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 </w:t>
      </w:r>
      <w:r>
        <w:rPr>
          <w:color w:val="000000"/>
        </w:rPr>
        <w:t xml:space="preserve">work </w:t>
      </w:r>
      <w:r>
        <w:rPr>
          <w:color w:val="000000"/>
        </w:rPr>
        <w:t xml:space="preserve">is </w:t>
      </w:r>
      <w:r>
        <w:rPr>
          <w:color w:val="000000"/>
        </w:rPr>
        <w:t xml:space="preserve">required </w:t>
      </w:r>
      <w:r>
        <w:rPr>
          <w:color w:val="000000"/>
        </w:rPr>
        <w:t xml:space="preserve">to </w:t>
      </w:r>
      <w:r>
        <w:rPr>
          <w:color w:val="000000"/>
        </w:rPr>
        <w:t xml:space="preserve">improve </w:t>
      </w:r>
      <w:r>
        <w:rPr>
          <w:color w:val="000000"/>
        </w:rPr>
        <w:t xml:space="preserve">the </w:t>
      </w:r>
      <w:r>
        <w:rPr>
          <w:color w:val="000000"/>
        </w:rPr>
        <w:t xml:space="preserve">reversibility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oxygen-based </w:t>
      </w:r>
      <w:r>
        <w:rPr>
          <w:color w:val="000000"/>
        </w:rPr>
        <w:t xml:space="preserve">redox </w:t>
      </w:r>
      <w:r>
        <w:rPr>
          <w:color w:val="000000"/>
        </w:rPr>
        <w:t xml:space="preserve">processes </w:t>
      </w:r>
      <w:r>
        <w:rPr>
          <w:color w:val="000000"/>
        </w:rPr>
        <w:t xml:space="preserve">on </w:t>
      </w:r>
      <w:r>
        <w:rPr>
          <w:color w:val="000000"/>
        </w:rPr>
        <w:t xml:space="preserve">extended </w:t>
      </w:r>
      <w:r>
        <w:rPr>
          <w:color w:val="0000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Indeed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of </w:t>
      </w:r>
      <w:r>
        <w:rPr>
          <w:color w:val="000000"/>
        </w:rPr>
        <w:t xml:space="preserve">an </w:t>
      </w:r>
      <w:r>
        <w:rPr>
          <w:color w:val="000000"/>
        </w:rPr>
        <w:t xml:space="preserve">aluminum </w:t>
      </w:r>
      <w:r>
        <w:rPr>
          <w:color w:val="000000"/>
        </w:rPr>
        <w:t xml:space="preserve">oxide </w:t>
      </w:r>
      <w:r>
        <w:rPr>
          <w:color w:val="000000"/>
        </w:rPr>
        <w:t xml:space="preserve">impurity </w:t>
      </w:r>
      <w:r>
        <w:rPr>
          <w:color w:val="000000"/>
        </w:rPr>
        <w:t xml:space="preserve">, </w:t>
      </w:r>
      <w:r>
        <w:rPr>
          <w:color w:val="000000"/>
        </w:rPr>
        <w:t xml:space="preserve">i.e. </w:t>
      </w:r>
      <w:r>
        <w:rPr>
          <w:color w:val="000000"/>
        </w:rPr>
        <w:t xml:space="preserve">, </w:t>
      </w:r>
      <w:r>
        <w:rPr>
          <w:color w:val="66CC00"/>
        </w:rPr>
        <w:t xml:space="preserve">below </w:t>
      </w:r>
      <w:r>
        <w:rPr>
          <w:color w:val="66CC00"/>
        </w:rPr>
        <w:t xml:space="preserve">the </w:t>
      </w:r>
      <w:r>
        <w:rPr>
          <w:color w:val="66CC00"/>
        </w:rPr>
        <w:t xml:space="preserve">XRD </w:t>
      </w:r>
      <w:r>
        <w:rPr>
          <w:color w:val="66CC00"/>
        </w:rPr>
        <w:t xml:space="preserve">detection </w:t>
      </w:r>
      <w:r>
        <w:rPr>
          <w:color w:val="66CC00"/>
        </w:rPr>
        <w:t xml:space="preserve">limit </w:t>
      </w:r>
      <w:r>
        <w:rPr>
          <w:color w:val="000000"/>
        </w:rPr>
        <w:t xml:space="preserve">,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excluded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more </w:t>
      </w:r>
      <w:r>
        <w:rPr>
          <w:color w:val="000000"/>
        </w:rPr>
        <w:t xml:space="preserve">specific </w:t>
      </w:r>
      <w:r>
        <w:rPr>
          <w:color w:val="000000"/>
        </w:rPr>
        <w:t xml:space="preserve">study </w:t>
      </w:r>
      <w:r>
        <w:rPr>
          <w:color w:val="000000"/>
        </w:rPr>
        <w:t xml:space="preserve">is </w:t>
      </w:r>
      <w:r>
        <w:rPr>
          <w:color w:val="000000"/>
        </w:rPr>
        <w:t xml:space="preserve">certainly </w:t>
      </w:r>
      <w:r>
        <w:rPr>
          <w:color w:val="000000"/>
        </w:rPr>
        <w:t xml:space="preserve">required </w:t>
      </w:r>
      <w:r>
        <w:rPr>
          <w:color w:val="000000"/>
        </w:rPr>
        <w:t xml:space="preserve">to </w:t>
      </w:r>
      <w:r>
        <w:rPr>
          <w:color w:val="000000"/>
        </w:rPr>
        <w:t xml:space="preserve">fully </w:t>
      </w:r>
      <w:r>
        <w:rPr>
          <w:color w:val="000000"/>
        </w:rPr>
        <w:t xml:space="preserve">clarify </w:t>
      </w:r>
      <w:r>
        <w:rPr>
          <w:color w:val="000000"/>
        </w:rPr>
        <w:t xml:space="preserve">this </w:t>
      </w:r>
      <w:r>
        <w:rPr>
          <w:color w:val="000000"/>
        </w:rPr>
        <w:t xml:space="preserve">aspect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differences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cyclic </w:t>
      </w:r>
      <w:r>
        <w:rPr>
          <w:color w:val="000000"/>
        </w:rPr>
        <w:t xml:space="preserve">voltammetry </w:t>
      </w:r>
      <w:r>
        <w:rPr>
          <w:color w:val="000000"/>
        </w:rPr>
        <w:t xml:space="preserve">of </w:t>
      </w:r>
      <w:r>
        <w:rPr>
          <w:color w:val="000000"/>
        </w:rPr>
        <w:t xml:space="preserve">Na0.6Ni0.22Fe0.11Mn0.66O2 </w:t>
      </w:r>
      <w:r>
        <w:rPr>
          <w:color w:val="000000"/>
        </w:rPr>
        <w:t xml:space="preserve">(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Na0.6Ni0.22Al0.11Mn0.66O2 </w:t>
      </w:r>
      <w:r>
        <w:rPr>
          <w:color w:val="000000"/>
        </w:rPr>
        <w:t xml:space="preserve">at </w:t>
      </w:r>
      <w:r>
        <w:rPr>
          <w:color w:val="000000"/>
        </w:rPr>
        <w:t xml:space="preserve">voltages </w:t>
      </w:r>
      <w:r>
        <w:rPr>
          <w:color w:val="000000"/>
        </w:rPr>
        <w:t xml:space="preserve">higher </w:t>
      </w:r>
      <w:r>
        <w:rPr>
          <w:color w:val="000000"/>
        </w:rPr>
        <w:t xml:space="preserve">than </w:t>
      </w:r>
      <w:r>
        <w:rPr>
          <w:color w:val="000000"/>
        </w:rPr>
        <w:t xml:space="preserve">4.0 </w:t>
      </w:r>
      <w:r>
        <w:rPr>
          <w:color w:val="000000"/>
        </w:rPr>
        <w:t xml:space="preserve">V </w:t>
      </w:r>
      <w:r>
        <w:rPr>
          <w:color w:val="000000"/>
        </w:rPr>
        <w:t xml:space="preserve">indicate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CCCC00"/>
        </w:rPr>
        <w:t xml:space="preserve">aluminum </w:t>
      </w:r>
      <w:r>
        <w:rPr>
          <w:color w:val="CCCC00"/>
        </w:rPr>
        <w:t xml:space="preserve">inclusion </w:t>
      </w:r>
      <w:r>
        <w:rPr>
          <w:color w:val="000000"/>
        </w:rPr>
        <w:t xml:space="preserve">affects </w:t>
      </w:r>
      <w:r>
        <w:rPr>
          <w:color w:val="000000"/>
        </w:rPr>
        <w:t xml:space="preserve">the </w:t>
      </w:r>
      <w:r>
        <w:rPr>
          <w:color w:val="66CC00"/>
        </w:rPr>
        <w:t xml:space="preserve">de-sodiation </w:t>
      </w:r>
      <w:r>
        <w:rPr>
          <w:color w:val="66CC00"/>
        </w:rPr>
        <w:t xml:space="preserve">ability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particular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cycle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poor </w:t>
      </w:r>
      <w:r>
        <w:rPr>
          <w:color w:val="0000FF"/>
        </w:rPr>
        <w:t xml:space="preserve">crystallinity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de-sodiated </w:t>
      </w:r>
      <w:r>
        <w:rPr>
          <w:color w:val="0000FF"/>
        </w:rPr>
        <w:t xml:space="preserve">phase </w:t>
      </w:r>
      <w:r>
        <w:rPr>
          <w:color w:val="000000"/>
        </w:rPr>
        <w:t xml:space="preserve">so </w:t>
      </w:r>
      <w:r>
        <w:rPr>
          <w:color w:val="000000"/>
        </w:rPr>
        <w:t xml:space="preserve">far </w:t>
      </w:r>
      <w:r>
        <w:rPr>
          <w:color w:val="000000"/>
        </w:rPr>
        <w:t xml:space="preserve">hindered </w:t>
      </w:r>
      <w:r>
        <w:rPr>
          <w:color w:val="000000"/>
        </w:rPr>
        <w:t xml:space="preserve">proper </w:t>
      </w:r>
      <w:r>
        <w:rPr>
          <w:color w:val="000000"/>
        </w:rPr>
        <w:t xml:space="preserve">XRD </w:t>
      </w:r>
      <w:r>
        <w:rPr>
          <w:color w:val="000000"/>
        </w:rPr>
        <w:t xml:space="preserve">characterization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corresponding </w:t>
      </w:r>
      <w:r>
        <w:rPr>
          <w:color w:val="000000"/>
        </w:rPr>
        <w:t xml:space="preserve">SEM </w:t>
      </w:r>
      <w:r>
        <w:rPr>
          <w:color w:val="000000"/>
        </w:rPr>
        <w:t xml:space="preserve">image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5 </w:t>
      </w:r>
      <w:r>
        <w:rPr>
          <w:color w:val="000000"/>
        </w:rPr>
        <w:t xml:space="preserve">, </w:t>
      </w:r>
      <w:r>
        <w:rPr>
          <w:color w:val="000000"/>
        </w:rPr>
        <w:t xml:space="preserve">panel </w:t>
      </w:r>
      <w:r>
        <w:rPr>
          <w:color w:val="000000"/>
        </w:rPr>
        <w:t xml:space="preserve">d </w:t>
      </w:r>
      <w:r>
        <w:rPr>
          <w:color w:val="000000"/>
        </w:rPr>
        <w:t xml:space="preserve">) </w:t>
      </w:r>
      <w:r>
        <w:rPr>
          <w:color w:val="000000"/>
        </w:rPr>
        <w:t xml:space="preserve">shows </w:t>
      </w:r>
      <w:r>
        <w:rPr>
          <w:color w:val="000000"/>
        </w:rPr>
        <w:t xml:space="preserve">the </w:t>
      </w:r>
      <w:r>
        <w:rPr>
          <w:color w:val="000000"/>
        </w:rPr>
        <w:t xml:space="preserve">appearance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000000"/>
        </w:rPr>
        <w:t xml:space="preserve">thin </w:t>
      </w:r>
      <w:r>
        <w:rPr>
          <w:color w:val="000000"/>
        </w:rPr>
        <w:t xml:space="preserve">layer </w:t>
      </w:r>
      <w:r>
        <w:rPr>
          <w:color w:val="000000"/>
        </w:rPr>
        <w:t xml:space="preserve">covering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, </w:t>
      </w:r>
      <w:r>
        <w:rPr>
          <w:color w:val="000000"/>
        </w:rPr>
        <w:t xml:space="preserve">mostly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decomposition </w:t>
      </w:r>
      <w:r>
        <w:rPr>
          <w:color w:val="000000"/>
        </w:rPr>
        <w:t xml:space="preserve">occurring </w:t>
      </w:r>
      <w:r>
        <w:rPr>
          <w:color w:val="000000"/>
        </w:rPr>
        <w:t xml:space="preserve">upon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at </w:t>
      </w:r>
      <w:r>
        <w:rPr>
          <w:color w:val="000000"/>
        </w:rPr>
        <w:t xml:space="preserve">lower </w:t>
      </w:r>
      <w:r>
        <w:rPr>
          <w:color w:val="000000"/>
        </w:rPr>
        <w:t xml:space="preserve">voltages </w:t>
      </w:r>
      <w:r>
        <w:rPr>
          <w:color w:val="000000"/>
        </w:rPr>
        <w:t xml:space="preserve">( </w:t>
      </w:r>
      <w:r>
        <w:rPr>
          <w:color w:val="000000"/>
        </w:rPr>
        <w:t xml:space="preserve">i.e. </w:t>
      </w:r>
      <w:r>
        <w:rPr>
          <w:color w:val="000000"/>
        </w:rPr>
        <w:t xml:space="preserve">, </w:t>
      </w:r>
      <w:r>
        <w:rPr>
          <w:color w:val="000000"/>
        </w:rPr>
        <w:t xml:space="preserve">1.5 </w:t>
      </w:r>
      <w:r>
        <w:rPr>
          <w:color w:val="000000"/>
        </w:rPr>
        <w:t xml:space="preserve">V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Indeed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absence </w:t>
      </w:r>
      <w:r>
        <w:rPr>
          <w:color w:val="000000"/>
        </w:rPr>
        <w:t xml:space="preserve">of </w:t>
      </w:r>
      <w:r>
        <w:rPr>
          <w:color w:val="000000"/>
        </w:rPr>
        <w:t xml:space="preserve">Mn </w:t>
      </w:r>
      <w:r>
        <w:rPr>
          <w:color w:val="000000"/>
        </w:rPr>
        <w:t xml:space="preserve">redox </w:t>
      </w:r>
      <w:r>
        <w:rPr>
          <w:color w:val="000000"/>
        </w:rPr>
        <w:t xml:space="preserve">process </w:t>
      </w:r>
      <w:r>
        <w:rPr>
          <w:color w:val="000000"/>
        </w:rPr>
        <w:t xml:space="preserve">allows </w:t>
      </w:r>
      <w:r>
        <w:rPr>
          <w:color w:val="000000"/>
        </w:rPr>
        <w:t xml:space="preserve">a </w:t>
      </w:r>
      <w:r>
        <w:rPr>
          <w:color w:val="000000"/>
        </w:rPr>
        <w:t xml:space="preserve">deeper </w:t>
      </w:r>
      <w:r>
        <w:rPr>
          <w:color w:val="000000"/>
        </w:rPr>
        <w:t xml:space="preserve">analysis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high </w:t>
      </w:r>
      <w:r>
        <w:rPr>
          <w:color w:val="000000"/>
        </w:rPr>
        <w:t xml:space="preserve">voltage </w:t>
      </w:r>
      <w:r>
        <w:rPr>
          <w:color w:val="000000"/>
        </w:rPr>
        <w:t xml:space="preserve">cut </w:t>
      </w:r>
      <w:r>
        <w:rPr>
          <w:color w:val="000000"/>
        </w:rPr>
        <w:t xml:space="preserve">off </w:t>
      </w:r>
      <w:r>
        <w:rPr>
          <w:color w:val="000000"/>
        </w:rPr>
        <w:t xml:space="preserve">because </w:t>
      </w:r>
      <w:r>
        <w:rPr>
          <w:color w:val="000000"/>
        </w:rPr>
        <w:t xml:space="preserve">it </w:t>
      </w:r>
      <w:r>
        <w:rPr>
          <w:color w:val="000000"/>
        </w:rPr>
        <w:t xml:space="preserve">avoids </w:t>
      </w:r>
      <w:r>
        <w:rPr>
          <w:color w:val="000000"/>
        </w:rPr>
        <w:t xml:space="preserve">the </w:t>
      </w:r>
      <w:r>
        <w:rPr>
          <w:color w:val="66CC00"/>
        </w:rPr>
        <w:t xml:space="preserve">low </w:t>
      </w:r>
      <w:r>
        <w:rPr>
          <w:color w:val="66CC00"/>
        </w:rPr>
        <w:t xml:space="preserve">voltage </w:t>
      </w:r>
      <w:r>
        <w:rPr>
          <w:color w:val="66CC00"/>
        </w:rPr>
        <w:t xml:space="preserve">material </w:t>
      </w:r>
      <w:r>
        <w:rPr>
          <w:color w:val="66CC00"/>
        </w:rPr>
        <w:t xml:space="preserve">'s </w:t>
      </w:r>
      <w:r>
        <w:rPr>
          <w:color w:val="66CC00"/>
        </w:rPr>
        <w:t xml:space="preserve">degradation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Panels </w:t>
      </w:r>
      <w:r>
        <w:rPr>
          <w:color w:val="000000"/>
        </w:rPr>
        <w:t xml:space="preserve">I </w:t>
      </w:r>
      <w:r>
        <w:rPr>
          <w:color w:val="000000"/>
        </w:rPr>
        <w:t xml:space="preserve">and </w:t>
      </w:r>
      <w:r>
        <w:rPr>
          <w:color w:val="000000"/>
        </w:rPr>
        <w:t xml:space="preserve">II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6a </w:t>
      </w:r>
      <w:r>
        <w:rPr>
          <w:color w:val="000000"/>
        </w:rPr>
        <w:t xml:space="preserve">show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effect </w:t>
      </w:r>
      <w:r>
        <w:rPr>
          <w:color w:val="000000"/>
        </w:rPr>
        <w:t xml:space="preserve">of </w:t>
      </w:r>
      <w:r>
        <w:rPr>
          <w:color w:val="66CC00"/>
        </w:rPr>
        <w:t xml:space="preserve">limited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decomposition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retention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substantial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coulombic </w:t>
      </w:r>
      <w:r>
        <w:rPr>
          <w:color w:val="000000"/>
        </w:rPr>
        <w:t xml:space="preserve">efficiency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is </w:t>
      </w:r>
      <w:r>
        <w:rPr>
          <w:color w:val="000000"/>
        </w:rPr>
        <w:t xml:space="preserve">improved </w:t>
      </w:r>
      <w:r>
        <w:rPr>
          <w:color w:val="000000"/>
        </w:rPr>
        <w:t xml:space="preserve">, </w:t>
      </w:r>
      <w:r>
        <w:rPr>
          <w:color w:val="000000"/>
        </w:rPr>
        <w:t xml:space="preserve">since </w:t>
      </w:r>
      <w:r>
        <w:rPr>
          <w:color w:val="CCCC00"/>
        </w:rPr>
        <w:t xml:space="preserve">irreversible </w:t>
      </w:r>
      <w:r>
        <w:rPr>
          <w:color w:val="CCCC00"/>
        </w:rPr>
        <w:t xml:space="preserve">oxidative </w:t>
      </w:r>
      <w:r>
        <w:rPr>
          <w:color w:val="CCCC00"/>
        </w:rPr>
        <w:t xml:space="preserve">decomposition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electrolyte </w:t>
      </w:r>
      <w:r>
        <w:rPr>
          <w:color w:val="000000"/>
        </w:rPr>
        <w:t xml:space="preserve">is </w:t>
      </w:r>
      <w:r>
        <w:rPr>
          <w:color w:val="000000"/>
        </w:rPr>
        <w:t xml:space="preserve">avoided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cell </w:t>
      </w:r>
      <w:r>
        <w:rPr>
          <w:color w:val="66CC00"/>
        </w:rPr>
        <w:t xml:space="preserve">cycled </w:t>
      </w:r>
      <w:r>
        <w:rPr>
          <w:color w:val="66CC00"/>
        </w:rPr>
        <w:t xml:space="preserve">up </w:t>
      </w:r>
      <w:r>
        <w:rPr>
          <w:color w:val="66CC00"/>
        </w:rPr>
        <w:t xml:space="preserve">to </w:t>
      </w:r>
      <w:r>
        <w:rPr>
          <w:color w:val="66CC00"/>
        </w:rPr>
        <w:t xml:space="preserve">4.6 </w:t>
      </w:r>
      <w:r>
        <w:rPr>
          <w:color w:val="66CC00"/>
        </w:rPr>
        <w:t xml:space="preserve">V </w:t>
      </w:r>
      <w:r>
        <w:rPr>
          <w:color w:val="000000"/>
        </w:rPr>
        <w:t xml:space="preserve">shows </w:t>
      </w:r>
      <w:r>
        <w:rPr>
          <w:color w:val="000000"/>
        </w:rPr>
        <w:t xml:space="preserve">an </w:t>
      </w:r>
      <w:r>
        <w:rPr>
          <w:color w:val="000000"/>
        </w:rPr>
        <w:t xml:space="preserve">initially </w:t>
      </w:r>
      <w:r>
        <w:rPr>
          <w:color w:val="66CC00"/>
        </w:rPr>
        <w:t xml:space="preserve">higher </w:t>
      </w:r>
      <w:r>
        <w:rPr>
          <w:color w:val="66CC00"/>
        </w:rPr>
        <w:t xml:space="preserve">average </w:t>
      </w:r>
      <w:r>
        <w:rPr>
          <w:color w:val="66CC00"/>
        </w:rPr>
        <w:t xml:space="preserve">voltage </w:t>
      </w:r>
      <w:r>
        <w:rPr>
          <w:color w:val="66CC00"/>
        </w:rPr>
        <w:t xml:space="preserve">value </w:t>
      </w:r>
      <w:r>
        <w:rPr>
          <w:color w:val="000000"/>
        </w:rPr>
        <w:t xml:space="preserve">;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also </w:t>
      </w:r>
      <w:r>
        <w:rPr>
          <w:color w:val="000000"/>
        </w:rPr>
        <w:t xml:space="preserve">affected </w:t>
      </w:r>
      <w:r>
        <w:rPr>
          <w:color w:val="000000"/>
        </w:rPr>
        <w:t xml:space="preserve">by </w:t>
      </w:r>
      <w:r>
        <w:rPr>
          <w:color w:val="000000"/>
        </w:rPr>
        <w:t xml:space="preserve">a </w:t>
      </w:r>
      <w:r>
        <w:rPr>
          <w:color w:val="66CC00"/>
        </w:rPr>
        <w:t xml:space="preserve">stronger </w:t>
      </w:r>
      <w:r>
        <w:rPr>
          <w:color w:val="66CC00"/>
        </w:rPr>
        <w:t xml:space="preserve">voltage </w:t>
      </w:r>
      <w:r>
        <w:rPr>
          <w:color w:val="66CC00"/>
        </w:rPr>
        <w:t xml:space="preserve">decay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cells </w:t>
      </w:r>
      <w:r>
        <w:rPr>
          <w:color w:val="000000"/>
        </w:rPr>
        <w:t xml:space="preserve">show </w:t>
      </w:r>
      <w:r>
        <w:rPr>
          <w:color w:val="000000"/>
        </w:rPr>
        <w:t xml:space="preserve">rather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retention </w:t>
      </w:r>
      <w:r>
        <w:rPr>
          <w:color w:val="000000"/>
        </w:rPr>
        <w:t xml:space="preserve">after </w:t>
      </w:r>
      <w:r>
        <w:rPr>
          <w:color w:val="000000"/>
        </w:rPr>
        <w:t xml:space="preserve">50 </w:t>
      </w:r>
      <w:r>
        <w:rPr>
          <w:color w:val="000000"/>
        </w:rPr>
        <w:t xml:space="preserve">cycles </w:t>
      </w:r>
      <w:r>
        <w:rPr>
          <w:color w:val="000000"/>
        </w:rPr>
        <w:t xml:space="preserve">( </w:t>
      </w:r>
      <w:r>
        <w:rPr>
          <w:color w:val="000000"/>
        </w:rPr>
        <w:t xml:space="preserve">about </w:t>
      </w:r>
      <w:r>
        <w:rPr>
          <w:color w:val="000000"/>
        </w:rPr>
        <w:t xml:space="preserve">93 </w:t>
      </w:r>
      <w:r>
        <w:rPr>
          <w:color w:val="000000"/>
        </w:rPr>
        <w:t xml:space="preserve">% </w:t>
      </w:r>
      <w:r>
        <w:rPr>
          <w:color w:val="000000"/>
        </w:rPr>
        <w:t xml:space="preserve">and </w:t>
      </w:r>
      <w:r>
        <w:rPr>
          <w:color w:val="000000"/>
        </w:rPr>
        <w:t xml:space="preserve">100 </w:t>
      </w:r>
      <w:r>
        <w:rPr>
          <w:color w:val="000000"/>
        </w:rPr>
        <w:t xml:space="preserve">% </w:t>
      </w:r>
      <w:r>
        <w:rPr>
          <w:color w:val="000000"/>
        </w:rPr>
        <w:t xml:space="preserve">, </w:t>
      </w:r>
      <w:r>
        <w:rPr>
          <w:color w:val="000000"/>
        </w:rPr>
        <w:t xml:space="preserve">respectively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thus </w:t>
      </w:r>
      <w:r>
        <w:rPr>
          <w:color w:val="000000"/>
        </w:rPr>
        <w:t xml:space="preserve">pointing </w:t>
      </w:r>
      <w:r>
        <w:rPr>
          <w:color w:val="000000"/>
        </w:rPr>
        <w:t xml:space="preserve">out </w:t>
      </w:r>
      <w:r>
        <w:rPr>
          <w:color w:val="000000"/>
        </w:rPr>
        <w:t xml:space="preserve">the </w:t>
      </w:r>
      <w:r>
        <w:rPr>
          <w:color w:val="000000"/>
        </w:rPr>
        <w:t xml:space="preserve">key </w:t>
      </w:r>
      <w:r>
        <w:rPr>
          <w:color w:val="000000"/>
        </w:rPr>
        <w:t xml:space="preserve">role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CCCC00"/>
        </w:rPr>
        <w:t xml:space="preserve">manganese </w:t>
      </w:r>
      <w:r>
        <w:rPr>
          <w:color w:val="CCCC00"/>
        </w:rPr>
        <w:t xml:space="preserve">redox </w:t>
      </w:r>
      <w:r>
        <w:rPr>
          <w:color w:val="CCCC00"/>
        </w:rPr>
        <w:t xml:space="preserve">reaction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's </w:t>
      </w:r>
      <w:r>
        <w:rPr>
          <w:color w:val="000000"/>
        </w:rPr>
        <w:t xml:space="preserve">cycling </w:t>
      </w:r>
      <w:r>
        <w:rPr>
          <w:color w:val="000000"/>
        </w:rPr>
        <w:t xml:space="preserve">behavior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Previous </w:t>
      </w:r>
      <w:r>
        <w:rPr>
          <w:color w:val="000000"/>
        </w:rPr>
        <w:t xml:space="preserve">studies </w:t>
      </w:r>
      <w:r>
        <w:rPr>
          <w:color w:val="000000"/>
        </w:rPr>
        <w:t xml:space="preserve">underlined </w:t>
      </w:r>
      <w:r>
        <w:rPr>
          <w:color w:val="000000"/>
        </w:rPr>
        <w:t xml:space="preserve">the </w:t>
      </w:r>
      <w:r>
        <w:rPr>
          <w:color w:val="000000"/>
        </w:rPr>
        <w:t xml:space="preserve">importance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000000"/>
        </w:rPr>
        <w:t xml:space="preserve">suitable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window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improvement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cycling </w:t>
      </w:r>
      <w:r>
        <w:rPr>
          <w:color w:val="66CC00"/>
        </w:rPr>
        <w:t xml:space="preserve">behavior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66CC00"/>
        </w:rPr>
        <w:t xml:space="preserve">Limiting </w:t>
      </w:r>
      <w:r>
        <w:rPr>
          <w:color w:val="66CC00"/>
        </w:rPr>
        <w:t xml:space="preserve">the </w:t>
      </w:r>
      <w:r>
        <w:rPr>
          <w:color w:val="66CC00"/>
        </w:rPr>
        <w:t xml:space="preserve">voltage </w:t>
      </w:r>
      <w:r>
        <w:rPr>
          <w:color w:val="66CC00"/>
        </w:rPr>
        <w:t xml:space="preserve">window </w:t>
      </w:r>
      <w:r>
        <w:rPr>
          <w:color w:val="66CC00"/>
        </w:rPr>
        <w:t xml:space="preserve">to </w:t>
      </w:r>
      <w:r>
        <w:rPr>
          <w:color w:val="66CC00"/>
        </w:rPr>
        <w:t xml:space="preserve">2.0-4.0 </w:t>
      </w:r>
      <w:r>
        <w:rPr>
          <w:color w:val="66CC00"/>
        </w:rPr>
        <w:t xml:space="preserve">V </w:t>
      </w:r>
      <w:r>
        <w:rPr>
          <w:color w:val="000000"/>
        </w:rPr>
        <w:t xml:space="preserve">may </w:t>
      </w:r>
      <w:r>
        <w:rPr>
          <w:color w:val="000000"/>
        </w:rPr>
        <w:t xml:space="preserve">lead </w:t>
      </w:r>
      <w:r>
        <w:rPr>
          <w:color w:val="000000"/>
        </w:rPr>
        <w:t xml:space="preserve">to </w:t>
      </w:r>
      <w:r>
        <w:rPr>
          <w:color w:val="66CC00"/>
        </w:rPr>
        <w:t xml:space="preserve">satisfactory </w:t>
      </w:r>
      <w:r>
        <w:rPr>
          <w:color w:val="66CC00"/>
        </w:rPr>
        <w:t xml:space="preserve">retention </w:t>
      </w:r>
      <w:r>
        <w:rPr>
          <w:color w:val="000000"/>
        </w:rPr>
        <w:t xml:space="preserve">,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to </w:t>
      </w:r>
      <w:r>
        <w:rPr>
          <w:color w:val="66CC00"/>
        </w:rPr>
        <w:t xml:space="preserve">modest </w:t>
      </w:r>
      <w:r>
        <w:rPr>
          <w:color w:val="66CC00"/>
        </w:rPr>
        <w:t xml:space="preserve">delivered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Furthermore </w:t>
      </w:r>
      <w:r>
        <w:rPr>
          <w:color w:val="000000"/>
        </w:rPr>
        <w:t xml:space="preserve">, </w:t>
      </w:r>
      <w:r>
        <w:rPr>
          <w:color w:val="66CC00"/>
        </w:rPr>
        <w:t xml:space="preserve">cycling </w:t>
      </w:r>
      <w:r>
        <w:rPr>
          <w:color w:val="66CC00"/>
        </w:rPr>
        <w:t xml:space="preserve">within </w:t>
      </w:r>
      <w:r>
        <w:rPr>
          <w:color w:val="66CC00"/>
        </w:rPr>
        <w:t xml:space="preserve">2.0 </w:t>
      </w:r>
      <w:r>
        <w:rPr>
          <w:color w:val="66CC00"/>
        </w:rPr>
        <w:t xml:space="preserve">V </w:t>
      </w:r>
      <w:r>
        <w:rPr>
          <w:color w:val="66CC00"/>
        </w:rPr>
        <w:t xml:space="preserve">and </w:t>
      </w:r>
      <w:r>
        <w:rPr>
          <w:color w:val="66CC00"/>
        </w:rPr>
        <w:t xml:space="preserve">4.0 </w:t>
      </w:r>
      <w:r>
        <w:rPr>
          <w:color w:val="66CC00"/>
        </w:rPr>
        <w:t xml:space="preserve">V </w:t>
      </w:r>
      <w:r>
        <w:rPr>
          <w:color w:val="000000"/>
        </w:rPr>
        <w:t xml:space="preserve">led </w:t>
      </w:r>
      <w:r>
        <w:rPr>
          <w:color w:val="000000"/>
        </w:rPr>
        <w:t xml:space="preserve">to </w:t>
      </w:r>
      <w:r>
        <w:rPr>
          <w:color w:val="66CC00"/>
        </w:rPr>
        <w:t xml:space="preserve">excellent </w:t>
      </w:r>
      <w:r>
        <w:rPr>
          <w:color w:val="66CC00"/>
        </w:rPr>
        <w:t xml:space="preserve">cycling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, </w:t>
      </w:r>
      <w:r>
        <w:rPr>
          <w:color w:val="000000"/>
        </w:rPr>
        <w:t xml:space="preserve">extended </w:t>
      </w:r>
      <w:r>
        <w:rPr>
          <w:color w:val="000000"/>
        </w:rPr>
        <w:t xml:space="preserve">over </w:t>
      </w:r>
      <w:r>
        <w:rPr>
          <w:color w:val="000000"/>
        </w:rPr>
        <w:t xml:space="preserve">200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although </w:t>
      </w:r>
      <w:r>
        <w:rPr>
          <w:color w:val="000000"/>
        </w:rPr>
        <w:t xml:space="preserve">with </w:t>
      </w:r>
      <w:r>
        <w:rPr>
          <w:color w:val="66CC00"/>
        </w:rPr>
        <w:t xml:space="preserve">lower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process </w:t>
      </w:r>
      <w:r>
        <w:rPr>
          <w:color w:val="66CC00"/>
        </w:rPr>
        <w:t xml:space="preserve">down </w:t>
      </w:r>
      <w:r>
        <w:rPr>
          <w:color w:val="66CC00"/>
        </w:rPr>
        <w:t xml:space="preserve">to </w:t>
      </w:r>
      <w:r>
        <w:rPr>
          <w:color w:val="66CC00"/>
        </w:rPr>
        <w:t xml:space="preserve">2.0 </w:t>
      </w:r>
      <w:r>
        <w:rPr>
          <w:color w:val="66CC00"/>
        </w:rPr>
        <w:t xml:space="preserve">V </w:t>
      </w:r>
      <w:r>
        <w:rPr>
          <w:color w:val="000000"/>
        </w:rPr>
        <w:t xml:space="preserve">results </w:t>
      </w:r>
      <w:r>
        <w:rPr>
          <w:color w:val="000000"/>
        </w:rPr>
        <w:t xml:space="preserve">in </w:t>
      </w:r>
      <w:r>
        <w:rPr>
          <w:color w:val="000000"/>
        </w:rPr>
        <w:t xml:space="preserve">an </w:t>
      </w:r>
      <w:r>
        <w:rPr>
          <w:color w:val="66CC00"/>
        </w:rPr>
        <w:t xml:space="preserve">increase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resistance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FF"/>
        </w:rPr>
        <w:t xml:space="preserve">electrolyte </w:t>
      </w:r>
      <w:r>
        <w:rPr>
          <w:color w:val="0000FF"/>
        </w:rPr>
        <w:t xml:space="preserve">reductive </w:t>
      </w:r>
      <w:r>
        <w:rPr>
          <w:color w:val="0000FF"/>
        </w:rPr>
        <w:t xml:space="preserve">decomposition </w:t>
      </w:r>
      <w:r>
        <w:rPr>
          <w:color w:val="000000"/>
        </w:rPr>
        <w:t xml:space="preserve">and </w:t>
      </w:r>
      <w:r>
        <w:rPr>
          <w:color w:val="0000FF"/>
        </w:rPr>
        <w:t xml:space="preserve">partial </w:t>
      </w:r>
      <w:r>
        <w:rPr>
          <w:color w:val="0000FF"/>
        </w:rPr>
        <w:t xml:space="preserve">SEI </w:t>
      </w:r>
      <w:r>
        <w:rPr>
          <w:color w:val="0000FF"/>
        </w:rPr>
        <w:t xml:space="preserve">film </w:t>
      </w:r>
      <w:r>
        <w:rPr>
          <w:color w:val="0000FF"/>
        </w:rPr>
        <w:t xml:space="preserve">formation </w:t>
      </w:r>
      <w:r>
        <w:rPr>
          <w:color w:val="000000"/>
        </w:rPr>
        <w:t xml:space="preserve">( </w:t>
      </w:r>
      <w:r>
        <w:rPr>
          <w:color w:val="000000"/>
        </w:rPr>
        <w:t xml:space="preserve">see </w:t>
      </w:r>
      <w:r>
        <w:rPr>
          <w:color w:val="000000"/>
        </w:rPr>
        <w:t xml:space="preserve">the </w:t>
      </w:r>
      <w:r>
        <w:rPr>
          <w:color w:val="000000"/>
        </w:rPr>
        <w:t xml:space="preserve">corresponding </w:t>
      </w:r>
      <w:r>
        <w:rPr>
          <w:color w:val="000000"/>
        </w:rPr>
        <w:t xml:space="preserve">SEM </w:t>
      </w:r>
      <w:r>
        <w:rPr>
          <w:color w:val="000000"/>
        </w:rPr>
        <w:t xml:space="preserve">image </w:t>
      </w:r>
      <w:r>
        <w:rPr>
          <w:color w:val="000000"/>
        </w:rPr>
        <w:t xml:space="preserve">in </w:t>
      </w:r>
      <w:r>
        <w:rPr>
          <w:color w:val="000000"/>
        </w:rPr>
        <w:t xml:space="preserve">panel </w:t>
      </w:r>
      <w:r>
        <w:rPr>
          <w:color w:val="000000"/>
        </w:rPr>
        <w:t xml:space="preserve">c </w:t>
      </w:r>
      <w:r>
        <w:rPr>
          <w:color w:val="000000"/>
        </w:rPr>
        <w:t xml:space="preserve">of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5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low </w:t>
      </w:r>
      <w:r>
        <w:rPr>
          <w:color w:val="66CC00"/>
        </w:rPr>
        <w:t xml:space="preserve">conductivity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high </w:t>
      </w:r>
      <w:r>
        <w:rPr>
          <w:color w:val="66CC00"/>
        </w:rPr>
        <w:t xml:space="preserve">voltage </w:t>
      </w:r>
      <w:r>
        <w:rPr>
          <w:color w:val="66CC00"/>
        </w:rPr>
        <w:t xml:space="preserve">phase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appearance </w:t>
      </w:r>
      <w:r>
        <w:rPr>
          <w:color w:val="0000FF"/>
        </w:rPr>
        <w:t xml:space="preserve">of </w:t>
      </w:r>
      <w:r>
        <w:rPr>
          <w:color w:val="0000FF"/>
        </w:rPr>
        <w:t xml:space="preserve">O-stacking </w:t>
      </w:r>
      <w:r>
        <w:rPr>
          <w:color w:val="0000FF"/>
        </w:rPr>
        <w:t xml:space="preserve">within </w:t>
      </w:r>
      <w:r>
        <w:rPr>
          <w:color w:val="0000FF"/>
        </w:rPr>
        <w:t xml:space="preserve">the </w:t>
      </w:r>
      <w:r>
        <w:rPr>
          <w:color w:val="0000FF"/>
        </w:rPr>
        <w:t xml:space="preserve">P-type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pointed </w:t>
      </w:r>
      <w:r>
        <w:rPr>
          <w:color w:val="000000"/>
        </w:rPr>
        <w:t xml:space="preserve">out </w:t>
      </w:r>
      <w:r>
        <w:rPr>
          <w:color w:val="000000"/>
        </w:rPr>
        <w:t xml:space="preserve">by </w:t>
      </w:r>
      <w:r>
        <w:rPr>
          <w:color w:val="000000"/>
        </w:rPr>
        <w:t xml:space="preserve">ex </w:t>
      </w:r>
      <w:r>
        <w:rPr>
          <w:color w:val="000000"/>
        </w:rPr>
        <w:t xml:space="preserve">situ </w:t>
      </w:r>
      <w:r>
        <w:rPr>
          <w:color w:val="000000"/>
        </w:rPr>
        <w:t xml:space="preserve">XRD </w:t>
      </w:r>
      <w:r>
        <w:rPr>
          <w:color w:val="000000"/>
        </w:rPr>
        <w:t xml:space="preserve">analysis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Both </w:t>
      </w:r>
      <w:r>
        <w:rPr>
          <w:color w:val="000000"/>
        </w:rPr>
        <w:t xml:space="preserve">Na0.67MnO2 </w:t>
      </w:r>
      <w:r>
        <w:rPr>
          <w:color w:val="000000"/>
        </w:rPr>
        <w:t xml:space="preserve">and </w:t>
      </w:r>
      <w:r>
        <w:rPr>
          <w:color w:val="000000"/>
        </w:rPr>
        <w:t xml:space="preserve">Na0.67Fe0.20Ni0.15Mn0.65O2 </w:t>
      </w:r>
      <w:r>
        <w:rPr>
          <w:color w:val="000000"/>
        </w:rPr>
        <w:t xml:space="preserve">electrodes </w:t>
      </w:r>
      <w:r>
        <w:rPr>
          <w:color w:val="000000"/>
        </w:rPr>
        <w:t xml:space="preserve">deliver </w:t>
      </w:r>
      <w:r>
        <w:rPr>
          <w:color w:val="000000"/>
        </w:rPr>
        <w:t xml:space="preserve">lower </w:t>
      </w:r>
      <w:r>
        <w:rPr>
          <w:color w:val="000000"/>
        </w:rPr>
        <w:t xml:space="preserve">desodiation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charge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following </w:t>
      </w:r>
      <w:r>
        <w:rPr>
          <w:color w:val="000000"/>
        </w:rPr>
        <w:t xml:space="preserve">cycles </w:t>
      </w:r>
      <w:r>
        <w:rPr>
          <w:color w:val="000000"/>
        </w:rPr>
        <w:t xml:space="preserve">as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S6 </w:t>
      </w:r>
      <w:r>
        <w:rPr>
          <w:color w:val="000000"/>
        </w:rPr>
        <w:t xml:space="preserve">, </w:t>
      </w:r>
      <w:r>
        <w:rPr>
          <w:color w:val="000000"/>
        </w:rPr>
        <w:t xml:space="preserve">+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CCCC00"/>
        </w:rPr>
        <w:t xml:space="preserve">high </w:t>
      </w:r>
      <w:r>
        <w:rPr>
          <w:color w:val="CCCC00"/>
        </w:rPr>
        <w:t xml:space="preserve">overpotential </w:t>
      </w:r>
      <w:r>
        <w:rPr>
          <w:color w:val="CCCC00"/>
        </w:rPr>
        <w:t xml:space="preserve">in </w:t>
      </w:r>
      <w:r>
        <w:rPr>
          <w:color w:val="CCCC00"/>
        </w:rPr>
        <w:t xml:space="preserve">the </w:t>
      </w:r>
      <w:r>
        <w:rPr>
          <w:color w:val="CCCC00"/>
        </w:rPr>
        <w:t xml:space="preserve">first </w:t>
      </w:r>
      <w:r>
        <w:rPr>
          <w:color w:val="CCCC00"/>
        </w:rPr>
        <w:t xml:space="preserve">charge </w:t>
      </w:r>
      <w:r>
        <w:rPr>
          <w:color w:val="000000"/>
        </w:rPr>
        <w:t xml:space="preserve">induced </w:t>
      </w:r>
      <w:r>
        <w:rPr>
          <w:color w:val="000000"/>
        </w:rPr>
        <w:t xml:space="preserve">by </w:t>
      </w:r>
      <w:r>
        <w:rPr>
          <w:color w:val="000000"/>
        </w:rPr>
        <w:t xml:space="preserve">large </w:t>
      </w:r>
      <w:r>
        <w:rPr>
          <w:color w:val="000000"/>
        </w:rPr>
        <w:t xml:space="preserve">strain/stress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66CC00"/>
        </w:rPr>
        <w:t xml:space="preserve">very </w:t>
      </w:r>
      <w:r>
        <w:rPr>
          <w:color w:val="66CC00"/>
        </w:rPr>
        <w:t xml:space="preserve">low </w:t>
      </w:r>
      <w:r>
        <w:rPr>
          <w:color w:val="66CC00"/>
        </w:rPr>
        <w:t xml:space="preserve">charge </w:t>
      </w:r>
      <w:r>
        <w:rPr>
          <w:color w:val="66CC00"/>
        </w:rPr>
        <w:t xml:space="preserve">current </w:t>
      </w:r>
      <w:r>
        <w:rPr>
          <w:color w:val="66CC00"/>
        </w:rPr>
        <w:t xml:space="preserve">is </w:t>
      </w:r>
      <w:r>
        <w:rPr>
          <w:color w:val="66CC00"/>
        </w:rPr>
        <w:t xml:space="preserve">needed </w:t>
      </w:r>
      <w:r>
        <w:rPr>
          <w:color w:val="66CC00"/>
        </w:rPr>
        <w:t xml:space="preserve">in </w:t>
      </w:r>
      <w:r>
        <w:rPr>
          <w:color w:val="66CC00"/>
        </w:rPr>
        <w:t xml:space="preserve">full </w:t>
      </w:r>
      <w:r>
        <w:rPr>
          <w:color w:val="66CC00"/>
        </w:rPr>
        <w:t xml:space="preserve">cells </w:t>
      </w:r>
      <w:r>
        <w:rPr>
          <w:color w:val="000000"/>
        </w:rPr>
        <w:t xml:space="preserve">to </w:t>
      </w:r>
      <w:r>
        <w:rPr>
          <w:color w:val="000000"/>
        </w:rPr>
        <w:t xml:space="preserve">achieve </w:t>
      </w:r>
      <w:r>
        <w:rPr>
          <w:color w:val="66CC00"/>
        </w:rPr>
        <w:t xml:space="preserve">high </w:t>
      </w:r>
      <w:r>
        <w:rPr>
          <w:color w:val="66CC00"/>
        </w:rPr>
        <w:t xml:space="preserve">reversible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After </w:t>
      </w:r>
      <w:r>
        <w:rPr>
          <w:color w:val="000000"/>
        </w:rPr>
        <w:t xml:space="preserve">the </w:t>
      </w:r>
      <w:r>
        <w:rPr>
          <w:color w:val="66CC00"/>
        </w:rPr>
        <w:t xml:space="preserve">rate </w:t>
      </w:r>
      <w:r>
        <w:rPr>
          <w:color w:val="66CC00"/>
        </w:rPr>
        <w:t xml:space="preserve">capability </w:t>
      </w:r>
      <w:r>
        <w:rPr>
          <w:color w:val="66CC00"/>
        </w:rPr>
        <w:t xml:space="preserve">test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cell </w:t>
      </w:r>
      <w:r>
        <w:rPr>
          <w:color w:val="000000"/>
        </w:rPr>
        <w:t xml:space="preserve">was </w:t>
      </w:r>
      <w:r>
        <w:rPr>
          <w:color w:val="000000"/>
        </w:rPr>
        <w:t xml:space="preserve">further </w:t>
      </w:r>
      <w:r>
        <w:rPr>
          <w:color w:val="000000"/>
        </w:rPr>
        <w:t xml:space="preserve">cycled </w:t>
      </w:r>
      <w:r>
        <w:rPr>
          <w:color w:val="000000"/>
        </w:rPr>
        <w:t xml:space="preserve">at </w:t>
      </w:r>
      <w:r>
        <w:rPr>
          <w:color w:val="000000"/>
        </w:rPr>
        <w:t xml:space="preserve">1.0C </w:t>
      </w:r>
      <w:r>
        <w:rPr>
          <w:color w:val="000000"/>
        </w:rPr>
        <w:t xml:space="preserve">to </w:t>
      </w:r>
      <w:r>
        <w:rPr>
          <w:color w:val="000000"/>
        </w:rPr>
        <w:t xml:space="preserve">evaluate </w:t>
      </w:r>
      <w:r>
        <w:rPr>
          <w:color w:val="000000"/>
        </w:rPr>
        <w:t xml:space="preserve">its </w:t>
      </w:r>
      <w:r>
        <w:rPr>
          <w:color w:val="000000"/>
        </w:rPr>
        <w:t xml:space="preserve">long-term </w:t>
      </w:r>
      <w:r>
        <w:rPr>
          <w:color w:val="000000"/>
        </w:rPr>
        <w:t xml:space="preserve">cycling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change </w:t>
      </w:r>
      <w:r>
        <w:rPr>
          <w:color w:val="000000"/>
        </w:rPr>
        <w:t xml:space="preserve">is </w:t>
      </w:r>
      <w:r>
        <w:rPr>
          <w:color w:val="000000"/>
        </w:rPr>
        <w:t xml:space="preserve">still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is </w:t>
      </w:r>
      <w:r>
        <w:rPr>
          <w:color w:val="000000"/>
        </w:rPr>
        <w:t xml:space="preserve">cycled </w:t>
      </w:r>
      <w:r>
        <w:rPr>
          <w:color w:val="000000"/>
        </w:rPr>
        <w:t xml:space="preserve">in </w:t>
      </w:r>
      <w:r>
        <w:rPr>
          <w:color w:val="000000"/>
        </w:rPr>
        <w:t xml:space="preserve">an </w:t>
      </w:r>
      <w:r>
        <w:rPr>
          <w:color w:val="000000"/>
        </w:rPr>
        <w:t xml:space="preserve">expanded </w:t>
      </w:r>
      <w:r>
        <w:rPr>
          <w:color w:val="000000"/>
        </w:rPr>
        <w:t xml:space="preserve">window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new </w:t>
      </w:r>
      <w:r>
        <w:rPr>
          <w:color w:val="0000FF"/>
        </w:rPr>
        <w:t xml:space="preserve">phase </w:t>
      </w:r>
      <w:r>
        <w:rPr>
          <w:color w:val="0000FF"/>
        </w:rPr>
        <w:t xml:space="preserve">formation </w:t>
      </w:r>
      <w:r>
        <w:rPr>
          <w:color w:val="000000"/>
        </w:rPr>
        <w:t xml:space="preserve">with </w:t>
      </w:r>
      <w:r>
        <w:rPr>
          <w:color w:val="000000"/>
        </w:rPr>
        <w:t xml:space="preserve">a </w:t>
      </w:r>
      <w:r>
        <w:rPr>
          <w:color w:val="66CC00"/>
        </w:rPr>
        <w:t xml:space="preserve">large </w:t>
      </w:r>
      <w:r>
        <w:rPr>
          <w:color w:val="66CC00"/>
        </w:rPr>
        <w:t xml:space="preserve">volume </w:t>
      </w:r>
      <w:r>
        <w:rPr>
          <w:color w:val="66CC00"/>
        </w:rPr>
        <w:t xml:space="preserve">change </w:t>
      </w:r>
      <w:r>
        <w:rPr>
          <w:color w:val="000000"/>
        </w:rPr>
        <w:t xml:space="preserve">may </w:t>
      </w:r>
      <w:r>
        <w:rPr>
          <w:color w:val="000000"/>
        </w:rPr>
        <w:t xml:space="preserve">accelerate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decay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Furthermore </w:t>
      </w:r>
      <w:r>
        <w:rPr>
          <w:color w:val="000000"/>
        </w:rPr>
        <w:t xml:space="preserve">, </w:t>
      </w:r>
      <w:r>
        <w:rPr>
          <w:color w:val="000000"/>
        </w:rPr>
        <w:t xml:space="preserve">obvious </w:t>
      </w:r>
      <w:r>
        <w:rPr>
          <w:color w:val="000000"/>
        </w:rPr>
        <w:t xml:space="preserve">cracks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6d </w:t>
      </w:r>
      <w:r>
        <w:rPr>
          <w:color w:val="000000"/>
        </w:rPr>
        <w:t xml:space="preserve">) </w:t>
      </w:r>
      <w:r>
        <w:rPr>
          <w:color w:val="000000"/>
        </w:rPr>
        <w:t xml:space="preserve">are </w:t>
      </w:r>
      <w:r>
        <w:rPr>
          <w:color w:val="000000"/>
        </w:rPr>
        <w:t xml:space="preserve">formed </w:t>
      </w:r>
      <w:r>
        <w:rPr>
          <w:color w:val="000000"/>
        </w:rPr>
        <w:t xml:space="preserve">after </w:t>
      </w:r>
      <w:r>
        <w:rPr>
          <w:color w:val="000000"/>
        </w:rPr>
        <w:t xml:space="preserve">cycling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expanded </w:t>
      </w:r>
      <w:r>
        <w:rPr>
          <w:color w:val="000000"/>
        </w:rPr>
        <w:t xml:space="preserve">cutoff </w:t>
      </w:r>
      <w:r>
        <w:rPr>
          <w:color w:val="000000"/>
        </w:rPr>
        <w:t xml:space="preserve">window </w:t>
      </w:r>
      <w:r>
        <w:rPr>
          <w:color w:val="000000"/>
        </w:rPr>
        <w:t xml:space="preserve">for </w:t>
      </w:r>
      <w:r>
        <w:rPr>
          <w:color w:val="000000"/>
        </w:rPr>
        <w:t xml:space="preserve">30 </w:t>
      </w:r>
      <w:r>
        <w:rPr>
          <w:color w:val="000000"/>
        </w:rPr>
        <w:t xml:space="preserve">cycles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volume </w:t>
      </w:r>
      <w:r>
        <w:rPr>
          <w:color w:val="0000FF"/>
        </w:rPr>
        <w:t xml:space="preserve">expansion </w:t>
      </w:r>
      <w:r>
        <w:rPr>
          <w:color w:val="0000FF"/>
        </w:rPr>
        <w:t xml:space="preserve">during </w:t>
      </w:r>
      <w:r>
        <w:rPr>
          <w:color w:val="0000FF"/>
        </w:rPr>
        <w:t xml:space="preserve">the </w:t>
      </w:r>
      <w:r>
        <w:rPr>
          <w:color w:val="0000FF"/>
        </w:rPr>
        <w:t xml:space="preserve">sodiation/desodiation </w:t>
      </w:r>
      <w:r>
        <w:rPr>
          <w:color w:val="0000FF"/>
        </w:rPr>
        <w:t xml:space="preserve">process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facilitates </w:t>
      </w:r>
      <w:r>
        <w:rPr>
          <w:color w:val="000000"/>
        </w:rPr>
        <w:t xml:space="preserve">the </w:t>
      </w:r>
      <w:r>
        <w:rPr>
          <w:color w:val="000000"/>
        </w:rPr>
        <w:t xml:space="preserve">dissolution </w:t>
      </w:r>
      <w:r>
        <w:rPr>
          <w:color w:val="000000"/>
        </w:rPr>
        <w:t xml:space="preserve">of </w:t>
      </w:r>
      <w:r>
        <w:rPr>
          <w:color w:val="000000"/>
        </w:rPr>
        <w:t xml:space="preserve">Mn2+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lower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Al2O3 </w:t>
      </w:r>
      <w:r>
        <w:rPr>
          <w:color w:val="66CC00"/>
        </w:rPr>
        <w:t xml:space="preserve">coated </w:t>
      </w:r>
      <w:r>
        <w:rPr>
          <w:color w:val="66CC00"/>
        </w:rPr>
        <w:t xml:space="preserve">Na0.67MnO2 </w:t>
      </w:r>
      <w:r>
        <w:rPr>
          <w:color w:val="66CC00"/>
        </w:rPr>
        <w:t xml:space="preserve">electrode </w:t>
      </w:r>
      <w:r>
        <w:rPr>
          <w:color w:val="000000"/>
        </w:rPr>
        <w:t xml:space="preserve">than </w:t>
      </w:r>
      <w:r>
        <w:rPr>
          <w:color w:val="000000"/>
        </w:rPr>
        <w:t xml:space="preserve">the </w:t>
      </w:r>
      <w:r>
        <w:rPr>
          <w:color w:val="000000"/>
        </w:rPr>
        <w:t xml:space="preserve">bare </w:t>
      </w:r>
      <w:r>
        <w:rPr>
          <w:color w:val="000000"/>
        </w:rPr>
        <w:t xml:space="preserve">Na0.67MnO2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is </w:t>
      </w:r>
      <w:r>
        <w:rPr>
          <w:color w:val="000000"/>
        </w:rPr>
        <w:t xml:space="preserve">owing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worse </w:t>
      </w:r>
      <w:r>
        <w:rPr>
          <w:color w:val="0000FF"/>
        </w:rPr>
        <w:t xml:space="preserve">reaction </w:t>
      </w:r>
      <w:r>
        <w:rPr>
          <w:color w:val="0000FF"/>
        </w:rPr>
        <w:t xml:space="preserve">kinetics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FF3333"/>
        </w:rPr>
        <w:t xml:space="preserve">Al2O3 </w:t>
      </w:r>
      <w:r>
        <w:rPr>
          <w:color w:val="FF3333"/>
        </w:rPr>
        <w:t xml:space="preserve">coated </w:t>
      </w:r>
      <w:r>
        <w:rPr>
          <w:color w:val="FF3333"/>
        </w:rPr>
        <w:t xml:space="preserve">Na0.67MnO2 </w:t>
      </w:r>
      <w:r>
        <w:rPr>
          <w:color w:val="FF3333"/>
        </w:rPr>
        <w:t xml:space="preserve">electrode </w:t>
      </w:r>
      <w:r>
        <w:rPr>
          <w:color w:val="000000"/>
        </w:rPr>
        <w:t xml:space="preserve">exhibits </w:t>
      </w:r>
      <w:r>
        <w:rPr>
          <w:color w:val="66CC00"/>
        </w:rPr>
        <w:t xml:space="preserve">higher </w:t>
      </w:r>
      <w:r>
        <w:rPr>
          <w:color w:val="66CC00"/>
        </w:rPr>
        <w:t xml:space="preserve">interphase </w:t>
      </w:r>
      <w:r>
        <w:rPr>
          <w:color w:val="66CC00"/>
        </w:rPr>
        <w:t xml:space="preserve">resistance </w:t>
      </w:r>
      <w:r>
        <w:rPr>
          <w:color w:val="000000"/>
        </w:rPr>
        <w:t xml:space="preserve">than </w:t>
      </w:r>
      <w:r>
        <w:rPr>
          <w:color w:val="000000"/>
        </w:rPr>
        <w:t xml:space="preserve">the </w:t>
      </w:r>
      <w:r>
        <w:rPr>
          <w:color w:val="000000"/>
        </w:rPr>
        <w:t xml:space="preserve">bare </w:t>
      </w:r>
      <w:r>
        <w:rPr>
          <w:color w:val="000000"/>
        </w:rPr>
        <w:t xml:space="preserve">Na0.67MnO2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its </w:t>
      </w:r>
      <w:r>
        <w:rPr>
          <w:color w:val="0000FF"/>
        </w:rPr>
        <w:t xml:space="preserve">slower </w:t>
      </w:r>
      <w:r>
        <w:rPr>
          <w:color w:val="0000FF"/>
        </w:rPr>
        <w:t xml:space="preserve">reaction </w:t>
      </w:r>
      <w:r>
        <w:rPr>
          <w:color w:val="0000FF"/>
        </w:rPr>
        <w:t xml:space="preserve">kinetics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FF"/>
        </w:rPr>
        <w:t xml:space="preserve">slower </w:t>
      </w:r>
      <w:r>
        <w:rPr>
          <w:color w:val="0000FF"/>
        </w:rPr>
        <w:t xml:space="preserve">reaction </w:t>
      </w:r>
      <w:r>
        <w:rPr>
          <w:color w:val="0000FF"/>
        </w:rPr>
        <w:t xml:space="preserve">kinetics </w:t>
      </w:r>
      <w:r>
        <w:rPr>
          <w:color w:val="000000"/>
        </w:rPr>
        <w:t xml:space="preserve">result </w:t>
      </w:r>
      <w:r>
        <w:rPr>
          <w:color w:val="000000"/>
        </w:rPr>
        <w:t xml:space="preserve">in </w:t>
      </w:r>
      <w:r>
        <w:rPr>
          <w:color w:val="66CC00"/>
        </w:rPr>
        <w:t xml:space="preserve">lower </w:t>
      </w:r>
      <w:r>
        <w:rPr>
          <w:color w:val="66CC00"/>
        </w:rPr>
        <w:t xml:space="preserve">reversible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during </w:t>
      </w:r>
      <w:r>
        <w:rPr>
          <w:color w:val="66CC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FF3333"/>
        </w:rPr>
        <w:t xml:space="preserve">P2-type </w:t>
      </w:r>
      <w:r>
        <w:rPr>
          <w:color w:val="FF3333"/>
        </w:rPr>
        <w:t xml:space="preserve">Na0.67MnO2 </w:t>
      </w:r>
      <w:r>
        <w:rPr>
          <w:color w:val="FF3333"/>
        </w:rPr>
        <w:t xml:space="preserve">slabs </w:t>
      </w:r>
      <w:r>
        <w:rPr>
          <w:color w:val="000000"/>
        </w:rPr>
        <w:t xml:space="preserve">exhibit </w:t>
      </w:r>
      <w:r>
        <w:rPr>
          <w:color w:val="000000"/>
        </w:rPr>
        <w:t xml:space="preserve">good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000000"/>
        </w:rPr>
        <w:t xml:space="preserve">narrow </w:t>
      </w:r>
      <w:r>
        <w:rPr>
          <w:color w:val="000000"/>
        </w:rPr>
        <w:t xml:space="preserve">voltage </w:t>
      </w:r>
      <w:r>
        <w:rPr>
          <w:color w:val="000000"/>
        </w:rPr>
        <w:t xml:space="preserve">window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still </w:t>
      </w:r>
      <w:r>
        <w:rPr>
          <w:color w:val="000000"/>
        </w:rPr>
        <w:t xml:space="preserve">suffer </w:t>
      </w:r>
      <w:r>
        <w:rPr>
          <w:color w:val="000000"/>
        </w:rPr>
        <w:t xml:space="preserve">from </w:t>
      </w:r>
      <w:r>
        <w:rPr>
          <w:color w:val="FF3333"/>
        </w:rPr>
        <w:t xml:space="preserve">capacity </w:t>
      </w:r>
      <w:r>
        <w:rPr>
          <w:color w:val="FF3333"/>
        </w:rPr>
        <w:t xml:space="preserve">fading </w:t>
      </w:r>
      <w:r>
        <w:rPr>
          <w:color w:val="FF3333"/>
        </w:rPr>
        <w:t xml:space="preserve">in </w:t>
      </w:r>
      <w:r>
        <w:rPr>
          <w:color w:val="FF3333"/>
        </w:rPr>
        <w:t xml:space="preserve">long-term </w:t>
      </w:r>
      <w:r>
        <w:rPr>
          <w:color w:val="FF3333"/>
        </w:rPr>
        <w:t xml:space="preserve">cycling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FF3333"/>
        </w:rPr>
        <w:t xml:space="preserve">volume </w:t>
      </w:r>
      <w:r>
        <w:rPr>
          <w:color w:val="FF3333"/>
        </w:rPr>
        <w:t xml:space="preserve">change </w:t>
      </w:r>
      <w:r>
        <w:rPr>
          <w:color w:val="000000"/>
        </w:rPr>
        <w:t xml:space="preserve">and </w:t>
      </w:r>
      <w:r>
        <w:rPr>
          <w:color w:val="CCCC00"/>
        </w:rPr>
        <w:t xml:space="preserve">disproportionation </w:t>
      </w:r>
      <w:r>
        <w:rPr>
          <w:color w:val="CCCC00"/>
        </w:rPr>
        <w:t xml:space="preserve">of </w:t>
      </w:r>
      <w:r>
        <w:rPr>
          <w:color w:val="CCCC00"/>
        </w:rPr>
        <w:t xml:space="preserve">Mn3+ </w:t>
      </w:r>
      <w:r>
        <w:rPr>
          <w:color w:val="CCCC00"/>
        </w:rPr>
        <w:t xml:space="preserve">to </w:t>
      </w:r>
      <w:r>
        <w:rPr>
          <w:color w:val="CCCC00"/>
        </w:rPr>
        <w:t xml:space="preserve">Mn4+ </w:t>
      </w:r>
      <w:r>
        <w:rPr>
          <w:color w:val="CCCC00"/>
        </w:rPr>
        <w:t xml:space="preserve">and </w:t>
      </w:r>
      <w:r>
        <w:rPr>
          <w:color w:val="CCCC00"/>
        </w:rPr>
        <w:t xml:space="preserve">electrolyte-soluble </w:t>
      </w:r>
      <w:r>
        <w:rPr>
          <w:color w:val="CCCC00"/>
        </w:rPr>
        <w:t xml:space="preserve">Mn2+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66CC00"/>
        </w:rPr>
        <w:t xml:space="preserve">Refinement </w:t>
      </w:r>
      <w:r>
        <w:rPr>
          <w:color w:val="66CC00"/>
        </w:rPr>
        <w:t xml:space="preserve">of </w:t>
      </w:r>
      <w:r>
        <w:rPr>
          <w:color w:val="66CC00"/>
        </w:rPr>
        <w:t xml:space="preserve">reliable </w:t>
      </w:r>
      <w:r>
        <w:rPr>
          <w:color w:val="66CC00"/>
        </w:rPr>
        <w:t xml:space="preserve">thermal </w:t>
      </w:r>
      <w:r>
        <w:rPr>
          <w:color w:val="66CC00"/>
        </w:rPr>
        <w:t xml:space="preserve">parameters </w:t>
      </w:r>
      <w:r>
        <w:rPr>
          <w:color w:val="000000"/>
        </w:rPr>
        <w:t xml:space="preserve">was </w:t>
      </w:r>
      <w:r>
        <w:rPr>
          <w:color w:val="000000"/>
        </w:rPr>
        <w:t xml:space="preserve">difficult </w:t>
      </w:r>
      <w:r>
        <w:rPr>
          <w:color w:val="000000"/>
        </w:rPr>
        <w:t xml:space="preserve">in </w:t>
      </w:r>
      <w:r>
        <w:rPr>
          <w:color w:val="000000"/>
        </w:rPr>
        <w:t xml:space="preserve">part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significant </w:t>
      </w:r>
      <w:r>
        <w:rPr>
          <w:color w:val="000000"/>
        </w:rPr>
        <w:t xml:space="preserve">issues </w:t>
      </w:r>
      <w:r>
        <w:rPr>
          <w:color w:val="000000"/>
        </w:rPr>
        <w:t xml:space="preserve">with </w:t>
      </w:r>
      <w:r>
        <w:rPr>
          <w:color w:val="0000FF"/>
        </w:rPr>
        <w:t xml:space="preserve">preferred </w:t>
      </w:r>
      <w:r>
        <w:rPr>
          <w:color w:val="0000FF"/>
        </w:rPr>
        <w:t xml:space="preserve">orientation </w:t>
      </w:r>
      <w:r>
        <w:rPr>
          <w:color w:val="0000FF"/>
        </w:rPr>
        <w:t xml:space="preserve">in </w:t>
      </w:r>
      <w:r>
        <w:rPr>
          <w:color w:val="0000FF"/>
        </w:rPr>
        <w:t xml:space="preserve">all </w:t>
      </w:r>
      <w:r>
        <w:rPr>
          <w:color w:val="0000FF"/>
        </w:rPr>
        <w:t xml:space="preserve">datasets </w:t>
      </w:r>
      <w:r>
        <w:rPr>
          <w:color w:val="000000"/>
        </w:rPr>
        <w:t xml:space="preserve">which </w:t>
      </w:r>
      <w:r>
        <w:rPr>
          <w:color w:val="000000"/>
        </w:rPr>
        <w:t xml:space="preserve">resulted </w:t>
      </w:r>
      <w:r>
        <w:rPr>
          <w:color w:val="000000"/>
        </w:rPr>
        <w:t xml:space="preserve">in </w:t>
      </w:r>
      <w:r>
        <w:rPr>
          <w:color w:val="000000"/>
        </w:rPr>
        <w:t xml:space="preserve">poor </w:t>
      </w:r>
      <w:r>
        <w:rPr>
          <w:color w:val="000000"/>
        </w:rPr>
        <w:t xml:space="preserve">fitting </w:t>
      </w:r>
      <w:r>
        <w:rPr>
          <w:color w:val="000000"/>
        </w:rPr>
        <w:t xml:space="preserve">of </w:t>
      </w:r>
      <w:r>
        <w:rPr>
          <w:color w:val="000000"/>
        </w:rPr>
        <w:t xml:space="preserve">those </w:t>
      </w:r>
      <w:r>
        <w:rPr>
          <w:color w:val="000000"/>
        </w:rPr>
        <w:t xml:space="preserve">Bragg </w:t>
      </w:r>
      <w:r>
        <w:rPr>
          <w:color w:val="000000"/>
        </w:rPr>
        <w:t xml:space="preserve">lines </w:t>
      </w:r>
      <w:r>
        <w:rPr>
          <w:color w:val="000000"/>
        </w:rPr>
        <w:t xml:space="preserve">with </w:t>
      </w:r>
      <w:r>
        <w:rPr>
          <w:color w:val="CCCC00"/>
        </w:rPr>
        <w:t xml:space="preserve">large </w:t>
      </w:r>
      <w:r>
        <w:rPr>
          <w:color w:val="CCCC00"/>
        </w:rPr>
        <w:t xml:space="preserve">l </w:t>
      </w:r>
      <w:r>
        <w:rPr>
          <w:color w:val="CCCC00"/>
        </w:rPr>
        <w:t xml:space="preserve">components </w:t>
      </w:r>
      <w:r>
        <w:rPr>
          <w:color w:val="000000"/>
        </w:rPr>
        <w:t xml:space="preserve">, </w:t>
      </w:r>
      <w:r>
        <w:rPr>
          <w:color w:val="000000"/>
        </w:rPr>
        <w:t xml:space="preserve">e.g </w:t>
      </w:r>
      <w:r>
        <w:rPr>
          <w:color w:val="000000"/>
        </w:rPr>
        <w:t xml:space="preserve">. </w:t>
      </w:r>
      <w:r>
        <w:rPr>
          <w:color w:val="000000"/>
        </w:rPr>
        <w:t xml:space="preserve">the </w:t>
      </w:r>
      <w:r>
        <w:rPr>
          <w:color w:val="000000"/>
        </w:rPr>
        <w:t xml:space="preserve">( </w:t>
      </w:r>
      <w:r>
        <w:rPr>
          <w:color w:val="000000"/>
        </w:rPr>
        <w:t xml:space="preserve">004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( </w:t>
      </w:r>
      <w:r>
        <w:rPr>
          <w:color w:val="000000"/>
        </w:rPr>
        <w:t xml:space="preserve">103 </w:t>
      </w:r>
      <w:r>
        <w:rPr>
          <w:color w:val="000000"/>
        </w:rPr>
        <w:t xml:space="preserve">) </w:t>
      </w:r>
      <w:r>
        <w:rPr>
          <w:color w:val="000000"/>
        </w:rPr>
        <w:t xml:space="preserve">reflections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Possible </w:t>
      </w:r>
      <w:r>
        <w:rPr>
          <w:color w:val="000000"/>
        </w:rPr>
        <w:t xml:space="preserve">causes </w:t>
      </w:r>
      <w:r>
        <w:rPr>
          <w:color w:val="000000"/>
        </w:rPr>
        <w:t xml:space="preserve">include </w:t>
      </w:r>
      <w:r>
        <w:rPr>
          <w:color w:val="000000"/>
        </w:rPr>
        <w:t xml:space="preserve">: </w:t>
      </w:r>
      <w:r>
        <w:rPr>
          <w:color w:val="0000FF"/>
        </w:rPr>
        <w:t xml:space="preserve">compositional </w:t>
      </w:r>
      <w:r>
        <w:rPr>
          <w:color w:val="0000FF"/>
        </w:rPr>
        <w:t xml:space="preserve">variation </w:t>
      </w:r>
      <w:r>
        <w:rPr>
          <w:color w:val="0000FF"/>
        </w:rPr>
        <w:t xml:space="preserve">and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disorder </w:t>
      </w:r>
      <w:r>
        <w:rPr>
          <w:color w:val="000000"/>
        </w:rPr>
        <w:t xml:space="preserve">, </w:t>
      </w:r>
      <w:r>
        <w:rPr>
          <w:color w:val="000000"/>
        </w:rPr>
        <w:t xml:space="preserve">e.g </w:t>
      </w:r>
      <w:r>
        <w:rPr>
          <w:color w:val="000000"/>
        </w:rPr>
        <w:t xml:space="preserve">. </w:t>
      </w:r>
      <w:r>
        <w:rPr>
          <w:color w:val="CCCC00"/>
        </w:rPr>
        <w:t xml:space="preserve">cations </w:t>
      </w:r>
      <w:r>
        <w:rPr>
          <w:color w:val="CCCC00"/>
        </w:rPr>
        <w:t xml:space="preserve">intermixing </w:t>
      </w:r>
      <w:r>
        <w:rPr>
          <w:color w:val="CCCC00"/>
        </w:rPr>
        <w:t xml:space="preserve">between </w:t>
      </w:r>
      <w:r>
        <w:rPr>
          <w:color w:val="CCCC00"/>
        </w:rPr>
        <w:t xml:space="preserve">the </w:t>
      </w:r>
      <w:r>
        <w:rPr>
          <w:color w:val="CCCC00"/>
        </w:rPr>
        <w:t xml:space="preserve">Na </w:t>
      </w:r>
      <w:r>
        <w:rPr>
          <w:color w:val="CCCC00"/>
        </w:rPr>
        <w:t xml:space="preserve">and </w:t>
      </w:r>
      <w:r>
        <w:rPr>
          <w:color w:val="CCCC00"/>
        </w:rPr>
        <w:t xml:space="preserve">Mn </w:t>
      </w:r>
      <w:r>
        <w:rPr>
          <w:color w:val="CCCC00"/>
        </w:rPr>
        <w:t xml:space="preserve">, </w:t>
      </w:r>
      <w:r>
        <w:rPr>
          <w:color w:val="CCCC00"/>
        </w:rPr>
        <w:t xml:space="preserve">Ni </w:t>
      </w:r>
      <w:r>
        <w:rPr>
          <w:color w:val="CCCC00"/>
        </w:rPr>
        <w:t xml:space="preserve">sites </w:t>
      </w:r>
      <w:r>
        <w:rPr>
          <w:color w:val="000000"/>
        </w:rPr>
        <w:t xml:space="preserve">, </w:t>
      </w:r>
      <w:r>
        <w:rPr>
          <w:color w:val="000000"/>
        </w:rPr>
        <w:t xml:space="preserve">though </w:t>
      </w:r>
      <w:r>
        <w:rPr>
          <w:color w:val="000000"/>
        </w:rPr>
        <w:t xml:space="preserve">no </w:t>
      </w:r>
      <w:r>
        <w:rPr>
          <w:color w:val="000000"/>
        </w:rPr>
        <w:t xml:space="preserve">evidence </w:t>
      </w:r>
      <w:r>
        <w:rPr>
          <w:color w:val="000000"/>
        </w:rPr>
        <w:t xml:space="preserve">was </w:t>
      </w:r>
      <w:r>
        <w:rPr>
          <w:color w:val="000000"/>
        </w:rPr>
        <w:t xml:space="preserve">seen </w:t>
      </w:r>
      <w:r>
        <w:rPr>
          <w:color w:val="000000"/>
        </w:rPr>
        <w:t xml:space="preserve">for </w:t>
      </w:r>
      <w:r>
        <w:rPr>
          <w:color w:val="000000"/>
        </w:rPr>
        <w:t xml:space="preserve">this </w:t>
      </w:r>
      <w:r>
        <w:rPr>
          <w:color w:val="000000"/>
        </w:rPr>
        <w:t xml:space="preserve">in </w:t>
      </w:r>
      <w:r>
        <w:rPr>
          <w:color w:val="000000"/>
        </w:rPr>
        <w:t xml:space="preserve">Rietveld </w:t>
      </w:r>
      <w:r>
        <w:rPr>
          <w:color w:val="000000"/>
        </w:rPr>
        <w:t xml:space="preserve">fitting </w:t>
      </w:r>
      <w:r>
        <w:rPr>
          <w:color w:val="000000"/>
        </w:rPr>
        <w:t xml:space="preserve">; </w:t>
      </w:r>
      <w:r>
        <w:rPr>
          <w:color w:val="000000"/>
        </w:rPr>
        <w:t xml:space="preserve">partial </w:t>
      </w:r>
      <w:r>
        <w:rPr>
          <w:color w:val="000000"/>
        </w:rPr>
        <w:t xml:space="preserve">reduction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specimens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carbon-rich </w:t>
      </w:r>
      <w:r>
        <w:rPr>
          <w:color w:val="000000"/>
        </w:rPr>
        <w:t xml:space="preserve">biotemplate </w:t>
      </w:r>
      <w:r>
        <w:rPr>
          <w:color w:val="000000"/>
        </w:rPr>
        <w:t xml:space="preserve">is </w:t>
      </w:r>
      <w:r>
        <w:rPr>
          <w:color w:val="000000"/>
        </w:rPr>
        <w:t xml:space="preserve">burned </w:t>
      </w:r>
      <w:r>
        <w:rPr>
          <w:color w:val="000000"/>
        </w:rPr>
        <w:t xml:space="preserve">off </w:t>
      </w:r>
      <w:r>
        <w:rPr>
          <w:color w:val="000000"/>
        </w:rPr>
        <w:t xml:space="preserve">, </w:t>
      </w:r>
      <w:r>
        <w:rPr>
          <w:color w:val="000000"/>
        </w:rPr>
        <w:t xml:space="preserve">with </w:t>
      </w:r>
      <w:r>
        <w:rPr>
          <w:color w:val="66CC00"/>
        </w:rPr>
        <w:t xml:space="preserve">incomplete </w:t>
      </w:r>
      <w:r>
        <w:rPr>
          <w:color w:val="0000FF"/>
        </w:rPr>
        <w:t xml:space="preserve">incomplete </w:t>
      </w:r>
      <w:r>
        <w:rPr>
          <w:color w:val="66CC00"/>
        </w:rPr>
        <w:t xml:space="preserve">reoxidation </w:t>
      </w:r>
      <w:r>
        <w:rPr>
          <w:color w:val="0000FF"/>
        </w:rPr>
        <w:t xml:space="preserve">reoxidation </w:t>
      </w:r>
      <w:r>
        <w:rPr>
          <w:color w:val="66CC00"/>
        </w:rPr>
        <w:t xml:space="preserve">occurring </w:t>
      </w:r>
      <w:r>
        <w:rPr>
          <w:color w:val="66CC00"/>
        </w:rPr>
        <w:t xml:space="preserve">at </w:t>
      </w:r>
      <w:r>
        <w:rPr>
          <w:color w:val="66CC00"/>
        </w:rPr>
        <w:t xml:space="preserve">lower </w:t>
      </w:r>
      <w:r>
        <w:rPr>
          <w:color w:val="66CC00"/>
        </w:rPr>
        <w:t xml:space="preserve">calcination </w:t>
      </w:r>
      <w:r>
        <w:rPr>
          <w:color w:val="66CC00"/>
        </w:rPr>
        <w:t xml:space="preserve">temperature/time </w:t>
      </w:r>
      <w:r>
        <w:rPr>
          <w:color w:val="66CC00"/>
        </w:rPr>
        <w:t xml:space="preserve">combinations </w:t>
      </w:r>
      <w:r>
        <w:rPr>
          <w:color w:val="000000"/>
        </w:rPr>
        <w:t xml:space="preserve">, </w:t>
      </w:r>
      <w:r>
        <w:rPr>
          <w:color w:val="000000"/>
        </w:rPr>
        <w:t xml:space="preserve">though </w:t>
      </w:r>
      <w:r>
        <w:rPr>
          <w:color w:val="000000"/>
        </w:rPr>
        <w:t xml:space="preserve">XANES </w:t>
      </w:r>
      <w:r>
        <w:rPr>
          <w:color w:val="000000"/>
        </w:rPr>
        <w:t xml:space="preserve">data </w:t>
      </w:r>
      <w:r>
        <w:rPr>
          <w:color w:val="000000"/>
        </w:rPr>
        <w:t xml:space="preserve">, </w:t>
      </w:r>
      <w:r>
        <w:rPr>
          <w:color w:val="000000"/>
        </w:rPr>
        <w:t xml:space="preserve">see </w:t>
      </w:r>
      <w:r>
        <w:rPr>
          <w:color w:val="000000"/>
        </w:rPr>
        <w:t xml:space="preserve">later </w:t>
      </w:r>
      <w:r>
        <w:rPr>
          <w:color w:val="000000"/>
        </w:rPr>
        <w:t xml:space="preserve">, </w:t>
      </w:r>
      <w:r>
        <w:rPr>
          <w:color w:val="000000"/>
        </w:rPr>
        <w:t xml:space="preserve">show </w:t>
      </w:r>
      <w:r>
        <w:rPr>
          <w:color w:val="000000"/>
        </w:rPr>
        <w:t xml:space="preserve">no </w:t>
      </w:r>
      <w:r>
        <w:rPr>
          <w:color w:val="000000"/>
        </w:rPr>
        <w:t xml:space="preserve">evidence </w:t>
      </w:r>
      <w:r>
        <w:rPr>
          <w:color w:val="000000"/>
        </w:rPr>
        <w:t xml:space="preserve">to </w:t>
      </w:r>
      <w:r>
        <w:rPr>
          <w:color w:val="000000"/>
        </w:rPr>
        <w:t xml:space="preserve">suggest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lower </w:t>
      </w:r>
      <w:r>
        <w:rPr>
          <w:color w:val="0000FF"/>
        </w:rPr>
        <w:t xml:space="preserve">than </w:t>
      </w:r>
      <w:r>
        <w:rPr>
          <w:color w:val="0000FF"/>
        </w:rPr>
        <w:t xml:space="preserve">anticipated </w:t>
      </w:r>
      <w:r>
        <w:rPr>
          <w:color w:val="0000FF"/>
        </w:rPr>
        <w:t xml:space="preserve">average </w:t>
      </w:r>
      <w:r>
        <w:rPr>
          <w:color w:val="0000FF"/>
        </w:rPr>
        <w:t xml:space="preserve">Mn </w:t>
      </w:r>
      <w:r>
        <w:rPr>
          <w:color w:val="0000FF"/>
        </w:rPr>
        <w:t xml:space="preserve">, </w:t>
      </w:r>
      <w:r>
        <w:rPr>
          <w:color w:val="0000FF"/>
        </w:rPr>
        <w:t xml:space="preserve">Ni </w:t>
      </w:r>
      <w:r>
        <w:rPr>
          <w:color w:val="0000FF"/>
        </w:rPr>
        <w:t xml:space="preserve">oxidation </w:t>
      </w:r>
      <w:r>
        <w:rPr>
          <w:color w:val="0000FF"/>
        </w:rPr>
        <w:t xml:space="preserve">states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Another </w:t>
      </w:r>
      <w:r>
        <w:rPr>
          <w:color w:val="000000"/>
        </w:rPr>
        <w:t xml:space="preserve">possibility </w:t>
      </w:r>
      <w:r>
        <w:rPr>
          <w:color w:val="000000"/>
        </w:rPr>
        <w:t xml:space="preserve">is </w:t>
      </w:r>
      <w:r>
        <w:rPr>
          <w:color w:val="000000"/>
        </w:rPr>
        <w:t xml:space="preserve">that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stages </w:t>
      </w:r>
      <w:r>
        <w:rPr>
          <w:color w:val="000000"/>
        </w:rPr>
        <w:t xml:space="preserve">of </w:t>
      </w:r>
      <w:r>
        <w:rPr>
          <w:color w:val="000000"/>
        </w:rPr>
        <w:t xml:space="preserve">dextran </w:t>
      </w:r>
      <w:r>
        <w:rPr>
          <w:color w:val="000000"/>
        </w:rPr>
        <w:t xml:space="preserve">biotemplating </w:t>
      </w:r>
      <w:r>
        <w:rPr>
          <w:color w:val="000000"/>
        </w:rPr>
        <w:t xml:space="preserve">are </w:t>
      </w:r>
      <w:r>
        <w:rPr>
          <w:color w:val="000000"/>
        </w:rPr>
        <w:t xml:space="preserve">completed </w:t>
      </w:r>
      <w:r>
        <w:rPr>
          <w:color w:val="000000"/>
        </w:rPr>
        <w:t xml:space="preserve">in </w:t>
      </w:r>
      <w:r>
        <w:rPr>
          <w:color w:val="000000"/>
        </w:rPr>
        <w:t xml:space="preserve">an </w:t>
      </w:r>
      <w:r>
        <w:rPr>
          <w:color w:val="000000"/>
        </w:rPr>
        <w:t xml:space="preserve">aqueous </w:t>
      </w:r>
      <w:r>
        <w:rPr>
          <w:color w:val="000000"/>
        </w:rPr>
        <w:t xml:space="preserve">environment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that </w:t>
      </w:r>
      <w:r>
        <w:rPr>
          <w:color w:val="000000"/>
        </w:rPr>
        <w:t xml:space="preserve">at </w:t>
      </w:r>
      <w:r>
        <w:rPr>
          <w:color w:val="000000"/>
        </w:rPr>
        <w:t xml:space="preserve">these </w:t>
      </w:r>
      <w:r>
        <w:rPr>
          <w:color w:val="66CC00"/>
        </w:rPr>
        <w:t xml:space="preserve">lower </w:t>
      </w:r>
      <w:r>
        <w:rPr>
          <w:color w:val="66CC00"/>
        </w:rPr>
        <w:t xml:space="preserve">calcination </w:t>
      </w:r>
      <w:r>
        <w:rPr>
          <w:color w:val="66CC00"/>
        </w:rPr>
        <w:t xml:space="preserve">temperatures </w:t>
      </w:r>
      <w:r>
        <w:rPr>
          <w:color w:val="000000"/>
        </w:rPr>
        <w:t xml:space="preserve">and </w:t>
      </w:r>
      <w:r>
        <w:rPr>
          <w:color w:val="66CC00"/>
        </w:rPr>
        <w:t xml:space="preserve">times </w:t>
      </w:r>
      <w:r>
        <w:rPr>
          <w:color w:val="66CC00"/>
        </w:rPr>
        <w:t xml:space="preserve">incomplete </w:t>
      </w:r>
      <w:r>
        <w:rPr>
          <w:color w:val="66CC00"/>
        </w:rPr>
        <w:t xml:space="preserve">dehydration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occurring </w:t>
      </w:r>
      <w:r>
        <w:rPr>
          <w:color w:val="000000"/>
        </w:rPr>
        <w:t xml:space="preserve">, </w:t>
      </w:r>
      <w:r>
        <w:rPr>
          <w:color w:val="000000"/>
        </w:rPr>
        <w:t xml:space="preserve">with </w:t>
      </w:r>
      <w:r>
        <w:rPr>
          <w:color w:val="000000"/>
        </w:rPr>
        <w:t xml:space="preserve">some </w:t>
      </w:r>
      <w:r>
        <w:rPr>
          <w:color w:val="000000"/>
        </w:rPr>
        <w:t xml:space="preserve">water </w:t>
      </w:r>
      <w:r>
        <w:rPr>
          <w:color w:val="000000"/>
        </w:rPr>
        <w:t xml:space="preserve">molecules </w:t>
      </w:r>
      <w:r>
        <w:rPr>
          <w:color w:val="000000"/>
        </w:rPr>
        <w:t xml:space="preserve">still </w:t>
      </w:r>
      <w:r>
        <w:rPr>
          <w:color w:val="000000"/>
        </w:rPr>
        <w:t xml:space="preserve">residing </w:t>
      </w:r>
      <w:r>
        <w:rPr>
          <w:color w:val="000000"/>
        </w:rPr>
        <w:t xml:space="preserve">within </w:t>
      </w:r>
      <w:r>
        <w:rPr>
          <w:color w:val="000000"/>
        </w:rPr>
        <w:t xml:space="preserve">Na </w:t>
      </w:r>
      <w:r>
        <w:rPr>
          <w:color w:val="000000"/>
        </w:rPr>
        <w:t xml:space="preserve">layers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From </w:t>
      </w:r>
      <w:r>
        <w:rPr>
          <w:color w:val="000000"/>
        </w:rPr>
        <w:t xml:space="preserve">these </w:t>
      </w:r>
      <w:r>
        <w:rPr>
          <w:color w:val="000000"/>
        </w:rPr>
        <w:t xml:space="preserve">XANES </w:t>
      </w:r>
      <w:r>
        <w:rPr>
          <w:color w:val="000000"/>
        </w:rPr>
        <w:t xml:space="preserve">analyses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appears </w:t>
      </w:r>
      <w:r>
        <w:rPr>
          <w:color w:val="000000"/>
        </w:rPr>
        <w:t xml:space="preserve">that </w:t>
      </w:r>
      <w:r>
        <w:rPr>
          <w:color w:val="000000"/>
        </w:rPr>
        <w:t xml:space="preserve">if </w:t>
      </w:r>
      <w:r>
        <w:rPr>
          <w:color w:val="000000"/>
        </w:rPr>
        <w:t xml:space="preserve">reduction </w:t>
      </w:r>
      <w:r>
        <w:rPr>
          <w:color w:val="000000"/>
        </w:rPr>
        <w:t xml:space="preserve">does </w:t>
      </w:r>
      <w:r>
        <w:rPr>
          <w:color w:val="000000"/>
        </w:rPr>
        <w:t xml:space="preserve">occur </w:t>
      </w:r>
      <w:r>
        <w:rPr>
          <w:color w:val="000000"/>
        </w:rPr>
        <w:t xml:space="preserve">then </w:t>
      </w:r>
      <w:r>
        <w:rPr>
          <w:color w:val="000000"/>
        </w:rPr>
        <w:t xml:space="preserve">even </w:t>
      </w:r>
      <w:r>
        <w:rPr>
          <w:color w:val="000000"/>
        </w:rPr>
        <w:t xml:space="preserve">short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times </w:t>
      </w:r>
      <w:r>
        <w:rPr>
          <w:color w:val="000000"/>
        </w:rPr>
        <w:t xml:space="preserve">at </w:t>
      </w:r>
      <w:r>
        <w:rPr>
          <w:color w:val="000000"/>
        </w:rPr>
        <w:t xml:space="preserve">higher </w:t>
      </w:r>
      <w:r>
        <w:rPr>
          <w:color w:val="000000"/>
        </w:rPr>
        <w:t xml:space="preserve">temperatures </w:t>
      </w:r>
      <w:r>
        <w:rPr>
          <w:color w:val="000000"/>
        </w:rPr>
        <w:t xml:space="preserve">are </w:t>
      </w:r>
      <w:r>
        <w:rPr>
          <w:color w:val="000000"/>
        </w:rPr>
        <w:t xml:space="preserve">sufficient </w:t>
      </w:r>
      <w:r>
        <w:rPr>
          <w:color w:val="000000"/>
        </w:rPr>
        <w:t xml:space="preserve">for </w:t>
      </w:r>
      <w:r>
        <w:rPr>
          <w:color w:val="000000"/>
        </w:rPr>
        <w:t xml:space="preserve">both </w:t>
      </w:r>
      <w:r>
        <w:rPr>
          <w:color w:val="CCCC00"/>
        </w:rPr>
        <w:t xml:space="preserve">complete </w:t>
      </w:r>
      <w:r>
        <w:rPr>
          <w:color w:val="CCCC00"/>
        </w:rPr>
        <w:t xml:space="preserve">reaction </w:t>
      </w:r>
      <w:r>
        <w:rPr>
          <w:color w:val="000000"/>
        </w:rPr>
        <w:t xml:space="preserve">and </w:t>
      </w:r>
      <w:r>
        <w:rPr>
          <w:color w:val="000000"/>
        </w:rPr>
        <w:t xml:space="preserve">post-annealing </w:t>
      </w:r>
      <w:r>
        <w:rPr>
          <w:color w:val="000000"/>
        </w:rPr>
        <w:t xml:space="preserve">to </w:t>
      </w:r>
      <w:r>
        <w:rPr>
          <w:color w:val="000000"/>
        </w:rPr>
        <w:t xml:space="preserve">achieve </w:t>
      </w:r>
      <w:r>
        <w:rPr>
          <w:color w:val="000000"/>
        </w:rPr>
        <w:t xml:space="preserve">full </w:t>
      </w:r>
      <w:r>
        <w:rPr>
          <w:color w:val="000000"/>
        </w:rPr>
        <w:t xml:space="preserve">oxygenation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suggests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there </w:t>
      </w:r>
      <w:r>
        <w:rPr>
          <w:color w:val="000000"/>
        </w:rPr>
        <w:t xml:space="preserve">has </w:t>
      </w:r>
      <w:r>
        <w:rPr>
          <w:color w:val="000000"/>
        </w:rPr>
        <w:t xml:space="preserve">not </w:t>
      </w:r>
      <w:r>
        <w:rPr>
          <w:color w:val="000000"/>
        </w:rPr>
        <w:t xml:space="preserve">been </w:t>
      </w:r>
      <w:r>
        <w:rPr>
          <w:color w:val="000000"/>
        </w:rPr>
        <w:t xml:space="preserve">a </w:t>
      </w:r>
      <w:r>
        <w:rPr>
          <w:color w:val="000000"/>
        </w:rPr>
        <w:t xml:space="preserve">full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from </w:t>
      </w:r>
      <w:r>
        <w:rPr>
          <w:color w:val="000000"/>
        </w:rPr>
        <w:t xml:space="preserve">organic/inorganic </w:t>
      </w:r>
      <w:r>
        <w:rPr>
          <w:color w:val="000000"/>
        </w:rPr>
        <w:t xml:space="preserve">composite </w:t>
      </w:r>
      <w:r>
        <w:rPr>
          <w:color w:val="000000"/>
        </w:rPr>
        <w:t xml:space="preserve">to </w:t>
      </w:r>
      <w:r>
        <w:rPr>
          <w:color w:val="000000"/>
        </w:rPr>
        <w:t xml:space="preserve">crystalline </w:t>
      </w:r>
      <w:r>
        <w:rPr>
          <w:color w:val="000000"/>
        </w:rPr>
        <w:t xml:space="preserve">product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impair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behaviour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 </w:t>
      </w:r>
      <w:r>
        <w:rPr>
          <w:color w:val="000000"/>
        </w:rPr>
        <w:t xml:space="preserve">likely </w:t>
      </w:r>
      <w:r>
        <w:rPr>
          <w:color w:val="000000"/>
        </w:rPr>
        <w:t xml:space="preserve">major </w:t>
      </w:r>
      <w:r>
        <w:rPr>
          <w:color w:val="000000"/>
        </w:rPr>
        <w:t xml:space="preserve">contributing </w:t>
      </w:r>
      <w:r>
        <w:rPr>
          <w:color w:val="000000"/>
        </w:rPr>
        <w:t xml:space="preserve">factor </w:t>
      </w:r>
      <w:r>
        <w:rPr>
          <w:color w:val="000000"/>
        </w:rPr>
        <w:t xml:space="preserve">is </w:t>
      </w:r>
      <w:r>
        <w:rPr>
          <w:color w:val="000000"/>
        </w:rPr>
        <w:t xml:space="preserve">the </w:t>
      </w:r>
      <w:r>
        <w:rPr>
          <w:color w:val="000000"/>
        </w:rPr>
        <w:t xml:space="preserve">large </w:t>
      </w:r>
      <w:r>
        <w:rPr>
          <w:color w:val="000000"/>
        </w:rPr>
        <w:t xml:space="preserve">difference </w:t>
      </w:r>
      <w:r>
        <w:rPr>
          <w:color w:val="000000"/>
        </w:rPr>
        <w:t xml:space="preserve">in </w:t>
      </w:r>
      <w:r>
        <w:rPr>
          <w:color w:val="000000"/>
        </w:rPr>
        <w:t xml:space="preserve">average </w:t>
      </w:r>
      <w:r>
        <w:rPr>
          <w:color w:val="000000"/>
        </w:rPr>
        <w:t xml:space="preserve">particle </w:t>
      </w:r>
      <w:r>
        <w:rPr>
          <w:color w:val="000000"/>
        </w:rPr>
        <w:t xml:space="preserve">size </w:t>
      </w:r>
      <w:r>
        <w:rPr>
          <w:color w:val="000000"/>
        </w:rPr>
        <w:t xml:space="preserve">between </w:t>
      </w:r>
      <w:r>
        <w:rPr>
          <w:color w:val="000000"/>
        </w:rPr>
        <w:t xml:space="preserve">solid </w:t>
      </w:r>
      <w:r>
        <w:rPr>
          <w:color w:val="000000"/>
        </w:rPr>
        <w:t xml:space="preserve">state </w:t>
      </w:r>
      <w:r>
        <w:rPr>
          <w:color w:val="000000"/>
        </w:rPr>
        <w:t xml:space="preserve">( </w:t>
      </w:r>
      <w:r>
        <w:rPr>
          <w:color w:val="000000"/>
        </w:rPr>
        <w:t xml:space="preserve">1740 </w:t>
      </w:r>
      <w:r>
        <w:rPr>
          <w:color w:val="000000"/>
        </w:rPr>
        <w:t xml:space="preserve">nm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biotemplated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( </w:t>
      </w:r>
      <w:r>
        <w:rPr>
          <w:color w:val="000000"/>
        </w:rPr>
        <w:t xml:space="preserve">115-167 </w:t>
      </w:r>
      <w:r>
        <w:rPr>
          <w:color w:val="000000"/>
        </w:rPr>
        <w:t xml:space="preserve">nm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with </w:t>
      </w:r>
      <w:r>
        <w:rPr>
          <w:color w:val="000000"/>
        </w:rPr>
        <w:t xml:space="preserve">significantly </w:t>
      </w:r>
      <w:r>
        <w:rPr>
          <w:color w:val="66CC00"/>
        </w:rPr>
        <w:t xml:space="preserve">reduced </w:t>
      </w:r>
      <w:r>
        <w:rPr>
          <w:color w:val="66CC00"/>
        </w:rPr>
        <w:t xml:space="preserve">diffusion </w:t>
      </w:r>
      <w:r>
        <w:rPr>
          <w:color w:val="66CC00"/>
        </w:rPr>
        <w:t xml:space="preserve">lengths </w:t>
      </w:r>
      <w:r>
        <w:rPr>
          <w:color w:val="000000"/>
        </w:rPr>
        <w:t xml:space="preserve">enabling </w:t>
      </w:r>
      <w:r>
        <w:rPr>
          <w:color w:val="000000"/>
        </w:rPr>
        <w:t xml:space="preserve">effective </w:t>
      </w:r>
      <w:r>
        <w:rPr>
          <w:color w:val="000000"/>
        </w:rPr>
        <w:t xml:space="preserve">utilization </w:t>
      </w:r>
      <w:r>
        <w:rPr>
          <w:color w:val="000000"/>
        </w:rPr>
        <w:t xml:space="preserve">of </w:t>
      </w:r>
      <w:r>
        <w:rPr>
          <w:color w:val="000000"/>
        </w:rPr>
        <w:t xml:space="preserve">more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polymorphic </w:t>
      </w:r>
      <w:r>
        <w:rPr>
          <w:color w:val="000000"/>
        </w:rPr>
        <w:t xml:space="preserve">change </w:t>
      </w:r>
      <w:r>
        <w:rPr>
          <w:color w:val="000000"/>
        </w:rPr>
        <w:t xml:space="preserve">from </w:t>
      </w:r>
      <w:r>
        <w:rPr>
          <w:color w:val="000000"/>
        </w:rPr>
        <w:t xml:space="preserve">predominantly </w:t>
      </w:r>
      <w:r>
        <w:rPr>
          <w:color w:val="000000"/>
        </w:rPr>
        <w:t xml:space="preserve">P2-NNM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solid </w:t>
      </w:r>
      <w:r>
        <w:rPr>
          <w:color w:val="000000"/>
        </w:rPr>
        <w:t xml:space="preserve">state </w:t>
      </w:r>
      <w:r>
        <w:rPr>
          <w:color w:val="000000"/>
        </w:rPr>
        <w:t xml:space="preserve">sample </w:t>
      </w:r>
      <w:r>
        <w:rPr>
          <w:color w:val="000000"/>
        </w:rPr>
        <w:t xml:space="preserve">to </w:t>
      </w:r>
      <w:r>
        <w:rPr>
          <w:color w:val="000000"/>
        </w:rPr>
        <w:t xml:space="preserve">P3-NNM </w:t>
      </w:r>
      <w:r>
        <w:rPr>
          <w:color w:val="000000"/>
        </w:rPr>
        <w:t xml:space="preserve">in </w:t>
      </w:r>
      <w:r>
        <w:rPr>
          <w:color w:val="000000"/>
        </w:rPr>
        <w:t xml:space="preserve">all </w:t>
      </w:r>
      <w:r>
        <w:rPr>
          <w:color w:val="000000"/>
        </w:rPr>
        <w:t xml:space="preserve">biotemplated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may </w:t>
      </w:r>
      <w:r>
        <w:rPr>
          <w:color w:val="000000"/>
        </w:rPr>
        <w:t xml:space="preserve">also </w:t>
      </w:r>
      <w:r>
        <w:rPr>
          <w:color w:val="000000"/>
        </w:rPr>
        <w:t xml:space="preserve">play </w:t>
      </w:r>
      <w:r>
        <w:rPr>
          <w:color w:val="000000"/>
        </w:rPr>
        <w:t xml:space="preserve">a </w:t>
      </w:r>
      <w:r>
        <w:rPr>
          <w:color w:val="000000"/>
        </w:rPr>
        <w:t xml:space="preserve">role </w:t>
      </w:r>
      <w:r>
        <w:rPr>
          <w:color w:val="000000"/>
        </w:rPr>
        <w:t xml:space="preserve">, </w:t>
      </w:r>
      <w:r>
        <w:rPr>
          <w:color w:val="000000"/>
        </w:rPr>
        <w:t xml:space="preserve">though </w:t>
      </w:r>
      <w:r>
        <w:rPr>
          <w:color w:val="000000"/>
        </w:rPr>
        <w:t xml:space="preserve">there </w:t>
      </w:r>
      <w:r>
        <w:rPr>
          <w:color w:val="000000"/>
        </w:rPr>
        <w:t xml:space="preserve">have </w:t>
      </w:r>
      <w:r>
        <w:rPr>
          <w:color w:val="000000"/>
        </w:rPr>
        <w:t xml:space="preserve">been </w:t>
      </w:r>
      <w:r>
        <w:rPr>
          <w:color w:val="000000"/>
        </w:rPr>
        <w:t xml:space="preserve">no </w:t>
      </w:r>
      <w:r>
        <w:rPr>
          <w:color w:val="000000"/>
        </w:rPr>
        <w:t xml:space="preserve">reports </w:t>
      </w:r>
      <w:r>
        <w:rPr>
          <w:color w:val="000000"/>
        </w:rPr>
        <w:t xml:space="preserve">of </w:t>
      </w:r>
      <w:r>
        <w:rPr>
          <w:color w:val="000000"/>
        </w:rPr>
        <w:t xml:space="preserve">high </w:t>
      </w:r>
      <w:r>
        <w:rPr>
          <w:color w:val="000000"/>
        </w:rPr>
        <w:t xml:space="preserve">specific </w:t>
      </w:r>
      <w:r>
        <w:rPr>
          <w:color w:val="000000"/>
        </w:rPr>
        <w:t xml:space="preserve">capacities </w:t>
      </w:r>
      <w:r>
        <w:rPr>
          <w:color w:val="000000"/>
        </w:rPr>
        <w:t xml:space="preserve">for </w:t>
      </w:r>
      <w:r>
        <w:rPr>
          <w:color w:val="000000"/>
        </w:rPr>
        <w:t xml:space="preserve">P3-NNM </w:t>
      </w:r>
      <w:r>
        <w:rPr>
          <w:color w:val="000000"/>
        </w:rPr>
        <w:t xml:space="preserve">to </w:t>
      </w:r>
      <w:r>
        <w:rPr>
          <w:color w:val="000000"/>
        </w:rPr>
        <w:t xml:space="preserve">date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Biotemplated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calcined </w:t>
      </w:r>
      <w:r>
        <w:rPr>
          <w:color w:val="000000"/>
        </w:rPr>
        <w:t xml:space="preserve">at </w:t>
      </w:r>
      <w:r>
        <w:rPr>
          <w:color w:val="000000"/>
        </w:rPr>
        <w:t xml:space="preserve">750 </w:t>
      </w:r>
      <w:r>
        <w:rPr>
          <w:color w:val="000000"/>
        </w:rPr>
        <w:t xml:space="preserve">degC </w:t>
      </w:r>
      <w:r>
        <w:rPr>
          <w:color w:val="000000"/>
        </w:rPr>
        <w:t xml:space="preserve">and </w:t>
      </w:r>
      <w:r>
        <w:rPr>
          <w:color w:val="000000"/>
        </w:rPr>
        <w:t xml:space="preserve">850 </w:t>
      </w:r>
      <w:r>
        <w:rPr>
          <w:color w:val="000000"/>
        </w:rPr>
        <w:t xml:space="preserve">degC </w:t>
      </w:r>
      <w:r>
        <w:rPr>
          <w:color w:val="000000"/>
        </w:rPr>
        <w:t xml:space="preserve">show </w:t>
      </w:r>
      <w:r>
        <w:rPr>
          <w:color w:val="66CC00"/>
        </w:rPr>
        <w:t xml:space="preserve">high </w:t>
      </w:r>
      <w:r>
        <w:rPr>
          <w:color w:val="66CC00"/>
        </w:rPr>
        <w:t xml:space="preserve">initial </w:t>
      </w:r>
      <w:r>
        <w:rPr>
          <w:color w:val="66CC00"/>
        </w:rPr>
        <w:t xml:space="preserve">specific </w:t>
      </w:r>
      <w:r>
        <w:rPr>
          <w:color w:val="66CC00"/>
        </w:rPr>
        <w:t xml:space="preserve">capacities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rapidly </w:t>
      </w:r>
      <w:r>
        <w:rPr>
          <w:color w:val="000000"/>
        </w:rPr>
        <w:t xml:space="preserve">converge </w:t>
      </w:r>
      <w:r>
        <w:rPr>
          <w:color w:val="000000"/>
        </w:rPr>
        <w:t xml:space="preserve">to </w:t>
      </w:r>
      <w:r>
        <w:rPr>
          <w:color w:val="000000"/>
        </w:rPr>
        <w:t xml:space="preserve">ca </w:t>
      </w:r>
      <w:r>
        <w:rPr>
          <w:color w:val="000000"/>
        </w:rPr>
        <w:t xml:space="preserve">. </w:t>
      </w:r>
      <w:r>
        <w:rPr>
          <w:color w:val="000000"/>
        </w:rPr>
        <w:t xml:space="preserve">87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, </w:t>
      </w:r>
      <w:r>
        <w:rPr>
          <w:color w:val="000000"/>
        </w:rPr>
        <w:t xml:space="preserve">possibly </w:t>
      </w:r>
      <w:r>
        <w:rPr>
          <w:color w:val="000000"/>
        </w:rPr>
        <w:t xml:space="preserve">indicative </w:t>
      </w:r>
      <w:r>
        <w:rPr>
          <w:color w:val="000000"/>
        </w:rPr>
        <w:t xml:space="preserve">of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changes </w:t>
      </w:r>
      <w:r>
        <w:rPr>
          <w:color w:val="0000FF"/>
        </w:rPr>
        <w:t xml:space="preserve">within </w:t>
      </w:r>
      <w:r>
        <w:rPr>
          <w:color w:val="0000FF"/>
        </w:rPr>
        <w:t xml:space="preserve">the </w:t>
      </w:r>
      <w:r>
        <w:rPr>
          <w:color w:val="0000FF"/>
        </w:rPr>
        <w:t xml:space="preserve">first </w:t>
      </w:r>
      <w:r>
        <w:rPr>
          <w:color w:val="0000FF"/>
        </w:rPr>
        <w:t xml:space="preserve">few </w:t>
      </w:r>
      <w:r>
        <w:rPr>
          <w:color w:val="0000FF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Cells </w:t>
      </w:r>
      <w:r>
        <w:rPr>
          <w:color w:val="000000"/>
        </w:rPr>
        <w:t xml:space="preserve">assembled </w:t>
      </w:r>
      <w:r>
        <w:rPr>
          <w:color w:val="000000"/>
        </w:rPr>
        <w:t xml:space="preserve">using </w:t>
      </w:r>
      <w:r>
        <w:rPr>
          <w:color w:val="000000"/>
        </w:rPr>
        <w:t xml:space="preserve">biotemplated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calcined </w:t>
      </w:r>
      <w:r>
        <w:rPr>
          <w:color w:val="000000"/>
        </w:rPr>
        <w:t xml:space="preserve">at </w:t>
      </w:r>
      <w:r>
        <w:rPr>
          <w:color w:val="000000"/>
        </w:rPr>
        <w:t xml:space="preserve">550 </w:t>
      </w:r>
      <w:r>
        <w:rPr>
          <w:color w:val="000000"/>
        </w:rPr>
        <w:t xml:space="preserve">degC </w:t>
      </w:r>
      <w:r>
        <w:rPr>
          <w:color w:val="000000"/>
        </w:rPr>
        <w:t xml:space="preserve">for </w:t>
      </w:r>
      <w:r>
        <w:rPr>
          <w:color w:val="000000"/>
        </w:rPr>
        <w:t xml:space="preserve">2 </w:t>
      </w:r>
      <w:r>
        <w:rPr>
          <w:color w:val="000000"/>
        </w:rPr>
        <w:t xml:space="preserve">and </w:t>
      </w:r>
      <w:r>
        <w:rPr>
          <w:color w:val="000000"/>
        </w:rPr>
        <w:t xml:space="preserve">5 </w:t>
      </w:r>
      <w:r>
        <w:rPr>
          <w:color w:val="000000"/>
        </w:rPr>
        <w:t xml:space="preserve">h </w:t>
      </w:r>
      <w:r>
        <w:rPr>
          <w:color w:val="000000"/>
        </w:rPr>
        <w:t xml:space="preserve">did </w:t>
      </w:r>
      <w:r>
        <w:rPr>
          <w:color w:val="000000"/>
        </w:rPr>
        <w:t xml:space="preserve">not </w:t>
      </w:r>
      <w:r>
        <w:rPr>
          <w:color w:val="000000"/>
        </w:rPr>
        <w:t xml:space="preserve">cycle </w:t>
      </w:r>
      <w:r>
        <w:rPr>
          <w:color w:val="000000"/>
        </w:rPr>
        <w:t xml:space="preserve">reliably </w:t>
      </w:r>
      <w:r>
        <w:rPr>
          <w:color w:val="000000"/>
        </w:rPr>
        <w:t xml:space="preserve">, </w:t>
      </w:r>
      <w:r>
        <w:rPr>
          <w:color w:val="000000"/>
        </w:rPr>
        <w:t xml:space="preserve">with </w:t>
      </w:r>
      <w:r>
        <w:rPr>
          <w:color w:val="66CC00"/>
        </w:rPr>
        <w:t xml:space="preserve">little </w:t>
      </w:r>
      <w:r>
        <w:rPr>
          <w:color w:val="66CC00"/>
        </w:rPr>
        <w:t xml:space="preserve">or </w:t>
      </w:r>
      <w:r>
        <w:rPr>
          <w:color w:val="66CC00"/>
        </w:rPr>
        <w:t xml:space="preserve">no </w:t>
      </w:r>
      <w:r>
        <w:rPr>
          <w:color w:val="66CC00"/>
        </w:rPr>
        <w:t xml:space="preserve">reversible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large </w:t>
      </w:r>
      <w:r>
        <w:rPr>
          <w:color w:val="000000"/>
        </w:rPr>
        <w:t xml:space="preserve">specific </w:t>
      </w:r>
      <w:r>
        <w:rPr>
          <w:color w:val="000000"/>
        </w:rPr>
        <w:t xml:space="preserve">surface </w:t>
      </w:r>
      <w:r>
        <w:rPr>
          <w:color w:val="000000"/>
        </w:rPr>
        <w:t xml:space="preserve">areas </w:t>
      </w:r>
      <w:r>
        <w:rPr>
          <w:color w:val="000000"/>
        </w:rPr>
        <w:t xml:space="preserve">, </w:t>
      </w:r>
      <w:r>
        <w:rPr>
          <w:color w:val="000000"/>
        </w:rPr>
        <w:t xml:space="preserve">Table </w:t>
      </w:r>
      <w:r>
        <w:rPr>
          <w:color w:val="000000"/>
        </w:rPr>
        <w:t xml:space="preserve">1 </w:t>
      </w:r>
      <w:r>
        <w:rPr>
          <w:color w:val="000000"/>
        </w:rPr>
        <w:t xml:space="preserve">, </w:t>
      </w:r>
      <w:r>
        <w:rPr>
          <w:color w:val="000000"/>
        </w:rPr>
        <w:t xml:space="preserve">of </w:t>
      </w:r>
      <w:r>
        <w:rPr>
          <w:color w:val="000000"/>
        </w:rPr>
        <w:t xml:space="preserve">these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may </w:t>
      </w:r>
      <w:r>
        <w:rPr>
          <w:color w:val="000000"/>
        </w:rPr>
        <w:t xml:space="preserve">have </w:t>
      </w:r>
      <w:r>
        <w:rPr>
          <w:color w:val="000000"/>
        </w:rPr>
        <w:t xml:space="preserve">resulted </w:t>
      </w:r>
      <w:r>
        <w:rPr>
          <w:color w:val="000000"/>
        </w:rPr>
        <w:t xml:space="preserve">in </w:t>
      </w:r>
      <w:r>
        <w:rPr>
          <w:color w:val="66CC00"/>
        </w:rPr>
        <w:t xml:space="preserve">excessive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degradation </w:t>
      </w:r>
      <w:r>
        <w:rPr>
          <w:color w:val="66CC00"/>
        </w:rPr>
        <w:t xml:space="preserve">during </w:t>
      </w:r>
      <w:r>
        <w:rPr>
          <w:color w:val="66CC00"/>
        </w:rPr>
        <w:t xml:space="preserve">charge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Biotemplated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follow </w:t>
      </w:r>
      <w:r>
        <w:rPr>
          <w:color w:val="000000"/>
        </w:rPr>
        <w:t xml:space="preserve">the </w:t>
      </w:r>
      <w:r>
        <w:rPr>
          <w:color w:val="000000"/>
        </w:rPr>
        <w:t xml:space="preserve">same </w:t>
      </w:r>
      <w:r>
        <w:rPr>
          <w:color w:val="000000"/>
        </w:rPr>
        <w:t xml:space="preserve">profile </w:t>
      </w:r>
      <w:r>
        <w:rPr>
          <w:color w:val="000000"/>
        </w:rPr>
        <w:t xml:space="preserve">through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charge </w:t>
      </w:r>
      <w:r>
        <w:rPr>
          <w:color w:val="000000"/>
        </w:rPr>
        <w:t xml:space="preserve">plateau </w:t>
      </w:r>
      <w:r>
        <w:rPr>
          <w:color w:val="000000"/>
        </w:rPr>
        <w:t xml:space="preserve">at </w:t>
      </w:r>
      <w:r>
        <w:rPr>
          <w:color w:val="000000"/>
        </w:rPr>
        <w:t xml:space="preserve">~3.3 </w:t>
      </w:r>
      <w:r>
        <w:rPr>
          <w:color w:val="000000"/>
        </w:rPr>
        <w:t xml:space="preserve">V </w:t>
      </w:r>
      <w:r>
        <w:rPr>
          <w:color w:val="000000"/>
        </w:rPr>
        <w:t xml:space="preserve">but </w:t>
      </w:r>
      <w:r>
        <w:rPr>
          <w:color w:val="000000"/>
        </w:rPr>
        <w:t xml:space="preserve">diverge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exceeds </w:t>
      </w:r>
      <w:r>
        <w:rPr>
          <w:color w:val="000000"/>
        </w:rPr>
        <w:t xml:space="preserve">ca </w:t>
      </w:r>
      <w:r>
        <w:rPr>
          <w:color w:val="000000"/>
        </w:rPr>
        <w:t xml:space="preserve">. </w:t>
      </w:r>
      <w:r>
        <w:rPr>
          <w:color w:val="000000"/>
        </w:rPr>
        <w:t xml:space="preserve">60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improved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diminishes </w:t>
      </w:r>
      <w:r>
        <w:rPr>
          <w:color w:val="66CC00"/>
        </w:rPr>
        <w:t xml:space="preserve">on </w:t>
      </w:r>
      <w:r>
        <w:rPr>
          <w:color w:val="66CC00"/>
        </w:rPr>
        <w:t xml:space="preserve">cycling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changes </w:t>
      </w:r>
      <w:r>
        <w:rPr>
          <w:color w:val="66CC00"/>
        </w:rPr>
        <w:t xml:space="preserve">occur </w:t>
      </w:r>
      <w:r>
        <w:rPr>
          <w:color w:val="66CC00"/>
        </w:rPr>
        <w:t xml:space="preserve">during </w:t>
      </w:r>
      <w:r>
        <w:rPr>
          <w:color w:val="66CC00"/>
        </w:rPr>
        <w:t xml:space="preserve">the </w:t>
      </w:r>
      <w:r>
        <w:rPr>
          <w:color w:val="66CC00"/>
        </w:rPr>
        <w:t xml:space="preserve">first </w:t>
      </w:r>
      <w:r>
        <w:rPr>
          <w:color w:val="66CC00"/>
        </w:rPr>
        <w:t xml:space="preserve">few </w:t>
      </w:r>
      <w:r>
        <w:rPr>
          <w:color w:val="66CC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For </w:t>
      </w:r>
      <w:r>
        <w:rPr>
          <w:color w:val="000000"/>
        </w:rPr>
        <w:t xml:space="preserve">biotemplated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calcined </w:t>
      </w:r>
      <w:r>
        <w:rPr>
          <w:color w:val="000000"/>
        </w:rPr>
        <w:t xml:space="preserve">for </w:t>
      </w:r>
      <w:r>
        <w:rPr>
          <w:color w:val="000000"/>
        </w:rPr>
        <w:t xml:space="preserve">varying </w:t>
      </w:r>
      <w:r>
        <w:rPr>
          <w:color w:val="000000"/>
        </w:rPr>
        <w:t xml:space="preserve">times </w:t>
      </w:r>
      <w:r>
        <w:rPr>
          <w:color w:val="000000"/>
        </w:rPr>
        <w:t xml:space="preserve">at </w:t>
      </w:r>
      <w:r>
        <w:rPr>
          <w:color w:val="000000"/>
        </w:rPr>
        <w:t xml:space="preserve">650 </w:t>
      </w:r>
      <w:r>
        <w:rPr>
          <w:color w:val="000000"/>
        </w:rPr>
        <w:t xml:space="preserve">degC </w:t>
      </w:r>
      <w:r>
        <w:rPr>
          <w:color w:val="000000"/>
        </w:rPr>
        <w:t xml:space="preserve">,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10c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small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peak </w:t>
      </w:r>
      <w:r>
        <w:rPr>
          <w:color w:val="000000"/>
        </w:rPr>
        <w:t xml:space="preserve">at </w:t>
      </w:r>
      <w:r>
        <w:rPr>
          <w:color w:val="000000"/>
        </w:rPr>
        <w:t xml:space="preserve">4.10 </w:t>
      </w:r>
      <w:r>
        <w:rPr>
          <w:color w:val="000000"/>
        </w:rPr>
        <w:t xml:space="preserve">V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cycle </w:t>
      </w:r>
      <w:r>
        <w:rPr>
          <w:color w:val="000000"/>
        </w:rPr>
        <w:t xml:space="preserve">becomes </w:t>
      </w:r>
      <w:r>
        <w:rPr>
          <w:color w:val="000000"/>
        </w:rPr>
        <w:t xml:space="preserve">insignificant </w:t>
      </w:r>
      <w:r>
        <w:rPr>
          <w:color w:val="000000"/>
        </w:rPr>
        <w:t xml:space="preserve">after </w:t>
      </w:r>
      <w:r>
        <w:rPr>
          <w:color w:val="000000"/>
        </w:rPr>
        <w:t xml:space="preserve">ten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Notably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biotemplated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calcined </w:t>
      </w:r>
      <w:r>
        <w:rPr>
          <w:color w:val="000000"/>
        </w:rPr>
        <w:t xml:space="preserve">at </w:t>
      </w:r>
      <w:r>
        <w:rPr>
          <w:color w:val="000000"/>
        </w:rPr>
        <w:t xml:space="preserve">550 </w:t>
      </w:r>
      <w:r>
        <w:rPr>
          <w:color w:val="000000"/>
        </w:rPr>
        <w:t xml:space="preserve">degC </w:t>
      </w:r>
      <w:r>
        <w:rPr>
          <w:color w:val="000000"/>
        </w:rPr>
        <w:t xml:space="preserve">for </w:t>
      </w:r>
      <w:r>
        <w:rPr>
          <w:color w:val="000000"/>
        </w:rPr>
        <w:t xml:space="preserve">12 </w:t>
      </w:r>
      <w:r>
        <w:rPr>
          <w:color w:val="000000"/>
        </w:rPr>
        <w:t xml:space="preserve">h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follow </w:t>
      </w:r>
      <w:r>
        <w:rPr>
          <w:color w:val="000000"/>
        </w:rPr>
        <w:t xml:space="preserve">this </w:t>
      </w:r>
      <w:r>
        <w:rPr>
          <w:color w:val="000000"/>
        </w:rPr>
        <w:t xml:space="preserve">trend </w:t>
      </w:r>
      <w:r>
        <w:rPr>
          <w:color w:val="000000"/>
        </w:rPr>
        <w:t xml:space="preserve">and </w:t>
      </w:r>
      <w:r>
        <w:rPr>
          <w:color w:val="000000"/>
        </w:rPr>
        <w:t xml:space="preserve">on </w:t>
      </w:r>
      <w:r>
        <w:rPr>
          <w:color w:val="000000"/>
        </w:rPr>
        <w:t xml:space="preserve">cycling </w:t>
      </w:r>
      <w:r>
        <w:rPr>
          <w:color w:val="000000"/>
        </w:rPr>
        <w:t xml:space="preserve">retains </w:t>
      </w:r>
      <w:r>
        <w:rPr>
          <w:color w:val="000000"/>
        </w:rPr>
        <w:t xml:space="preserve">the </w:t>
      </w:r>
      <w:r>
        <w:rPr>
          <w:color w:val="000000"/>
        </w:rPr>
        <w:t xml:space="preserve">original </w:t>
      </w:r>
      <w:r>
        <w:rPr>
          <w:color w:val="000000"/>
        </w:rPr>
        <w:t xml:space="preserve">peak </w:t>
      </w:r>
      <w:r>
        <w:rPr>
          <w:color w:val="000000"/>
        </w:rPr>
        <w:t xml:space="preserve">positions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cycle </w:t>
      </w:r>
      <w:r>
        <w:rPr>
          <w:color w:val="000000"/>
        </w:rPr>
        <w:t xml:space="preserve">( </w:t>
      </w:r>
      <w:r>
        <w:rPr>
          <w:color w:val="000000"/>
        </w:rPr>
        <w:t xml:space="preserve">at </w:t>
      </w:r>
      <w:r>
        <w:rPr>
          <w:color w:val="000000"/>
        </w:rPr>
        <w:t xml:space="preserve">slightly </w:t>
      </w:r>
      <w:r>
        <w:rPr>
          <w:color w:val="000000"/>
        </w:rPr>
        <w:t xml:space="preserve">lower </w:t>
      </w:r>
      <w:r>
        <w:rPr>
          <w:color w:val="000000"/>
        </w:rPr>
        <w:t xml:space="preserve">potentials </w:t>
      </w:r>
      <w:r>
        <w:rPr>
          <w:color w:val="000000"/>
        </w:rPr>
        <w:t xml:space="preserve">than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66CC00"/>
        </w:rPr>
        <w:t xml:space="preserve">a </w:t>
      </w:r>
      <w:r>
        <w:rPr>
          <w:color w:val="66CC00"/>
        </w:rPr>
        <w:t xml:space="preserve">high </w:t>
      </w:r>
      <w:r>
        <w:rPr>
          <w:color w:val="66CC00"/>
        </w:rPr>
        <w:t xml:space="preserve">degree </w:t>
      </w:r>
      <w:r>
        <w:rPr>
          <w:color w:val="66CC00"/>
        </w:rPr>
        <w:t xml:space="preserve">of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When </w:t>
      </w:r>
      <w:r>
        <w:rPr>
          <w:color w:val="000000"/>
        </w:rPr>
        <w:t xml:space="preserve">comparing </w:t>
      </w:r>
      <w:r>
        <w:rPr>
          <w:color w:val="000000"/>
        </w:rPr>
        <w:t xml:space="preserve">behaviours </w:t>
      </w:r>
      <w:r>
        <w:rPr>
          <w:color w:val="000000"/>
        </w:rPr>
        <w:t xml:space="preserve">illustrated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10e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apparent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significance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peak </w:t>
      </w:r>
      <w:r>
        <w:rPr>
          <w:color w:val="000000"/>
        </w:rPr>
        <w:t xml:space="preserve">at </w:t>
      </w:r>
      <w:r>
        <w:rPr>
          <w:color w:val="000000"/>
        </w:rPr>
        <w:t xml:space="preserve">3.64 </w:t>
      </w:r>
      <w:r>
        <w:rPr>
          <w:color w:val="000000"/>
        </w:rPr>
        <w:t xml:space="preserve">V </w:t>
      </w:r>
      <w:r>
        <w:rPr>
          <w:color w:val="000000"/>
        </w:rPr>
        <w:t xml:space="preserve">diminishes </w:t>
      </w:r>
      <w:r>
        <w:rPr>
          <w:color w:val="000000"/>
        </w:rPr>
        <w:t xml:space="preserve">with </w:t>
      </w:r>
      <w:r>
        <w:rPr>
          <w:color w:val="66CC00"/>
        </w:rPr>
        <w:t xml:space="preserve">decreasing </w:t>
      </w:r>
      <w:r>
        <w:rPr>
          <w:color w:val="66CC00"/>
        </w:rPr>
        <w:t xml:space="preserve">calcination </w:t>
      </w:r>
      <w:r>
        <w:rPr>
          <w:color w:val="66CC00"/>
        </w:rPr>
        <w:t xml:space="preserve">temperature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this </w:t>
      </w:r>
      <w:r>
        <w:rPr>
          <w:color w:val="000000"/>
        </w:rPr>
        <w:t xml:space="preserve">peak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present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solid </w:t>
      </w:r>
      <w:r>
        <w:rPr>
          <w:color w:val="000000"/>
        </w:rPr>
        <w:t xml:space="preserve">state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, </w:t>
      </w:r>
      <w:r>
        <w:rPr>
          <w:color w:val="000000"/>
        </w:rPr>
        <w:t xml:space="preserve">this </w:t>
      </w:r>
      <w:r>
        <w:rPr>
          <w:color w:val="000000"/>
        </w:rPr>
        <w:t xml:space="preserve">behaviour </w:t>
      </w:r>
      <w:r>
        <w:rPr>
          <w:color w:val="000000"/>
        </w:rPr>
        <w:t xml:space="preserve">is </w:t>
      </w:r>
      <w:r>
        <w:rPr>
          <w:color w:val="000000"/>
        </w:rPr>
        <w:t xml:space="preserve">likely </w:t>
      </w:r>
      <w:r>
        <w:rPr>
          <w:color w:val="000000"/>
        </w:rPr>
        <w:t xml:space="preserve">specific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P3-phase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is </w:t>
      </w:r>
      <w:r>
        <w:rPr>
          <w:color w:val="000000"/>
        </w:rPr>
        <w:t xml:space="preserve">likely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two </w:t>
      </w:r>
      <w:r>
        <w:rPr>
          <w:color w:val="000000"/>
        </w:rPr>
        <w:t xml:space="preserve">factors </w:t>
      </w:r>
      <w:r>
        <w:rPr>
          <w:color w:val="000000"/>
        </w:rPr>
        <w:t xml:space="preserve">: </w:t>
      </w:r>
      <w:r>
        <w:rPr>
          <w:color w:val="000000"/>
        </w:rPr>
        <w:t xml:space="preserve">the </w:t>
      </w:r>
      <w:r>
        <w:rPr>
          <w:color w:val="FF3333"/>
        </w:rPr>
        <w:t xml:space="preserve">polymorph </w:t>
      </w:r>
      <w:r>
        <w:rPr>
          <w:color w:val="FF3333"/>
        </w:rPr>
        <w:t xml:space="preserve">produced </w:t>
      </w:r>
      <w:r>
        <w:rPr>
          <w:color w:val="FF3333"/>
        </w:rPr>
        <w:t xml:space="preserve">( </w:t>
      </w:r>
      <w:r>
        <w:rPr>
          <w:color w:val="FF3333"/>
        </w:rPr>
        <w:t xml:space="preserve">P3 </w:t>
      </w:r>
      <w:r>
        <w:rPr>
          <w:color w:val="FF3333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FF007F"/>
        </w:rPr>
        <w:t xml:space="preserve">reduced </w:t>
      </w:r>
      <w:r>
        <w:rPr>
          <w:color w:val="FF007F"/>
        </w:rPr>
        <w:t xml:space="preserve">particle </w:t>
      </w:r>
      <w:r>
        <w:rPr>
          <w:color w:val="FF007F"/>
        </w:rPr>
        <w:t xml:space="preserve">size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target </w:t>
      </w:r>
      <w:r>
        <w:rPr>
          <w:color w:val="000000"/>
        </w:rPr>
        <w:t xml:space="preserve">porous </w:t>
      </w:r>
      <w:r>
        <w:rPr>
          <w:color w:val="000000"/>
        </w:rPr>
        <w:t xml:space="preserve">nanofibers </w:t>
      </w:r>
      <w:r>
        <w:rPr>
          <w:color w:val="000000"/>
        </w:rPr>
        <w:t xml:space="preserve">constructed </w:t>
      </w:r>
      <w:r>
        <w:rPr>
          <w:color w:val="000000"/>
        </w:rPr>
        <w:t xml:space="preserve">by </w:t>
      </w:r>
      <w:r>
        <w:rPr>
          <w:color w:val="000000"/>
        </w:rPr>
        <w:t xml:space="preserve">nanoparticles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form </w:t>
      </w:r>
      <w:r>
        <w:rPr>
          <w:color w:val="000000"/>
        </w:rPr>
        <w:t xml:space="preserve">well </w:t>
      </w:r>
      <w:r>
        <w:rPr>
          <w:color w:val="000000"/>
        </w:rPr>
        <w:t xml:space="preserve">when </w:t>
      </w:r>
      <w:r>
        <w:rPr>
          <w:color w:val="000000"/>
        </w:rPr>
        <w:t xml:space="preserve">calcined </w:t>
      </w:r>
      <w:r>
        <w:rPr>
          <w:color w:val="000000"/>
        </w:rPr>
        <w:t xml:space="preserve">for </w:t>
      </w:r>
      <w:r>
        <w:rPr>
          <w:color w:val="000000"/>
        </w:rPr>
        <w:t xml:space="preserve">a </w:t>
      </w:r>
      <w:r>
        <w:rPr>
          <w:color w:val="000000"/>
        </w:rPr>
        <w:t xml:space="preserve">short </w:t>
      </w:r>
      <w:r>
        <w:rPr>
          <w:color w:val="000000"/>
        </w:rPr>
        <w:t xml:space="preserve">time </w:t>
      </w:r>
      <w:r>
        <w:rPr>
          <w:color w:val="000000"/>
        </w:rPr>
        <w:t xml:space="preserve">of </w:t>
      </w:r>
      <w:r>
        <w:rPr>
          <w:color w:val="000000"/>
        </w:rPr>
        <w:t xml:space="preserve">2 </w:t>
      </w:r>
      <w:r>
        <w:rPr>
          <w:color w:val="000000"/>
        </w:rPr>
        <w:t xml:space="preserve">h </w:t>
      </w:r>
      <w:r>
        <w:rPr>
          <w:color w:val="000000"/>
        </w:rPr>
        <w:t xml:space="preserve">, </w:t>
      </w:r>
      <w:r>
        <w:rPr>
          <w:color w:val="000000"/>
        </w:rPr>
        <w:t xml:space="preserve">while </w:t>
      </w:r>
      <w:r>
        <w:rPr>
          <w:color w:val="000000"/>
        </w:rPr>
        <w:t xml:space="preserve">a </w:t>
      </w:r>
      <w:r>
        <w:rPr>
          <w:color w:val="000000"/>
        </w:rPr>
        <w:t xml:space="preserve">long </w:t>
      </w:r>
      <w:r>
        <w:rPr>
          <w:color w:val="000000"/>
        </w:rPr>
        <w:t xml:space="preserve">heating </w:t>
      </w:r>
      <w:r>
        <w:rPr>
          <w:color w:val="000000"/>
        </w:rPr>
        <w:t xml:space="preserve">time </w:t>
      </w:r>
      <w:r>
        <w:rPr>
          <w:color w:val="000000"/>
        </w:rPr>
        <w:t xml:space="preserve">( </w:t>
      </w:r>
      <w:r>
        <w:rPr>
          <w:color w:val="000000"/>
        </w:rPr>
        <w:t xml:space="preserve">10 </w:t>
      </w:r>
      <w:r>
        <w:rPr>
          <w:color w:val="000000"/>
        </w:rPr>
        <w:t xml:space="preserve">h </w:t>
      </w:r>
      <w:r>
        <w:rPr>
          <w:color w:val="000000"/>
        </w:rPr>
        <w:t xml:space="preserve">) </w:t>
      </w:r>
      <w:r>
        <w:rPr>
          <w:color w:val="000000"/>
        </w:rPr>
        <w:t xml:space="preserve">will </w:t>
      </w:r>
      <w:r>
        <w:rPr>
          <w:color w:val="000000"/>
        </w:rPr>
        <w:t xml:space="preserve">result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collapse </w:t>
      </w:r>
      <w:r>
        <w:rPr>
          <w:color w:val="000000"/>
        </w:rPr>
        <w:t xml:space="preserve">of </w:t>
      </w:r>
      <w:r>
        <w:rPr>
          <w:color w:val="000000"/>
        </w:rPr>
        <w:t xml:space="preserve">some </w:t>
      </w:r>
      <w:r>
        <w:rPr>
          <w:color w:val="000000"/>
        </w:rPr>
        <w:t xml:space="preserve">nanofibers </w:t>
      </w:r>
      <w:r>
        <w:rPr>
          <w:color w:val="000000"/>
        </w:rPr>
        <w:t xml:space="preserve">; </w:t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moderate </w:t>
      </w:r>
      <w:r>
        <w:rPr>
          <w:color w:val="000000"/>
        </w:rPr>
        <w:t xml:space="preserve">annealing </w:t>
      </w:r>
      <w:r>
        <w:rPr>
          <w:color w:val="000000"/>
        </w:rPr>
        <w:t xml:space="preserve">time </w:t>
      </w:r>
      <w:r>
        <w:rPr>
          <w:color w:val="000000"/>
        </w:rPr>
        <w:t xml:space="preserve">of </w:t>
      </w:r>
      <w:r>
        <w:rPr>
          <w:color w:val="000000"/>
        </w:rPr>
        <w:t xml:space="preserve">6 </w:t>
      </w:r>
      <w:r>
        <w:rPr>
          <w:color w:val="000000"/>
        </w:rPr>
        <w:t xml:space="preserve">h </w:t>
      </w:r>
      <w:r>
        <w:rPr>
          <w:color w:val="000000"/>
        </w:rPr>
        <w:t xml:space="preserve">is </w:t>
      </w:r>
      <w:r>
        <w:rPr>
          <w:color w:val="000000"/>
        </w:rPr>
        <w:t xml:space="preserve">the </w:t>
      </w:r>
      <w:r>
        <w:rPr>
          <w:color w:val="000000"/>
        </w:rPr>
        <w:t xml:space="preserve">best </w:t>
      </w:r>
      <w:r>
        <w:rPr>
          <w:color w:val="000000"/>
        </w:rPr>
        <w:t xml:space="preserve">choice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worth </w:t>
      </w:r>
      <w:r>
        <w:rPr>
          <w:color w:val="000000"/>
        </w:rPr>
        <w:t xml:space="preserve">noting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no </w:t>
      </w:r>
      <w:r>
        <w:rPr>
          <w:color w:val="000000"/>
        </w:rPr>
        <w:t xml:space="preserve">new </w:t>
      </w:r>
      <w:r>
        <w:rPr>
          <w:color w:val="000000"/>
        </w:rPr>
        <w:t xml:space="preserve">peaks </w:t>
      </w:r>
      <w:r>
        <w:rPr>
          <w:color w:val="000000"/>
        </w:rPr>
        <w:t xml:space="preserve">appear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no </w:t>
      </w:r>
      <w:r>
        <w:rPr>
          <w:color w:val="000000"/>
        </w:rPr>
        <w:t xml:space="preserve">existing </w:t>
      </w:r>
      <w:r>
        <w:rPr>
          <w:color w:val="000000"/>
        </w:rPr>
        <w:t xml:space="preserve">peaks </w:t>
      </w:r>
      <w:r>
        <w:rPr>
          <w:color w:val="000000"/>
        </w:rPr>
        <w:t xml:space="preserve">disappear </w:t>
      </w:r>
      <w:r>
        <w:rPr>
          <w:color w:val="000000"/>
        </w:rPr>
        <w:t xml:space="preserve">or </w:t>
      </w:r>
      <w:r>
        <w:rPr>
          <w:color w:val="0000FF"/>
        </w:rPr>
        <w:t xml:space="preserve">split </w:t>
      </w:r>
      <w:r>
        <w:rPr>
          <w:color w:val="0000FF"/>
        </w:rPr>
        <w:t xml:space="preserve">over </w:t>
      </w:r>
      <w:r>
        <w:rPr>
          <w:color w:val="0000FF"/>
        </w:rPr>
        <w:t xml:space="preserve">the </w:t>
      </w:r>
      <w:r>
        <w:rPr>
          <w:color w:val="0000FF"/>
        </w:rPr>
        <w:t xml:space="preserve">whole </w:t>
      </w:r>
      <w:r>
        <w:rPr>
          <w:color w:val="0000FF"/>
        </w:rPr>
        <w:t xml:space="preserve">charge/discharge </w:t>
      </w:r>
      <w:r>
        <w:rPr>
          <w:color w:val="0000FF"/>
        </w:rPr>
        <w:t xml:space="preserve">process </w:t>
      </w:r>
      <w:r>
        <w:rPr>
          <w:color w:val="000000"/>
        </w:rPr>
        <w:t xml:space="preserve">, </w:t>
      </w:r>
      <w:r>
        <w:rPr>
          <w:color w:val="000000"/>
        </w:rPr>
        <w:t xml:space="preserve">manifesting </w:t>
      </w:r>
      <w:r>
        <w:rPr>
          <w:color w:val="000000"/>
        </w:rPr>
        <w:t xml:space="preserve">the </w:t>
      </w:r>
      <w:r>
        <w:rPr>
          <w:color w:val="000000"/>
        </w:rPr>
        <w:t xml:space="preserve">solid-solution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without </w:t>
      </w:r>
      <w:r>
        <w:rPr>
          <w:color w:val="000000"/>
        </w:rPr>
        <w:t xml:space="preserve">any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transformation </w:t>
      </w:r>
      <w:r>
        <w:rPr>
          <w:color w:val="000000"/>
        </w:rPr>
        <w:t xml:space="preserve">; </w:t>
      </w:r>
      <w:r>
        <w:rPr>
          <w:color w:val="000000"/>
        </w:rPr>
        <w:t xml:space="preserve">this </w:t>
      </w:r>
      <w:r>
        <w:rPr>
          <w:color w:val="000000"/>
        </w:rPr>
        <w:t xml:space="preserve">is </w:t>
      </w:r>
      <w:r>
        <w:rPr>
          <w:color w:val="000000"/>
        </w:rPr>
        <w:t xml:space="preserve">responsible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high </w:t>
      </w:r>
      <w:r>
        <w:rPr>
          <w:color w:val="66CC00"/>
        </w:rPr>
        <w:t xml:space="preserve">cyclic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cells </w:t>
      </w:r>
      <w:r>
        <w:rPr>
          <w:color w:val="000000"/>
        </w:rPr>
        <w:t xml:space="preserve">cycled </w:t>
      </w:r>
      <w:r>
        <w:rPr>
          <w:color w:val="000000"/>
        </w:rPr>
        <w:t xml:space="preserve">at </w:t>
      </w:r>
      <w:r>
        <w:rPr>
          <w:color w:val="000000"/>
        </w:rPr>
        <w:t xml:space="preserve">3.8 </w:t>
      </w:r>
      <w:r>
        <w:rPr>
          <w:color w:val="000000"/>
        </w:rPr>
        <w:t xml:space="preserve">V </w:t>
      </w:r>
      <w:r>
        <w:rPr>
          <w:color w:val="000000"/>
        </w:rPr>
        <w:t xml:space="preserve">and </w:t>
      </w:r>
      <w:r>
        <w:rPr>
          <w:color w:val="000000"/>
        </w:rPr>
        <w:t xml:space="preserve">4.1 </w:t>
      </w:r>
      <w:r>
        <w:rPr>
          <w:color w:val="000000"/>
        </w:rPr>
        <w:t xml:space="preserve">V </w:t>
      </w:r>
      <w:r>
        <w:rPr>
          <w:color w:val="000000"/>
        </w:rPr>
        <w:t xml:space="preserve">show </w:t>
      </w:r>
      <w:r>
        <w:rPr>
          <w:color w:val="66CC00"/>
        </w:rPr>
        <w:t xml:space="preserve">good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retentions </w:t>
      </w:r>
      <w:r>
        <w:rPr>
          <w:color w:val="000000"/>
        </w:rPr>
        <w:t xml:space="preserve">( </w:t>
      </w:r>
      <w:r>
        <w:rPr>
          <w:color w:val="000000"/>
        </w:rPr>
        <w:t xml:space="preserve">97 </w:t>
      </w:r>
      <w:r>
        <w:rPr>
          <w:color w:val="000000"/>
        </w:rPr>
        <w:t xml:space="preserve">% </w:t>
      </w:r>
      <w:r>
        <w:rPr>
          <w:color w:val="000000"/>
        </w:rPr>
        <w:t xml:space="preserve">and </w:t>
      </w:r>
      <w:r>
        <w:rPr>
          <w:color w:val="000000"/>
        </w:rPr>
        <w:t xml:space="preserve">94 </w:t>
      </w:r>
      <w:r>
        <w:rPr>
          <w:color w:val="000000"/>
        </w:rPr>
        <w:t xml:space="preserve">% </w:t>
      </w:r>
      <w:r>
        <w:rPr>
          <w:color w:val="000000"/>
        </w:rPr>
        <w:t xml:space="preserve">, </w:t>
      </w:r>
      <w:r>
        <w:rPr>
          <w:color w:val="000000"/>
        </w:rPr>
        <w:t xml:space="preserve">respectively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while </w:t>
      </w:r>
      <w:r>
        <w:rPr>
          <w:color w:val="000000"/>
        </w:rPr>
        <w:t xml:space="preserve">the </w:t>
      </w:r>
      <w:r>
        <w:rPr>
          <w:color w:val="000000"/>
        </w:rPr>
        <w:t xml:space="preserve">cells </w:t>
      </w:r>
      <w:r>
        <w:rPr>
          <w:color w:val="000000"/>
        </w:rPr>
        <w:t xml:space="preserve">cycled </w:t>
      </w:r>
      <w:r>
        <w:rPr>
          <w:color w:val="000000"/>
        </w:rPr>
        <w:t xml:space="preserve">at </w:t>
      </w:r>
      <w:r>
        <w:rPr>
          <w:color w:val="000000"/>
        </w:rPr>
        <w:t xml:space="preserve">4.25 </w:t>
      </w:r>
      <w:r>
        <w:rPr>
          <w:color w:val="000000"/>
        </w:rPr>
        <w:t xml:space="preserve">V </w:t>
      </w:r>
      <w:r>
        <w:rPr>
          <w:color w:val="000000"/>
        </w:rPr>
        <w:t xml:space="preserve">and </w:t>
      </w:r>
      <w:r>
        <w:rPr>
          <w:color w:val="000000"/>
        </w:rPr>
        <w:t xml:space="preserve">4.5 </w:t>
      </w:r>
      <w:r>
        <w:rPr>
          <w:color w:val="000000"/>
        </w:rPr>
        <w:t xml:space="preserve">V </w:t>
      </w:r>
      <w:r>
        <w:rPr>
          <w:color w:val="000000"/>
        </w:rPr>
        <w:t xml:space="preserve">suffer </w:t>
      </w:r>
      <w:r>
        <w:rPr>
          <w:color w:val="66CC00"/>
        </w:rPr>
        <w:t xml:space="preserve">significant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decay </w:t>
      </w:r>
      <w:r>
        <w:rPr>
          <w:color w:val="000000"/>
        </w:rPr>
        <w:t xml:space="preserve">(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retentions </w:t>
      </w:r>
      <w:r>
        <w:rPr>
          <w:color w:val="000000"/>
        </w:rPr>
        <w:t xml:space="preserve">are </w:t>
      </w:r>
      <w:r>
        <w:rPr>
          <w:color w:val="000000"/>
        </w:rPr>
        <w:t xml:space="preserve">46 </w:t>
      </w:r>
      <w:r>
        <w:rPr>
          <w:color w:val="000000"/>
        </w:rPr>
        <w:t xml:space="preserve">% </w:t>
      </w:r>
      <w:r>
        <w:rPr>
          <w:color w:val="000000"/>
        </w:rPr>
        <w:t xml:space="preserve">for </w:t>
      </w:r>
      <w:r>
        <w:rPr>
          <w:color w:val="000000"/>
        </w:rPr>
        <w:t xml:space="preserve">both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especially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a </w:t>
      </w:r>
      <w:r>
        <w:rPr>
          <w:color w:val="000000"/>
        </w:rPr>
        <w:t xml:space="preserve">few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1 </w:t>
      </w:r>
      <w:r>
        <w:rPr>
          <w:color w:val="000000"/>
        </w:rPr>
        <w:t xml:space="preserve">( </w:t>
      </w:r>
      <w:r>
        <w:rPr>
          <w:color w:val="000000"/>
        </w:rPr>
        <w:t xml:space="preserve">b-e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when </w:t>
      </w:r>
      <w:r>
        <w:rPr>
          <w:color w:val="000000"/>
        </w:rPr>
        <w:t xml:space="preserve">high </w:t>
      </w:r>
      <w:r>
        <w:rPr>
          <w:color w:val="000000"/>
        </w:rPr>
        <w:t xml:space="preserve">charge </w:t>
      </w:r>
      <w:r>
        <w:rPr>
          <w:color w:val="000000"/>
        </w:rPr>
        <w:t xml:space="preserve">cutoff </w:t>
      </w:r>
      <w:r>
        <w:rPr>
          <w:color w:val="000000"/>
        </w:rPr>
        <w:t xml:space="preserve">voltages </w:t>
      </w:r>
      <w:r>
        <w:rPr>
          <w:color w:val="000000"/>
        </w:rPr>
        <w:t xml:space="preserve">are </w:t>
      </w:r>
      <w:r>
        <w:rPr>
          <w:color w:val="000000"/>
        </w:rPr>
        <w:t xml:space="preserve">3.8 </w:t>
      </w:r>
      <w:r>
        <w:rPr>
          <w:color w:val="000000"/>
        </w:rPr>
        <w:t xml:space="preserve">V </w:t>
      </w:r>
      <w:r>
        <w:rPr>
          <w:color w:val="000000"/>
        </w:rPr>
        <w:t xml:space="preserve">and </w:t>
      </w:r>
      <w:r>
        <w:rPr>
          <w:color w:val="000000"/>
        </w:rPr>
        <w:t xml:space="preserve">4.1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half </w:t>
      </w:r>
      <w:r>
        <w:rPr>
          <w:color w:val="000000"/>
        </w:rPr>
        <w:t xml:space="preserve">cells </w:t>
      </w:r>
      <w:r>
        <w:rPr>
          <w:color w:val="000000"/>
        </w:rPr>
        <w:t xml:space="preserve">show </w:t>
      </w:r>
      <w:r>
        <w:rPr>
          <w:color w:val="66CC00"/>
        </w:rPr>
        <w:t xml:space="preserve">excellent </w:t>
      </w:r>
      <w:r>
        <w:rPr>
          <w:color w:val="66CC00"/>
        </w:rPr>
        <w:t xml:space="preserve">cycling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( </w:t>
      </w:r>
      <w:r>
        <w:rPr>
          <w:color w:val="66CC00"/>
        </w:rPr>
        <w:t xml:space="preserve">good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retention </w:t>
      </w:r>
      <w:r>
        <w:rPr>
          <w:color w:val="000000"/>
        </w:rPr>
        <w:t xml:space="preserve">and </w:t>
      </w:r>
      <w:r>
        <w:rPr>
          <w:color w:val="66CC00"/>
        </w:rPr>
        <w:t xml:space="preserve">limited </w:t>
      </w:r>
      <w:r>
        <w:rPr>
          <w:color w:val="66CC00"/>
        </w:rPr>
        <w:t xml:space="preserve">voltage </w:t>
      </w:r>
      <w:r>
        <w:rPr>
          <w:color w:val="66CC00"/>
        </w:rPr>
        <w:t xml:space="preserve">fading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while </w:t>
      </w:r>
      <w:r>
        <w:rPr>
          <w:color w:val="000000"/>
        </w:rPr>
        <w:t xml:space="preserve">increasing </w:t>
      </w:r>
      <w:r>
        <w:rPr>
          <w:color w:val="000000"/>
        </w:rPr>
        <w:t xml:space="preserve">the </w:t>
      </w:r>
      <w:r>
        <w:rPr>
          <w:color w:val="000000"/>
        </w:rPr>
        <w:t xml:space="preserve">high </w:t>
      </w:r>
      <w:r>
        <w:rPr>
          <w:color w:val="000000"/>
        </w:rPr>
        <w:t xml:space="preserve">charge </w:t>
      </w:r>
      <w:r>
        <w:rPr>
          <w:color w:val="000000"/>
        </w:rPr>
        <w:t xml:space="preserve">cutoff </w:t>
      </w:r>
      <w:r>
        <w:rPr>
          <w:color w:val="000000"/>
        </w:rPr>
        <w:t xml:space="preserve">voltages </w:t>
      </w:r>
      <w:r>
        <w:rPr>
          <w:color w:val="000000"/>
        </w:rPr>
        <w:t xml:space="preserve">to </w:t>
      </w:r>
      <w:r>
        <w:rPr>
          <w:color w:val="000000"/>
        </w:rPr>
        <w:t xml:space="preserve">4.25 </w:t>
      </w:r>
      <w:r>
        <w:rPr>
          <w:color w:val="000000"/>
        </w:rPr>
        <w:t xml:space="preserve">V </w:t>
      </w:r>
      <w:r>
        <w:rPr>
          <w:color w:val="000000"/>
        </w:rPr>
        <w:t xml:space="preserve">and </w:t>
      </w:r>
      <w:r>
        <w:rPr>
          <w:color w:val="000000"/>
        </w:rPr>
        <w:t xml:space="preserve">4.5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battery </w:t>
      </w:r>
      <w:r>
        <w:rPr>
          <w:color w:val="000000"/>
        </w:rPr>
        <w:t xml:space="preserve">experiences </w:t>
      </w:r>
      <w:r>
        <w:rPr>
          <w:color w:val="66CC00"/>
        </w:rPr>
        <w:t xml:space="preserve">serious </w:t>
      </w:r>
      <w:r>
        <w:rPr>
          <w:color w:val="66CC00"/>
        </w:rPr>
        <w:t xml:space="preserve">voltage </w:t>
      </w:r>
      <w:r>
        <w:rPr>
          <w:color w:val="66CC00"/>
        </w:rPr>
        <w:t xml:space="preserve">fading </w:t>
      </w:r>
      <w:r>
        <w:rPr>
          <w:color w:val="000000"/>
        </w:rPr>
        <w:t xml:space="preserve">and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decay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Noting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increasing </w:t>
      </w:r>
      <w:r>
        <w:rPr>
          <w:color w:val="000000"/>
        </w:rPr>
        <w:t xml:space="preserve">high </w:t>
      </w:r>
      <w:r>
        <w:rPr>
          <w:color w:val="000000"/>
        </w:rPr>
        <w:t xml:space="preserve">cutoff </w:t>
      </w:r>
      <w:r>
        <w:rPr>
          <w:color w:val="000000"/>
        </w:rPr>
        <w:t xml:space="preserve">voltages </w:t>
      </w:r>
      <w:r>
        <w:rPr>
          <w:color w:val="000000"/>
        </w:rPr>
        <w:t xml:space="preserve">from </w:t>
      </w:r>
      <w:r>
        <w:rPr>
          <w:color w:val="000000"/>
        </w:rPr>
        <w:t xml:space="preserve">4.25 </w:t>
      </w:r>
      <w:r>
        <w:rPr>
          <w:color w:val="000000"/>
        </w:rPr>
        <w:t xml:space="preserve">V </w:t>
      </w:r>
      <w:r>
        <w:rPr>
          <w:color w:val="000000"/>
        </w:rPr>
        <w:t xml:space="preserve">to </w:t>
      </w:r>
      <w:r>
        <w:rPr>
          <w:color w:val="000000"/>
        </w:rPr>
        <w:t xml:space="preserve">4.5 </w:t>
      </w:r>
      <w:r>
        <w:rPr>
          <w:color w:val="000000"/>
        </w:rPr>
        <w:t xml:space="preserve">V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aggravate </w:t>
      </w:r>
      <w:r>
        <w:rPr>
          <w:color w:val="0000FF"/>
        </w:rPr>
        <w:t xml:space="preserve">cycle </w:t>
      </w:r>
      <w:r>
        <w:rPr>
          <w:color w:val="0000FF"/>
        </w:rPr>
        <w:t xml:space="preserve">instability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excludes </w:t>
      </w:r>
      <w:r>
        <w:rPr>
          <w:color w:val="000000"/>
        </w:rPr>
        <w:t xml:space="preserve">the </w:t>
      </w:r>
      <w:r>
        <w:rPr>
          <w:color w:val="CCCC00"/>
        </w:rPr>
        <w:t xml:space="preserve">possible </w:t>
      </w:r>
      <w:r>
        <w:rPr>
          <w:color w:val="CCCC00"/>
        </w:rPr>
        <w:t xml:space="preserve">effects </w:t>
      </w:r>
      <w:r>
        <w:rPr>
          <w:color w:val="CCCC00"/>
        </w:rPr>
        <w:t xml:space="preserve">from </w:t>
      </w:r>
      <w:r>
        <w:rPr>
          <w:color w:val="CCCC00"/>
        </w:rPr>
        <w:t xml:space="preserve">stronger </w:t>
      </w:r>
      <w:r>
        <w:rPr>
          <w:color w:val="CCCC00"/>
        </w:rPr>
        <w:t xml:space="preserve">side </w:t>
      </w:r>
      <w:r>
        <w:rPr>
          <w:color w:val="CCCC00"/>
        </w:rPr>
        <w:t xml:space="preserve">reactions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66CC00"/>
        </w:rPr>
        <w:t xml:space="preserve">higher </w:t>
      </w:r>
      <w:r>
        <w:rPr>
          <w:color w:val="66CC00"/>
        </w:rPr>
        <w:t xml:space="preserve">voltage </w:t>
      </w:r>
      <w:r>
        <w:rPr>
          <w:color w:val="66CC00"/>
        </w:rPr>
        <w:t xml:space="preserve">applied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Thus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poor </w:t>
      </w:r>
      <w:r>
        <w:rPr>
          <w:color w:val="66CC00"/>
        </w:rPr>
        <w:t xml:space="preserve">cycle </w:t>
      </w:r>
      <w:r>
        <w:rPr>
          <w:color w:val="66CC00"/>
        </w:rPr>
        <w:t xml:space="preserve">stability </w:t>
      </w:r>
      <w:r>
        <w:rPr>
          <w:color w:val="66CC00"/>
        </w:rPr>
        <w:t xml:space="preserve">at </w:t>
      </w:r>
      <w:r>
        <w:rPr>
          <w:color w:val="66CC00"/>
        </w:rPr>
        <w:t xml:space="preserve">high </w:t>
      </w:r>
      <w:r>
        <w:rPr>
          <w:color w:val="66CC00"/>
        </w:rPr>
        <w:t xml:space="preserve">charge </w:t>
      </w:r>
      <w:r>
        <w:rPr>
          <w:color w:val="66CC00"/>
        </w:rPr>
        <w:t xml:space="preserve">cutoff </w:t>
      </w:r>
      <w:r>
        <w:rPr>
          <w:color w:val="66CC00"/>
        </w:rPr>
        <w:t xml:space="preserve">voltages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mainly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P2-O2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induced </w:t>
      </w:r>
      <w:r>
        <w:rPr>
          <w:color w:val="000000"/>
        </w:rPr>
        <w:t xml:space="preserve">degradations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After </w:t>
      </w:r>
      <w:r>
        <w:rPr>
          <w:color w:val="000000"/>
        </w:rPr>
        <w:t xml:space="preserve">50 </w:t>
      </w:r>
      <w:r>
        <w:rPr>
          <w:color w:val="000000"/>
        </w:rPr>
        <w:t xml:space="preserve">cycles </w:t>
      </w:r>
      <w:r>
        <w:rPr>
          <w:color w:val="000000"/>
        </w:rPr>
        <w:t xml:space="preserve">with </w:t>
      </w:r>
      <w:r>
        <w:rPr>
          <w:color w:val="000000"/>
        </w:rPr>
        <w:t xml:space="preserve">high </w:t>
      </w:r>
      <w:r>
        <w:rPr>
          <w:color w:val="000000"/>
        </w:rPr>
        <w:t xml:space="preserve">charge </w:t>
      </w:r>
      <w:r>
        <w:rPr>
          <w:color w:val="000000"/>
        </w:rPr>
        <w:t xml:space="preserve">cutoff </w:t>
      </w:r>
      <w:r>
        <w:rPr>
          <w:color w:val="000000"/>
        </w:rPr>
        <w:t xml:space="preserve">voltage </w:t>
      </w:r>
      <w:r>
        <w:rPr>
          <w:color w:val="000000"/>
        </w:rPr>
        <w:t xml:space="preserve">as </w:t>
      </w:r>
      <w:r>
        <w:rPr>
          <w:color w:val="000000"/>
        </w:rPr>
        <w:t xml:space="preserve">3.8 </w:t>
      </w:r>
      <w:r>
        <w:rPr>
          <w:color w:val="000000"/>
        </w:rPr>
        <w:t xml:space="preserve">V </w:t>
      </w:r>
      <w:r>
        <w:rPr>
          <w:color w:val="000000"/>
        </w:rPr>
        <w:t xml:space="preserve">and </w:t>
      </w:r>
      <w:r>
        <w:rPr>
          <w:color w:val="000000"/>
        </w:rPr>
        <w:t xml:space="preserve">4.1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cathode </w:t>
      </w:r>
      <w:r>
        <w:rPr>
          <w:color w:val="000000"/>
        </w:rPr>
        <w:t xml:space="preserve">shows </w:t>
      </w:r>
      <w:r>
        <w:rPr>
          <w:color w:val="000000"/>
        </w:rPr>
        <w:t xml:space="preserve">intergranular </w:t>
      </w:r>
      <w:r>
        <w:rPr>
          <w:color w:val="000000"/>
        </w:rPr>
        <w:t xml:space="preserve">cracks </w:t>
      </w:r>
      <w:r>
        <w:rPr>
          <w:color w:val="000000"/>
        </w:rPr>
        <w:t xml:space="preserve">as </w:t>
      </w:r>
      <w:r>
        <w:rPr>
          <w:color w:val="000000"/>
        </w:rPr>
        <w:t xml:space="preserve">highlighted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2f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After </w:t>
      </w:r>
      <w:r>
        <w:rPr>
          <w:color w:val="000000"/>
        </w:rPr>
        <w:t xml:space="preserve">50 </w:t>
      </w:r>
      <w:r>
        <w:rPr>
          <w:color w:val="000000"/>
        </w:rPr>
        <w:t xml:space="preserve">cycles </w:t>
      </w:r>
      <w:r>
        <w:rPr>
          <w:color w:val="000000"/>
        </w:rPr>
        <w:t xml:space="preserve">with </w:t>
      </w:r>
      <w:r>
        <w:rPr>
          <w:color w:val="000000"/>
        </w:rPr>
        <w:t xml:space="preserve">high </w:t>
      </w:r>
      <w:r>
        <w:rPr>
          <w:color w:val="000000"/>
        </w:rPr>
        <w:t xml:space="preserve">charge </w:t>
      </w:r>
      <w:r>
        <w:rPr>
          <w:color w:val="000000"/>
        </w:rPr>
        <w:t xml:space="preserve">cutoff </w:t>
      </w:r>
      <w:r>
        <w:rPr>
          <w:color w:val="000000"/>
        </w:rPr>
        <w:t xml:space="preserve">voltage </w:t>
      </w:r>
      <w:r>
        <w:rPr>
          <w:color w:val="000000"/>
        </w:rPr>
        <w:t xml:space="preserve">as </w:t>
      </w:r>
      <w:r>
        <w:rPr>
          <w:color w:val="000000"/>
        </w:rPr>
        <w:t xml:space="preserve">4.25 </w:t>
      </w:r>
      <w:r>
        <w:rPr>
          <w:color w:val="000000"/>
        </w:rPr>
        <w:t xml:space="preserve">V </w:t>
      </w:r>
      <w:r>
        <w:rPr>
          <w:color w:val="000000"/>
        </w:rPr>
        <w:t xml:space="preserve">and </w:t>
      </w:r>
      <w:r>
        <w:rPr>
          <w:color w:val="000000"/>
        </w:rPr>
        <w:t xml:space="preserve">4.5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clearly </w:t>
      </w:r>
      <w:r>
        <w:rPr>
          <w:color w:val="000000"/>
        </w:rPr>
        <w:t xml:space="preserve">observed </w:t>
      </w:r>
      <w:r>
        <w:rPr>
          <w:color w:val="0000FF"/>
        </w:rPr>
        <w:t xml:space="preserve">broken </w:t>
      </w:r>
      <w:r>
        <w:rPr>
          <w:color w:val="0000FF"/>
        </w:rPr>
        <w:t xml:space="preserve">grains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FF"/>
        </w:rPr>
        <w:t xml:space="preserve">seriously </w:t>
      </w:r>
      <w:r>
        <w:rPr>
          <w:color w:val="0000FF"/>
        </w:rPr>
        <w:t xml:space="preserve">intergranular </w:t>
      </w:r>
      <w:r>
        <w:rPr>
          <w:color w:val="0000FF"/>
        </w:rPr>
        <w:t xml:space="preserve">and </w:t>
      </w:r>
      <w:r>
        <w:rPr>
          <w:color w:val="0000FF"/>
        </w:rPr>
        <w:t xml:space="preserve">intragranular </w:t>
      </w:r>
      <w:r>
        <w:rPr>
          <w:color w:val="0000FF"/>
        </w:rPr>
        <w:t xml:space="preserve">cracking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2d </w:t>
      </w:r>
      <w:r>
        <w:rPr>
          <w:color w:val="000000"/>
        </w:rPr>
        <w:t xml:space="preserve">, </w:t>
      </w:r>
      <w:r>
        <w:rPr>
          <w:color w:val="000000"/>
        </w:rPr>
        <w:t xml:space="preserve">e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CCCC00"/>
        </w:rPr>
        <w:t xml:space="preserve">high </w:t>
      </w:r>
      <w:r>
        <w:rPr>
          <w:color w:val="CCCC00"/>
        </w:rPr>
        <w:t xml:space="preserve">voltage </w:t>
      </w:r>
      <w:r>
        <w:rPr>
          <w:color w:val="CCCC00"/>
        </w:rPr>
        <w:t xml:space="preserve">cycling </w:t>
      </w:r>
      <w:r>
        <w:rPr>
          <w:color w:val="CCCC00"/>
        </w:rPr>
        <w:t xml:space="preserve">induced </w:t>
      </w:r>
      <w:r>
        <w:rPr>
          <w:color w:val="CCCC00"/>
        </w:rPr>
        <w:t xml:space="preserve">P2-O2 </w:t>
      </w:r>
      <w:r>
        <w:rPr>
          <w:color w:val="CCCC00"/>
        </w:rPr>
        <w:t xml:space="preserve">phase </w:t>
      </w:r>
      <w:r>
        <w:rPr>
          <w:color w:val="CCCC00"/>
        </w:rPr>
        <w:t xml:space="preserve">transition </w:t>
      </w:r>
      <w:r>
        <w:rPr>
          <w:color w:val="000000"/>
        </w:rPr>
        <w:t xml:space="preserve">can </w:t>
      </w:r>
      <w:r>
        <w:rPr>
          <w:color w:val="000000"/>
        </w:rPr>
        <w:t xml:space="preserve">result </w:t>
      </w:r>
      <w:r>
        <w:rPr>
          <w:color w:val="000000"/>
        </w:rPr>
        <w:t xml:space="preserve">in </w:t>
      </w:r>
      <w:r>
        <w:rPr>
          <w:color w:val="0000FF"/>
        </w:rPr>
        <w:t xml:space="preserve">grain </w:t>
      </w:r>
      <w:r>
        <w:rPr>
          <w:color w:val="0000FF"/>
        </w:rPr>
        <w:t xml:space="preserve">cracking </w:t>
      </w:r>
      <w:r>
        <w:rPr>
          <w:color w:val="000000"/>
        </w:rPr>
        <w:t xml:space="preserve">and </w:t>
      </w:r>
      <w:r>
        <w:rPr>
          <w:color w:val="000000"/>
        </w:rPr>
        <w:t xml:space="preserve">related </w:t>
      </w:r>
      <w:r>
        <w:rPr>
          <w:color w:val="000000"/>
        </w:rPr>
        <w:t xml:space="preserve">degradations </w:t>
      </w:r>
      <w:r>
        <w:rPr>
          <w:color w:val="000000"/>
        </w:rPr>
        <w:t xml:space="preserve">, </w:t>
      </w:r>
      <w:r>
        <w:rPr>
          <w:color w:val="000000"/>
        </w:rPr>
        <w:t xml:space="preserve">plaguing </w:t>
      </w:r>
      <w:r>
        <w:rPr>
          <w:color w:val="66CC00"/>
        </w:rPr>
        <w:t xml:space="preserve">cycling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Clearly </w:t>
      </w:r>
      <w:r>
        <w:rPr>
          <w:color w:val="000000"/>
        </w:rPr>
        <w:t xml:space="preserve">, </w:t>
      </w:r>
      <w:r>
        <w:rPr>
          <w:color w:val="66CC00"/>
        </w:rPr>
        <w:t xml:space="preserve">cycling </w:t>
      </w:r>
      <w:r>
        <w:rPr>
          <w:color w:val="66CC00"/>
        </w:rPr>
        <w:t xml:space="preserve">to </w:t>
      </w:r>
      <w:r>
        <w:rPr>
          <w:color w:val="66CC00"/>
        </w:rPr>
        <w:t xml:space="preserve">high </w:t>
      </w:r>
      <w:r>
        <w:rPr>
          <w:color w:val="66CC00"/>
        </w:rPr>
        <w:t xml:space="preserve">charge </w:t>
      </w:r>
      <w:r>
        <w:rPr>
          <w:color w:val="66CC00"/>
        </w:rPr>
        <w:t xml:space="preserve">cutoff </w:t>
      </w:r>
      <w:r>
        <w:rPr>
          <w:color w:val="66CC00"/>
        </w:rPr>
        <w:t xml:space="preserve">voltage </w:t>
      </w:r>
      <w:r>
        <w:rPr>
          <w:color w:val="000000"/>
        </w:rPr>
        <w:t xml:space="preserve">not </w:t>
      </w:r>
      <w:r>
        <w:rPr>
          <w:color w:val="000000"/>
        </w:rPr>
        <w:t xml:space="preserve">only </w:t>
      </w:r>
      <w:r>
        <w:rPr>
          <w:color w:val="000000"/>
        </w:rPr>
        <w:t xml:space="preserve">results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decay </w:t>
      </w:r>
      <w:r>
        <w:rPr>
          <w:color w:val="66CC00"/>
        </w:rPr>
        <w:t xml:space="preserve">from </w:t>
      </w:r>
      <w:r>
        <w:rPr>
          <w:color w:val="66CC00"/>
        </w:rPr>
        <w:t xml:space="preserve">P2-O2 </w:t>
      </w:r>
      <w:r>
        <w:rPr>
          <w:color w:val="66CC00"/>
        </w:rPr>
        <w:t xml:space="preserve">transition </w:t>
      </w:r>
      <w:r>
        <w:rPr>
          <w:color w:val="66CC00"/>
        </w:rPr>
        <w:t xml:space="preserve">related </w:t>
      </w:r>
      <w:r>
        <w:rPr>
          <w:color w:val="66CC00"/>
        </w:rPr>
        <w:t xml:space="preserve">plateau </w:t>
      </w:r>
      <w:r>
        <w:rPr>
          <w:color w:val="000000"/>
        </w:rPr>
        <w:t xml:space="preserve">but </w:t>
      </w:r>
      <w:r>
        <w:rPr>
          <w:color w:val="000000"/>
        </w:rPr>
        <w:t xml:space="preserve">also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loss </w:t>
      </w:r>
      <w:r>
        <w:rPr>
          <w:color w:val="66CC00"/>
        </w:rPr>
        <w:t xml:space="preserve">from </w:t>
      </w:r>
      <w:r>
        <w:rPr>
          <w:color w:val="66CC00"/>
        </w:rPr>
        <w:t xml:space="preserve">other </w:t>
      </w:r>
      <w:r>
        <w:rPr>
          <w:color w:val="66CC00"/>
        </w:rPr>
        <w:t xml:space="preserve">plateaus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1 </w:t>
      </w:r>
      <w:r>
        <w:rPr>
          <w:color w:val="000000"/>
        </w:rPr>
        <w:t xml:space="preserve">( </w:t>
      </w:r>
      <w:r>
        <w:rPr>
          <w:color w:val="000000"/>
        </w:rPr>
        <w:t xml:space="preserve">a </w:t>
      </w:r>
      <w:r>
        <w:rPr>
          <w:color w:val="000000"/>
        </w:rPr>
        <w:t xml:space="preserve">, </w:t>
      </w:r>
      <w:r>
        <w:rPr>
          <w:color w:val="000000"/>
        </w:rPr>
        <w:t xml:space="preserve">d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When </w:t>
      </w:r>
      <w:r>
        <w:rPr>
          <w:color w:val="000000"/>
        </w:rPr>
        <w:t xml:space="preserve">P2-NNM </w:t>
      </w:r>
      <w:r>
        <w:rPr>
          <w:color w:val="000000"/>
        </w:rPr>
        <w:t xml:space="preserve">was </w:t>
      </w:r>
      <w:r>
        <w:rPr>
          <w:color w:val="000000"/>
        </w:rPr>
        <w:t xml:space="preserve">cycled </w:t>
      </w:r>
      <w:r>
        <w:rPr>
          <w:color w:val="000000"/>
        </w:rPr>
        <w:t xml:space="preserve">between </w:t>
      </w:r>
      <w:r>
        <w:rPr>
          <w:color w:val="000000"/>
        </w:rPr>
        <w:t xml:space="preserve">2.0 </w:t>
      </w:r>
      <w:r>
        <w:rPr>
          <w:color w:val="000000"/>
        </w:rPr>
        <w:t xml:space="preserve">V </w:t>
      </w:r>
      <w:r>
        <w:rPr>
          <w:color w:val="000000"/>
        </w:rPr>
        <w:t xml:space="preserve">and </w:t>
      </w:r>
      <w:r>
        <w:rPr>
          <w:color w:val="000000"/>
        </w:rPr>
        <w:t xml:space="preserve">4.25 </w:t>
      </w:r>
      <w:r>
        <w:rPr>
          <w:color w:val="000000"/>
        </w:rPr>
        <w:t xml:space="preserve">V </w:t>
      </w:r>
      <w:r>
        <w:rPr>
          <w:color w:val="000000"/>
        </w:rPr>
        <w:t xml:space="preserve">voltage </w:t>
      </w:r>
      <w:r>
        <w:rPr>
          <w:color w:val="000000"/>
        </w:rPr>
        <w:t xml:space="preserve">window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degraded </w:t>
      </w:r>
      <w:r>
        <w:rPr>
          <w:color w:val="000000"/>
        </w:rPr>
        <w:t xml:space="preserve">with </w:t>
      </w:r>
      <w:r>
        <w:rPr>
          <w:color w:val="000000"/>
        </w:rPr>
        <w:t xml:space="preserve">cycle </w:t>
      </w:r>
      <w:r>
        <w:rPr>
          <w:color w:val="000000"/>
        </w:rPr>
        <w:t xml:space="preserve">numbers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Intriguingly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found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loss </w:t>
      </w:r>
      <w:r>
        <w:rPr>
          <w:color w:val="000000"/>
        </w:rPr>
        <w:t xml:space="preserve">has </w:t>
      </w:r>
      <w:r>
        <w:rPr>
          <w:color w:val="000000"/>
        </w:rPr>
        <w:t xml:space="preserve">a </w:t>
      </w:r>
      <w:r>
        <w:rPr>
          <w:color w:val="000000"/>
        </w:rPr>
        <w:t xml:space="preserve">very </w:t>
      </w:r>
      <w:r>
        <w:rPr>
          <w:color w:val="000000"/>
        </w:rPr>
        <w:t xml:space="preserve">similar </w:t>
      </w:r>
      <w:r>
        <w:rPr>
          <w:color w:val="000000"/>
        </w:rPr>
        <w:t xml:space="preserve">trend </w:t>
      </w:r>
      <w:r>
        <w:rPr>
          <w:color w:val="000000"/>
        </w:rPr>
        <w:t xml:space="preserve">with </w:t>
      </w:r>
      <w:r>
        <w:rPr>
          <w:color w:val="66CC00"/>
        </w:rPr>
        <w:t xml:space="preserve">crack </w:t>
      </w:r>
      <w:r>
        <w:rPr>
          <w:color w:val="66CC00"/>
        </w:rPr>
        <w:t xml:space="preserve">density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3j </w:t>
      </w:r>
      <w:r>
        <w:rPr>
          <w:color w:val="000000"/>
        </w:rPr>
        <w:t xml:space="preserve">and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3k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indicates </w:t>
      </w:r>
      <w:r>
        <w:rPr>
          <w:color w:val="0000FF"/>
        </w:rPr>
        <w:t xml:space="preserve">cracking </w:t>
      </w:r>
      <w:r>
        <w:rPr>
          <w:color w:val="0000FF"/>
        </w:rPr>
        <w:t xml:space="preserve">related </w:t>
      </w:r>
      <w:r>
        <w:rPr>
          <w:color w:val="0000FF"/>
        </w:rPr>
        <w:t xml:space="preserve">degradation </w:t>
      </w:r>
      <w:r>
        <w:rPr>
          <w:color w:val="000000"/>
        </w:rPr>
        <w:t xml:space="preserve">is </w:t>
      </w:r>
      <w:r>
        <w:rPr>
          <w:color w:val="000000"/>
        </w:rPr>
        <w:t xml:space="preserve">the </w:t>
      </w:r>
      <w:r>
        <w:rPr>
          <w:color w:val="000000"/>
        </w:rPr>
        <w:t xml:space="preserve">main </w:t>
      </w:r>
      <w:r>
        <w:rPr>
          <w:color w:val="000000"/>
        </w:rPr>
        <w:t xml:space="preserve">cause </w:t>
      </w:r>
      <w:r>
        <w:rPr>
          <w:color w:val="000000"/>
        </w:rPr>
        <w:t xml:space="preserve">of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decay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 </w:t>
      </w:r>
      <w:r>
        <w:rPr>
          <w:color w:val="000000"/>
        </w:rPr>
        <w:t xml:space="preserve">examinations </w:t>
      </w:r>
      <w:r>
        <w:rPr>
          <w:color w:val="000000"/>
        </w:rPr>
        <w:t xml:space="preserve">confirm </w:t>
      </w:r>
      <w:r>
        <w:rPr>
          <w:color w:val="000000"/>
        </w:rPr>
        <w:t xml:space="preserve">that </w:t>
      </w:r>
      <w:r>
        <w:rPr>
          <w:color w:val="000000"/>
        </w:rPr>
        <w:t xml:space="preserve">surface </w:t>
      </w:r>
      <w:r>
        <w:rPr>
          <w:color w:val="000000"/>
        </w:rPr>
        <w:t xml:space="preserve">degradation </w:t>
      </w:r>
      <w:r>
        <w:rPr>
          <w:color w:val="000000"/>
        </w:rPr>
        <w:t xml:space="preserve">of </w:t>
      </w:r>
      <w:r>
        <w:rPr>
          <w:color w:val="000000"/>
        </w:rPr>
        <w:t xml:space="preserve">P2-NNM </w:t>
      </w:r>
      <w:r>
        <w:rPr>
          <w:color w:val="000000"/>
        </w:rPr>
        <w:t xml:space="preserve">is </w:t>
      </w:r>
      <w:r>
        <w:rPr>
          <w:color w:val="000000"/>
        </w:rPr>
        <w:t xml:space="preserve">substantially </w:t>
      </w:r>
      <w:r>
        <w:rPr>
          <w:color w:val="000000"/>
        </w:rPr>
        <w:t xml:space="preserve">occurred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thickness </w:t>
      </w:r>
      <w:r>
        <w:rPr>
          <w:color w:val="000000"/>
        </w:rPr>
        <w:t xml:space="preserve">of </w:t>
      </w:r>
      <w:r>
        <w:rPr>
          <w:color w:val="000000"/>
        </w:rPr>
        <w:t xml:space="preserve">surface </w:t>
      </w:r>
      <w:r>
        <w:rPr>
          <w:color w:val="000000"/>
        </w:rPr>
        <w:t xml:space="preserve">degradation </w:t>
      </w:r>
      <w:r>
        <w:rPr>
          <w:color w:val="000000"/>
        </w:rPr>
        <w:t xml:space="preserve">layer </w:t>
      </w:r>
      <w:r>
        <w:rPr>
          <w:color w:val="000000"/>
        </w:rPr>
        <w:t xml:space="preserve">becomes </w:t>
      </w:r>
      <w:r>
        <w:rPr>
          <w:color w:val="000000"/>
        </w:rPr>
        <w:t xml:space="preserve">thicker </w:t>
      </w:r>
      <w:r>
        <w:rPr>
          <w:color w:val="000000"/>
        </w:rPr>
        <w:t xml:space="preserve">as </w:t>
      </w:r>
      <w:r>
        <w:rPr>
          <w:color w:val="000000"/>
        </w:rPr>
        <w:t xml:space="preserve">cycle </w:t>
      </w:r>
      <w:r>
        <w:rPr>
          <w:color w:val="000000"/>
        </w:rPr>
        <w:t xml:space="preserve">number </w:t>
      </w:r>
      <w:r>
        <w:rPr>
          <w:color w:val="000000"/>
        </w:rPr>
        <w:t xml:space="preserve">increase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FF"/>
        </w:rPr>
        <w:t xml:space="preserve">surface </w:t>
      </w:r>
      <w:r>
        <w:rPr>
          <w:color w:val="0000FF"/>
        </w:rPr>
        <w:t xml:space="preserve">degradation </w:t>
      </w:r>
      <w:r>
        <w:rPr>
          <w:color w:val="0000FF"/>
        </w:rPr>
        <w:t xml:space="preserve">layer </w:t>
      </w:r>
      <w:r>
        <w:rPr>
          <w:color w:val="000000"/>
        </w:rPr>
        <w:t xml:space="preserve">seems </w:t>
      </w:r>
      <w:r>
        <w:rPr>
          <w:color w:val="000000"/>
        </w:rPr>
        <w:t xml:space="preserve">having </w:t>
      </w:r>
      <w:r>
        <w:rPr>
          <w:color w:val="66CC00"/>
        </w:rPr>
        <w:t xml:space="preserve">negligible </w:t>
      </w:r>
      <w:r>
        <w:rPr>
          <w:color w:val="66CC00"/>
        </w:rPr>
        <w:t xml:space="preserve">effects </w:t>
      </w:r>
      <w:r>
        <w:rPr>
          <w:color w:val="66CC00"/>
        </w:rPr>
        <w:t xml:space="preserve">on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decay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Surprisingly </w:t>
      </w:r>
      <w:r>
        <w:rPr>
          <w:color w:val="000000"/>
        </w:rPr>
        <w:t xml:space="preserve">, </w:t>
      </w:r>
      <w:r>
        <w:rPr>
          <w:color w:val="000000"/>
        </w:rPr>
        <w:t xml:space="preserve">such </w:t>
      </w:r>
      <w:r>
        <w:rPr>
          <w:color w:val="000000"/>
        </w:rPr>
        <w:t xml:space="preserve">a </w:t>
      </w:r>
      <w:r>
        <w:rPr>
          <w:color w:val="0000FF"/>
        </w:rPr>
        <w:t xml:space="preserve">thick </w:t>
      </w:r>
      <w:r>
        <w:rPr>
          <w:color w:val="0000FF"/>
        </w:rPr>
        <w:t xml:space="preserve">surface </w:t>
      </w:r>
      <w:r>
        <w:rPr>
          <w:color w:val="0000FF"/>
        </w:rPr>
        <w:t xml:space="preserve">degradation </w:t>
      </w:r>
      <w:r>
        <w:rPr>
          <w:color w:val="0000FF"/>
        </w:rPr>
        <w:t xml:space="preserve">layer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plague </w:t>
      </w:r>
      <w:r>
        <w:rPr>
          <w:color w:val="000000"/>
        </w:rPr>
        <w:t xml:space="preserve">the </w:t>
      </w:r>
      <w:r>
        <w:rPr>
          <w:color w:val="66CC00"/>
        </w:rPr>
        <w:t xml:space="preserve">cycling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further </w:t>
      </w:r>
      <w:r>
        <w:rPr>
          <w:color w:val="000000"/>
        </w:rPr>
        <w:t xml:space="preserve">corroborate </w:t>
      </w:r>
      <w:r>
        <w:rPr>
          <w:color w:val="000000"/>
        </w:rPr>
        <w:t xml:space="preserve">our </w:t>
      </w:r>
      <w:r>
        <w:rPr>
          <w:color w:val="000000"/>
        </w:rPr>
        <w:t xml:space="preserve">conclusion </w:t>
      </w:r>
      <w:r>
        <w:rPr>
          <w:color w:val="000000"/>
        </w:rPr>
        <w:t xml:space="preserve">that </w:t>
      </w:r>
      <w:r>
        <w:rPr>
          <w:color w:val="0000FF"/>
        </w:rPr>
        <w:t xml:space="preserve">cracking </w:t>
      </w:r>
      <w:r>
        <w:rPr>
          <w:color w:val="0000FF"/>
        </w:rPr>
        <w:t xml:space="preserve">related </w:t>
      </w:r>
      <w:r>
        <w:rPr>
          <w:color w:val="0000FF"/>
        </w:rPr>
        <w:t xml:space="preserve">degradation </w:t>
      </w:r>
      <w:r>
        <w:rPr>
          <w:color w:val="000000"/>
        </w:rPr>
        <w:t xml:space="preserve">is </w:t>
      </w:r>
      <w:r>
        <w:rPr>
          <w:color w:val="000000"/>
        </w:rPr>
        <w:t xml:space="preserve">the </w:t>
      </w:r>
      <w:r>
        <w:rPr>
          <w:color w:val="000000"/>
        </w:rPr>
        <w:t xml:space="preserve">main </w:t>
      </w:r>
      <w:r>
        <w:rPr>
          <w:color w:val="000000"/>
        </w:rPr>
        <w:t xml:space="preserve">cause </w:t>
      </w:r>
      <w:r>
        <w:rPr>
          <w:color w:val="000000"/>
        </w:rPr>
        <w:t xml:space="preserve">of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decay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Through </w:t>
      </w:r>
      <w:r>
        <w:rPr>
          <w:color w:val="000000"/>
        </w:rPr>
        <w:t xml:space="preserve">intensive </w:t>
      </w:r>
      <w:r>
        <w:rPr>
          <w:color w:val="000000"/>
        </w:rPr>
        <w:t xml:space="preserve">TEM </w:t>
      </w:r>
      <w:r>
        <w:rPr>
          <w:color w:val="000000"/>
        </w:rPr>
        <w:t xml:space="preserve">observations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found </w:t>
      </w:r>
      <w:r>
        <w:rPr>
          <w:color w:val="000000"/>
        </w:rPr>
        <w:t xml:space="preserve">that </w:t>
      </w:r>
      <w:r>
        <w:rPr>
          <w:color w:val="000000"/>
        </w:rPr>
        <w:t xml:space="preserve">most </w:t>
      </w:r>
      <w:r>
        <w:rPr>
          <w:color w:val="000000"/>
        </w:rPr>
        <w:t xml:space="preserve">of </w:t>
      </w:r>
      <w:r>
        <w:rPr>
          <w:color w:val="FF007F"/>
        </w:rPr>
        <w:t xml:space="preserve">cracks </w:t>
      </w:r>
      <w:r>
        <w:rPr>
          <w:color w:val="FF007F"/>
        </w:rPr>
        <w:t xml:space="preserve">are </w:t>
      </w:r>
      <w:r>
        <w:rPr>
          <w:color w:val="FF007F"/>
        </w:rPr>
        <w:t xml:space="preserve">originated </w:t>
      </w:r>
      <w:r>
        <w:rPr>
          <w:color w:val="FF007F"/>
        </w:rPr>
        <w:t xml:space="preserve">from </w:t>
      </w:r>
      <w:r>
        <w:rPr>
          <w:color w:val="FF007F"/>
        </w:rPr>
        <w:t xml:space="preserve">particle </w:t>
      </w:r>
      <w:r>
        <w:rPr>
          <w:color w:val="FF007F"/>
        </w:rPr>
        <w:t xml:space="preserve">surfaces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lattice </w:t>
      </w:r>
      <w:r>
        <w:rPr>
          <w:color w:val="0000FF"/>
        </w:rPr>
        <w:t xml:space="preserve">parameter </w:t>
      </w:r>
      <w:r>
        <w:rPr>
          <w:color w:val="0000FF"/>
        </w:rPr>
        <w:t xml:space="preserve">difference </w:t>
      </w:r>
      <w:r>
        <w:rPr>
          <w:color w:val="0000FF"/>
        </w:rPr>
        <w:t xml:space="preserve">between </w:t>
      </w:r>
      <w:r>
        <w:rPr>
          <w:color w:val="0000FF"/>
        </w:rPr>
        <w:t xml:space="preserve">P2 </w:t>
      </w:r>
      <w:r>
        <w:rPr>
          <w:color w:val="0000FF"/>
        </w:rPr>
        <w:t xml:space="preserve">and </w:t>
      </w:r>
      <w:r>
        <w:rPr>
          <w:color w:val="0000FF"/>
        </w:rPr>
        <w:t xml:space="preserve">O2 </w:t>
      </w:r>
      <w:r>
        <w:rPr>
          <w:color w:val="0000FF"/>
        </w:rPr>
        <w:t xml:space="preserve">structures </w:t>
      </w:r>
      <w:r>
        <w:rPr>
          <w:color w:val="000000"/>
        </w:rPr>
        <w:t xml:space="preserve">, </w:t>
      </w:r>
      <w:r>
        <w:rPr>
          <w:color w:val="000000"/>
        </w:rPr>
        <w:t xml:space="preserve">their </w:t>
      </w:r>
      <w:r>
        <w:rPr>
          <w:color w:val="000000"/>
        </w:rPr>
        <w:t xml:space="preserve">phase </w:t>
      </w:r>
      <w:r>
        <w:rPr>
          <w:color w:val="000000"/>
        </w:rPr>
        <w:t xml:space="preserve">boundaries </w:t>
      </w:r>
      <w:r>
        <w:rPr>
          <w:color w:val="000000"/>
        </w:rPr>
        <w:t xml:space="preserve">are </w:t>
      </w:r>
      <w:r>
        <w:rPr>
          <w:color w:val="000000"/>
        </w:rPr>
        <w:t xml:space="preserve">highly </w:t>
      </w:r>
      <w:r>
        <w:rPr>
          <w:color w:val="000000"/>
        </w:rPr>
        <w:t xml:space="preserve">strained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Such </w:t>
      </w:r>
      <w:r>
        <w:rPr>
          <w:color w:val="000000"/>
        </w:rPr>
        <w:t xml:space="preserve">a </w:t>
      </w:r>
      <w:r>
        <w:rPr>
          <w:color w:val="000000"/>
        </w:rPr>
        <w:t xml:space="preserve">huge </w:t>
      </w:r>
      <w:r>
        <w:rPr>
          <w:color w:val="000000"/>
        </w:rPr>
        <w:t xml:space="preserve">internal </w:t>
      </w:r>
      <w:r>
        <w:rPr>
          <w:color w:val="000000"/>
        </w:rPr>
        <w:t xml:space="preserve">strain </w:t>
      </w:r>
      <w:r>
        <w:rPr>
          <w:color w:val="000000"/>
        </w:rPr>
        <w:t xml:space="preserve">is </w:t>
      </w:r>
      <w:r>
        <w:rPr>
          <w:color w:val="000000"/>
        </w:rPr>
        <w:t xml:space="preserve">responsible </w:t>
      </w:r>
      <w:r>
        <w:rPr>
          <w:color w:val="000000"/>
        </w:rPr>
        <w:t xml:space="preserve">for </w:t>
      </w:r>
      <w:r>
        <w:rPr>
          <w:color w:val="000000"/>
        </w:rPr>
        <w:t xml:space="preserve">intragranular </w:t>
      </w:r>
      <w:r>
        <w:rPr>
          <w:color w:val="000000"/>
        </w:rPr>
        <w:t xml:space="preserve">crack </w:t>
      </w:r>
      <w:r>
        <w:rPr>
          <w:color w:val="000000"/>
        </w:rPr>
        <w:t xml:space="preserve">generation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66CC00"/>
        </w:rPr>
        <w:t xml:space="preserve">Huge </w:t>
      </w:r>
      <w:r>
        <w:rPr>
          <w:color w:val="66CC00"/>
        </w:rPr>
        <w:t xml:space="preserve">strain </w:t>
      </w:r>
      <w:r>
        <w:rPr>
          <w:color w:val="66CC00"/>
        </w:rPr>
        <w:t xml:space="preserve">is </w:t>
      </w:r>
      <w:r>
        <w:rPr>
          <w:color w:val="66CC00"/>
        </w:rPr>
        <w:t xml:space="preserve">built </w:t>
      </w:r>
      <w:r>
        <w:rPr>
          <w:color w:val="66CC00"/>
        </w:rPr>
        <w:t xml:space="preserve">at </w:t>
      </w:r>
      <w:r>
        <w:rPr>
          <w:color w:val="66CC00"/>
        </w:rPr>
        <w:t xml:space="preserve">the </w:t>
      </w:r>
      <w:r>
        <w:rPr>
          <w:color w:val="66CC00"/>
        </w:rPr>
        <w:t xml:space="preserve">P2/O2 </w:t>
      </w:r>
      <w:r>
        <w:rPr>
          <w:color w:val="66CC00"/>
        </w:rPr>
        <w:t xml:space="preserve">phase </w:t>
      </w:r>
      <w:r>
        <w:rPr>
          <w:color w:val="66CC00"/>
        </w:rPr>
        <w:t xml:space="preserve">boundary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could </w:t>
      </w:r>
      <w:r>
        <w:rPr>
          <w:color w:val="000000"/>
        </w:rPr>
        <w:t xml:space="preserve">initialize </w:t>
      </w:r>
      <w:r>
        <w:rPr>
          <w:color w:val="0000FF"/>
        </w:rPr>
        <w:t xml:space="preserve">crack </w:t>
      </w:r>
      <w:r>
        <w:rPr>
          <w:color w:val="0000FF"/>
        </w:rPr>
        <w:t xml:space="preserve">nucleation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nucleated </w:t>
      </w:r>
      <w:r>
        <w:rPr>
          <w:color w:val="000000"/>
        </w:rPr>
        <w:t xml:space="preserve">crack </w:t>
      </w:r>
      <w:r>
        <w:rPr>
          <w:color w:val="000000"/>
        </w:rPr>
        <w:t xml:space="preserve">tip </w:t>
      </w:r>
      <w:r>
        <w:rPr>
          <w:color w:val="000000"/>
        </w:rPr>
        <w:t xml:space="preserve">will </w:t>
      </w:r>
      <w:r>
        <w:rPr>
          <w:color w:val="000000"/>
        </w:rPr>
        <w:t xml:space="preserve">propagate </w:t>
      </w:r>
      <w:r>
        <w:rPr>
          <w:color w:val="000000"/>
        </w:rPr>
        <w:t xml:space="preserve">into </w:t>
      </w:r>
      <w:r>
        <w:rPr>
          <w:color w:val="000000"/>
        </w:rPr>
        <w:t xml:space="preserve">grain </w:t>
      </w:r>
      <w:r>
        <w:rPr>
          <w:color w:val="000000"/>
        </w:rPr>
        <w:t xml:space="preserve">bulk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subsequent </w:t>
      </w:r>
      <w:r>
        <w:rPr>
          <w:color w:val="000000"/>
        </w:rPr>
        <w:t xml:space="preserve">cycling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CCCC00"/>
        </w:rPr>
        <w:t xml:space="preserve">coupling </w:t>
      </w:r>
      <w:r>
        <w:rPr>
          <w:color w:val="CCCC00"/>
        </w:rPr>
        <w:t xml:space="preserve">effects </w:t>
      </w:r>
      <w:r>
        <w:rPr>
          <w:color w:val="CCCC00"/>
        </w:rPr>
        <w:t xml:space="preserve">from </w:t>
      </w:r>
      <w:r>
        <w:rPr>
          <w:color w:val="CCCC00"/>
        </w:rPr>
        <w:t xml:space="preserve">cathode/electrolyte </w:t>
      </w:r>
      <w:r>
        <w:rPr>
          <w:color w:val="CCCC00"/>
        </w:rPr>
        <w:t xml:space="preserve">side </w:t>
      </w:r>
      <w:r>
        <w:rPr>
          <w:color w:val="CCCC00"/>
        </w:rPr>
        <w:t xml:space="preserve">reactions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Cracking </w:t>
      </w:r>
      <w:r>
        <w:rPr>
          <w:color w:val="000000"/>
        </w:rPr>
        <w:t xml:space="preserve">caused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degradation </w:t>
      </w:r>
      <w:r>
        <w:rPr>
          <w:color w:val="000000"/>
        </w:rPr>
        <w:t xml:space="preserve">has </w:t>
      </w:r>
      <w:r>
        <w:rPr>
          <w:color w:val="000000"/>
        </w:rPr>
        <w:t xml:space="preserve">been </w:t>
      </w:r>
      <w:r>
        <w:rPr>
          <w:color w:val="000000"/>
        </w:rPr>
        <w:t xml:space="preserve">well </w:t>
      </w:r>
      <w:r>
        <w:rPr>
          <w:color w:val="000000"/>
        </w:rPr>
        <w:t xml:space="preserve">established </w:t>
      </w:r>
      <w:r>
        <w:rPr>
          <w:color w:val="000000"/>
        </w:rPr>
        <w:t xml:space="preserve">in </w:t>
      </w:r>
      <w:r>
        <w:rPr>
          <w:color w:val="000000"/>
        </w:rPr>
        <w:t xml:space="preserve">LIB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One </w:t>
      </w:r>
      <w:r>
        <w:rPr>
          <w:color w:val="000000"/>
        </w:rPr>
        <w:t xml:space="preserve">is </w:t>
      </w:r>
      <w:r>
        <w:rPr>
          <w:color w:val="000000"/>
        </w:rPr>
        <w:t xml:space="preserve">the </w:t>
      </w:r>
      <w:r>
        <w:rPr>
          <w:color w:val="0000FF"/>
        </w:rPr>
        <w:t xml:space="preserve">fracture </w:t>
      </w:r>
      <w:r>
        <w:rPr>
          <w:color w:val="0000FF"/>
        </w:rPr>
        <w:t xml:space="preserve">resulted </w:t>
      </w:r>
      <w:r>
        <w:rPr>
          <w:color w:val="0000FF"/>
        </w:rPr>
        <w:t xml:space="preserve">disintegration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66CC00"/>
        </w:rPr>
        <w:t xml:space="preserve">poor </w:t>
      </w:r>
      <w:r>
        <w:rPr>
          <w:color w:val="66CC00"/>
        </w:rPr>
        <w:t xml:space="preserve">electronic </w:t>
      </w:r>
      <w:r>
        <w:rPr>
          <w:color w:val="66CC00"/>
        </w:rPr>
        <w:t xml:space="preserve">conduction </w:t>
      </w:r>
      <w:r>
        <w:rPr>
          <w:color w:val="000000"/>
        </w:rPr>
        <w:t xml:space="preserve">thus </w:t>
      </w:r>
      <w:r>
        <w:rPr>
          <w:color w:val="0000FF"/>
        </w:rPr>
        <w:t xml:space="preserve">less </w:t>
      </w:r>
      <w:r>
        <w:rPr>
          <w:color w:val="0000FF"/>
        </w:rPr>
        <w:t xml:space="preserve">active </w:t>
      </w:r>
      <w:r>
        <w:rPr>
          <w:color w:val="0000FF"/>
        </w:rPr>
        <w:t xml:space="preserve">materials </w:t>
      </w:r>
      <w:r>
        <w:rPr>
          <w:color w:val="0000FF"/>
        </w:rPr>
        <w:t xml:space="preserve">involving </w:t>
      </w:r>
      <w:r>
        <w:rPr>
          <w:color w:val="0000FF"/>
        </w:rPr>
        <w:t xml:space="preserve">in </w:t>
      </w:r>
      <w:r>
        <w:rPr>
          <w:color w:val="0000FF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one </w:t>
      </w:r>
      <w:r>
        <w:rPr>
          <w:color w:val="000000"/>
        </w:rPr>
        <w:t xml:space="preserve">is </w:t>
      </w:r>
      <w:r>
        <w:rPr>
          <w:color w:val="000000"/>
        </w:rPr>
        <w:t xml:space="preserve">cracking </w:t>
      </w:r>
      <w:r>
        <w:rPr>
          <w:color w:val="000000"/>
        </w:rPr>
        <w:t xml:space="preserve">resulted </w:t>
      </w:r>
      <w:r>
        <w:rPr>
          <w:color w:val="000000"/>
        </w:rPr>
        <w:t xml:space="preserve">new </w:t>
      </w:r>
      <w:r>
        <w:rPr>
          <w:color w:val="000000"/>
        </w:rPr>
        <w:t xml:space="preserve">surfaces </w:t>
      </w:r>
      <w:r>
        <w:rPr>
          <w:color w:val="000000"/>
        </w:rPr>
        <w:t xml:space="preserve">exposure </w:t>
      </w:r>
      <w:r>
        <w:rPr>
          <w:color w:val="000000"/>
        </w:rPr>
        <w:t xml:space="preserve">to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results </w:t>
      </w:r>
      <w:r>
        <w:rPr>
          <w:color w:val="000000"/>
        </w:rPr>
        <w:t xml:space="preserve">in </w:t>
      </w:r>
      <w:r>
        <w:rPr>
          <w:color w:val="66CC00"/>
        </w:rPr>
        <w:t xml:space="preserve">cathode </w:t>
      </w:r>
      <w:r>
        <w:rPr>
          <w:color w:val="66CC00"/>
        </w:rPr>
        <w:t xml:space="preserve">surface </w:t>
      </w:r>
      <w:r>
        <w:rPr>
          <w:color w:val="66CC00"/>
        </w:rPr>
        <w:t xml:space="preserve">degradation </w:t>
      </w:r>
      <w:r>
        <w:rPr>
          <w:color w:val="000000"/>
        </w:rPr>
        <w:t xml:space="preserve">and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consumption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still </w:t>
      </w:r>
      <w:r>
        <w:rPr>
          <w:color w:val="000000"/>
        </w:rPr>
        <w:t xml:space="preserve">remains </w:t>
      </w:r>
      <w:r>
        <w:rPr>
          <w:color w:val="000000"/>
        </w:rPr>
        <w:t xml:space="preserve">unclear </w:t>
      </w:r>
      <w:r>
        <w:rPr>
          <w:color w:val="000000"/>
        </w:rPr>
        <w:t xml:space="preserve">that </w:t>
      </w:r>
      <w:r>
        <w:rPr>
          <w:color w:val="000000"/>
        </w:rPr>
        <w:t xml:space="preserve">whether </w:t>
      </w:r>
      <w:r>
        <w:rPr>
          <w:color w:val="000000"/>
        </w:rPr>
        <w:t xml:space="preserve">the </w:t>
      </w:r>
      <w:r>
        <w:rPr>
          <w:color w:val="000000"/>
        </w:rPr>
        <w:t xml:space="preserve">cracking </w:t>
      </w:r>
      <w:r>
        <w:rPr>
          <w:color w:val="000000"/>
        </w:rPr>
        <w:t xml:space="preserve">resulted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disintegration </w:t>
      </w:r>
      <w:r>
        <w:rPr>
          <w:color w:val="000000"/>
        </w:rPr>
        <w:t xml:space="preserve">is </w:t>
      </w:r>
      <w:r>
        <w:rPr>
          <w:color w:val="000000"/>
        </w:rPr>
        <w:t xml:space="preserve">a </w:t>
      </w:r>
      <w:r>
        <w:rPr>
          <w:color w:val="000000"/>
        </w:rPr>
        <w:t xml:space="preserve">major </w:t>
      </w:r>
      <w:r>
        <w:rPr>
          <w:color w:val="000000"/>
        </w:rPr>
        <w:t xml:space="preserve">contribution </w:t>
      </w:r>
      <w:r>
        <w:rPr>
          <w:color w:val="000000"/>
        </w:rPr>
        <w:t xml:space="preserve">to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degradation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 </w:t>
      </w:r>
      <w:r>
        <w:rPr>
          <w:color w:val="000000"/>
        </w:rPr>
        <w:t xml:space="preserve">direct </w:t>
      </w:r>
      <w:r>
        <w:rPr>
          <w:color w:val="000000"/>
        </w:rPr>
        <w:t xml:space="preserve">and </w:t>
      </w:r>
      <w:r>
        <w:rPr>
          <w:color w:val="000000"/>
        </w:rPr>
        <w:t xml:space="preserve">qualitative </w:t>
      </w:r>
      <w:r>
        <w:rPr>
          <w:color w:val="000000"/>
        </w:rPr>
        <w:t xml:space="preserve">correlation </w:t>
      </w:r>
      <w:r>
        <w:rPr>
          <w:color w:val="000000"/>
        </w:rPr>
        <w:t xml:space="preserve">between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degradation </w:t>
      </w:r>
      <w:r>
        <w:rPr>
          <w:color w:val="000000"/>
        </w:rPr>
        <w:t xml:space="preserve">and </w:t>
      </w:r>
      <w:r>
        <w:rPr>
          <w:color w:val="66CC00"/>
        </w:rPr>
        <w:t xml:space="preserve">material </w:t>
      </w:r>
      <w:r>
        <w:rPr>
          <w:color w:val="66CC00"/>
        </w:rPr>
        <w:t xml:space="preserve">disintegration </w:t>
      </w:r>
      <w:r>
        <w:rPr>
          <w:color w:val="000000"/>
        </w:rPr>
        <w:t xml:space="preserve">has </w:t>
      </w:r>
      <w:r>
        <w:rPr>
          <w:color w:val="000000"/>
        </w:rPr>
        <w:t xml:space="preserve">not </w:t>
      </w:r>
      <w:r>
        <w:rPr>
          <w:color w:val="000000"/>
        </w:rPr>
        <w:t xml:space="preserve">been </w:t>
      </w:r>
      <w:r>
        <w:rPr>
          <w:color w:val="000000"/>
        </w:rPr>
        <w:t xml:space="preserve">established </w:t>
      </w:r>
      <w:r>
        <w:rPr>
          <w:color w:val="000000"/>
        </w:rPr>
        <w:t xml:space="preserve">yet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FF"/>
        </w:rPr>
        <w:t xml:space="preserve">Huge </w:t>
      </w:r>
      <w:r>
        <w:rPr>
          <w:color w:val="0000FF"/>
        </w:rPr>
        <w:t xml:space="preserve">internal </w:t>
      </w:r>
      <w:r>
        <w:rPr>
          <w:color w:val="0000FF"/>
        </w:rPr>
        <w:t xml:space="preserve">strain </w:t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000000"/>
        </w:rPr>
        <w:t xml:space="preserve">P2-O2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is </w:t>
      </w:r>
      <w:r>
        <w:rPr>
          <w:color w:val="000000"/>
        </w:rPr>
        <w:t xml:space="preserve">responsible </w:t>
      </w:r>
      <w:r>
        <w:rPr>
          <w:color w:val="000000"/>
        </w:rPr>
        <w:t xml:space="preserve">for </w:t>
      </w:r>
      <w:r>
        <w:rPr>
          <w:color w:val="66CC00"/>
        </w:rPr>
        <w:t xml:space="preserve">crack </w:t>
      </w:r>
      <w:r>
        <w:rPr>
          <w:color w:val="66CC00"/>
        </w:rPr>
        <w:t xml:space="preserve">generation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Following </w:t>
      </w:r>
      <w:r>
        <w:rPr>
          <w:color w:val="000000"/>
        </w:rPr>
        <w:t xml:space="preserve">crack </w:t>
      </w:r>
      <w:r>
        <w:rPr>
          <w:color w:val="000000"/>
        </w:rPr>
        <w:t xml:space="preserve">generation </w:t>
      </w:r>
      <w:r>
        <w:rPr>
          <w:color w:val="000000"/>
        </w:rPr>
        <w:t xml:space="preserve">, </w:t>
      </w:r>
      <w:r>
        <w:rPr>
          <w:color w:val="CCCC00"/>
        </w:rPr>
        <w:t xml:space="preserve">surface </w:t>
      </w:r>
      <w:r>
        <w:rPr>
          <w:color w:val="CCCC00"/>
        </w:rPr>
        <w:t xml:space="preserve">corrosion </w:t>
      </w:r>
      <w:r>
        <w:rPr>
          <w:color w:val="000000"/>
        </w:rPr>
        <w:t xml:space="preserve">, </w:t>
      </w:r>
      <w:r>
        <w:rPr>
          <w:color w:val="CCCC00"/>
        </w:rPr>
        <w:t xml:space="preserve">TM </w:t>
      </w:r>
      <w:r>
        <w:rPr>
          <w:color w:val="CCCC00"/>
        </w:rPr>
        <w:t xml:space="preserve">dissolution </w:t>
      </w:r>
      <w:r>
        <w:rPr>
          <w:color w:val="CCCC00"/>
        </w:rPr>
        <w:t xml:space="preserve">and </w:t>
      </w:r>
      <w:r>
        <w:rPr>
          <w:color w:val="CCCC00"/>
        </w:rPr>
        <w:t xml:space="preserve">condensation </w:t>
      </w:r>
      <w:r>
        <w:rPr>
          <w:color w:val="000000"/>
        </w:rPr>
        <w:t xml:space="preserve">lead </w:t>
      </w:r>
      <w:r>
        <w:rPr>
          <w:color w:val="000000"/>
        </w:rPr>
        <w:t xml:space="preserve">to </w:t>
      </w:r>
      <w:r>
        <w:rPr>
          <w:color w:val="FF007F"/>
        </w:rPr>
        <w:t xml:space="preserve">crack </w:t>
      </w:r>
      <w:r>
        <w:rPr>
          <w:color w:val="FF007F"/>
        </w:rPr>
        <w:t xml:space="preserve">growth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further </w:t>
      </w:r>
      <w:r>
        <w:rPr>
          <w:color w:val="000000"/>
        </w:rPr>
        <w:t xml:space="preserve">degrades </w:t>
      </w:r>
      <w:r>
        <w:rPr>
          <w:color w:val="000000"/>
        </w:rPr>
        <w:t xml:space="preserve">the </w:t>
      </w:r>
      <w:r>
        <w:rPr>
          <w:color w:val="66CC00"/>
        </w:rPr>
        <w:t xml:space="preserve">cathode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Meanwhile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common </w:t>
      </w:r>
      <w:r>
        <w:rPr>
          <w:color w:val="000000"/>
        </w:rPr>
        <w:t xml:space="preserve">thing </w:t>
      </w:r>
      <w:r>
        <w:rPr>
          <w:color w:val="000000"/>
        </w:rPr>
        <w:t xml:space="preserve">is </w:t>
      </w:r>
      <w:r>
        <w:rPr>
          <w:color w:val="66CC00"/>
        </w:rPr>
        <w:t xml:space="preserve">crack </w:t>
      </w:r>
      <w:r>
        <w:rPr>
          <w:color w:val="66CC00"/>
        </w:rPr>
        <w:t xml:space="preserve">related </w:t>
      </w:r>
      <w:r>
        <w:rPr>
          <w:color w:val="66CC00"/>
        </w:rPr>
        <w:t xml:space="preserve">degradation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has </w:t>
      </w:r>
      <w:r>
        <w:rPr>
          <w:color w:val="000000"/>
        </w:rPr>
        <w:t xml:space="preserve">been </w:t>
      </w:r>
      <w:r>
        <w:rPr>
          <w:color w:val="000000"/>
        </w:rPr>
        <w:t xml:space="preserve">confirmed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the </w:t>
      </w:r>
      <w:r>
        <w:rPr>
          <w:color w:val="000000"/>
        </w:rPr>
        <w:t xml:space="preserve">main </w:t>
      </w:r>
      <w:r>
        <w:rPr>
          <w:color w:val="000000"/>
        </w:rPr>
        <w:t xml:space="preserve">cause </w:t>
      </w:r>
      <w:r>
        <w:rPr>
          <w:color w:val="000000"/>
        </w:rPr>
        <w:t xml:space="preserve">of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decay </w:t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work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order </w:t>
      </w:r>
      <w:r>
        <w:rPr>
          <w:color w:val="000000"/>
        </w:rPr>
        <w:t xml:space="preserve">to </w:t>
      </w:r>
      <w:r>
        <w:rPr>
          <w:color w:val="000000"/>
        </w:rPr>
        <w:t xml:space="preserve">push </w:t>
      </w:r>
      <w:r>
        <w:rPr>
          <w:color w:val="000000"/>
        </w:rPr>
        <w:t xml:space="preserve">the </w:t>
      </w:r>
      <w:r>
        <w:rPr>
          <w:color w:val="FF3333"/>
        </w:rPr>
        <w:t xml:space="preserve">SIB </w:t>
      </w:r>
      <w:r>
        <w:rPr>
          <w:color w:val="FF3333"/>
        </w:rPr>
        <w:t xml:space="preserve">layer </w:t>
      </w:r>
      <w:r>
        <w:rPr>
          <w:color w:val="FF3333"/>
        </w:rPr>
        <w:t xml:space="preserve">cathodes </w:t>
      </w:r>
      <w:r>
        <w:rPr>
          <w:color w:val="000000"/>
        </w:rPr>
        <w:t xml:space="preserve">for </w:t>
      </w:r>
      <w:r>
        <w:rPr>
          <w:color w:val="000000"/>
        </w:rPr>
        <w:t xml:space="preserve">high-voltage </w:t>
      </w:r>
      <w:r>
        <w:rPr>
          <w:color w:val="000000"/>
        </w:rPr>
        <w:t xml:space="preserve">applications </w:t>
      </w:r>
      <w:r>
        <w:rPr>
          <w:color w:val="000000"/>
        </w:rPr>
        <w:t xml:space="preserve">, </w:t>
      </w:r>
      <w:r>
        <w:rPr>
          <w:color w:val="0000FF"/>
        </w:rPr>
        <w:t xml:space="preserve">suppressing </w:t>
      </w:r>
      <w:r>
        <w:rPr>
          <w:color w:val="0000FF"/>
        </w:rPr>
        <w:t xml:space="preserve">or </w:t>
      </w:r>
      <w:r>
        <w:rPr>
          <w:color w:val="0000FF"/>
        </w:rPr>
        <w:t xml:space="preserve">eliminating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 </w:t>
      </w:r>
      <w:r>
        <w:rPr>
          <w:color w:val="000000"/>
        </w:rPr>
        <w:t xml:space="preserve">is </w:t>
      </w:r>
      <w:r>
        <w:rPr>
          <w:color w:val="000000"/>
        </w:rPr>
        <w:t xml:space="preserve">indispensable </w:t>
      </w:r>
      <w:r>
        <w:rPr>
          <w:color w:val="000000"/>
        </w:rPr>
        <w:t xml:space="preserve">to </w:t>
      </w:r>
      <w:r>
        <w:rPr>
          <w:color w:val="0000FF"/>
        </w:rPr>
        <w:t xml:space="preserve">alleviate </w:t>
      </w:r>
      <w:r>
        <w:rPr>
          <w:color w:val="0000FF"/>
        </w:rPr>
        <w:t xml:space="preserve">the </w:t>
      </w:r>
      <w:r>
        <w:rPr>
          <w:color w:val="0000FF"/>
        </w:rPr>
        <w:t xml:space="preserve">internal </w:t>
      </w:r>
      <w:r>
        <w:rPr>
          <w:color w:val="0000FF"/>
        </w:rPr>
        <w:t xml:space="preserve">strain </w:t>
      </w:r>
      <w:r>
        <w:rPr>
          <w:color w:val="000000"/>
        </w:rPr>
        <w:t xml:space="preserve">and </w:t>
      </w:r>
      <w:r>
        <w:rPr>
          <w:color w:val="0000FF"/>
        </w:rPr>
        <w:t xml:space="preserve">retain </w:t>
      </w:r>
      <w:r>
        <w:rPr>
          <w:color w:val="0000FF"/>
        </w:rPr>
        <w:t xml:space="preserve">a </w:t>
      </w:r>
      <w:r>
        <w:rPr>
          <w:color w:val="0000FF"/>
        </w:rPr>
        <w:t xml:space="preserve">stable </w:t>
      </w:r>
      <w:r>
        <w:rPr>
          <w:color w:val="0000FF"/>
        </w:rPr>
        <w:t xml:space="preserve">lattice </w:t>
      </w:r>
      <w:r>
        <w:rPr>
          <w:color w:val="0000FF"/>
        </w:rPr>
        <w:t xml:space="preserve">during </w:t>
      </w:r>
      <w:r>
        <w:rPr>
          <w:color w:val="0000FF"/>
        </w:rPr>
        <w:t xml:space="preserve">charge </w:t>
      </w:r>
      <w:r>
        <w:rPr>
          <w:color w:val="0000FF"/>
        </w:rPr>
        <w:t xml:space="preserve">and </w:t>
      </w:r>
      <w:r>
        <w:rPr>
          <w:color w:val="0000FF"/>
        </w:rPr>
        <w:t xml:space="preserve">discharge </w:t>
      </w:r>
      <w:r>
        <w:rPr>
          <w:color w:val="0000FF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summary </w:t>
      </w:r>
      <w:r>
        <w:rPr>
          <w:color w:val="000000"/>
        </w:rPr>
        <w:t xml:space="preserve">, </w:t>
      </w:r>
      <w:r>
        <w:rPr>
          <w:color w:val="FF3333"/>
        </w:rPr>
        <w:t xml:space="preserve">cycling </w:t>
      </w:r>
      <w:r>
        <w:rPr>
          <w:color w:val="FF3333"/>
        </w:rPr>
        <w:t xml:space="preserve">of </w:t>
      </w:r>
      <w:r>
        <w:rPr>
          <w:color w:val="FF3333"/>
        </w:rPr>
        <w:t xml:space="preserve">P2-NNM </w:t>
      </w:r>
      <w:r>
        <w:rPr>
          <w:color w:val="FF3333"/>
        </w:rPr>
        <w:t xml:space="preserve">layered </w:t>
      </w:r>
      <w:r>
        <w:rPr>
          <w:color w:val="FF3333"/>
        </w:rPr>
        <w:t xml:space="preserve">cathode </w:t>
      </w:r>
      <w:r>
        <w:rPr>
          <w:color w:val="000000"/>
        </w:rPr>
        <w:t xml:space="preserve">with </w:t>
      </w:r>
      <w:r>
        <w:rPr>
          <w:color w:val="66CC00"/>
        </w:rPr>
        <w:t xml:space="preserve">high </w:t>
      </w:r>
      <w:r>
        <w:rPr>
          <w:color w:val="66CC00"/>
        </w:rPr>
        <w:t xml:space="preserve">charge </w:t>
      </w:r>
      <w:r>
        <w:rPr>
          <w:color w:val="66CC00"/>
        </w:rPr>
        <w:t xml:space="preserve">cutoff </w:t>
      </w:r>
      <w:r>
        <w:rPr>
          <w:color w:val="66CC00"/>
        </w:rPr>
        <w:t xml:space="preserve">voltages </w:t>
      </w:r>
      <w:r>
        <w:rPr>
          <w:color w:val="000000"/>
        </w:rPr>
        <w:t xml:space="preserve">will </w:t>
      </w:r>
      <w:r>
        <w:rPr>
          <w:color w:val="000000"/>
        </w:rPr>
        <w:t xml:space="preserve">lead </w:t>
      </w:r>
      <w:r>
        <w:rPr>
          <w:color w:val="000000"/>
        </w:rPr>
        <w:t xml:space="preserve">to </w:t>
      </w:r>
      <w:r>
        <w:rPr>
          <w:color w:val="0000FF"/>
        </w:rPr>
        <w:t xml:space="preserve">repeated </w:t>
      </w:r>
      <w:r>
        <w:rPr>
          <w:color w:val="0000FF"/>
        </w:rPr>
        <w:t xml:space="preserve">P2-O2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 </w:t>
      </w:r>
      <w:r>
        <w:rPr>
          <w:color w:val="0000FF"/>
        </w:rPr>
        <w:t xml:space="preserve">, </w:t>
      </w:r>
      <w:r>
        <w:rPr>
          <w:color w:val="0000FF"/>
        </w:rPr>
        <w:t xml:space="preserve">which </w:t>
      </w:r>
      <w:r>
        <w:rPr>
          <w:color w:val="0000FF"/>
        </w:rPr>
        <w:t xml:space="preserve">produces </w:t>
      </w:r>
      <w:r>
        <w:rPr>
          <w:color w:val="0000FF"/>
        </w:rPr>
        <w:t xml:space="preserve">high </w:t>
      </w:r>
      <w:r>
        <w:rPr>
          <w:color w:val="0000FF"/>
        </w:rPr>
        <w:t xml:space="preserve">density </w:t>
      </w:r>
      <w:r>
        <w:rPr>
          <w:color w:val="0000FF"/>
        </w:rPr>
        <w:t xml:space="preserve">of </w:t>
      </w:r>
      <w:r>
        <w:rPr>
          <w:color w:val="0000FF"/>
        </w:rPr>
        <w:t xml:space="preserve">intragranular </w:t>
      </w:r>
      <w:r>
        <w:rPr>
          <w:color w:val="0000FF"/>
        </w:rPr>
        <w:t xml:space="preserve">cracks </w:t>
      </w:r>
      <w:r>
        <w:rPr>
          <w:color w:val="000000"/>
        </w:rPr>
        <w:t xml:space="preserve">causing </w:t>
      </w:r>
      <w:r>
        <w:rPr>
          <w:color w:val="000000"/>
        </w:rPr>
        <w:t xml:space="preserve">the </w:t>
      </w:r>
      <w:r>
        <w:rPr>
          <w:color w:val="66CC00"/>
        </w:rPr>
        <w:t xml:space="preserve">severe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decay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Other </w:t>
      </w:r>
      <w:r>
        <w:rPr>
          <w:color w:val="0000FF"/>
        </w:rPr>
        <w:t xml:space="preserve">degradation </w:t>
      </w:r>
      <w:r>
        <w:rPr>
          <w:color w:val="0000FF"/>
        </w:rPr>
        <w:t xml:space="preserve">mechanisms </w:t>
      </w:r>
      <w:r>
        <w:rPr>
          <w:color w:val="0000FF"/>
        </w:rPr>
        <w:t xml:space="preserve">like </w:t>
      </w:r>
      <w:r>
        <w:rPr>
          <w:color w:val="0000FF"/>
        </w:rPr>
        <w:t xml:space="preserve">surface </w:t>
      </w:r>
      <w:r>
        <w:rPr>
          <w:color w:val="0000FF"/>
        </w:rPr>
        <w:t xml:space="preserve">degradation </w:t>
      </w:r>
      <w:r>
        <w:rPr>
          <w:color w:val="000000"/>
        </w:rPr>
        <w:t xml:space="preserve">and </w:t>
      </w:r>
      <w:r>
        <w:rPr>
          <w:color w:val="FF007F"/>
        </w:rPr>
        <w:t xml:space="preserve">intergranular </w:t>
      </w:r>
      <w:r>
        <w:rPr>
          <w:color w:val="FF007F"/>
        </w:rPr>
        <w:t xml:space="preserve">cracking </w:t>
      </w:r>
      <w:r>
        <w:rPr>
          <w:color w:val="000000"/>
        </w:rPr>
        <w:t xml:space="preserve">though </w:t>
      </w:r>
      <w:r>
        <w:rPr>
          <w:color w:val="000000"/>
        </w:rPr>
        <w:t xml:space="preserve">always </w:t>
      </w:r>
      <w:r>
        <w:rPr>
          <w:color w:val="000000"/>
        </w:rPr>
        <w:t xml:space="preserve">occur </w:t>
      </w:r>
      <w:r>
        <w:rPr>
          <w:color w:val="000000"/>
        </w:rPr>
        <w:t xml:space="preserve">at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high </w:t>
      </w:r>
      <w:r>
        <w:rPr>
          <w:color w:val="000000"/>
        </w:rPr>
        <w:t xml:space="preserve">charge </w:t>
      </w:r>
      <w:r>
        <w:rPr>
          <w:color w:val="000000"/>
        </w:rPr>
        <w:t xml:space="preserve">cutoff </w:t>
      </w:r>
      <w:r>
        <w:rPr>
          <w:color w:val="000000"/>
        </w:rPr>
        <w:t xml:space="preserve">voltages </w:t>
      </w:r>
      <w:r>
        <w:rPr>
          <w:color w:val="000000"/>
        </w:rPr>
        <w:t xml:space="preserve">, </w:t>
      </w:r>
      <w:r>
        <w:rPr>
          <w:color w:val="000000"/>
        </w:rPr>
        <w:t xml:space="preserve">they </w:t>
      </w:r>
      <w:r>
        <w:rPr>
          <w:color w:val="000000"/>
        </w:rPr>
        <w:t xml:space="preserve">seem </w:t>
      </w:r>
      <w:r>
        <w:rPr>
          <w:color w:val="000000"/>
        </w:rPr>
        <w:t xml:space="preserve">not </w:t>
      </w:r>
      <w:r>
        <w:rPr>
          <w:color w:val="000000"/>
        </w:rPr>
        <w:t xml:space="preserve">affecting </w:t>
      </w:r>
      <w:r>
        <w:rPr>
          <w:color w:val="000000"/>
        </w:rPr>
        <w:t xml:space="preserve">the </w:t>
      </w:r>
      <w:r>
        <w:rPr>
          <w:color w:val="66CC00"/>
        </w:rPr>
        <w:t xml:space="preserve">cycling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significantly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We </w:t>
      </w:r>
      <w:r>
        <w:rPr>
          <w:color w:val="000000"/>
        </w:rPr>
        <w:t xml:space="preserve">further </w:t>
      </w:r>
      <w:r>
        <w:rPr>
          <w:color w:val="000000"/>
        </w:rPr>
        <w:t xml:space="preserve">propose </w:t>
      </w:r>
      <w:r>
        <w:rPr>
          <w:color w:val="000000"/>
        </w:rPr>
        <w:t xml:space="preserve">that </w:t>
      </w:r>
      <w:r>
        <w:rPr>
          <w:color w:val="FF007F"/>
        </w:rPr>
        <w:t xml:space="preserve">crack </w:t>
      </w:r>
      <w:r>
        <w:rPr>
          <w:color w:val="FF007F"/>
        </w:rPr>
        <w:t xml:space="preserve">initializes </w:t>
      </w:r>
      <w:r>
        <w:rPr>
          <w:color w:val="FF007F"/>
        </w:rPr>
        <w:t xml:space="preserve">from </w:t>
      </w:r>
      <w:r>
        <w:rPr>
          <w:color w:val="FF007F"/>
        </w:rPr>
        <w:t xml:space="preserve">particle </w:t>
      </w:r>
      <w:r>
        <w:rPr>
          <w:color w:val="FF007F"/>
        </w:rPr>
        <w:t xml:space="preserve">surface </w:t>
      </w:r>
      <w:r>
        <w:rPr>
          <w:color w:val="000000"/>
        </w:rPr>
        <w:t xml:space="preserve">, </w:t>
      </w:r>
      <w:r>
        <w:rPr>
          <w:color w:val="000000"/>
        </w:rPr>
        <w:t xml:space="preserve">preferentially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P2/O2 </w:t>
      </w:r>
      <w:r>
        <w:rPr>
          <w:color w:val="000000"/>
        </w:rPr>
        <w:t xml:space="preserve">phase </w:t>
      </w:r>
      <w:r>
        <w:rPr>
          <w:color w:val="000000"/>
        </w:rPr>
        <w:t xml:space="preserve">boundary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66CC00"/>
        </w:rPr>
        <w:t xml:space="preserve">highly </w:t>
      </w:r>
      <w:r>
        <w:rPr>
          <w:color w:val="66CC00"/>
        </w:rPr>
        <w:t xml:space="preserve">strained </w:t>
      </w:r>
      <w:r>
        <w:rPr>
          <w:color w:val="66CC00"/>
        </w:rPr>
        <w:t xml:space="preserve">status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proportion </w:t>
      </w:r>
      <w:r>
        <w:rPr>
          <w:color w:val="000000"/>
        </w:rPr>
        <w:t xml:space="preserve">of </w:t>
      </w:r>
      <w:r>
        <w:rPr>
          <w:color w:val="000000"/>
        </w:rPr>
        <w:t xml:space="preserve">Na-deficient </w:t>
      </w:r>
      <w:r>
        <w:rPr>
          <w:color w:val="000000"/>
        </w:rPr>
        <w:t xml:space="preserve">P3 </w:t>
      </w:r>
      <w:r>
        <w:rPr>
          <w:color w:val="000000"/>
        </w:rPr>
        <w:t xml:space="preserve">phase </w:t>
      </w:r>
      <w:r>
        <w:rPr>
          <w:color w:val="000000"/>
        </w:rPr>
        <w:t xml:space="preserve">gradually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prolongation </w:t>
      </w:r>
      <w:r>
        <w:rPr>
          <w:color w:val="000000"/>
        </w:rPr>
        <w:t xml:space="preserve">of </w:t>
      </w:r>
      <w:r>
        <w:rPr>
          <w:color w:val="000000"/>
        </w:rPr>
        <w:t xml:space="preserve">air-exposure </w:t>
      </w:r>
      <w:r>
        <w:rPr>
          <w:color w:val="000000"/>
        </w:rPr>
        <w:t xml:space="preserve">time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majority </w:t>
      </w:r>
      <w:r>
        <w:rPr>
          <w:color w:val="000000"/>
        </w:rPr>
        <w:t xml:space="preserve">of </w:t>
      </w:r>
      <w:r>
        <w:rPr>
          <w:color w:val="000000"/>
        </w:rPr>
        <w:t xml:space="preserve">water-soaked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transform </w:t>
      </w:r>
      <w:r>
        <w:rPr>
          <w:color w:val="000000"/>
        </w:rPr>
        <w:t xml:space="preserve">into </w:t>
      </w:r>
      <w:r>
        <w:rPr>
          <w:color w:val="000000"/>
        </w:rPr>
        <w:t xml:space="preserve">P3 </w:t>
      </w:r>
      <w:r>
        <w:rPr>
          <w:color w:val="000000"/>
        </w:rPr>
        <w:t xml:space="preserve">phase </w:t>
      </w:r>
      <w:r>
        <w:rPr>
          <w:color w:val="000000"/>
        </w:rPr>
        <w:t xml:space="preserve">( </w:t>
      </w:r>
      <w:r>
        <w:rPr>
          <w:color w:val="000000"/>
        </w:rPr>
        <w:t xml:space="preserve">Figure </w:t>
      </w:r>
      <w:r>
        <w:rPr>
          <w:color w:val="000000"/>
        </w:rPr>
        <w:t xml:space="preserve">S6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CCCC00"/>
        </w:rPr>
        <w:t xml:space="preserve">serious </w:t>
      </w:r>
      <w:r>
        <w:rPr>
          <w:color w:val="CCCC00"/>
        </w:rPr>
        <w:t xml:space="preserve">destruction </w:t>
      </w:r>
      <w:r>
        <w:rPr>
          <w:color w:val="CCCC00"/>
        </w:rPr>
        <w:t xml:space="preserve">of </w:t>
      </w:r>
      <w:r>
        <w:rPr>
          <w:color w:val="CCCC00"/>
        </w:rPr>
        <w:t xml:space="preserve">structure </w:t>
      </w:r>
      <w:r>
        <w:rPr>
          <w:color w:val="CCCC00"/>
        </w:rPr>
        <w:t xml:space="preserve">in </w:t>
      </w:r>
      <w:r>
        <w:rPr>
          <w:color w:val="CCCC00"/>
        </w:rPr>
        <w:t xml:space="preserve">water-soaked </w:t>
      </w:r>
      <w:r>
        <w:rPr>
          <w:color w:val="CCCC00"/>
        </w:rPr>
        <w:t xml:space="preserve">material </w:t>
      </w:r>
      <w:r>
        <w:rPr>
          <w:color w:val="000000"/>
        </w:rPr>
        <w:t xml:space="preserve">triggered </w:t>
      </w:r>
      <w:r>
        <w:rPr>
          <w:color w:val="000000"/>
        </w:rPr>
        <w:t xml:space="preserve">by </w:t>
      </w:r>
      <w:r>
        <w:rPr>
          <w:color w:val="CCCC00"/>
        </w:rPr>
        <w:t xml:space="preserve">excessive </w:t>
      </w:r>
      <w:r>
        <w:rPr>
          <w:color w:val="CCCC00"/>
        </w:rPr>
        <w:t xml:space="preserve">extraction </w:t>
      </w:r>
      <w:r>
        <w:rPr>
          <w:color w:val="CCCC00"/>
        </w:rPr>
        <w:t xml:space="preserve">of </w:t>
      </w:r>
      <w:r>
        <w:rPr>
          <w:color w:val="CCCC00"/>
        </w:rPr>
        <w:t xml:space="preserve">Na </w:t>
      </w:r>
      <w:r>
        <w:rPr>
          <w:color w:val="CCCC00"/>
        </w:rPr>
        <w:t xml:space="preserve">and </w:t>
      </w:r>
      <w:r>
        <w:rPr>
          <w:color w:val="CCCC00"/>
        </w:rPr>
        <w:t xml:space="preserve">insertion </w:t>
      </w:r>
      <w:r>
        <w:rPr>
          <w:color w:val="CCCC00"/>
        </w:rPr>
        <w:t xml:space="preserve">of </w:t>
      </w:r>
      <w:r>
        <w:rPr>
          <w:color w:val="CCCC00"/>
        </w:rPr>
        <w:t xml:space="preserve">H2O </w:t>
      </w:r>
      <w:r>
        <w:rPr>
          <w:color w:val="CCCC00"/>
        </w:rPr>
        <w:t xml:space="preserve">molecules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FF3333"/>
        </w:rPr>
        <w:t xml:space="preserve">Pristine </w:t>
      </w:r>
      <w:r>
        <w:rPr>
          <w:color w:val="FF3333"/>
        </w:rPr>
        <w:t xml:space="preserve">NaNM </w:t>
      </w:r>
      <w:r>
        <w:rPr>
          <w:color w:val="000000"/>
        </w:rPr>
        <w:t xml:space="preserve">shows </w:t>
      </w:r>
      <w:r>
        <w:rPr>
          <w:color w:val="000000"/>
        </w:rPr>
        <w:t xml:space="preserve">an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106.4 </w:t>
      </w:r>
      <w:r>
        <w:rPr>
          <w:color w:val="000000"/>
        </w:rPr>
        <w:t xml:space="preserve">mAh </w:t>
      </w:r>
      <w:r>
        <w:rPr>
          <w:color w:val="000000"/>
        </w:rPr>
        <w:t xml:space="preserve">g-1 </w:t>
      </w:r>
      <w:r>
        <w:rPr>
          <w:color w:val="000000"/>
        </w:rPr>
        <w:t xml:space="preserve">;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aged </w:t>
      </w:r>
      <w:r>
        <w:rPr>
          <w:color w:val="66CC00"/>
        </w:rPr>
        <w:t xml:space="preserve">NaNM </w:t>
      </w:r>
      <w:r>
        <w:rPr>
          <w:color w:val="66CC00"/>
        </w:rPr>
        <w:t xml:space="preserve">delivers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the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exhibits </w:t>
      </w:r>
      <w:r>
        <w:rPr>
          <w:color w:val="000000"/>
        </w:rPr>
        <w:t xml:space="preserve">190 </w:t>
      </w:r>
      <w:r>
        <w:rPr>
          <w:color w:val="000000"/>
        </w:rPr>
        <w:t xml:space="preserve">mAh </w:t>
      </w:r>
      <w:r>
        <w:rPr>
          <w:color w:val="000000"/>
        </w:rPr>
        <w:t xml:space="preserve">g-1 </w:t>
      </w:r>
      <w:r>
        <w:rPr>
          <w:color w:val="000000"/>
        </w:rPr>
        <w:t xml:space="preserve">of </w:t>
      </w:r>
      <w:r>
        <w:rPr>
          <w:color w:val="000000"/>
        </w:rPr>
        <w:t xml:space="preserve">specific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1st </w:t>
      </w:r>
      <w:r>
        <w:rPr>
          <w:color w:val="000000"/>
        </w:rPr>
        <w:t xml:space="preserve">charge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17 </w:t>
      </w:r>
      <w:r>
        <w:rPr>
          <w:color w:val="000000"/>
        </w:rPr>
        <w:t xml:space="preserve">mAh </w:t>
      </w:r>
      <w:r>
        <w:rPr>
          <w:color w:val="000000"/>
        </w:rPr>
        <w:t xml:space="preserve">g-1 </w:t>
      </w:r>
      <w:r>
        <w:rPr>
          <w:color w:val="000000"/>
        </w:rPr>
        <w:t xml:space="preserve">higher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the </w:t>
      </w:r>
      <w:r>
        <w:rPr>
          <w:color w:val="000000"/>
        </w:rPr>
        <w:t xml:space="preserve">theoretical </w:t>
      </w:r>
      <w:r>
        <w:rPr>
          <w:color w:val="000000"/>
        </w:rPr>
        <w:t xml:space="preserve">value </w:t>
      </w:r>
      <w:r>
        <w:rPr>
          <w:color w:val="000000"/>
        </w:rPr>
        <w:t xml:space="preserve">presumably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66CC00"/>
        </w:rPr>
        <w:t xml:space="preserve">possible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decomposition </w:t>
      </w:r>
      <w:r>
        <w:rPr>
          <w:color w:val="66CC00"/>
        </w:rPr>
        <w:t xml:space="preserve">above </w:t>
      </w:r>
      <w:r>
        <w:rPr>
          <w:color w:val="66CC00"/>
        </w:rPr>
        <w:t xml:space="preserve">4.4 </w:t>
      </w:r>
      <w:r>
        <w:rPr>
          <w:color w:val="66CC00"/>
        </w:rPr>
        <w:t xml:space="preserve">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During </w:t>
      </w:r>
      <w:r>
        <w:rPr>
          <w:color w:val="000000"/>
        </w:rPr>
        <w:t xml:space="preserve">Na-ion </w:t>
      </w:r>
      <w:r>
        <w:rPr>
          <w:color w:val="000000"/>
        </w:rPr>
        <w:t xml:space="preserve">extraction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a </w:t>
      </w:r>
      <w:r>
        <w:rPr>
          <w:color w:val="0000FF"/>
        </w:rPr>
        <w:t xml:space="preserve">lattice </w:t>
      </w:r>
      <w:r>
        <w:rPr>
          <w:color w:val="0000FF"/>
        </w:rPr>
        <w:t xml:space="preserve">parameter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dominated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M-M </w:t>
      </w:r>
      <w:r>
        <w:rPr>
          <w:color w:val="000000"/>
        </w:rPr>
        <w:t xml:space="preserve">distance </w:t>
      </w:r>
      <w:r>
        <w:rPr>
          <w:color w:val="000000"/>
        </w:rPr>
        <w:t xml:space="preserve">,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slightly </w:t>
      </w:r>
      <w:r>
        <w:rPr>
          <w:color w:val="000000"/>
        </w:rPr>
        <w:t xml:space="preserve">as </w:t>
      </w:r>
      <w:r>
        <w:rPr>
          <w:color w:val="000000"/>
        </w:rPr>
        <w:t xml:space="preserve">expected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CCCC00"/>
        </w:rPr>
        <w:t xml:space="preserve">oxidation </w:t>
      </w:r>
      <w:r>
        <w:rPr>
          <w:color w:val="CCCC00"/>
        </w:rPr>
        <w:t xml:space="preserve">of </w:t>
      </w:r>
      <w:r>
        <w:rPr>
          <w:color w:val="CCCC00"/>
        </w:rPr>
        <w:t xml:space="preserve">Ni </w:t>
      </w:r>
      <w:r>
        <w:rPr>
          <w:color w:val="CCCC00"/>
        </w:rPr>
        <w:t xml:space="preserve">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occupancies </w:t>
      </w:r>
      <w:r>
        <w:rPr>
          <w:color w:val="000000"/>
        </w:rPr>
        <w:t xml:space="preserve">in </w:t>
      </w:r>
      <w:r>
        <w:rPr>
          <w:color w:val="000000"/>
        </w:rPr>
        <w:t xml:space="preserve">both </w:t>
      </w:r>
      <w:r>
        <w:rPr>
          <w:color w:val="000000"/>
        </w:rPr>
        <w:t xml:space="preserve">sites </w:t>
      </w:r>
      <w:r>
        <w:rPr>
          <w:color w:val="000000"/>
        </w:rPr>
        <w:t xml:space="preserve">are </w:t>
      </w:r>
      <w:r>
        <w:rPr>
          <w:color w:val="000000"/>
        </w:rPr>
        <w:t xml:space="preserve">uniformly </w:t>
      </w:r>
      <w:r>
        <w:rPr>
          <w:color w:val="000000"/>
        </w:rPr>
        <w:t xml:space="preserve">extracted </w:t>
      </w:r>
      <w:r>
        <w:rPr>
          <w:color w:val="000000"/>
        </w:rPr>
        <w:t xml:space="preserve">after </w:t>
      </w:r>
      <w:r>
        <w:rPr>
          <w:color w:val="000000"/>
        </w:rPr>
        <w:t xml:space="preserve">that </w:t>
      </w:r>
      <w:r>
        <w:rPr>
          <w:color w:val="000000"/>
        </w:rPr>
        <w:t xml:space="preserve">concentration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Though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a </w:t>
      </w:r>
      <w:r>
        <w:rPr>
          <w:color w:val="000000"/>
        </w:rPr>
        <w:t xml:space="preserve">possibility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CCCC00"/>
        </w:rPr>
        <w:t xml:space="preserve">TM </w:t>
      </w:r>
      <w:r>
        <w:rPr>
          <w:color w:val="CCCC00"/>
        </w:rPr>
        <w:t xml:space="preserve">charge </w:t>
      </w:r>
      <w:r>
        <w:rPr>
          <w:color w:val="CCCC00"/>
        </w:rPr>
        <w:t xml:space="preserve">ordering </w:t>
      </w:r>
      <w:r>
        <w:rPr>
          <w:color w:val="000000"/>
        </w:rPr>
        <w:t xml:space="preserve">could </w:t>
      </w:r>
      <w:r>
        <w:rPr>
          <w:color w:val="000000"/>
        </w:rPr>
        <w:t xml:space="preserve">exist </w:t>
      </w:r>
      <w:r>
        <w:rPr>
          <w:color w:val="000000"/>
        </w:rPr>
        <w:t xml:space="preserve">, </w:t>
      </w:r>
      <w:r>
        <w:rPr>
          <w:color w:val="000000"/>
        </w:rPr>
        <w:t xml:space="preserve">XRD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probe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 </w:t>
      </w:r>
      <w:r>
        <w:rPr>
          <w:color w:val="000000"/>
        </w:rPr>
        <w:t xml:space="preserve">ordering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TM-ions </w:t>
      </w:r>
      <w:r>
        <w:rPr>
          <w:color w:val="000000"/>
        </w:rPr>
        <w:t xml:space="preserve">have </w:t>
      </w:r>
      <w:r>
        <w:rPr>
          <w:color w:val="000000"/>
        </w:rPr>
        <w:t xml:space="preserve">similar </w:t>
      </w:r>
      <w:r>
        <w:rPr>
          <w:color w:val="000000"/>
        </w:rPr>
        <w:t xml:space="preserve">scattering </w:t>
      </w:r>
      <w:r>
        <w:rPr>
          <w:color w:val="000000"/>
        </w:rPr>
        <w:t xml:space="preserve">intensities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 </w:t>
      </w:r>
      <w:r>
        <w:rPr>
          <w:color w:val="000000"/>
        </w:rPr>
        <w:t xml:space="preserve">more </w:t>
      </w:r>
      <w:r>
        <w:rPr>
          <w:color w:val="000000"/>
        </w:rPr>
        <w:t xml:space="preserve">detailed </w:t>
      </w:r>
      <w:r>
        <w:rPr>
          <w:color w:val="000000"/>
        </w:rPr>
        <w:t xml:space="preserve">study </w:t>
      </w:r>
      <w:r>
        <w:rPr>
          <w:color w:val="000000"/>
        </w:rPr>
        <w:t xml:space="preserve">to </w:t>
      </w:r>
      <w:r>
        <w:rPr>
          <w:color w:val="000000"/>
        </w:rPr>
        <w:t xml:space="preserve">shed </w:t>
      </w:r>
      <w:r>
        <w:rPr>
          <w:color w:val="000000"/>
        </w:rPr>
        <w:t xml:space="preserve">light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evolution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these </w:t>
      </w:r>
      <w:r>
        <w:rPr>
          <w:color w:val="000000"/>
        </w:rPr>
        <w:t xml:space="preserve">superstructures </w:t>
      </w:r>
      <w:r>
        <w:rPr>
          <w:color w:val="000000"/>
        </w:rPr>
        <w:t xml:space="preserve">upon </w:t>
      </w:r>
      <w:r>
        <w:rPr>
          <w:color w:val="000000"/>
        </w:rPr>
        <w:t xml:space="preserve">cycling </w:t>
      </w:r>
      <w:r>
        <w:rPr>
          <w:color w:val="000000"/>
        </w:rPr>
        <w:t xml:space="preserve">is </w:t>
      </w:r>
      <w:r>
        <w:rPr>
          <w:color w:val="000000"/>
        </w:rPr>
        <w:t xml:space="preserve">currently </w:t>
      </w:r>
      <w:r>
        <w:rPr>
          <w:color w:val="000000"/>
        </w:rPr>
        <w:t xml:space="preserve">underway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Noticing </w:t>
      </w:r>
      <w:r>
        <w:rPr>
          <w:color w:val="000000"/>
        </w:rPr>
        <w:t xml:space="preserve">that </w:t>
      </w:r>
      <w:r>
        <w:rPr>
          <w:color w:val="000000"/>
        </w:rPr>
        <w:t xml:space="preserve">Na-ions </w:t>
      </w:r>
      <w:r>
        <w:rPr>
          <w:color w:val="000000"/>
        </w:rPr>
        <w:t xml:space="preserve">prefer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in-plane </w:t>
      </w:r>
      <w:r>
        <w:rPr>
          <w:color w:val="000000"/>
        </w:rPr>
        <w:t xml:space="preserve">orderings </w:t>
      </w:r>
      <w:r>
        <w:rPr>
          <w:color w:val="000000"/>
        </w:rPr>
        <w:t xml:space="preserve">at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Na </w:t>
      </w:r>
      <w:r>
        <w:rPr>
          <w:color w:val="000000"/>
        </w:rPr>
        <w:t xml:space="preserve">concentrations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hypothesized </w:t>
      </w:r>
      <w:r>
        <w:rPr>
          <w:color w:val="000000"/>
        </w:rPr>
        <w:t xml:space="preserve">that </w:t>
      </w:r>
      <w:r>
        <w:rPr>
          <w:color w:val="000000"/>
        </w:rPr>
        <w:t xml:space="preserve">such </w:t>
      </w:r>
      <w:r>
        <w:rPr>
          <w:color w:val="000000"/>
        </w:rPr>
        <w:t xml:space="preserve">a </w:t>
      </w:r>
      <w:r>
        <w:rPr>
          <w:color w:val="000000"/>
        </w:rPr>
        <w:t xml:space="preserve">fast </w:t>
      </w:r>
      <w:r>
        <w:rPr>
          <w:color w:val="000000"/>
        </w:rPr>
        <w:t xml:space="preserve">self-arrangement </w:t>
      </w:r>
      <w:r>
        <w:rPr>
          <w:color w:val="000000"/>
        </w:rPr>
        <w:t xml:space="preserve">must </w:t>
      </w:r>
      <w:r>
        <w:rPr>
          <w:color w:val="000000"/>
        </w:rPr>
        <w:t xml:space="preserve">require </w:t>
      </w:r>
      <w:r>
        <w:rPr>
          <w:color w:val="CCCC00"/>
        </w:rPr>
        <w:t xml:space="preserve">high </w:t>
      </w:r>
      <w:r>
        <w:rPr>
          <w:color w:val="CCCC00"/>
        </w:rPr>
        <w:t xml:space="preserve">Na-ions </w:t>
      </w:r>
      <w:r>
        <w:rPr>
          <w:color w:val="CCCC00"/>
        </w:rPr>
        <w:t xml:space="preserve">mobility </w:t>
      </w:r>
      <w:r>
        <w:rPr>
          <w:color w:val="CCCC00"/>
        </w:rPr>
        <w:t xml:space="preserve">in </w:t>
      </w:r>
      <w:r>
        <w:rPr>
          <w:color w:val="CCCC00"/>
        </w:rPr>
        <w:t xml:space="preserve">the </w:t>
      </w:r>
      <w:r>
        <w:rPr>
          <w:color w:val="CCCC00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P2-O2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transformation </w:t>
      </w:r>
      <w:r>
        <w:rPr>
          <w:color w:val="000000"/>
        </w:rPr>
        <w:t xml:space="preserve">region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required </w:t>
      </w:r>
      <w:r>
        <w:rPr>
          <w:color w:val="000000"/>
        </w:rPr>
        <w:t xml:space="preserve">energy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to </w:t>
      </w:r>
      <w:r>
        <w:rPr>
          <w:color w:val="000000"/>
        </w:rPr>
        <w:t xml:space="preserve">over </w:t>
      </w:r>
      <w:r>
        <w:rPr>
          <w:color w:val="000000"/>
        </w:rPr>
        <w:t xml:space="preserve">290 </w:t>
      </w:r>
      <w:r>
        <w:rPr>
          <w:color w:val="000000"/>
        </w:rPr>
        <w:t xml:space="preserve">meV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a </w:t>
      </w:r>
      <w:r>
        <w:rPr>
          <w:color w:val="0000FF"/>
        </w:rPr>
        <w:t xml:space="preserve">low </w:t>
      </w:r>
      <w:r>
        <w:rPr>
          <w:color w:val="0000FF"/>
        </w:rPr>
        <w:t xml:space="preserve">hopping </w:t>
      </w:r>
      <w:r>
        <w:rPr>
          <w:color w:val="0000FF"/>
        </w:rPr>
        <w:t xml:space="preserve">rate </w:t>
      </w:r>
      <w:r>
        <w:rPr>
          <w:color w:val="000000"/>
        </w:rPr>
        <w:t xml:space="preserve">and </w:t>
      </w:r>
      <w:r>
        <w:rPr>
          <w:color w:val="CCCC00"/>
        </w:rPr>
        <w:t xml:space="preserve">slow </w:t>
      </w:r>
      <w:r>
        <w:rPr>
          <w:color w:val="CCCC00"/>
        </w:rPr>
        <w:t xml:space="preserve">Na-ion </w:t>
      </w:r>
      <w:r>
        <w:rPr>
          <w:color w:val="CCCC00"/>
        </w:rPr>
        <w:t xml:space="preserve">mobility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evident </w:t>
      </w:r>
      <w:r>
        <w:rPr>
          <w:color w:val="000000"/>
        </w:rPr>
        <w:t xml:space="preserve">that </w:t>
      </w:r>
      <w:r>
        <w:rPr>
          <w:color w:val="000000"/>
        </w:rPr>
        <w:t xml:space="preserve">in </w:t>
      </w:r>
      <w:r>
        <w:rPr>
          <w:color w:val="000000"/>
        </w:rPr>
        <w:t xml:space="preserve">P2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diffusion </w:t>
      </w:r>
      <w:r>
        <w:rPr>
          <w:color w:val="000000"/>
        </w:rPr>
        <w:t xml:space="preserve">path </w:t>
      </w:r>
      <w:r>
        <w:rPr>
          <w:color w:val="000000"/>
        </w:rPr>
        <w:t xml:space="preserve">of </w:t>
      </w:r>
      <w:r>
        <w:rPr>
          <w:color w:val="000000"/>
        </w:rPr>
        <w:t xml:space="preserve">Na-ions </w:t>
      </w:r>
      <w:r>
        <w:rPr>
          <w:color w:val="000000"/>
        </w:rPr>
        <w:t xml:space="preserve">is </w:t>
      </w:r>
      <w:r>
        <w:rPr>
          <w:color w:val="000000"/>
        </w:rPr>
        <w:t xml:space="preserve">more </w:t>
      </w:r>
      <w:r>
        <w:rPr>
          <w:color w:val="000000"/>
        </w:rPr>
        <w:t xml:space="preserve">spacious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O2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000000"/>
        </w:rPr>
        <w:t xml:space="preserve">much </w:t>
      </w:r>
      <w:r>
        <w:rPr>
          <w:color w:val="CCCC00"/>
        </w:rPr>
        <w:t xml:space="preserve">lower </w:t>
      </w:r>
      <w:r>
        <w:rPr>
          <w:color w:val="CCCC00"/>
        </w:rPr>
        <w:t xml:space="preserve">activation </w:t>
      </w:r>
      <w:r>
        <w:rPr>
          <w:color w:val="CCCC00"/>
        </w:rPr>
        <w:t xml:space="preserve">barrier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Such </w:t>
      </w:r>
      <w:r>
        <w:rPr>
          <w:color w:val="000000"/>
        </w:rPr>
        <w:t xml:space="preserve">phenomena </w:t>
      </w:r>
      <w:r>
        <w:rPr>
          <w:color w:val="000000"/>
        </w:rPr>
        <w:t xml:space="preserve">are </w:t>
      </w:r>
      <w:r>
        <w:rPr>
          <w:color w:val="000000"/>
        </w:rPr>
        <w:t xml:space="preserve">likely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low </w:t>
      </w:r>
      <w:r>
        <w:rPr>
          <w:color w:val="66CC00"/>
        </w:rPr>
        <w:t xml:space="preserve">rate </w:t>
      </w:r>
      <w:r>
        <w:rPr>
          <w:color w:val="000000"/>
        </w:rPr>
        <w:t xml:space="preserve">and </w:t>
      </w:r>
      <w:r>
        <w:rPr>
          <w:color w:val="66CC00"/>
        </w:rPr>
        <w:t xml:space="preserve">poor </w:t>
      </w:r>
      <w:r>
        <w:rPr>
          <w:color w:val="66CC00"/>
        </w:rPr>
        <w:t xml:space="preserve">cycling </w:t>
      </w:r>
      <w:r>
        <w:rPr>
          <w:color w:val="66CC00"/>
        </w:rPr>
        <w:t xml:space="preserve">capability </w:t>
      </w:r>
      <w:r>
        <w:rPr>
          <w:color w:val="66CC00"/>
        </w:rPr>
        <w:t xml:space="preserve">at </w:t>
      </w:r>
      <w:r>
        <w:rPr>
          <w:color w:val="66CC00"/>
        </w:rPr>
        <w:t xml:space="preserve">extremely </w:t>
      </w:r>
      <w:r>
        <w:rPr>
          <w:color w:val="66CC00"/>
        </w:rPr>
        <w:t xml:space="preserve">low </w:t>
      </w:r>
      <w:r>
        <w:rPr>
          <w:color w:val="66CC00"/>
        </w:rPr>
        <w:t xml:space="preserve">Na </w:t>
      </w:r>
      <w:r>
        <w:rPr>
          <w:color w:val="66CC00"/>
        </w:rPr>
        <w:t xml:space="preserve">concentration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cycling </w:t>
      </w:r>
      <w:r>
        <w:rPr>
          <w:color w:val="66CC00"/>
        </w:rPr>
        <w:t xml:space="preserve">performances </w:t>
      </w:r>
      <w:r>
        <w:rPr>
          <w:color w:val="000000"/>
        </w:rPr>
        <w:t xml:space="preserve">are </w:t>
      </w:r>
      <w:r>
        <w:rPr>
          <w:color w:val="000000"/>
        </w:rPr>
        <w:t xml:space="preserve">significantly </w:t>
      </w:r>
      <w:r>
        <w:rPr>
          <w:color w:val="000000"/>
        </w:rPr>
        <w:t xml:space="preserve">affected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P2-O2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transformation </w:t>
      </w:r>
      <w:r>
        <w:rPr>
          <w:color w:val="000000"/>
        </w:rPr>
        <w:t xml:space="preserve">above </w:t>
      </w:r>
      <w:r>
        <w:rPr>
          <w:color w:val="000000"/>
        </w:rPr>
        <w:t xml:space="preserve">4.2 </w:t>
      </w:r>
      <w:r>
        <w:rPr>
          <w:color w:val="000000"/>
        </w:rPr>
        <w:t xml:space="preserve">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cycling </w:t>
      </w:r>
      <w:r>
        <w:rPr>
          <w:color w:val="000000"/>
        </w:rPr>
        <w:t xml:space="preserve">excluding </w:t>
      </w:r>
      <w:r>
        <w:rPr>
          <w:color w:val="000000"/>
        </w:rPr>
        <w:t xml:space="preserve">the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transformation </w:t>
      </w:r>
      <w:r>
        <w:rPr>
          <w:color w:val="000000"/>
        </w:rPr>
        <w:t xml:space="preserve">region </w:t>
      </w:r>
      <w:r>
        <w:rPr>
          <w:color w:val="000000"/>
        </w:rPr>
        <w:t xml:space="preserve">shows </w:t>
      </w:r>
      <w:r>
        <w:rPr>
          <w:color w:val="000000"/>
        </w:rPr>
        <w:t xml:space="preserve">excellent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retentions </w:t>
      </w:r>
      <w:r>
        <w:rPr>
          <w:color w:val="000000"/>
        </w:rPr>
        <w:t xml:space="preserve">at </w:t>
      </w:r>
      <w:r>
        <w:rPr>
          <w:color w:val="000000"/>
        </w:rPr>
        <w:t xml:space="preserve">both </w:t>
      </w:r>
      <w:r>
        <w:rPr>
          <w:color w:val="000000"/>
        </w:rPr>
        <w:t xml:space="preserve">C/20 </w:t>
      </w:r>
      <w:r>
        <w:rPr>
          <w:color w:val="000000"/>
        </w:rPr>
        <w:t xml:space="preserve">and </w:t>
      </w:r>
      <w:r>
        <w:rPr>
          <w:color w:val="000000"/>
        </w:rPr>
        <w:t xml:space="preserve">C/5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coulombic </w:t>
      </w:r>
      <w:r>
        <w:rPr>
          <w:color w:val="66CC00"/>
        </w:rPr>
        <w:t xml:space="preserve">inefficiency </w:t>
      </w:r>
      <w:r>
        <w:rPr>
          <w:color w:val="66CC00"/>
        </w:rPr>
        <w:t xml:space="preserve">in </w:t>
      </w:r>
      <w:r>
        <w:rPr>
          <w:color w:val="66CC00"/>
        </w:rPr>
        <w:t xml:space="preserve">C/5 </w:t>
      </w:r>
      <w:r>
        <w:rPr>
          <w:color w:val="66CC00"/>
        </w:rPr>
        <w:t xml:space="preserve">cycling </w:t>
      </w:r>
      <w:r>
        <w:rPr>
          <w:color w:val="000000"/>
        </w:rPr>
        <w:t xml:space="preserve">is </w:t>
      </w:r>
      <w:r>
        <w:rPr>
          <w:color w:val="000000"/>
        </w:rPr>
        <w:t xml:space="preserve">partially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side </w:t>
      </w:r>
      <w:r>
        <w:rPr>
          <w:color w:val="CCCC00"/>
        </w:rPr>
        <w:t xml:space="preserve">reaction </w:t>
      </w:r>
      <w:r>
        <w:rPr>
          <w:color w:val="CCCC00"/>
        </w:rPr>
        <w:t xml:space="preserve">between </w:t>
      </w:r>
      <w:r>
        <w:rPr>
          <w:color w:val="CCCC00"/>
        </w:rPr>
        <w:t xml:space="preserve">the </w:t>
      </w:r>
      <w:r>
        <w:rPr>
          <w:color w:val="CCCC00"/>
        </w:rPr>
        <w:t xml:space="preserve">electrolyte </w:t>
      </w:r>
      <w:r>
        <w:rPr>
          <w:color w:val="CCCC00"/>
        </w:rPr>
        <w:t xml:space="preserve">and </w:t>
      </w:r>
      <w:r>
        <w:rPr>
          <w:color w:val="CCCC00"/>
        </w:rPr>
        <w:t xml:space="preserve">the </w:t>
      </w:r>
      <w:r>
        <w:rPr>
          <w:color w:val="CCCC00"/>
        </w:rPr>
        <w:t xml:space="preserve">Na </w:t>
      </w:r>
      <w:r>
        <w:rPr>
          <w:color w:val="CCCC00"/>
        </w:rPr>
        <w:t xml:space="preserve">metal </w:t>
      </w:r>
      <w:r>
        <w:rPr>
          <w:color w:val="CCCC00"/>
        </w:rPr>
        <w:t xml:space="preserve">anode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FF007F"/>
        </w:rPr>
        <w:t xml:space="preserve">Na </w:t>
      </w:r>
      <w:r>
        <w:rPr>
          <w:color w:val="FF007F"/>
        </w:rPr>
        <w:t xml:space="preserve">plating </w:t>
      </w:r>
      <w:r>
        <w:rPr>
          <w:color w:val="FF007F"/>
        </w:rPr>
        <w:t xml:space="preserve">upon </w:t>
      </w:r>
      <w:r>
        <w:rPr>
          <w:color w:val="FF007F"/>
        </w:rPr>
        <w:t xml:space="preserve">the </w:t>
      </w:r>
      <w:r>
        <w:rPr>
          <w:color w:val="FF007F"/>
        </w:rPr>
        <w:t xml:space="preserve">charge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Since </w:t>
      </w:r>
      <w:r>
        <w:rPr>
          <w:color w:val="000000"/>
        </w:rPr>
        <w:t xml:space="preserve">no </w:t>
      </w:r>
      <w:r>
        <w:rPr>
          <w:color w:val="000000"/>
        </w:rPr>
        <w:t xml:space="preserve">battery </w:t>
      </w:r>
      <w:r>
        <w:rPr>
          <w:color w:val="000000"/>
        </w:rPr>
        <w:t xml:space="preserve">grade </w:t>
      </w:r>
      <w:r>
        <w:rPr>
          <w:color w:val="000000"/>
        </w:rPr>
        <w:t xml:space="preserve">Na </w:t>
      </w:r>
      <w:r>
        <w:rPr>
          <w:color w:val="000000"/>
        </w:rPr>
        <w:t xml:space="preserve">metal </w:t>
      </w:r>
      <w:r>
        <w:rPr>
          <w:color w:val="000000"/>
        </w:rPr>
        <w:t xml:space="preserve">is </w:t>
      </w:r>
      <w:r>
        <w:rPr>
          <w:color w:val="000000"/>
        </w:rPr>
        <w:t xml:space="preserve">commercially </w:t>
      </w:r>
      <w:r>
        <w:rPr>
          <w:color w:val="000000"/>
        </w:rPr>
        <w:t xml:space="preserve">available </w:t>
      </w:r>
      <w:r>
        <w:rPr>
          <w:color w:val="000000"/>
        </w:rPr>
        <w:t xml:space="preserve">, </w:t>
      </w:r>
      <w:r>
        <w:rPr>
          <w:color w:val="000000"/>
        </w:rPr>
        <w:t xml:space="preserve">our </w:t>
      </w:r>
      <w:r>
        <w:rPr>
          <w:color w:val="000000"/>
        </w:rPr>
        <w:t xml:space="preserve">Na </w:t>
      </w:r>
      <w:r>
        <w:rPr>
          <w:color w:val="000000"/>
        </w:rPr>
        <w:t xml:space="preserve">anode </w:t>
      </w:r>
      <w:r>
        <w:rPr>
          <w:color w:val="000000"/>
        </w:rPr>
        <w:t xml:space="preserve">contains </w:t>
      </w:r>
      <w:r>
        <w:rPr>
          <w:color w:val="000000"/>
        </w:rPr>
        <w:t xml:space="preserve">a </w:t>
      </w:r>
      <w:r>
        <w:rPr>
          <w:color w:val="000000"/>
        </w:rPr>
        <w:t xml:space="preserve">certain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impurities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appears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function </w:t>
      </w:r>
      <w:r>
        <w:rPr>
          <w:color w:val="000000"/>
        </w:rPr>
        <w:t xml:space="preserve">of </w:t>
      </w:r>
      <w:r>
        <w:rPr>
          <w:color w:val="000000"/>
        </w:rPr>
        <w:t xml:space="preserve">Li+ </w:t>
      </w:r>
      <w:r>
        <w:rPr>
          <w:color w:val="000000"/>
        </w:rPr>
        <w:t xml:space="preserve">in </w:t>
      </w:r>
      <w:r>
        <w:rPr>
          <w:color w:val="000000"/>
        </w:rPr>
        <w:t xml:space="preserve">NLNMO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to </w:t>
      </w:r>
      <w:r>
        <w:rPr>
          <w:color w:val="000000"/>
        </w:rPr>
        <w:t xml:space="preserve">prevent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transformation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O3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during </w:t>
      </w:r>
      <w:r>
        <w:rPr>
          <w:color w:val="0000FF"/>
        </w:rPr>
        <w:t xml:space="preserve">electrochemical </w:t>
      </w:r>
      <w:r>
        <w:rPr>
          <w:color w:val="0000FF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charge/discharge </w:t>
      </w:r>
      <w:r>
        <w:rPr>
          <w:color w:val="000000"/>
        </w:rPr>
        <w:t xml:space="preserve">profile </w:t>
      </w:r>
      <w:r>
        <w:rPr>
          <w:color w:val="000000"/>
        </w:rPr>
        <w:t xml:space="preserve">of </w:t>
      </w:r>
      <w:r>
        <w:rPr>
          <w:color w:val="000000"/>
        </w:rPr>
        <w:t xml:space="preserve">NLNMO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4a </w:t>
      </w:r>
      <w:r>
        <w:rPr>
          <w:color w:val="000000"/>
        </w:rPr>
        <w:t xml:space="preserve">) </w:t>
      </w:r>
      <w:r>
        <w:rPr>
          <w:color w:val="000000"/>
        </w:rPr>
        <w:t xml:space="preserve">becomes </w:t>
      </w:r>
      <w:r>
        <w:rPr>
          <w:color w:val="000000"/>
        </w:rPr>
        <w:t xml:space="preserve">much </w:t>
      </w:r>
      <w:r>
        <w:rPr>
          <w:color w:val="000000"/>
        </w:rPr>
        <w:t xml:space="preserve">smoother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NNMO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S2+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despite </w:t>
      </w:r>
      <w:r>
        <w:rPr>
          <w:color w:val="000000"/>
        </w:rPr>
        <w:t xml:space="preserve">the </w:t>
      </w:r>
      <w:r>
        <w:rPr>
          <w:color w:val="000000"/>
        </w:rPr>
        <w:t xml:space="preserve">occurrence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transformation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O3 </w:t>
      </w:r>
      <w:r>
        <w:rPr>
          <w:color w:val="000000"/>
        </w:rPr>
        <w:t xml:space="preserve">phase </w:t>
      </w:r>
      <w:r>
        <w:rPr>
          <w:color w:val="000000"/>
        </w:rPr>
        <w:t xml:space="preserve">disappears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starts </w:t>
      </w:r>
      <w:r>
        <w:rPr>
          <w:color w:val="000000"/>
        </w:rPr>
        <w:t xml:space="preserve">, </w:t>
      </w:r>
      <w:r>
        <w:rPr>
          <w:color w:val="000000"/>
        </w:rPr>
        <w:t xml:space="preserve">followed </w:t>
      </w:r>
      <w:r>
        <w:rPr>
          <w:color w:val="000000"/>
        </w:rPr>
        <w:t xml:space="preserve">quickly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FF"/>
        </w:rPr>
        <w:t xml:space="preserve">O </w:t>
      </w:r>
      <w:r>
        <w:rPr>
          <w:color w:val="0000FF"/>
        </w:rPr>
        <w:t xml:space="preserve">' </w:t>
      </w:r>
      <w:r>
        <w:rPr>
          <w:color w:val="0000FF"/>
        </w:rPr>
        <w:t xml:space="preserve">3 </w:t>
      </w:r>
      <w:r>
        <w:rPr>
          <w:color w:val="0000FF"/>
        </w:rPr>
        <w:t xml:space="preserve">phase </w:t>
      </w:r>
      <w:r>
        <w:rPr>
          <w:color w:val="000000"/>
        </w:rPr>
        <w:t xml:space="preserve">, </w:t>
      </w:r>
      <w:r>
        <w:rPr>
          <w:color w:val="000000"/>
        </w:rPr>
        <w:t xml:space="preserve">leaving </w:t>
      </w:r>
      <w:r>
        <w:rPr>
          <w:color w:val="000000"/>
        </w:rPr>
        <w:t xml:space="preserve">only </w:t>
      </w:r>
      <w:r>
        <w:rPr>
          <w:color w:val="000000"/>
        </w:rPr>
        <w:t xml:space="preserve">the </w:t>
      </w:r>
      <w:r>
        <w:rPr>
          <w:color w:val="000000"/>
        </w:rPr>
        <w:t xml:space="preserve">P3 </w:t>
      </w:r>
      <w:r>
        <w:rPr>
          <w:color w:val="000000"/>
        </w:rPr>
        <w:t xml:space="preserve">phase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Noticeably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O </w:t>
      </w:r>
      <w:r>
        <w:rPr>
          <w:color w:val="000000"/>
        </w:rPr>
        <w:t xml:space="preserve">' </w:t>
      </w:r>
      <w:r>
        <w:rPr>
          <w:color w:val="000000"/>
        </w:rPr>
        <w:t xml:space="preserve">3 </w:t>
      </w:r>
      <w:r>
        <w:rPr>
          <w:color w:val="000000"/>
        </w:rPr>
        <w:t xml:space="preserve">phase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exist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changes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O3 </w:t>
      </w:r>
      <w:r>
        <w:rPr>
          <w:color w:val="000000"/>
        </w:rPr>
        <w:t xml:space="preserve">phase </w:t>
      </w:r>
      <w:r>
        <w:rPr>
          <w:color w:val="000000"/>
        </w:rPr>
        <w:t xml:space="preserve">directly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P3 </w:t>
      </w:r>
      <w:r>
        <w:rPr>
          <w:color w:val="000000"/>
        </w:rPr>
        <w:t xml:space="preserve">phase </w:t>
      </w:r>
      <w:r>
        <w:rPr>
          <w:color w:val="000000"/>
        </w:rPr>
        <w:t xml:space="preserve">soon </w:t>
      </w:r>
      <w:r>
        <w:rPr>
          <w:color w:val="000000"/>
        </w:rPr>
        <w:t xml:space="preserve">after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begins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suggests </w:t>
      </w:r>
      <w:r>
        <w:rPr>
          <w:color w:val="000000"/>
        </w:rPr>
        <w:t xml:space="preserve">that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difficult </w:t>
      </w:r>
      <w:r>
        <w:rPr>
          <w:color w:val="000000"/>
        </w:rPr>
        <w:t xml:space="preserve">to </w:t>
      </w:r>
      <w:r>
        <w:rPr>
          <w:color w:val="000000"/>
        </w:rPr>
        <w:t xml:space="preserve">form </w:t>
      </w:r>
      <w:r>
        <w:rPr>
          <w:color w:val="000000"/>
        </w:rPr>
        <w:t xml:space="preserve">an </w:t>
      </w:r>
      <w:r>
        <w:rPr>
          <w:color w:val="000000"/>
        </w:rPr>
        <w:t xml:space="preserve">intermediate </w:t>
      </w:r>
      <w:r>
        <w:rPr>
          <w:color w:val="000000"/>
        </w:rPr>
        <w:t xml:space="preserve">O </w:t>
      </w:r>
      <w:r>
        <w:rPr>
          <w:color w:val="000000"/>
        </w:rPr>
        <w:t xml:space="preserve">' </w:t>
      </w:r>
      <w:r>
        <w:rPr>
          <w:color w:val="000000"/>
        </w:rPr>
        <w:t xml:space="preserve">3 </w:t>
      </w:r>
      <w:r>
        <w:rPr>
          <w:color w:val="000000"/>
        </w:rPr>
        <w:t xml:space="preserve">phase </w:t>
      </w:r>
      <w:r>
        <w:rPr>
          <w:color w:val="000000"/>
        </w:rPr>
        <w:t xml:space="preserve">without </w:t>
      </w:r>
      <w:r>
        <w:rPr>
          <w:color w:val="000000"/>
        </w:rPr>
        <w:t xml:space="preserve">the </w:t>
      </w:r>
      <w:r>
        <w:rPr>
          <w:color w:val="000000"/>
        </w:rPr>
        <w:t xml:space="preserve">substitution </w:t>
      </w:r>
      <w:r>
        <w:rPr>
          <w:color w:val="000000"/>
        </w:rPr>
        <w:t xml:space="preserve">of </w:t>
      </w:r>
      <w:r>
        <w:rPr>
          <w:color w:val="000000"/>
        </w:rPr>
        <w:t xml:space="preserve">Li+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end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completely </w:t>
      </w:r>
      <w:r>
        <w:rPr>
          <w:color w:val="000000"/>
        </w:rPr>
        <w:t xml:space="preserve">converts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P3 </w:t>
      </w:r>
      <w:r>
        <w:rPr>
          <w:color w:val="000000"/>
        </w:rPr>
        <w:t xml:space="preserve">phase </w:t>
      </w:r>
      <w:r>
        <w:rPr>
          <w:color w:val="000000"/>
        </w:rPr>
        <w:t xml:space="preserve">and </w:t>
      </w:r>
      <w:r>
        <w:rPr>
          <w:color w:val="000000"/>
        </w:rPr>
        <w:t xml:space="preserve">undergoes </w:t>
      </w:r>
      <w:r>
        <w:rPr>
          <w:color w:val="0000FF"/>
        </w:rPr>
        <w:t xml:space="preserve">severe </w:t>
      </w:r>
      <w:r>
        <w:rPr>
          <w:color w:val="0000FF"/>
        </w:rPr>
        <w:t xml:space="preserve">amorphization </w:t>
      </w:r>
      <w:r>
        <w:rPr>
          <w:color w:val="000000"/>
        </w:rPr>
        <w:t xml:space="preserve">, </w:t>
      </w:r>
      <w:r>
        <w:rPr>
          <w:color w:val="000000"/>
        </w:rPr>
        <w:t xml:space="preserve">implying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transformation </w:t>
      </w:r>
      <w:r>
        <w:rPr>
          <w:color w:val="000000"/>
        </w:rPr>
        <w:t xml:space="preserve">is </w:t>
      </w:r>
      <w:r>
        <w:rPr>
          <w:color w:val="000000"/>
        </w:rPr>
        <w:t xml:space="preserve">also </w:t>
      </w:r>
      <w:r>
        <w:rPr>
          <w:color w:val="000000"/>
        </w:rPr>
        <w:t xml:space="preserve">irreversible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, </w:t>
      </w:r>
      <w:r>
        <w:rPr>
          <w:color w:val="000000"/>
        </w:rPr>
        <w:t xml:space="preserve">similar </w:t>
      </w:r>
      <w:r>
        <w:rPr>
          <w:color w:val="000000"/>
        </w:rPr>
        <w:t xml:space="preserve">phenomena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found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Li-substituted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with </w:t>
      </w:r>
      <w:r>
        <w:rPr>
          <w:color w:val="000000"/>
        </w:rPr>
        <w:t xml:space="preserve">an </w:t>
      </w:r>
      <w:r>
        <w:rPr>
          <w:color w:val="000000"/>
        </w:rPr>
        <w:t xml:space="preserve">O </w:t>
      </w:r>
      <w:r>
        <w:rPr>
          <w:color w:val="000000"/>
        </w:rPr>
        <w:t xml:space="preserve">' </w:t>
      </w:r>
      <w:r>
        <w:rPr>
          <w:color w:val="000000"/>
        </w:rPr>
        <w:t xml:space="preserve">3 </w:t>
      </w:r>
      <w:r>
        <w:rPr>
          <w:color w:val="000000"/>
        </w:rPr>
        <w:t xml:space="preserve">phase </w:t>
      </w:r>
      <w:r>
        <w:rPr>
          <w:color w:val="000000"/>
        </w:rPr>
        <w:t xml:space="preserve">, </w:t>
      </w:r>
      <w:r>
        <w:rPr>
          <w:color w:val="000000"/>
        </w:rPr>
        <w:t xml:space="preserve">implying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FF"/>
        </w:rPr>
        <w:t xml:space="preserve">O </w:t>
      </w:r>
      <w:r>
        <w:rPr>
          <w:color w:val="0000FF"/>
        </w:rPr>
        <w:t xml:space="preserve">' </w:t>
      </w:r>
      <w:r>
        <w:rPr>
          <w:color w:val="0000FF"/>
        </w:rPr>
        <w:t xml:space="preserve">3 </w:t>
      </w:r>
      <w:r>
        <w:rPr>
          <w:color w:val="0000FF"/>
        </w:rPr>
        <w:t xml:space="preserve">phase </w:t>
      </w:r>
      <w:r>
        <w:rPr>
          <w:color w:val="000000"/>
        </w:rPr>
        <w:t xml:space="preserve">has </w:t>
      </w:r>
      <w:r>
        <w:rPr>
          <w:color w:val="000000"/>
        </w:rPr>
        <w:t xml:space="preserve">a </w:t>
      </w:r>
      <w:r>
        <w:rPr>
          <w:color w:val="000000"/>
        </w:rPr>
        <w:t xml:space="preserve">beneficial </w:t>
      </w:r>
      <w:r>
        <w:rPr>
          <w:color w:val="000000"/>
        </w:rPr>
        <w:t xml:space="preserve">effect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stability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To </w:t>
      </w:r>
      <w:r>
        <w:rPr>
          <w:color w:val="000000"/>
        </w:rPr>
        <w:t xml:space="preserve">summarize </w:t>
      </w:r>
      <w:r>
        <w:rPr>
          <w:color w:val="000000"/>
        </w:rPr>
        <w:t xml:space="preserve">,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charge/discharge </w:t>
      </w:r>
      <w:r>
        <w:rPr>
          <w:color w:val="000000"/>
        </w:rPr>
        <w:t xml:space="preserve">processes </w:t>
      </w:r>
      <w:r>
        <w:rPr>
          <w:color w:val="000000"/>
        </w:rPr>
        <w:t xml:space="preserve">for </w:t>
      </w:r>
      <w:r>
        <w:rPr>
          <w:color w:val="000000"/>
        </w:rPr>
        <w:t xml:space="preserve">both </w:t>
      </w:r>
      <w:r>
        <w:rPr>
          <w:color w:val="000000"/>
        </w:rPr>
        <w:t xml:space="preserve">NLNMO </w:t>
      </w:r>
      <w:r>
        <w:rPr>
          <w:color w:val="000000"/>
        </w:rPr>
        <w:t xml:space="preserve">and </w:t>
      </w:r>
      <w:r>
        <w:rPr>
          <w:color w:val="000000"/>
        </w:rPr>
        <w:t xml:space="preserve">NNMO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O3 </w:t>
      </w:r>
      <w:r>
        <w:rPr>
          <w:color w:val="000000"/>
        </w:rPr>
        <w:t xml:space="preserve">phase </w:t>
      </w:r>
      <w:r>
        <w:rPr>
          <w:color w:val="000000"/>
        </w:rPr>
        <w:t xml:space="preserve">converts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P3 </w:t>
      </w:r>
      <w:r>
        <w:rPr>
          <w:color w:val="000000"/>
        </w:rPr>
        <w:t xml:space="preserve">phase </w:t>
      </w:r>
      <w:r>
        <w:rPr>
          <w:color w:val="000000"/>
        </w:rPr>
        <w:t xml:space="preserve">after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charge </w:t>
      </w:r>
      <w:r>
        <w:rPr>
          <w:color w:val="000000"/>
        </w:rPr>
        <w:t xml:space="preserve">and </w:t>
      </w:r>
      <w:r>
        <w:rPr>
          <w:color w:val="000000"/>
        </w:rPr>
        <w:t xml:space="preserve">will </w:t>
      </w:r>
      <w:r>
        <w:rPr>
          <w:color w:val="000000"/>
        </w:rPr>
        <w:t xml:space="preserve">not </w:t>
      </w:r>
      <w:r>
        <w:rPr>
          <w:color w:val="000000"/>
        </w:rPr>
        <w:t xml:space="preserve">reappear </w:t>
      </w:r>
      <w:r>
        <w:rPr>
          <w:color w:val="000000"/>
        </w:rPr>
        <w:t xml:space="preserve">upon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ex </w:t>
      </w:r>
      <w:r>
        <w:rPr>
          <w:color w:val="000000"/>
        </w:rPr>
        <w:t xml:space="preserve">situ </w:t>
      </w:r>
      <w:r>
        <w:rPr>
          <w:color w:val="000000"/>
        </w:rPr>
        <w:t xml:space="preserve">XRD </w:t>
      </w:r>
      <w:r>
        <w:rPr>
          <w:color w:val="000000"/>
        </w:rPr>
        <w:t xml:space="preserve">results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reason </w:t>
      </w:r>
      <w:r>
        <w:rPr>
          <w:color w:val="000000"/>
        </w:rPr>
        <w:t xml:space="preserve">for </w:t>
      </w:r>
      <w:r>
        <w:rPr>
          <w:color w:val="000000"/>
        </w:rPr>
        <w:t xml:space="preserve">this </w:t>
      </w:r>
      <w:r>
        <w:rPr>
          <w:color w:val="000000"/>
        </w:rPr>
        <w:t xml:space="preserve">discrepancy </w:t>
      </w:r>
      <w:r>
        <w:rPr>
          <w:color w:val="000000"/>
        </w:rPr>
        <w:t xml:space="preserve">is </w:t>
      </w:r>
      <w:r>
        <w:rPr>
          <w:color w:val="000000"/>
        </w:rPr>
        <w:t xml:space="preserve">that </w:t>
      </w:r>
      <w:r>
        <w:rPr>
          <w:color w:val="000000"/>
        </w:rPr>
        <w:t xml:space="preserve">ex </w:t>
      </w:r>
      <w:r>
        <w:rPr>
          <w:color w:val="000000"/>
        </w:rPr>
        <w:t xml:space="preserve">situ </w:t>
      </w:r>
      <w:r>
        <w:rPr>
          <w:color w:val="000000"/>
        </w:rPr>
        <w:t xml:space="preserve">XRD </w:t>
      </w:r>
      <w:r>
        <w:rPr>
          <w:color w:val="000000"/>
        </w:rPr>
        <w:t xml:space="preserve">data </w:t>
      </w:r>
      <w:r>
        <w:rPr>
          <w:color w:val="000000"/>
        </w:rPr>
        <w:t xml:space="preserve">can </w:t>
      </w:r>
      <w:r>
        <w:rPr>
          <w:color w:val="000000"/>
        </w:rPr>
        <w:t xml:space="preserve">only </w:t>
      </w:r>
      <w:r>
        <w:rPr>
          <w:color w:val="000000"/>
        </w:rPr>
        <w:t xml:space="preserve">reflect </w:t>
      </w:r>
      <w:r>
        <w:rPr>
          <w:color w:val="000000"/>
        </w:rPr>
        <w:t xml:space="preserve">whose </w:t>
      </w:r>
      <w:r>
        <w:rPr>
          <w:color w:val="000000"/>
        </w:rPr>
        <w:t xml:space="preserve">phase </w:t>
      </w:r>
      <w:r>
        <w:rPr>
          <w:color w:val="000000"/>
        </w:rPr>
        <w:t xml:space="preserve">is </w:t>
      </w:r>
      <w:r>
        <w:rPr>
          <w:color w:val="000000"/>
        </w:rPr>
        <w:t xml:space="preserve">thermodynamically </w:t>
      </w:r>
      <w:r>
        <w:rPr>
          <w:color w:val="000000"/>
        </w:rPr>
        <w:t xml:space="preserve">stable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can </w:t>
      </w:r>
      <w:r>
        <w:rPr>
          <w:color w:val="000000"/>
        </w:rPr>
        <w:t xml:space="preserve">thus </w:t>
      </w:r>
      <w:r>
        <w:rPr>
          <w:color w:val="000000"/>
        </w:rPr>
        <w:t xml:space="preserve">be </w:t>
      </w:r>
      <w:r>
        <w:rPr>
          <w:color w:val="000000"/>
        </w:rPr>
        <w:t xml:space="preserve">speculated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O3 </w:t>
      </w:r>
      <w:r>
        <w:rPr>
          <w:color w:val="000000"/>
        </w:rPr>
        <w:t xml:space="preserve">phase </w:t>
      </w:r>
      <w:r>
        <w:rPr>
          <w:color w:val="000000"/>
        </w:rPr>
        <w:t xml:space="preserve">would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found </w:t>
      </w:r>
      <w:r>
        <w:rPr>
          <w:color w:val="000000"/>
        </w:rPr>
        <w:t xml:space="preserve">again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during </w:t>
      </w:r>
      <w:r>
        <w:rPr>
          <w:color w:val="000000"/>
        </w:rPr>
        <w:t xml:space="preserve">continuous </w:t>
      </w:r>
      <w:r>
        <w:rPr>
          <w:color w:val="000000"/>
        </w:rPr>
        <w:t xml:space="preserve">cycling </w:t>
      </w:r>
      <w:r>
        <w:rPr>
          <w:color w:val="000000"/>
        </w:rPr>
        <w:t xml:space="preserve">if </w:t>
      </w:r>
      <w:r>
        <w:rPr>
          <w:color w:val="000000"/>
        </w:rPr>
        <w:t xml:space="preserve">an </w:t>
      </w:r>
      <w:r>
        <w:rPr>
          <w:color w:val="000000"/>
        </w:rPr>
        <w:t xml:space="preserve">in </w:t>
      </w:r>
      <w:r>
        <w:rPr>
          <w:color w:val="000000"/>
        </w:rPr>
        <w:t xml:space="preserve">situ </w:t>
      </w:r>
      <w:r>
        <w:rPr>
          <w:color w:val="000000"/>
        </w:rPr>
        <w:t xml:space="preserve">XRD </w:t>
      </w:r>
      <w:r>
        <w:rPr>
          <w:color w:val="000000"/>
        </w:rPr>
        <w:t xml:space="preserve">experiment </w:t>
      </w:r>
      <w:r>
        <w:rPr>
          <w:color w:val="000000"/>
        </w:rPr>
        <w:t xml:space="preserve">of </w:t>
      </w:r>
      <w:r>
        <w:rPr>
          <w:color w:val="000000"/>
        </w:rPr>
        <w:t xml:space="preserve">subsequent </w:t>
      </w:r>
      <w:r>
        <w:rPr>
          <w:color w:val="000000"/>
        </w:rPr>
        <w:t xml:space="preserve">cycles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performed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spectra </w:t>
      </w:r>
      <w:r>
        <w:rPr>
          <w:color w:val="000000"/>
        </w:rPr>
        <w:t xml:space="preserve">at </w:t>
      </w:r>
      <w:r>
        <w:rPr>
          <w:color w:val="000000"/>
        </w:rPr>
        <w:t xml:space="preserve">3.6 </w:t>
      </w:r>
      <w:r>
        <w:rPr>
          <w:color w:val="000000"/>
        </w:rPr>
        <w:t xml:space="preserve">V </w:t>
      </w:r>
      <w:r>
        <w:rPr>
          <w:color w:val="000000"/>
        </w:rPr>
        <w:t xml:space="preserve">and </w:t>
      </w:r>
      <w:r>
        <w:rPr>
          <w:color w:val="000000"/>
        </w:rPr>
        <w:t xml:space="preserve">4.0 </w:t>
      </w:r>
      <w:r>
        <w:rPr>
          <w:color w:val="000000"/>
        </w:rPr>
        <w:t xml:space="preserve">V </w:t>
      </w:r>
      <w:r>
        <w:rPr>
          <w:color w:val="000000"/>
        </w:rPr>
        <w:t xml:space="preserve">do </w:t>
      </w:r>
      <w:r>
        <w:rPr>
          <w:color w:val="000000"/>
        </w:rPr>
        <w:t xml:space="preserve">not </w:t>
      </w:r>
      <w:r>
        <w:rPr>
          <w:color w:val="000000"/>
        </w:rPr>
        <w:t xml:space="preserve">show </w:t>
      </w:r>
      <w:r>
        <w:rPr>
          <w:color w:val="000000"/>
        </w:rPr>
        <w:t xml:space="preserve">significant </w:t>
      </w:r>
      <w:r>
        <w:rPr>
          <w:color w:val="000000"/>
        </w:rPr>
        <w:t xml:space="preserve">changes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those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NLNMO </w:t>
      </w:r>
      <w:r>
        <w:rPr>
          <w:color w:val="000000"/>
        </w:rPr>
        <w:t xml:space="preserve">, </w:t>
      </w:r>
      <w:r>
        <w:rPr>
          <w:color w:val="000000"/>
        </w:rPr>
        <w:t xml:space="preserve">while </w:t>
      </w:r>
      <w:r>
        <w:rPr>
          <w:color w:val="000000"/>
        </w:rPr>
        <w:t xml:space="preserve">the </w:t>
      </w:r>
      <w:r>
        <w:rPr>
          <w:color w:val="000000"/>
        </w:rPr>
        <w:t xml:space="preserve">data </w:t>
      </w:r>
      <w:r>
        <w:rPr>
          <w:color w:val="000000"/>
        </w:rPr>
        <w:t xml:space="preserve">collected </w:t>
      </w:r>
      <w:r>
        <w:rPr>
          <w:color w:val="000000"/>
        </w:rPr>
        <w:t xml:space="preserve">at </w:t>
      </w:r>
      <w:r>
        <w:rPr>
          <w:color w:val="000000"/>
        </w:rPr>
        <w:t xml:space="preserve">4.2 </w:t>
      </w:r>
      <w:r>
        <w:rPr>
          <w:color w:val="000000"/>
        </w:rPr>
        <w:t xml:space="preserve">V </w:t>
      </w:r>
      <w:r>
        <w:rPr>
          <w:color w:val="000000"/>
        </w:rPr>
        <w:t xml:space="preserve">are </w:t>
      </w:r>
      <w:r>
        <w:rPr>
          <w:color w:val="000000"/>
        </w:rPr>
        <w:t xml:space="preserve">quite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: </w:t>
      </w:r>
      <w:r>
        <w:rPr>
          <w:color w:val="000000"/>
        </w:rPr>
        <w:t xml:space="preserve">all </w:t>
      </w:r>
      <w:r>
        <w:rPr>
          <w:color w:val="000000"/>
        </w:rPr>
        <w:t xml:space="preserve">the </w:t>
      </w:r>
      <w:r>
        <w:rPr>
          <w:color w:val="000000"/>
        </w:rPr>
        <w:t xml:space="preserve">peaks </w:t>
      </w:r>
      <w:r>
        <w:rPr>
          <w:color w:val="000000"/>
        </w:rPr>
        <w:t xml:space="preserve">with </w:t>
      </w:r>
      <w:r>
        <w:rPr>
          <w:color w:val="000000"/>
        </w:rPr>
        <w:t xml:space="preserve">chemical </w:t>
      </w:r>
      <w:r>
        <w:rPr>
          <w:color w:val="000000"/>
        </w:rPr>
        <w:t xml:space="preserve">shifts </w:t>
      </w:r>
      <w:r>
        <w:rPr>
          <w:color w:val="000000"/>
        </w:rPr>
        <w:t xml:space="preserve">above </w:t>
      </w:r>
      <w:r>
        <w:rPr>
          <w:color w:val="000000"/>
        </w:rPr>
        <w:t xml:space="preserve">1200 </w:t>
      </w:r>
      <w:r>
        <w:rPr>
          <w:color w:val="000000"/>
        </w:rPr>
        <w:t xml:space="preserve">ppm </w:t>
      </w:r>
      <w:r>
        <w:rPr>
          <w:color w:val="000000"/>
        </w:rPr>
        <w:t xml:space="preserve">disappear </w:t>
      </w:r>
      <w:r>
        <w:rPr>
          <w:color w:val="000000"/>
        </w:rPr>
        <w:t xml:space="preserve">, </w:t>
      </w:r>
      <w:r>
        <w:rPr>
          <w:color w:val="000000"/>
        </w:rPr>
        <w:t xml:space="preserve">corresponding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complete </w:t>
      </w:r>
      <w:r>
        <w:rPr>
          <w:color w:val="000000"/>
        </w:rPr>
        <w:t xml:space="preserve">extraction </w:t>
      </w:r>
      <w:r>
        <w:rPr>
          <w:color w:val="000000"/>
        </w:rPr>
        <w:t xml:space="preserve">of </w:t>
      </w:r>
      <w:r>
        <w:rPr>
          <w:color w:val="000000"/>
        </w:rPr>
        <w:t xml:space="preserve">Li+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TM </w:t>
      </w:r>
      <w:r>
        <w:rPr>
          <w:color w:val="000000"/>
        </w:rPr>
        <w:t xml:space="preserve">layers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at </w:t>
      </w:r>
      <w:r>
        <w:rPr>
          <w:color w:val="000000"/>
        </w:rPr>
        <w:t xml:space="preserve">4.2 </w:t>
      </w:r>
      <w:r>
        <w:rPr>
          <w:color w:val="000000"/>
        </w:rPr>
        <w:t xml:space="preserve">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After </w:t>
      </w:r>
      <w:r>
        <w:rPr>
          <w:color w:val="000000"/>
        </w:rPr>
        <w:t xml:space="preserve">25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only </w:t>
      </w:r>
      <w:r>
        <w:rPr>
          <w:color w:val="000000"/>
        </w:rPr>
        <w:t xml:space="preserve">35 </w:t>
      </w:r>
      <w:r>
        <w:rPr>
          <w:color w:val="000000"/>
        </w:rPr>
        <w:t xml:space="preserve">%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Li+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found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data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seen </w:t>
      </w:r>
      <w:r>
        <w:rPr>
          <w:color w:val="000000"/>
        </w:rPr>
        <w:t xml:space="preserve">that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a </w:t>
      </w:r>
      <w:r>
        <w:rPr>
          <w:color w:val="000000"/>
        </w:rPr>
        <w:t xml:space="preserve">substantial </w:t>
      </w:r>
      <w:r>
        <w:rPr>
          <w:color w:val="000000"/>
        </w:rPr>
        <w:t xml:space="preserve">Li+ </w:t>
      </w:r>
      <w:r>
        <w:rPr>
          <w:color w:val="000000"/>
        </w:rPr>
        <w:t xml:space="preserve">loss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charge/discharge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and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thus </w:t>
      </w:r>
      <w:r>
        <w:rPr>
          <w:color w:val="000000"/>
        </w:rPr>
        <w:t xml:space="preserve">probable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Li+ </w:t>
      </w:r>
      <w:r>
        <w:rPr>
          <w:color w:val="000000"/>
        </w:rPr>
        <w:t xml:space="preserve">would </w:t>
      </w:r>
      <w:r>
        <w:rPr>
          <w:color w:val="000000"/>
        </w:rPr>
        <w:t xml:space="preserve">continue </w:t>
      </w:r>
      <w:r>
        <w:rPr>
          <w:color w:val="000000"/>
        </w:rPr>
        <w:t xml:space="preserve">to </w:t>
      </w:r>
      <w:r>
        <w:rPr>
          <w:color w:val="000000"/>
        </w:rPr>
        <w:t xml:space="preserve">decrease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following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One </w:t>
      </w:r>
      <w:r>
        <w:rPr>
          <w:color w:val="000000"/>
        </w:rPr>
        <w:t xml:space="preserve">hypothesis </w:t>
      </w:r>
      <w:r>
        <w:rPr>
          <w:color w:val="000000"/>
        </w:rPr>
        <w:t xml:space="preserve">is </w:t>
      </w:r>
      <w:r>
        <w:rPr>
          <w:color w:val="000000"/>
        </w:rPr>
        <w:t xml:space="preserve">that </w:t>
      </w:r>
      <w:r>
        <w:rPr>
          <w:color w:val="000000"/>
        </w:rPr>
        <w:t xml:space="preserve">Li </w:t>
      </w:r>
      <w:r>
        <w:rPr>
          <w:color w:val="000000"/>
        </w:rPr>
        <w:t xml:space="preserve">can </w:t>
      </w:r>
      <w:r>
        <w:rPr>
          <w:color w:val="000000"/>
        </w:rPr>
        <w:t xml:space="preserve">restrict </w:t>
      </w:r>
      <w:r>
        <w:rPr>
          <w:color w:val="000000"/>
        </w:rPr>
        <w:t xml:space="preserve">the </w:t>
      </w:r>
      <w:r>
        <w:rPr>
          <w:color w:val="000000"/>
        </w:rPr>
        <w:t xml:space="preserve">migration </w:t>
      </w:r>
      <w:r>
        <w:rPr>
          <w:color w:val="000000"/>
        </w:rPr>
        <w:t xml:space="preserve">of </w:t>
      </w:r>
      <w:r>
        <w:rPr>
          <w:color w:val="000000"/>
        </w:rPr>
        <w:t xml:space="preserve">Ni2+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Na </w:t>
      </w:r>
      <w:r>
        <w:rPr>
          <w:color w:val="000000"/>
        </w:rPr>
        <w:t xml:space="preserve">layers </w:t>
      </w:r>
      <w:r>
        <w:rPr>
          <w:color w:val="000000"/>
        </w:rPr>
        <w:t xml:space="preserve">, </w:t>
      </w:r>
      <w:r>
        <w:rPr>
          <w:color w:val="0000FF"/>
        </w:rPr>
        <w:t xml:space="preserve">stabilizing </w:t>
      </w:r>
      <w:r>
        <w:rPr>
          <w:color w:val="0000FF"/>
        </w:rPr>
        <w:t xml:space="preserve">the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Ni </w:t>
      </w:r>
      <w:r>
        <w:rPr>
          <w:color w:val="000000"/>
        </w:rPr>
        <w:t xml:space="preserve">may </w:t>
      </w:r>
      <w:r>
        <w:rPr>
          <w:color w:val="000000"/>
        </w:rPr>
        <w:t xml:space="preserve">also </w:t>
      </w:r>
      <w:r>
        <w:rPr>
          <w:color w:val="000000"/>
        </w:rPr>
        <w:t xml:space="preserve">play </w:t>
      </w:r>
      <w:r>
        <w:rPr>
          <w:color w:val="000000"/>
        </w:rPr>
        <w:t xml:space="preserve">an </w:t>
      </w:r>
      <w:r>
        <w:rPr>
          <w:color w:val="000000"/>
        </w:rPr>
        <w:t xml:space="preserve">important </w:t>
      </w:r>
      <w:r>
        <w:rPr>
          <w:color w:val="000000"/>
        </w:rPr>
        <w:t xml:space="preserve">role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 </w:t>
      </w:r>
      <w:r>
        <w:rPr>
          <w:color w:val="000000"/>
        </w:rPr>
        <w:t xml:space="preserve">shortcoming </w:t>
      </w:r>
      <w:r>
        <w:rPr>
          <w:color w:val="000000"/>
        </w:rPr>
        <w:t xml:space="preserve">of </w:t>
      </w:r>
      <w:r>
        <w:rPr>
          <w:color w:val="000000"/>
        </w:rPr>
        <w:t xml:space="preserve">this </w:t>
      </w:r>
      <w:r>
        <w:rPr>
          <w:color w:val="000000"/>
        </w:rPr>
        <w:t xml:space="preserve">strategy </w:t>
      </w:r>
      <w:r>
        <w:rPr>
          <w:color w:val="000000"/>
        </w:rPr>
        <w:t xml:space="preserve">is </w:t>
      </w:r>
      <w:r>
        <w:rPr>
          <w:color w:val="000000"/>
        </w:rPr>
        <w:t xml:space="preserve">that </w:t>
      </w:r>
      <w:r>
        <w:rPr>
          <w:color w:val="000000"/>
        </w:rPr>
        <w:t xml:space="preserve">some </w:t>
      </w:r>
      <w:r>
        <w:rPr>
          <w:color w:val="000000"/>
        </w:rPr>
        <w:t xml:space="preserve">Li+ </w:t>
      </w:r>
      <w:r>
        <w:rPr>
          <w:color w:val="000000"/>
        </w:rPr>
        <w:t xml:space="preserve">is </w:t>
      </w:r>
      <w:r>
        <w:rPr>
          <w:color w:val="000000"/>
        </w:rPr>
        <w:t xml:space="preserve">re-introduced </w:t>
      </w:r>
      <w:r>
        <w:rPr>
          <w:color w:val="000000"/>
        </w:rPr>
        <w:t xml:space="preserve">into </w:t>
      </w:r>
      <w:r>
        <w:rPr>
          <w:color w:val="000000"/>
        </w:rPr>
        <w:t xml:space="preserve">the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raise </w:t>
      </w:r>
      <w:r>
        <w:rPr>
          <w:color w:val="000000"/>
        </w:rPr>
        <w:t xml:space="preserve">the </w:t>
      </w:r>
      <w:r>
        <w:rPr>
          <w:color w:val="000000"/>
        </w:rPr>
        <w:t xml:space="preserve">cost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considering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66CC00"/>
        </w:rPr>
        <w:t xml:space="preserve">improvement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is </w:t>
      </w:r>
      <w:r>
        <w:rPr>
          <w:color w:val="000000"/>
        </w:rPr>
        <w:t xml:space="preserve">obvious </w:t>
      </w:r>
      <w:r>
        <w:rPr>
          <w:color w:val="000000"/>
        </w:rPr>
        <w:t xml:space="preserve">and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Li+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large </w:t>
      </w:r>
      <w:r>
        <w:rPr>
          <w:color w:val="000000"/>
        </w:rPr>
        <w:t xml:space="preserve">, </w:t>
      </w:r>
      <w:r>
        <w:rPr>
          <w:color w:val="000000"/>
        </w:rPr>
        <w:t xml:space="preserve">this </w:t>
      </w:r>
      <w:r>
        <w:rPr>
          <w:color w:val="000000"/>
        </w:rPr>
        <w:t xml:space="preserve">Li-substitution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unacceptable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rather </w:t>
      </w:r>
      <w:r>
        <w:rPr>
          <w:color w:val="66CC00"/>
        </w:rPr>
        <w:t xml:space="preserve">low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retention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Fe-free </w:t>
      </w:r>
      <w:r>
        <w:rPr>
          <w:color w:val="66CC00"/>
        </w:rPr>
        <w:t xml:space="preserve">sample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unexpected </w:t>
      </w:r>
      <w:r>
        <w:rPr>
          <w:color w:val="000000"/>
        </w:rPr>
        <w:t xml:space="preserve">as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retention </w:t>
      </w:r>
      <w:r>
        <w:rPr>
          <w:color w:val="000000"/>
        </w:rPr>
        <w:t xml:space="preserve">does </w:t>
      </w:r>
      <w:r>
        <w:rPr>
          <w:color w:val="000000"/>
        </w:rPr>
        <w:t xml:space="preserve">tend </w:t>
      </w:r>
      <w:r>
        <w:rPr>
          <w:color w:val="000000"/>
        </w:rPr>
        <w:t xml:space="preserve">to </w:t>
      </w:r>
      <w:r>
        <w:rPr>
          <w:color w:val="000000"/>
        </w:rPr>
        <w:t xml:space="preserve">decrease </w:t>
      </w:r>
      <w:r>
        <w:rPr>
          <w:color w:val="000000"/>
        </w:rPr>
        <w:t xml:space="preserve">for </w:t>
      </w:r>
      <w:r>
        <w:rPr>
          <w:color w:val="000000"/>
        </w:rPr>
        <w:t xml:space="preserve">compounds </w:t>
      </w:r>
      <w:r>
        <w:rPr>
          <w:color w:val="000000"/>
        </w:rPr>
        <w:t xml:space="preserve">charged </w:t>
      </w:r>
      <w:r>
        <w:rPr>
          <w:color w:val="000000"/>
        </w:rPr>
        <w:t xml:space="preserve">to </w:t>
      </w:r>
      <w:r>
        <w:rPr>
          <w:color w:val="000000"/>
        </w:rPr>
        <w:t xml:space="preserve">high </w:t>
      </w:r>
      <w:r>
        <w:rPr>
          <w:color w:val="000000"/>
        </w:rPr>
        <w:t xml:space="preserve">states </w:t>
      </w:r>
      <w:r>
        <w:rPr>
          <w:color w:val="000000"/>
        </w:rPr>
        <w:t xml:space="preserve">of </w:t>
      </w:r>
      <w:r>
        <w:rPr>
          <w:color w:val="000000"/>
        </w:rPr>
        <w:t xml:space="preserve">deintercalation </w:t>
      </w:r>
      <w:r>
        <w:rPr>
          <w:color w:val="000000"/>
        </w:rPr>
        <w:t xml:space="preserve">( </w:t>
      </w:r>
      <w:r>
        <w:rPr>
          <w:color w:val="000000"/>
        </w:rPr>
        <w:t xml:space="preserve">low </w:t>
      </w:r>
      <w:r>
        <w:rPr>
          <w:color w:val="000000"/>
        </w:rPr>
        <w:t xml:space="preserve">Na </w:t>
      </w:r>
      <w:r>
        <w:rPr>
          <w:color w:val="000000"/>
        </w:rPr>
        <w:t xml:space="preserve">contents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explanation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improved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retention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Fe-containing </w:t>
      </w:r>
      <w:r>
        <w:rPr>
          <w:color w:val="000000"/>
        </w:rPr>
        <w:t xml:space="preserve">samples </w:t>
      </w:r>
      <w:r>
        <w:rPr>
          <w:color w:val="000000"/>
        </w:rPr>
        <w:t xml:space="preserve">is </w:t>
      </w:r>
      <w:r>
        <w:rPr>
          <w:color w:val="000000"/>
        </w:rPr>
        <w:t xml:space="preserve">a </w:t>
      </w:r>
      <w:r>
        <w:rPr>
          <w:color w:val="000000"/>
        </w:rPr>
        <w:t xml:space="preserve">difference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FF"/>
        </w:rPr>
        <w:t xml:space="preserve">high </w:t>
      </w:r>
      <w:r>
        <w:rPr>
          <w:color w:val="0000FF"/>
        </w:rPr>
        <w:t xml:space="preserve">voltage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 </w:t>
      </w:r>
      <w:r>
        <w:rPr>
          <w:color w:val="0000FF"/>
        </w:rPr>
        <w:t xml:space="preserve">mechanism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seen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S5.+ </w:t>
      </w:r>
      <w:r>
        <w:rPr>
          <w:color w:val="000000"/>
        </w:rPr>
        <w:t xml:space="preserve">Further </w:t>
      </w:r>
      <w:r>
        <w:rPr>
          <w:color w:val="000000"/>
        </w:rPr>
        <w:t xml:space="preserve">work </w:t>
      </w:r>
      <w:r>
        <w:rPr>
          <w:color w:val="000000"/>
        </w:rPr>
        <w:t xml:space="preserve">is </w:t>
      </w:r>
      <w:r>
        <w:rPr>
          <w:color w:val="000000"/>
        </w:rPr>
        <w:t xml:space="preserve">currently </w:t>
      </w:r>
      <w:r>
        <w:rPr>
          <w:color w:val="000000"/>
        </w:rPr>
        <w:t xml:space="preserve">being </w:t>
      </w:r>
      <w:r>
        <w:rPr>
          <w:color w:val="000000"/>
        </w:rPr>
        <w:t xml:space="preserve">carried </w:t>
      </w:r>
      <w:r>
        <w:rPr>
          <w:color w:val="000000"/>
        </w:rPr>
        <w:t xml:space="preserve">out </w:t>
      </w:r>
      <w:r>
        <w:rPr>
          <w:color w:val="000000"/>
        </w:rPr>
        <w:t xml:space="preserve">to </w:t>
      </w:r>
      <w:r>
        <w:rPr>
          <w:color w:val="000000"/>
        </w:rPr>
        <w:t xml:space="preserve">better </w:t>
      </w:r>
      <w:r>
        <w:rPr>
          <w:color w:val="000000"/>
        </w:rPr>
        <w:t xml:space="preserve">understand </w:t>
      </w:r>
      <w:r>
        <w:rPr>
          <w:color w:val="000000"/>
        </w:rPr>
        <w:t xml:space="preserve">the </w:t>
      </w:r>
      <w:r>
        <w:rPr>
          <w:color w:val="CCCC00"/>
        </w:rPr>
        <w:t xml:space="preserve">capacity </w:t>
      </w:r>
      <w:r>
        <w:rPr>
          <w:color w:val="66CC00"/>
        </w:rPr>
        <w:t xml:space="preserve">capacity </w:t>
      </w:r>
      <w:r>
        <w:rPr>
          <w:color w:val="CCCC00"/>
        </w:rPr>
        <w:t xml:space="preserve">degradation </w:t>
      </w:r>
      <w:r>
        <w:rPr>
          <w:color w:val="66CC00"/>
        </w:rPr>
        <w:t xml:space="preserve">degradation </w:t>
      </w:r>
      <w:r>
        <w:rPr>
          <w:color w:val="CCCC00"/>
        </w:rPr>
        <w:t xml:space="preserve">mechanism </w:t>
      </w:r>
      <w:r>
        <w:rPr>
          <w:color w:val="000000"/>
        </w:rPr>
        <w:t xml:space="preserve">and </w:t>
      </w:r>
      <w:r>
        <w:rPr>
          <w:color w:val="000000"/>
        </w:rPr>
        <w:t xml:space="preserve">will </w:t>
      </w:r>
      <w:r>
        <w:rPr>
          <w:color w:val="000000"/>
        </w:rPr>
        <w:t xml:space="preserve">be </w:t>
      </w:r>
      <w:r>
        <w:rPr>
          <w:color w:val="000000"/>
        </w:rPr>
        <w:t xml:space="preserve">reported </w:t>
      </w:r>
      <w:r>
        <w:rPr>
          <w:color w:val="000000"/>
        </w:rPr>
        <w:t xml:space="preserve">separately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in </w:t>
      </w:r>
      <w:r>
        <w:rPr>
          <w:color w:val="000000"/>
        </w:rPr>
        <w:t xml:space="preserve">other </w:t>
      </w:r>
      <w:r>
        <w:rPr>
          <w:color w:val="000000"/>
        </w:rPr>
        <w:t xml:space="preserve">NaMO2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Fe </w:t>
      </w:r>
      <w:r>
        <w:rPr>
          <w:color w:val="000000"/>
        </w:rPr>
        <w:t xml:space="preserve">K-edge </w:t>
      </w:r>
      <w:r>
        <w:rPr>
          <w:color w:val="000000"/>
        </w:rPr>
        <w:t xml:space="preserve">for </w:t>
      </w:r>
      <w:r>
        <w:rPr>
          <w:color w:val="000000"/>
        </w:rPr>
        <w:t xml:space="preserve">both </w:t>
      </w:r>
      <w:r>
        <w:rPr>
          <w:color w:val="000000"/>
        </w:rPr>
        <w:t xml:space="preserve">the </w:t>
      </w:r>
      <w:r>
        <w:rPr>
          <w:color w:val="000000"/>
        </w:rPr>
        <w:t xml:space="preserve">y </w:t>
      </w:r>
      <w:r>
        <w:rPr>
          <w:color w:val="000000"/>
        </w:rPr>
        <w:t xml:space="preserve">= </w:t>
      </w:r>
      <w:r>
        <w:rPr>
          <w:color w:val="000000"/>
        </w:rPr>
        <w:t xml:space="preserve">1/6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y </w:t>
      </w:r>
      <w:r>
        <w:rPr>
          <w:color w:val="000000"/>
        </w:rPr>
        <w:t xml:space="preserve">= </w:t>
      </w:r>
      <w:r>
        <w:rPr>
          <w:color w:val="000000"/>
        </w:rPr>
        <w:t xml:space="preserve">1/3 </w:t>
      </w:r>
      <w:r>
        <w:rPr>
          <w:color w:val="000000"/>
        </w:rPr>
        <w:t xml:space="preserve">compositions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3b </w:t>
      </w:r>
      <w:r>
        <w:rPr>
          <w:color w:val="000000"/>
        </w:rPr>
        <w:t xml:space="preserve">and </w:t>
      </w:r>
      <w:r>
        <w:rPr>
          <w:color w:val="000000"/>
        </w:rPr>
        <w:t xml:space="preserve">h </w:t>
      </w:r>
      <w:r>
        <w:rPr>
          <w:color w:val="000000"/>
        </w:rPr>
        <w:t xml:space="preserve">) </w:t>
      </w:r>
      <w:r>
        <w:rPr>
          <w:color w:val="000000"/>
        </w:rPr>
        <w:t xml:space="preserve">show </w:t>
      </w:r>
      <w:r>
        <w:rPr>
          <w:color w:val="000000"/>
        </w:rPr>
        <w:t xml:space="preserve">no </w:t>
      </w:r>
      <w:r>
        <w:rPr>
          <w:color w:val="000000"/>
        </w:rPr>
        <w:t xml:space="preserve">significant </w:t>
      </w:r>
      <w:r>
        <w:rPr>
          <w:color w:val="000000"/>
        </w:rPr>
        <w:t xml:space="preserve">movement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absorption </w:t>
      </w:r>
      <w:r>
        <w:rPr>
          <w:color w:val="000000"/>
        </w:rPr>
        <w:t xml:space="preserve">edges </w:t>
      </w:r>
      <w:r>
        <w:rPr>
          <w:color w:val="000000"/>
        </w:rPr>
        <w:t xml:space="preserve">throughout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 </w:t>
      </w:r>
      <w:r>
        <w:rPr>
          <w:color w:val="000000"/>
        </w:rPr>
        <w:t xml:space="preserve">cycle </w:t>
      </w:r>
      <w:r>
        <w:rPr>
          <w:color w:val="000000"/>
        </w:rPr>
        <w:t xml:space="preserve">, </w:t>
      </w:r>
      <w:r>
        <w:rPr>
          <w:color w:val="000000"/>
        </w:rPr>
        <w:t xml:space="preserve">therefore </w:t>
      </w:r>
      <w:r>
        <w:rPr>
          <w:color w:val="000000"/>
        </w:rPr>
        <w:t xml:space="preserve">exact </w:t>
      </w:r>
      <w:r>
        <w:rPr>
          <w:color w:val="000000"/>
        </w:rPr>
        <w:t xml:space="preserve">quantification </w:t>
      </w:r>
      <w:r>
        <w:rPr>
          <w:color w:val="000000"/>
        </w:rPr>
        <w:t xml:space="preserve">is </w:t>
      </w:r>
      <w:r>
        <w:rPr>
          <w:color w:val="000000"/>
        </w:rPr>
        <w:t xml:space="preserve">difficult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is </w:t>
      </w:r>
      <w:r>
        <w:rPr>
          <w:color w:val="000000"/>
        </w:rPr>
        <w:t xml:space="preserve">likely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lower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Ni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y </w:t>
      </w:r>
      <w:r>
        <w:rPr>
          <w:color w:val="000000"/>
        </w:rPr>
        <w:t xml:space="preserve">= </w:t>
      </w:r>
      <w:r>
        <w:rPr>
          <w:color w:val="000000"/>
        </w:rPr>
        <w:t xml:space="preserve">1/3 </w:t>
      </w:r>
      <w:r>
        <w:rPr>
          <w:color w:val="000000"/>
        </w:rPr>
        <w:t xml:space="preserve">compound </w:t>
      </w:r>
      <w:r>
        <w:rPr>
          <w:color w:val="000000"/>
        </w:rPr>
        <w:t xml:space="preserve">, </w:t>
      </w:r>
      <w:r>
        <w:rPr>
          <w:color w:val="000000"/>
        </w:rPr>
        <w:t xml:space="preserve">hence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oxidised </w:t>
      </w:r>
      <w:r>
        <w:rPr>
          <w:color w:val="000000"/>
        </w:rPr>
        <w:t xml:space="preserve">first </w:t>
      </w:r>
      <w:r>
        <w:rPr>
          <w:color w:val="000000"/>
        </w:rPr>
        <w:t xml:space="preserve">whereas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y </w:t>
      </w:r>
      <w:r>
        <w:rPr>
          <w:color w:val="000000"/>
        </w:rPr>
        <w:t xml:space="preserve">= </w:t>
      </w:r>
      <w:r>
        <w:rPr>
          <w:color w:val="000000"/>
        </w:rPr>
        <w:t xml:space="preserve">1/6 </w:t>
      </w:r>
      <w:r>
        <w:rPr>
          <w:color w:val="000000"/>
        </w:rPr>
        <w:t xml:space="preserve">compound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continues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oxidised </w:t>
      </w:r>
      <w:r>
        <w:rPr>
          <w:color w:val="000000"/>
        </w:rPr>
        <w:t xml:space="preserve">above </w:t>
      </w:r>
      <w:r>
        <w:rPr>
          <w:color w:val="000000"/>
        </w:rPr>
        <w:t xml:space="preserve">4 </w:t>
      </w:r>
      <w:r>
        <w:rPr>
          <w:color w:val="000000"/>
        </w:rPr>
        <w:t xml:space="preserve">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XANES </w:t>
      </w:r>
      <w:r>
        <w:rPr>
          <w:color w:val="000000"/>
        </w:rPr>
        <w:t xml:space="preserve">measurements </w:t>
      </w:r>
      <w:r>
        <w:rPr>
          <w:color w:val="000000"/>
        </w:rPr>
        <w:t xml:space="preserve">indicated </w:t>
      </w:r>
      <w:r>
        <w:rPr>
          <w:color w:val="000000"/>
        </w:rPr>
        <w:t xml:space="preserve">that </w:t>
      </w:r>
      <w:r>
        <w:rPr>
          <w:color w:val="000000"/>
        </w:rPr>
        <w:t xml:space="preserve">Ni </w:t>
      </w:r>
      <w:r>
        <w:rPr>
          <w:color w:val="000000"/>
        </w:rPr>
        <w:t xml:space="preserve">is </w:t>
      </w:r>
      <w:r>
        <w:rPr>
          <w:color w:val="000000"/>
        </w:rPr>
        <w:t xml:space="preserve">oxidised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charge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Fe </w:t>
      </w:r>
      <w:r>
        <w:rPr>
          <w:color w:val="000000"/>
        </w:rPr>
        <w:t xml:space="preserve">likely </w:t>
      </w:r>
      <w:r>
        <w:rPr>
          <w:color w:val="000000"/>
        </w:rPr>
        <w:t xml:space="preserve">also </w:t>
      </w:r>
      <w:r>
        <w:rPr>
          <w:color w:val="000000"/>
        </w:rPr>
        <w:t xml:space="preserve">plays </w:t>
      </w:r>
      <w:r>
        <w:rPr>
          <w:color w:val="000000"/>
        </w:rPr>
        <w:t xml:space="preserve">a </w:t>
      </w:r>
      <w:r>
        <w:rPr>
          <w:color w:val="000000"/>
        </w:rPr>
        <w:t xml:space="preserve">role </w:t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charge </w:t>
      </w:r>
      <w:r>
        <w:rPr>
          <w:color w:val="000000"/>
        </w:rPr>
        <w:t xml:space="preserve">compensation </w:t>
      </w:r>
      <w:r>
        <w:rPr>
          <w:color w:val="000000"/>
        </w:rPr>
        <w:t xml:space="preserve">, </w:t>
      </w:r>
      <w:r>
        <w:rPr>
          <w:color w:val="000000"/>
        </w:rPr>
        <w:t xml:space="preserve">although </w:t>
      </w:r>
      <w:r>
        <w:rPr>
          <w:color w:val="000000"/>
        </w:rPr>
        <w:t xml:space="preserve">alternate </w:t>
      </w:r>
      <w:r>
        <w:rPr>
          <w:color w:val="000000"/>
        </w:rPr>
        <w:t xml:space="preserve">characterization </w:t>
      </w:r>
      <w:r>
        <w:rPr>
          <w:color w:val="000000"/>
        </w:rPr>
        <w:t xml:space="preserve">methods </w:t>
      </w:r>
      <w:r>
        <w:rPr>
          <w:color w:val="000000"/>
        </w:rPr>
        <w:t xml:space="preserve">must </w:t>
      </w:r>
      <w:r>
        <w:rPr>
          <w:color w:val="000000"/>
        </w:rPr>
        <w:t xml:space="preserve">be </w:t>
      </w:r>
      <w:r>
        <w:rPr>
          <w:color w:val="000000"/>
        </w:rPr>
        <w:t xml:space="preserve">undertaken </w:t>
      </w:r>
      <w:r>
        <w:rPr>
          <w:color w:val="000000"/>
        </w:rPr>
        <w:t xml:space="preserve">to </w:t>
      </w:r>
      <w:r>
        <w:rPr>
          <w:color w:val="000000"/>
        </w:rPr>
        <w:t xml:space="preserve">verify </w:t>
      </w:r>
      <w:r>
        <w:rPr>
          <w:color w:val="000000"/>
        </w:rPr>
        <w:t xml:space="preserve">this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 </w:t>
      </w:r>
      <w:r>
        <w:rPr>
          <w:color w:val="000000"/>
        </w:rPr>
        <w:t xml:space="preserve">work </w:t>
      </w:r>
      <w:r>
        <w:rPr>
          <w:color w:val="000000"/>
        </w:rPr>
        <w:t xml:space="preserve">is </w:t>
      </w:r>
      <w:r>
        <w:rPr>
          <w:color w:val="000000"/>
        </w:rPr>
        <w:t xml:space="preserve">underway </w:t>
      </w:r>
      <w:r>
        <w:rPr>
          <w:color w:val="000000"/>
        </w:rPr>
        <w:t xml:space="preserve">to </w:t>
      </w:r>
      <w:r>
        <w:rPr>
          <w:color w:val="000000"/>
        </w:rPr>
        <w:t xml:space="preserve">understand </w:t>
      </w:r>
      <w:r>
        <w:rPr>
          <w:color w:val="000000"/>
        </w:rPr>
        <w:t xml:space="preserve">the </w:t>
      </w:r>
      <w:r>
        <w:rPr>
          <w:color w:val="000000"/>
        </w:rPr>
        <w:t xml:space="preserve">source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66CC00"/>
        </w:rPr>
        <w:t xml:space="preserve">improved </w:t>
      </w:r>
      <w:r>
        <w:rPr>
          <w:color w:val="66CC00"/>
        </w:rPr>
        <w:t xml:space="preserve">cycling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further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, </w:t>
      </w:r>
      <w:r>
        <w:rPr>
          <w:color w:val="000000"/>
        </w:rPr>
        <w:t xml:space="preserve">more </w:t>
      </w:r>
      <w:r>
        <w:rPr>
          <w:color w:val="000000"/>
        </w:rPr>
        <w:t xml:space="preserve">P-type </w:t>
      </w:r>
      <w:r>
        <w:rPr>
          <w:color w:val="000000"/>
        </w:rPr>
        <w:t xml:space="preserve">layers </w:t>
      </w:r>
      <w:r>
        <w:rPr>
          <w:color w:val="000000"/>
        </w:rPr>
        <w:t xml:space="preserve">glide </w:t>
      </w:r>
      <w:r>
        <w:rPr>
          <w:color w:val="000000"/>
        </w:rPr>
        <w:t xml:space="preserve">to </w:t>
      </w:r>
      <w:r>
        <w:rPr>
          <w:color w:val="000000"/>
        </w:rPr>
        <w:t xml:space="preserve">form </w:t>
      </w:r>
      <w:r>
        <w:rPr>
          <w:color w:val="000000"/>
        </w:rPr>
        <w:t xml:space="preserve">O-type </w:t>
      </w:r>
      <w:r>
        <w:rPr>
          <w:color w:val="000000"/>
        </w:rPr>
        <w:t xml:space="preserve">layers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in </w:t>
      </w:r>
      <w:r>
        <w:rPr>
          <w:color w:val="0000FF"/>
        </w:rPr>
        <w:t xml:space="preserve">random </w:t>
      </w:r>
      <w:r>
        <w:rPr>
          <w:color w:val="0000FF"/>
        </w:rPr>
        <w:t xml:space="preserve">O-type </w:t>
      </w:r>
      <w:r>
        <w:rPr>
          <w:color w:val="0000FF"/>
        </w:rPr>
        <w:t xml:space="preserve">stacking </w:t>
      </w:r>
      <w:r>
        <w:rPr>
          <w:color w:val="0000FF"/>
        </w:rPr>
        <w:t xml:space="preserve">faults </w:t>
      </w:r>
      <w:r>
        <w:rPr>
          <w:color w:val="0000FF"/>
        </w:rPr>
        <w:t xml:space="preserve">within </w:t>
      </w:r>
      <w:r>
        <w:rPr>
          <w:color w:val="0000FF"/>
        </w:rPr>
        <w:t xml:space="preserve">an </w:t>
      </w:r>
      <w:r>
        <w:rPr>
          <w:color w:val="0000FF"/>
        </w:rPr>
        <w:t xml:space="preserve">otherwise </w:t>
      </w:r>
      <w:r>
        <w:rPr>
          <w:color w:val="0000FF"/>
        </w:rPr>
        <w:t xml:space="preserve">OP4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 </w:t>
      </w:r>
      <w:r>
        <w:rPr>
          <w:color w:val="000000"/>
        </w:rPr>
        <w:t xml:space="preserve">choice </w:t>
      </w:r>
      <w:r>
        <w:rPr>
          <w:color w:val="000000"/>
        </w:rPr>
        <w:t xml:space="preserve">of </w:t>
      </w:r>
      <w:r>
        <w:rPr>
          <w:color w:val="000000"/>
        </w:rPr>
        <w:t xml:space="preserve">two </w:t>
      </w:r>
      <w:r>
        <w:rPr>
          <w:color w:val="000000"/>
        </w:rPr>
        <w:t xml:space="preserve">equally </w:t>
      </w:r>
      <w:r>
        <w:rPr>
          <w:color w:val="000000"/>
        </w:rPr>
        <w:t xml:space="preserve">probable </w:t>
      </w:r>
      <w:r>
        <w:rPr>
          <w:color w:val="000000"/>
        </w:rPr>
        <w:t xml:space="preserve">glide </w:t>
      </w:r>
      <w:r>
        <w:rPr>
          <w:color w:val="000000"/>
        </w:rPr>
        <w:t xml:space="preserve">vectors </w:t>
      </w:r>
      <w:r>
        <w:rPr>
          <w:color w:val="000000"/>
        </w:rPr>
        <w:t xml:space="preserve">which </w:t>
      </w:r>
      <w:r>
        <w:rPr>
          <w:color w:val="000000"/>
        </w:rPr>
        <w:t xml:space="preserve">the </w:t>
      </w:r>
      <w:r>
        <w:rPr>
          <w:color w:val="000000"/>
        </w:rPr>
        <w:t xml:space="preserve">TMO2 </w:t>
      </w:r>
      <w:r>
        <w:rPr>
          <w:color w:val="000000"/>
        </w:rPr>
        <w:t xml:space="preserve">slabs </w:t>
      </w:r>
      <w:r>
        <w:rPr>
          <w:color w:val="000000"/>
        </w:rPr>
        <w:t xml:space="preserve">can </w:t>
      </w:r>
      <w:r>
        <w:rPr>
          <w:color w:val="000000"/>
        </w:rPr>
        <w:t xml:space="preserve">traverse </w:t>
      </w:r>
      <w:r>
        <w:rPr>
          <w:color w:val="000000"/>
        </w:rPr>
        <w:t xml:space="preserve">to </w:t>
      </w:r>
      <w:r>
        <w:rPr>
          <w:color w:val="000000"/>
        </w:rPr>
        <w:t xml:space="preserve">transform </w:t>
      </w:r>
      <w:r>
        <w:rPr>
          <w:color w:val="000000"/>
        </w:rPr>
        <w:t xml:space="preserve">from </w:t>
      </w:r>
      <w:r>
        <w:rPr>
          <w:color w:val="000000"/>
        </w:rPr>
        <w:t xml:space="preserve">P-type </w:t>
      </w:r>
      <w:r>
        <w:rPr>
          <w:color w:val="000000"/>
        </w:rPr>
        <w:t xml:space="preserve">to </w:t>
      </w:r>
      <w:r>
        <w:rPr>
          <w:color w:val="000000"/>
        </w:rPr>
        <w:t xml:space="preserve">O-type </w:t>
      </w:r>
      <w:r>
        <w:rPr>
          <w:color w:val="000000"/>
        </w:rPr>
        <w:t xml:space="preserve">stacking </w:t>
      </w:r>
      <w:r>
        <w:rPr>
          <w:color w:val="000000"/>
        </w:rPr>
        <w:t xml:space="preserve">, </w:t>
      </w:r>
      <w:r>
        <w:rPr>
          <w:color w:val="000000"/>
        </w:rPr>
        <w:t xml:space="preserve">causes </w:t>
      </w:r>
      <w:r>
        <w:rPr>
          <w:color w:val="000000"/>
        </w:rPr>
        <w:t xml:space="preserve">most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long-range </w:t>
      </w:r>
      <w:r>
        <w:rPr>
          <w:color w:val="000000"/>
        </w:rPr>
        <w:t xml:space="preserve">interlayer </w:t>
      </w:r>
      <w:r>
        <w:rPr>
          <w:color w:val="000000"/>
        </w:rPr>
        <w:t xml:space="preserve">order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lost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gives </w:t>
      </w:r>
      <w:r>
        <w:rPr>
          <w:color w:val="000000"/>
        </w:rPr>
        <w:t xml:space="preserve">the </w:t>
      </w:r>
      <w:r>
        <w:rPr>
          <w:color w:val="FF007F"/>
        </w:rPr>
        <w:t xml:space="preserve">misleading </w:t>
      </w:r>
      <w:r>
        <w:rPr>
          <w:color w:val="FF007F"/>
        </w:rPr>
        <w:t xml:space="preserve">appearance </w:t>
      </w:r>
      <w:r>
        <w:rPr>
          <w:color w:val="FF007F"/>
        </w:rPr>
        <w:t xml:space="preserve">of </w:t>
      </w:r>
      <w:r>
        <w:rPr>
          <w:color w:val="FF007F"/>
        </w:rPr>
        <w:t xml:space="preserve">a </w:t>
      </w:r>
      <w:r>
        <w:rPr>
          <w:color w:val="FF007F"/>
        </w:rPr>
        <w:t xml:space="preserve">solid </w:t>
      </w:r>
      <w:r>
        <w:rPr>
          <w:color w:val="FF007F"/>
        </w:rPr>
        <w:t xml:space="preserve">solution </w:t>
      </w:r>
      <w:r>
        <w:rPr>
          <w:color w:val="FF007F"/>
        </w:rPr>
        <w:t xml:space="preserve">region </w:t>
      </w:r>
      <w:r>
        <w:rPr>
          <w:color w:val="FF007F"/>
        </w:rPr>
        <w:t xml:space="preserve">on </w:t>
      </w:r>
      <w:r>
        <w:rPr>
          <w:color w:val="FF007F"/>
        </w:rPr>
        <w:t xml:space="preserve">charging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was </w:t>
      </w:r>
      <w:r>
        <w:rPr>
          <w:color w:val="000000"/>
        </w:rPr>
        <w:t xml:space="preserve">previously </w:t>
      </w:r>
      <w:r>
        <w:rPr>
          <w:color w:val="000000"/>
        </w:rPr>
        <w:t xml:space="preserve">hypothesized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FF"/>
        </w:rPr>
        <w:t xml:space="preserve">continuous </w:t>
      </w:r>
      <w:r>
        <w:rPr>
          <w:color w:val="0000FF"/>
        </w:rPr>
        <w:t xml:space="preserve">decrease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average </w:t>
      </w:r>
      <w:r>
        <w:rPr>
          <w:color w:val="0000FF"/>
        </w:rPr>
        <w:t xml:space="preserve">interlayer </w:t>
      </w:r>
      <w:r>
        <w:rPr>
          <w:color w:val="0000FF"/>
        </w:rPr>
        <w:t xml:space="preserve">spacing </w:t>
      </w:r>
      <w:r>
        <w:rPr>
          <w:color w:val="000000"/>
        </w:rPr>
        <w:t xml:space="preserve">was </w:t>
      </w:r>
      <w:r>
        <w:rPr>
          <w:color w:val="000000"/>
        </w:rPr>
        <w:t xml:space="preserve">a </w:t>
      </w:r>
      <w:r>
        <w:rPr>
          <w:color w:val="000000"/>
        </w:rPr>
        <w:t xml:space="preserve">result </w:t>
      </w:r>
      <w:r>
        <w:rPr>
          <w:color w:val="000000"/>
        </w:rPr>
        <w:t xml:space="preserve">of </w:t>
      </w:r>
      <w:r>
        <w:rPr>
          <w:color w:val="CCCC00"/>
        </w:rPr>
        <w:t xml:space="preserve">progressive </w:t>
      </w:r>
      <w:r>
        <w:rPr>
          <w:color w:val="CCCC00"/>
        </w:rPr>
        <w:t xml:space="preserve">Fe </w:t>
      </w:r>
      <w:r>
        <w:rPr>
          <w:color w:val="CCCC00"/>
        </w:rPr>
        <w:t xml:space="preserve">migration </w:t>
      </w:r>
      <w:r>
        <w:rPr>
          <w:color w:val="000000"/>
        </w:rPr>
        <w:t xml:space="preserve">;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found </w:t>
      </w:r>
      <w:r>
        <w:rPr>
          <w:color w:val="000000"/>
        </w:rPr>
        <w:t xml:space="preserve">no </w:t>
      </w:r>
      <w:r>
        <w:rPr>
          <w:color w:val="000000"/>
        </w:rPr>
        <w:t xml:space="preserve">evidence </w:t>
      </w:r>
      <w:r>
        <w:rPr>
          <w:color w:val="000000"/>
        </w:rPr>
        <w:t xml:space="preserve">of </w:t>
      </w:r>
      <w:r>
        <w:rPr>
          <w:color w:val="000000"/>
        </w:rPr>
        <w:t xml:space="preserve">any </w:t>
      </w:r>
      <w:r>
        <w:rPr>
          <w:color w:val="000000"/>
        </w:rPr>
        <w:t xml:space="preserve">tetrahedral </w:t>
      </w:r>
      <w:r>
        <w:rPr>
          <w:color w:val="000000"/>
        </w:rPr>
        <w:t xml:space="preserve">Fe </w:t>
      </w:r>
      <w:r>
        <w:rPr>
          <w:color w:val="000000"/>
        </w:rPr>
        <w:t xml:space="preserve">species </w:t>
      </w:r>
      <w:r>
        <w:rPr>
          <w:color w:val="000000"/>
        </w:rPr>
        <w:t xml:space="preserve">through </w:t>
      </w:r>
      <w:r>
        <w:rPr>
          <w:color w:val="000000"/>
        </w:rPr>
        <w:t xml:space="preserve">57Fe-Mossbauer </w:t>
      </w:r>
      <w:r>
        <w:rPr>
          <w:color w:val="000000"/>
        </w:rPr>
        <w:t xml:space="preserve">spectroscopy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top </w:t>
      </w:r>
      <w:r>
        <w:rPr>
          <w:color w:val="000000"/>
        </w:rPr>
        <w:t xml:space="preserve">of </w:t>
      </w:r>
      <w:r>
        <w:rPr>
          <w:color w:val="000000"/>
        </w:rPr>
        <w:t xml:space="preserve">charge </w:t>
      </w:r>
      <w:r>
        <w:rPr>
          <w:color w:val="000000"/>
        </w:rPr>
        <w:t xml:space="preserve">or </w:t>
      </w:r>
      <w:r>
        <w:rPr>
          <w:color w:val="000000"/>
        </w:rPr>
        <w:t xml:space="preserve">after </w:t>
      </w:r>
      <w:r>
        <w:rPr>
          <w:color w:val="0000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When </w:t>
      </w:r>
      <w:r>
        <w:rPr>
          <w:color w:val="000000"/>
        </w:rPr>
        <w:t xml:space="preserve">more </w:t>
      </w:r>
      <w:r>
        <w:rPr>
          <w:color w:val="000000"/>
        </w:rPr>
        <w:t xml:space="preserve">Li+ </w:t>
      </w:r>
      <w:r>
        <w:rPr>
          <w:color w:val="000000"/>
        </w:rPr>
        <w:t xml:space="preserve">is </w:t>
      </w:r>
      <w:r>
        <w:rPr>
          <w:color w:val="000000"/>
        </w:rPr>
        <w:t xml:space="preserve">removed </w:t>
      </w:r>
      <w:r>
        <w:rPr>
          <w:color w:val="000000"/>
        </w:rPr>
        <w:t xml:space="preserve">from </w:t>
      </w:r>
      <w:r>
        <w:rPr>
          <w:color w:val="000000"/>
        </w:rPr>
        <w:t xml:space="preserve">this </w:t>
      </w:r>
      <w:r>
        <w:rPr>
          <w:color w:val="000000"/>
        </w:rPr>
        <w:t xml:space="preserve">compound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average </w:t>
      </w:r>
      <w:r>
        <w:rPr>
          <w:color w:val="000000"/>
        </w:rPr>
        <w:t xml:space="preserve">interlayer </w:t>
      </w:r>
      <w:r>
        <w:rPr>
          <w:color w:val="000000"/>
        </w:rPr>
        <w:t xml:space="preserve">spacing </w:t>
      </w:r>
      <w:r>
        <w:rPr>
          <w:color w:val="000000"/>
        </w:rPr>
        <w:t xml:space="preserve">further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until </w:t>
      </w:r>
      <w:r>
        <w:rPr>
          <w:color w:val="000000"/>
        </w:rPr>
        <w:t xml:space="preserve">the </w:t>
      </w:r>
      <w:r>
        <w:rPr>
          <w:color w:val="000000"/>
        </w:rPr>
        <w:t xml:space="preserve">pure </w:t>
      </w:r>
      <w:r>
        <w:rPr>
          <w:color w:val="000000"/>
        </w:rPr>
        <w:t xml:space="preserve">O1 </w:t>
      </w:r>
      <w:r>
        <w:rPr>
          <w:color w:val="000000"/>
        </w:rPr>
        <w:t xml:space="preserve">phase </w:t>
      </w:r>
      <w:r>
        <w:rPr>
          <w:color w:val="000000"/>
        </w:rPr>
        <w:t xml:space="preserve">is </w:t>
      </w:r>
      <w:r>
        <w:rPr>
          <w:color w:val="000000"/>
        </w:rPr>
        <w:t xml:space="preserve">formed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still </w:t>
      </w:r>
      <w:r>
        <w:rPr>
          <w:color w:val="000000"/>
        </w:rPr>
        <w:t xml:space="preserve">not </w:t>
      </w:r>
      <w:r>
        <w:rPr>
          <w:color w:val="000000"/>
        </w:rPr>
        <w:t xml:space="preserve">clear </w:t>
      </w:r>
      <w:r>
        <w:rPr>
          <w:color w:val="000000"/>
        </w:rPr>
        <w:t xml:space="preserve">why </w:t>
      </w:r>
      <w:r>
        <w:rPr>
          <w:color w:val="000000"/>
        </w:rPr>
        <w:t xml:space="preserve">some </w:t>
      </w:r>
      <w:r>
        <w:rPr>
          <w:color w:val="FF3333"/>
        </w:rPr>
        <w:t xml:space="preserve">P2-NaMO2 </w:t>
      </w:r>
      <w:r>
        <w:rPr>
          <w:color w:val="FF3333"/>
        </w:rPr>
        <w:t xml:space="preserve">compounds </w:t>
      </w:r>
      <w:r>
        <w:rPr>
          <w:color w:val="000000"/>
        </w:rPr>
        <w:t xml:space="preserve">transform </w:t>
      </w:r>
      <w:r>
        <w:rPr>
          <w:color w:val="000000"/>
        </w:rPr>
        <w:t xml:space="preserve">directly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O2-phase </w:t>
      </w:r>
      <w:r>
        <w:rPr>
          <w:color w:val="000000"/>
        </w:rPr>
        <w:t xml:space="preserve">on </w:t>
      </w:r>
      <w:r>
        <w:rPr>
          <w:color w:val="000000"/>
        </w:rPr>
        <w:t xml:space="preserve">charge </w:t>
      </w:r>
      <w:r>
        <w:rPr>
          <w:color w:val="000000"/>
        </w:rPr>
        <w:t xml:space="preserve">while </w:t>
      </w:r>
      <w:r>
        <w:rPr>
          <w:color w:val="000000"/>
        </w:rPr>
        <w:t xml:space="preserve">others </w:t>
      </w:r>
      <w:r>
        <w:rPr>
          <w:color w:val="000000"/>
        </w:rPr>
        <w:t xml:space="preserve">evolve </w:t>
      </w:r>
      <w:r>
        <w:rPr>
          <w:color w:val="000000"/>
        </w:rPr>
        <w:t xml:space="preserve">via </w:t>
      </w:r>
      <w:r>
        <w:rPr>
          <w:color w:val="000000"/>
        </w:rPr>
        <w:t xml:space="preserve">the </w:t>
      </w:r>
      <w:r>
        <w:rPr>
          <w:color w:val="0000FF"/>
        </w:rPr>
        <w:t xml:space="preserve">intergrowth </w:t>
      </w:r>
      <w:r>
        <w:rPr>
          <w:color w:val="0000FF"/>
        </w:rPr>
        <w:t xml:space="preserve">mechanism </w:t>
      </w:r>
      <w:r>
        <w:rPr>
          <w:color w:val="000000"/>
        </w:rPr>
        <w:t xml:space="preserve">described </w:t>
      </w:r>
      <w:r>
        <w:rPr>
          <w:color w:val="000000"/>
        </w:rPr>
        <w:t xml:space="preserve">here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nature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`` </w:t>
      </w:r>
      <w:r>
        <w:rPr>
          <w:color w:val="000000"/>
        </w:rPr>
        <w:t xml:space="preserve">Z </w:t>
      </w:r>
      <w:r>
        <w:rPr>
          <w:color w:val="000000"/>
        </w:rPr>
        <w:t xml:space="preserve">'' </w:t>
      </w:r>
      <w:r>
        <w:rPr>
          <w:color w:val="000000"/>
        </w:rPr>
        <w:t xml:space="preserve">-phase </w:t>
      </w:r>
      <w:r>
        <w:rPr>
          <w:color w:val="000000"/>
        </w:rPr>
        <w:t xml:space="preserve">has </w:t>
      </w:r>
      <w:r>
        <w:rPr>
          <w:color w:val="000000"/>
        </w:rPr>
        <w:t xml:space="preserve">been </w:t>
      </w:r>
      <w:r>
        <w:rPr>
          <w:color w:val="000000"/>
        </w:rPr>
        <w:t xml:space="preserve">elusive </w:t>
      </w:r>
      <w:r>
        <w:rPr>
          <w:color w:val="000000"/>
        </w:rPr>
        <w:t xml:space="preserve">for </w:t>
      </w:r>
      <w:r>
        <w:rPr>
          <w:color w:val="000000"/>
        </w:rPr>
        <w:t xml:space="preserve">some </w:t>
      </w:r>
      <w:r>
        <w:rPr>
          <w:color w:val="000000"/>
        </w:rPr>
        <w:t xml:space="preserve">time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FF"/>
        </w:rPr>
        <w:t xml:space="preserve">minimal </w:t>
      </w:r>
      <w:r>
        <w:rPr>
          <w:color w:val="0000FF"/>
        </w:rPr>
        <w:t xml:space="preserve">long-range </w:t>
      </w:r>
      <w:r>
        <w:rPr>
          <w:color w:val="0000FF"/>
        </w:rPr>
        <w:t xml:space="preserve">interlayer </w:t>
      </w:r>
      <w:r>
        <w:rPr>
          <w:color w:val="0000FF"/>
        </w:rPr>
        <w:t xml:space="preserve">order </w:t>
      </w:r>
      <w:r>
        <w:rPr>
          <w:color w:val="000000"/>
        </w:rPr>
        <w:t xml:space="preserve">and </w:t>
      </w:r>
      <w:r>
        <w:rPr>
          <w:color w:val="000000"/>
        </w:rPr>
        <w:t xml:space="preserve">its </w:t>
      </w:r>
      <w:r>
        <w:rPr>
          <w:color w:val="CCCC00"/>
        </w:rPr>
        <w:t xml:space="preserve">complicated </w:t>
      </w:r>
      <w:r>
        <w:rPr>
          <w:color w:val="CCCC00"/>
        </w:rPr>
        <w:t xml:space="preserve">evolution </w:t>
      </w:r>
      <w:r>
        <w:rPr>
          <w:color w:val="CCCC00"/>
        </w:rPr>
        <w:t xml:space="preserve">on </w:t>
      </w:r>
      <w:r>
        <w:rPr>
          <w:color w:val="CCCC00"/>
        </w:rPr>
        <w:t xml:space="preserve">charge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concentration </w:t>
      </w:r>
      <w:r>
        <w:rPr>
          <w:color w:val="000000"/>
        </w:rPr>
        <w:t xml:space="preserve">of </w:t>
      </w:r>
      <w:r>
        <w:rPr>
          <w:color w:val="000000"/>
        </w:rPr>
        <w:t xml:space="preserve">Na </w:t>
      </w:r>
      <w:r>
        <w:rPr>
          <w:color w:val="000000"/>
        </w:rPr>
        <w:t xml:space="preserve">decreased </w:t>
      </w:r>
      <w:r>
        <w:rPr>
          <w:color w:val="000000"/>
        </w:rPr>
        <w:t xml:space="preserve">to </w:t>
      </w:r>
      <w:r>
        <w:rPr>
          <w:color w:val="000000"/>
        </w:rPr>
        <w:t xml:space="preserve">98 </w:t>
      </w:r>
      <w:r>
        <w:rPr>
          <w:color w:val="000000"/>
        </w:rPr>
        <w:t xml:space="preserve">at </w:t>
      </w:r>
      <w:r>
        <w:rPr>
          <w:color w:val="000000"/>
        </w:rPr>
        <w:t xml:space="preserve">% </w:t>
      </w:r>
      <w:r>
        <w:rPr>
          <w:color w:val="000000"/>
        </w:rPr>
        <w:t xml:space="preserve">throughout </w:t>
      </w:r>
      <w:r>
        <w:rPr>
          <w:color w:val="000000"/>
        </w:rPr>
        <w:t xml:space="preserve">the </w:t>
      </w:r>
      <w:r>
        <w:rPr>
          <w:color w:val="000000"/>
        </w:rPr>
        <w:t xml:space="preserve">particle </w:t>
      </w:r>
      <w:r>
        <w:rPr>
          <w:color w:val="000000"/>
        </w:rPr>
        <w:t xml:space="preserve">, </w:t>
      </w:r>
      <w:r>
        <w:rPr>
          <w:color w:val="000000"/>
        </w:rPr>
        <w:t xml:space="preserve">while </w:t>
      </w:r>
      <w:r>
        <w:rPr>
          <w:color w:val="000000"/>
        </w:rPr>
        <w:t xml:space="preserve">1 </w:t>
      </w:r>
      <w:r>
        <w:rPr>
          <w:color w:val="000000"/>
        </w:rPr>
        <w:t xml:space="preserve">at </w:t>
      </w:r>
      <w:r>
        <w:rPr>
          <w:color w:val="000000"/>
        </w:rPr>
        <w:t xml:space="preserve">% </w:t>
      </w:r>
      <w:r>
        <w:rPr>
          <w:color w:val="000000"/>
        </w:rPr>
        <w:t xml:space="preserve">Ca </w:t>
      </w:r>
      <w:r>
        <w:rPr>
          <w:color w:val="000000"/>
        </w:rPr>
        <w:t xml:space="preserve">was </w:t>
      </w:r>
      <w:r>
        <w:rPr>
          <w:color w:val="000000"/>
        </w:rPr>
        <w:t xml:space="preserve">uniformly </w:t>
      </w:r>
      <w:r>
        <w:rPr>
          <w:color w:val="000000"/>
        </w:rPr>
        <w:t xml:space="preserve">incorporated </w:t>
      </w:r>
      <w:r>
        <w:rPr>
          <w:color w:val="000000"/>
        </w:rPr>
        <w:t xml:space="preserve">into </w:t>
      </w:r>
      <w:r>
        <w:rPr>
          <w:color w:val="000000"/>
        </w:rPr>
        <w:t xml:space="preserve">the </w:t>
      </w:r>
      <w:r>
        <w:rPr>
          <w:color w:val="000000"/>
        </w:rPr>
        <w:t xml:space="preserve">particle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Upon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above </w:t>
      </w:r>
      <w:r>
        <w:rPr>
          <w:color w:val="000000"/>
        </w:rPr>
        <w:t xml:space="preserve">4.0 </w:t>
      </w:r>
      <w:r>
        <w:rPr>
          <w:color w:val="000000"/>
        </w:rPr>
        <w:t xml:space="preserve">V </w:t>
      </w:r>
      <w:r>
        <w:rPr>
          <w:color w:val="000000"/>
        </w:rPr>
        <w:t xml:space="preserve">( </w:t>
      </w:r>
      <w:r>
        <w:rPr>
          <w:color w:val="000000"/>
        </w:rPr>
        <w:t xml:space="preserve">highly </w:t>
      </w:r>
      <w:r>
        <w:rPr>
          <w:color w:val="000000"/>
        </w:rPr>
        <w:t xml:space="preserve">de-sodiated </w:t>
      </w:r>
      <w:r>
        <w:rPr>
          <w:color w:val="000000"/>
        </w:rPr>
        <w:t xml:space="preserve">level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small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Na+ </w:t>
      </w:r>
      <w:r>
        <w:rPr>
          <w:color w:val="000000"/>
        </w:rPr>
        <w:t xml:space="preserve">could </w:t>
      </w:r>
      <w:r>
        <w:rPr>
          <w:color w:val="000000"/>
        </w:rPr>
        <w:t xml:space="preserve">not </w:t>
      </w:r>
      <w:r>
        <w:rPr>
          <w:color w:val="000000"/>
        </w:rPr>
        <w:t xml:space="preserve">sufficiently </w:t>
      </w:r>
      <w:r>
        <w:rPr>
          <w:color w:val="000000"/>
        </w:rPr>
        <w:t xml:space="preserve">screen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interlayer </w:t>
      </w:r>
      <w:r>
        <w:rPr>
          <w:color w:val="000000"/>
        </w:rPr>
        <w:t xml:space="preserve">O-O </w:t>
      </w:r>
      <w:r>
        <w:rPr>
          <w:color w:val="000000"/>
        </w:rPr>
        <w:t xml:space="preserve">repulsive </w:t>
      </w:r>
      <w:r>
        <w:rPr>
          <w:color w:val="000000"/>
        </w:rPr>
        <w:t xml:space="preserve">interaction </w:t>
      </w:r>
      <w:r>
        <w:rPr>
          <w:color w:val="000000"/>
        </w:rPr>
        <w:t xml:space="preserve">; </w:t>
      </w:r>
      <w:r>
        <w:rPr>
          <w:color w:val="000000"/>
        </w:rPr>
        <w:t xml:space="preserve">hence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FF3333"/>
        </w:rPr>
        <w:t xml:space="preserve">long </w:t>
      </w:r>
      <w:r>
        <w:rPr>
          <w:color w:val="FF3333"/>
        </w:rPr>
        <w:t xml:space="preserve">plateau </w:t>
      </w:r>
      <w:r>
        <w:rPr>
          <w:color w:val="000000"/>
        </w:rPr>
        <w:t xml:space="preserve">was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along </w:t>
      </w:r>
      <w:r>
        <w:rPr>
          <w:color w:val="000000"/>
        </w:rPr>
        <w:t xml:space="preserve">with </w:t>
      </w:r>
      <w:r>
        <w:rPr>
          <w:color w:val="000000"/>
        </w:rPr>
        <w:t xml:space="preserve">MeO2 </w:t>
      </w:r>
      <w:r>
        <w:rPr>
          <w:color w:val="000000"/>
        </w:rPr>
        <w:t xml:space="preserve">slab </w:t>
      </w:r>
      <w:r>
        <w:rPr>
          <w:color w:val="000000"/>
        </w:rPr>
        <w:t xml:space="preserve">gliding </w:t>
      </w:r>
      <w:r>
        <w:rPr>
          <w:color w:val="000000"/>
        </w:rPr>
        <w:t xml:space="preserve">to </w:t>
      </w:r>
      <w:r>
        <w:rPr>
          <w:color w:val="000000"/>
        </w:rPr>
        <w:t xml:space="preserve">minimize </w:t>
      </w:r>
      <w:r>
        <w:rPr>
          <w:color w:val="000000"/>
        </w:rPr>
        <w:t xml:space="preserve">the </w:t>
      </w:r>
      <w:r>
        <w:rPr>
          <w:color w:val="000000"/>
        </w:rPr>
        <w:t xml:space="preserve">energy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all </w:t>
      </w:r>
      <w:r>
        <w:rPr>
          <w:color w:val="000000"/>
        </w:rPr>
        <w:t xml:space="preserve">oxidation </w:t>
      </w:r>
      <w:r>
        <w:rPr>
          <w:color w:val="000000"/>
        </w:rPr>
        <w:t xml:space="preserve">and </w:t>
      </w:r>
      <w:r>
        <w:rPr>
          <w:color w:val="000000"/>
        </w:rPr>
        <w:t xml:space="preserve">reduction </w:t>
      </w:r>
      <w:r>
        <w:rPr>
          <w:color w:val="000000"/>
        </w:rPr>
        <w:t xml:space="preserve">peaks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Na </w:t>
      </w:r>
      <w:r>
        <w:rPr>
          <w:color w:val="000000"/>
        </w:rPr>
        <w:t xml:space="preserve">[ </w:t>
      </w:r>
      <w:r>
        <w:rPr>
          <w:color w:val="000000"/>
        </w:rPr>
        <w:t xml:space="preserve">Ni0.5Mn0.5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cathode </w:t>
      </w:r>
      <w:r>
        <w:rPr>
          <w:color w:val="000000"/>
        </w:rPr>
        <w:t xml:space="preserve">remarkably </w:t>
      </w:r>
      <w:r>
        <w:rPr>
          <w:color w:val="000000"/>
        </w:rPr>
        <w:t xml:space="preserve">disappeared </w:t>
      </w:r>
      <w:r>
        <w:rPr>
          <w:color w:val="000000"/>
        </w:rPr>
        <w:t xml:space="preserve">after </w:t>
      </w:r>
      <w:r>
        <w:rPr>
          <w:color w:val="000000"/>
        </w:rPr>
        <w:t xml:space="preserve">only </w:t>
      </w:r>
      <w:r>
        <w:rPr>
          <w:color w:val="000000"/>
        </w:rPr>
        <w:t xml:space="preserve">the </w:t>
      </w:r>
      <w:r>
        <w:rPr>
          <w:color w:val="000000"/>
        </w:rPr>
        <w:t xml:space="preserve">50th </w:t>
      </w:r>
      <w:r>
        <w:rPr>
          <w:color w:val="000000"/>
        </w:rPr>
        <w:t xml:space="preserve">cycle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intensity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redox </w:t>
      </w:r>
      <w:r>
        <w:rPr>
          <w:color w:val="000000"/>
        </w:rPr>
        <w:t xml:space="preserve">peaks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Na </w:t>
      </w:r>
      <w:r>
        <w:rPr>
          <w:color w:val="000000"/>
        </w:rPr>
        <w:t xml:space="preserve">[ </w:t>
      </w:r>
      <w:r>
        <w:rPr>
          <w:color w:val="000000"/>
        </w:rPr>
        <w:t xml:space="preserve">Ni0.5Mn0.5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cathode </w:t>
      </w:r>
      <w:r>
        <w:rPr>
          <w:color w:val="000000"/>
        </w:rPr>
        <w:t xml:space="preserve">, </w:t>
      </w:r>
      <w:r>
        <w:rPr>
          <w:color w:val="000000"/>
        </w:rPr>
        <w:t xml:space="preserve">especially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hexagonal </w:t>
      </w:r>
      <w:r>
        <w:rPr>
          <w:color w:val="000000"/>
        </w:rPr>
        <w:t xml:space="preserve">O3'-hexagonal </w:t>
      </w:r>
      <w:r>
        <w:rPr>
          <w:color w:val="000000"/>
        </w:rPr>
        <w:t xml:space="preserve">O3 </w:t>
      </w:r>
      <w:r>
        <w:rPr>
          <w:color w:val="000000"/>
        </w:rPr>
        <w:t xml:space="preserve">''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, </w:t>
      </w:r>
      <w:r>
        <w:rPr>
          <w:color w:val="000000"/>
        </w:rPr>
        <w:t xml:space="preserve">became </w:t>
      </w:r>
      <w:r>
        <w:rPr>
          <w:color w:val="000000"/>
        </w:rPr>
        <w:t xml:space="preserve">gradually </w:t>
      </w:r>
      <w:r>
        <w:rPr>
          <w:color w:val="000000"/>
        </w:rPr>
        <w:t xml:space="preserve">polarized </w:t>
      </w:r>
      <w:r>
        <w:rPr>
          <w:color w:val="000000"/>
        </w:rPr>
        <w:t xml:space="preserve">and </w:t>
      </w:r>
      <w:r>
        <w:rPr>
          <w:color w:val="FF007F"/>
        </w:rPr>
        <w:t xml:space="preserve">reduced </w:t>
      </w:r>
      <w:r>
        <w:rPr>
          <w:color w:val="FF007F"/>
        </w:rPr>
        <w:t xml:space="preserve">in </w:t>
      </w:r>
      <w:r>
        <w:rPr>
          <w:color w:val="FF007F"/>
        </w:rPr>
        <w:t xml:space="preserve">height </w:t>
      </w:r>
      <w:r>
        <w:rPr>
          <w:color w:val="FF007F"/>
        </w:rPr>
        <w:t xml:space="preserve">with </w:t>
      </w:r>
      <w:r>
        <w:rPr>
          <w:color w:val="FF007F"/>
        </w:rPr>
        <w:t xml:space="preserve">cycling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high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fading </w:t>
      </w:r>
      <w:r>
        <w:rPr>
          <w:color w:val="000000"/>
        </w:rPr>
        <w:t xml:space="preserve">continuously </w:t>
      </w:r>
      <w:r>
        <w:rPr>
          <w:color w:val="000000"/>
        </w:rPr>
        <w:t xml:space="preserve">with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degradation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Because </w:t>
      </w:r>
      <w:r>
        <w:rPr>
          <w:color w:val="0000FF"/>
        </w:rPr>
        <w:t xml:space="preserve">transition </w:t>
      </w:r>
      <w:r>
        <w:rPr>
          <w:color w:val="0000FF"/>
        </w:rPr>
        <w:t xml:space="preserve">to </w:t>
      </w:r>
      <w:r>
        <w:rPr>
          <w:color w:val="0000FF"/>
        </w:rPr>
        <w:t xml:space="preserve">the </w:t>
      </w:r>
      <w:r>
        <w:rPr>
          <w:color w:val="0000FF"/>
        </w:rPr>
        <w:t xml:space="preserve">O3 </w:t>
      </w:r>
      <w:r>
        <w:rPr>
          <w:color w:val="0000FF"/>
        </w:rPr>
        <w:t xml:space="preserve">'' </w:t>
      </w:r>
      <w:r>
        <w:rPr>
          <w:color w:val="0000FF"/>
        </w:rPr>
        <w:t xml:space="preserve">phase </w:t>
      </w:r>
      <w:r>
        <w:rPr>
          <w:color w:val="000000"/>
        </w:rPr>
        <w:t xml:space="preserve">is </w:t>
      </w:r>
      <w:r>
        <w:rPr>
          <w:color w:val="000000"/>
        </w:rPr>
        <w:t xml:space="preserve">accompanied </w:t>
      </w:r>
      <w:r>
        <w:rPr>
          <w:color w:val="000000"/>
        </w:rPr>
        <w:t xml:space="preserve">by </w:t>
      </w:r>
      <w:r>
        <w:rPr>
          <w:color w:val="000000"/>
        </w:rPr>
        <w:t xml:space="preserve">a </w:t>
      </w:r>
      <w:r>
        <w:rPr>
          <w:color w:val="0000FF"/>
        </w:rPr>
        <w:t xml:space="preserve">large </w:t>
      </w:r>
      <w:r>
        <w:rPr>
          <w:color w:val="0000FF"/>
        </w:rPr>
        <w:t xml:space="preserve">decrease </w:t>
      </w:r>
      <w:r>
        <w:rPr>
          <w:color w:val="0000FF"/>
        </w:rPr>
        <w:t xml:space="preserve">of </w:t>
      </w:r>
      <w:r>
        <w:rPr>
          <w:color w:val="0000FF"/>
        </w:rPr>
        <w:t xml:space="preserve">c-lattice </w:t>
      </w:r>
      <w:r>
        <w:rPr>
          <w:color w:val="0000FF"/>
        </w:rPr>
        <w:t xml:space="preserve">parameter </w:t>
      </w:r>
      <w:r>
        <w:rPr>
          <w:color w:val="0000FF"/>
        </w:rPr>
        <w:t xml:space="preserve">on </w:t>
      </w:r>
      <w:r>
        <w:rPr>
          <w:color w:val="0000FF"/>
        </w:rPr>
        <w:t xml:space="preserve">the </w:t>
      </w:r>
      <w:r>
        <w:rPr>
          <w:color w:val="0000FF"/>
        </w:rPr>
        <w:t xml:space="preserve">layered-type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smaller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O3 </w:t>
      </w:r>
      <w:r>
        <w:rPr>
          <w:color w:val="000000"/>
        </w:rPr>
        <w:t xml:space="preserve">'' </w:t>
      </w:r>
      <w:r>
        <w:rPr>
          <w:color w:val="000000"/>
        </w:rPr>
        <w:t xml:space="preserve">phase </w:t>
      </w:r>
      <w:r>
        <w:rPr>
          <w:color w:val="000000"/>
        </w:rPr>
        <w:t xml:space="preserve">in </w:t>
      </w:r>
      <w:r>
        <w:rPr>
          <w:color w:val="000000"/>
        </w:rPr>
        <w:t xml:space="preserve">fully </w:t>
      </w:r>
      <w:r>
        <w:rPr>
          <w:color w:val="000000"/>
        </w:rPr>
        <w:t xml:space="preserve">charged </w:t>
      </w:r>
      <w:r>
        <w:rPr>
          <w:color w:val="000000"/>
        </w:rPr>
        <w:t xml:space="preserve">Na0.98Ca0.01 </w:t>
      </w:r>
      <w:r>
        <w:rPr>
          <w:color w:val="000000"/>
        </w:rPr>
        <w:t xml:space="preserve">[ </w:t>
      </w:r>
      <w:r>
        <w:rPr>
          <w:color w:val="000000"/>
        </w:rPr>
        <w:t xml:space="preserve">Ni0.5Mn0.5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than </w:t>
      </w:r>
      <w:r>
        <w:rPr>
          <w:color w:val="000000"/>
        </w:rPr>
        <w:t xml:space="preserve">in </w:t>
      </w:r>
      <w:r>
        <w:rPr>
          <w:color w:val="000000"/>
        </w:rPr>
        <w:t xml:space="preserve">fully </w:t>
      </w:r>
      <w:r>
        <w:rPr>
          <w:color w:val="000000"/>
        </w:rPr>
        <w:t xml:space="preserve">charged </w:t>
      </w:r>
      <w:r>
        <w:rPr>
          <w:color w:val="000000"/>
        </w:rPr>
        <w:t xml:space="preserve">Na </w:t>
      </w:r>
      <w:r>
        <w:rPr>
          <w:color w:val="000000"/>
        </w:rPr>
        <w:t xml:space="preserve">[ </w:t>
      </w:r>
      <w:r>
        <w:rPr>
          <w:color w:val="000000"/>
        </w:rPr>
        <w:t xml:space="preserve">Ni0.5Mn0.5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indicates </w:t>
      </w:r>
      <w:r>
        <w:rPr>
          <w:color w:val="000000"/>
        </w:rPr>
        <w:t xml:space="preserve">the </w:t>
      </w:r>
      <w:r>
        <w:rPr>
          <w:color w:val="000000"/>
        </w:rPr>
        <w:t xml:space="preserve">suppressed </w:t>
      </w:r>
      <w:r>
        <w:rPr>
          <w:color w:val="000000"/>
        </w:rPr>
        <w:t xml:space="preserve">structural </w:t>
      </w:r>
      <w:r>
        <w:rPr>
          <w:color w:val="000000"/>
        </w:rPr>
        <w:t xml:space="preserve">change </w:t>
      </w:r>
      <w:r>
        <w:rPr>
          <w:color w:val="000000"/>
        </w:rPr>
        <w:t xml:space="preserve">by </w:t>
      </w:r>
      <w:r>
        <w:rPr>
          <w:color w:val="000000"/>
        </w:rPr>
        <w:t xml:space="preserve">Ca-substitution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FF"/>
        </w:rPr>
        <w:t xml:space="preserve">defects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material </w:t>
      </w:r>
      <w:r>
        <w:rPr>
          <w:color w:val="000000"/>
        </w:rPr>
        <w:t xml:space="preserve">would </w:t>
      </w:r>
      <w:r>
        <w:rPr>
          <w:color w:val="66CC00"/>
        </w:rPr>
        <w:t xml:space="preserve">increase </w:t>
      </w:r>
      <w:r>
        <w:rPr>
          <w:color w:val="66CC00"/>
        </w:rPr>
        <w:t xml:space="preserve">the </w:t>
      </w:r>
      <w:r>
        <w:rPr>
          <w:color w:val="66CC00"/>
        </w:rPr>
        <w:t xml:space="preserve">conductivity </w:t>
      </w:r>
      <w:r>
        <w:rPr>
          <w:color w:val="000000"/>
        </w:rPr>
        <w:t xml:space="preserve">, </w:t>
      </w:r>
      <w:r>
        <w:rPr>
          <w:color w:val="CCCC00"/>
        </w:rPr>
        <w:t xml:space="preserve">improve </w:t>
      </w:r>
      <w:r>
        <w:rPr>
          <w:color w:val="CCCC00"/>
        </w:rPr>
        <w:t xml:space="preserve">the </w:t>
      </w:r>
      <w:r>
        <w:rPr>
          <w:color w:val="CCCC00"/>
        </w:rPr>
        <w:t xml:space="preserve">diffusion </w:t>
      </w:r>
      <w:r>
        <w:rPr>
          <w:color w:val="CCCC00"/>
        </w:rPr>
        <w:t xml:space="preserve">of </w:t>
      </w:r>
      <w:r>
        <w:rPr>
          <w:color w:val="CCCC00"/>
        </w:rPr>
        <w:t xml:space="preserve">sodium </w:t>
      </w:r>
      <w:r>
        <w:rPr>
          <w:color w:val="CCCC00"/>
        </w:rPr>
        <w:t xml:space="preserve">ions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make </w:t>
      </w:r>
      <w:r>
        <w:rPr>
          <w:color w:val="000000"/>
        </w:rPr>
        <w:t xml:space="preserve">the </w:t>
      </w:r>
      <w:r>
        <w:rPr>
          <w:color w:val="CCCC00"/>
        </w:rPr>
        <w:t xml:space="preserve">sodium </w:t>
      </w:r>
      <w:r>
        <w:rPr>
          <w:color w:val="CCCC00"/>
        </w:rPr>
        <w:t xml:space="preserve">ions </w:t>
      </w:r>
      <w:r>
        <w:rPr>
          <w:color w:val="CCCC00"/>
        </w:rPr>
        <w:t xml:space="preserve">easy </w:t>
      </w:r>
      <w:r>
        <w:rPr>
          <w:color w:val="CCCC00"/>
        </w:rPr>
        <w:t xml:space="preserve">to </w:t>
      </w:r>
      <w:r>
        <w:rPr>
          <w:color w:val="CCCC00"/>
        </w:rPr>
        <w:t xml:space="preserve">extract </w:t>
      </w:r>
      <w:r>
        <w:rPr>
          <w:color w:val="CCCC00"/>
        </w:rPr>
        <w:t xml:space="preserve">and </w:t>
      </w:r>
      <w:r>
        <w:rPr>
          <w:color w:val="CCCC00"/>
        </w:rPr>
        <w:t xml:space="preserve">insert </w:t>
      </w:r>
      <w:r>
        <w:rPr>
          <w:color w:val="CCCC00"/>
        </w:rPr>
        <w:t xml:space="preserve">into </w:t>
      </w:r>
      <w:r>
        <w:rPr>
          <w:color w:val="CCCC00"/>
        </w:rPr>
        <w:t xml:space="preserve">the </w:t>
      </w:r>
      <w:r>
        <w:rPr>
          <w:color w:val="CCCC00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tremendous </w:t>
      </w:r>
      <w:r>
        <w:rPr>
          <w:color w:val="000000"/>
        </w:rPr>
        <w:t xml:space="preserve">efforts </w:t>
      </w:r>
      <w:r>
        <w:rPr>
          <w:color w:val="000000"/>
        </w:rPr>
        <w:t xml:space="preserve">have </w:t>
      </w:r>
      <w:r>
        <w:rPr>
          <w:color w:val="000000"/>
        </w:rPr>
        <w:t xml:space="preserve">resulted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great </w:t>
      </w:r>
      <w:r>
        <w:rPr>
          <w:color w:val="000000"/>
        </w:rPr>
        <w:t xml:space="preserve">advances </w:t>
      </w:r>
      <w:r>
        <w:rPr>
          <w:color w:val="000000"/>
        </w:rPr>
        <w:t xml:space="preserve">in </w:t>
      </w:r>
      <w:r>
        <w:rPr>
          <w:color w:val="000000"/>
        </w:rPr>
        <w:t xml:space="preserve">recent </w:t>
      </w:r>
      <w:r>
        <w:rPr>
          <w:color w:val="000000"/>
        </w:rPr>
        <w:t xml:space="preserve">years </w:t>
      </w:r>
      <w:r>
        <w:rPr>
          <w:color w:val="000000"/>
        </w:rPr>
        <w:t xml:space="preserve">, </w:t>
      </w:r>
      <w:r>
        <w:rPr>
          <w:color w:val="000000"/>
        </w:rPr>
        <w:t xml:space="preserve">O3-type </w:t>
      </w:r>
      <w:r>
        <w:rPr>
          <w:color w:val="000000"/>
        </w:rPr>
        <w:t xml:space="preserve">layered </w:t>
      </w:r>
      <w:r>
        <w:rPr>
          <w:color w:val="000000"/>
        </w:rPr>
        <w:t xml:space="preserve">oxide </w:t>
      </w:r>
      <w:r>
        <w:rPr>
          <w:color w:val="000000"/>
        </w:rPr>
        <w:t xml:space="preserve">cathode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have </w:t>
      </w:r>
      <w:r>
        <w:rPr>
          <w:color w:val="000000"/>
        </w:rPr>
        <w:t xml:space="preserve">been </w:t>
      </w:r>
      <w:r>
        <w:rPr>
          <w:color w:val="000000"/>
        </w:rPr>
        <w:t xml:space="preserve">plagued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issue </w:t>
      </w:r>
      <w:r>
        <w:rPr>
          <w:color w:val="000000"/>
        </w:rPr>
        <w:t xml:space="preserve">of </w:t>
      </w:r>
      <w:r>
        <w:rPr>
          <w:color w:val="0000FF"/>
        </w:rPr>
        <w:t xml:space="preserve">poor </w:t>
      </w:r>
      <w:r>
        <w:rPr>
          <w:color w:val="0000FF"/>
        </w:rPr>
        <w:t xml:space="preserve">thermal </w:t>
      </w:r>
      <w:r>
        <w:rPr>
          <w:color w:val="0000FF"/>
        </w:rPr>
        <w:t xml:space="preserve">stability </w:t>
      </w:r>
      <w:r>
        <w:rPr>
          <w:color w:val="000000"/>
        </w:rPr>
        <w:t xml:space="preserve">and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stability </w:t>
      </w:r>
      <w:r>
        <w:rPr>
          <w:color w:val="0000FF"/>
        </w:rPr>
        <w:t xml:space="preserve">against </w:t>
      </w:r>
      <w:r>
        <w:rPr>
          <w:color w:val="0000FF"/>
        </w:rPr>
        <w:t xml:space="preserve">a </w:t>
      </w:r>
      <w:r>
        <w:rPr>
          <w:color w:val="0000FF"/>
        </w:rPr>
        <w:t xml:space="preserve">humid </w:t>
      </w:r>
      <w:r>
        <w:rPr>
          <w:color w:val="0000FF"/>
        </w:rPr>
        <w:t xml:space="preserve">atmosphere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are </w:t>
      </w:r>
      <w:r>
        <w:rPr>
          <w:color w:val="000000"/>
        </w:rPr>
        <w:t xml:space="preserve">favorable </w:t>
      </w:r>
      <w:r>
        <w:rPr>
          <w:color w:val="000000"/>
        </w:rPr>
        <w:t xml:space="preserve">properties </w:t>
      </w:r>
      <w:r>
        <w:rPr>
          <w:color w:val="000000"/>
        </w:rPr>
        <w:t xml:space="preserve">for </w:t>
      </w:r>
      <w:r>
        <w:rPr>
          <w:color w:val="000000"/>
        </w:rPr>
        <w:t xml:space="preserve">practical </w:t>
      </w:r>
      <w:r>
        <w:rPr>
          <w:color w:val="000000"/>
        </w:rPr>
        <w:t xml:space="preserve">application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a </w:t>
      </w:r>
      <w:r>
        <w:rPr>
          <w:color w:val="000000"/>
        </w:rPr>
        <w:t xml:space="preserve">similar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Na+ </w:t>
      </w:r>
      <w:r>
        <w:rPr>
          <w:color w:val="000000"/>
        </w:rPr>
        <w:t xml:space="preserve">ions </w:t>
      </w:r>
      <w:r>
        <w:rPr>
          <w:color w:val="000000"/>
        </w:rPr>
        <w:t xml:space="preserve">( </w:t>
      </w:r>
      <w:r>
        <w:rPr>
          <w:color w:val="000000"/>
        </w:rPr>
        <w:t xml:space="preserve">according </w:t>
      </w:r>
      <w:r>
        <w:rPr>
          <w:color w:val="000000"/>
        </w:rPr>
        <w:t xml:space="preserve">to </w:t>
      </w:r>
      <w:r>
        <w:rPr>
          <w:color w:val="000000"/>
        </w:rPr>
        <w:t xml:space="preserve">charge </w:t>
      </w:r>
      <w:r>
        <w:rPr>
          <w:color w:val="000000"/>
        </w:rPr>
        <w:t xml:space="preserve">capacities </w:t>
      </w:r>
      <w:r>
        <w:rPr>
          <w:color w:val="000000"/>
        </w:rPr>
        <w:t xml:space="preserve">) </w:t>
      </w:r>
      <w:r>
        <w:rPr>
          <w:color w:val="000000"/>
        </w:rPr>
        <w:t xml:space="preserve">was </w:t>
      </w:r>
      <w:r>
        <w:rPr>
          <w:color w:val="000000"/>
        </w:rPr>
        <w:t xml:space="preserve">extracted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crystal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thermal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between </w:t>
      </w:r>
      <w:r>
        <w:rPr>
          <w:color w:val="000000"/>
        </w:rPr>
        <w:t xml:space="preserve">NaxCa0.01 </w:t>
      </w:r>
      <w:r>
        <w:rPr>
          <w:color w:val="000000"/>
        </w:rPr>
        <w:t xml:space="preserve">[ </w:t>
      </w:r>
      <w:r>
        <w:rPr>
          <w:color w:val="000000"/>
        </w:rPr>
        <w:t xml:space="preserve">Ni0.5Mn0.5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and </w:t>
      </w:r>
      <w:r>
        <w:rPr>
          <w:color w:val="000000"/>
        </w:rPr>
        <w:t xml:space="preserve">Nax </w:t>
      </w:r>
      <w:r>
        <w:rPr>
          <w:color w:val="000000"/>
        </w:rPr>
        <w:t xml:space="preserve">[ </w:t>
      </w:r>
      <w:r>
        <w:rPr>
          <w:color w:val="000000"/>
        </w:rPr>
        <w:t xml:space="preserve">Ni0.5Mn0.5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( </w:t>
      </w:r>
      <w:r>
        <w:rPr>
          <w:color w:val="000000"/>
        </w:rPr>
        <w:t xml:space="preserve">x </w:t>
      </w:r>
      <w:r>
        <w:rPr>
          <w:color w:val="000000"/>
        </w:rPr>
        <w:t xml:space="preserve">is </w:t>
      </w:r>
      <w:r>
        <w:rPr>
          <w:color w:val="000000"/>
        </w:rPr>
        <w:t xml:space="preserve">close </w:t>
      </w:r>
      <w:r>
        <w:rPr>
          <w:color w:val="000000"/>
        </w:rPr>
        <w:t xml:space="preserve">to </w:t>
      </w:r>
      <w:r>
        <w:rPr>
          <w:color w:val="000000"/>
        </w:rPr>
        <w:t xml:space="preserve">0 </w:t>
      </w:r>
      <w:r>
        <w:rPr>
          <w:color w:val="000000"/>
        </w:rPr>
        <w:t xml:space="preserve">) </w:t>
      </w:r>
      <w:r>
        <w:rPr>
          <w:color w:val="000000"/>
        </w:rPr>
        <w:t xml:space="preserve">cathodes </w:t>
      </w:r>
      <w:r>
        <w:rPr>
          <w:color w:val="000000"/>
        </w:rPr>
        <w:t xml:space="preserve">was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noted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CCCC00"/>
        </w:rPr>
        <w:t xml:space="preserve">thermal </w:t>
      </w:r>
      <w:r>
        <w:rPr>
          <w:color w:val="CCCC00"/>
        </w:rPr>
        <w:t xml:space="preserve">reaction </w:t>
      </w:r>
      <w:r>
        <w:rPr>
          <w:color w:val="000000"/>
        </w:rPr>
        <w:t xml:space="preserve">is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evolution </w:t>
      </w:r>
      <w:r>
        <w:rPr>
          <w:color w:val="0000FF"/>
        </w:rPr>
        <w:t xml:space="preserve">of </w:t>
      </w:r>
      <w:r>
        <w:rPr>
          <w:color w:val="0000FF"/>
        </w:rPr>
        <w:t xml:space="preserve">oxygen </w:t>
      </w:r>
      <w:r>
        <w:rPr>
          <w:color w:val="0000FF"/>
        </w:rPr>
        <w:t xml:space="preserve">from </w:t>
      </w:r>
      <w:r>
        <w:rPr>
          <w:color w:val="0000FF"/>
        </w:rPr>
        <w:t xml:space="preserve">the </w:t>
      </w:r>
      <w:r>
        <w:rPr>
          <w:color w:val="0000FF"/>
        </w:rPr>
        <w:t xml:space="preserve">crystal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because </w:t>
      </w:r>
      <w:r>
        <w:rPr>
          <w:color w:val="000000"/>
        </w:rPr>
        <w:t xml:space="preserve">the </w:t>
      </w:r>
      <w:r>
        <w:rPr>
          <w:color w:val="0000FF"/>
        </w:rPr>
        <w:t xml:space="preserve">oxygen </w:t>
      </w:r>
      <w:r>
        <w:rPr>
          <w:color w:val="0000FF"/>
        </w:rPr>
        <w:t xml:space="preserve">released </w:t>
      </w:r>
      <w:r>
        <w:rPr>
          <w:color w:val="0000FF"/>
        </w:rPr>
        <w:t xml:space="preserve">from </w:t>
      </w:r>
      <w:r>
        <w:rPr>
          <w:color w:val="0000FF"/>
        </w:rPr>
        <w:t xml:space="preserve">the </w:t>
      </w:r>
      <w:r>
        <w:rPr>
          <w:color w:val="0000FF"/>
        </w:rPr>
        <w:t xml:space="preserve">cathode </w:t>
      </w:r>
      <w:r>
        <w:rPr>
          <w:color w:val="0000FF"/>
        </w:rPr>
        <w:t xml:space="preserve">materials </w:t>
      </w:r>
      <w:r>
        <w:rPr>
          <w:color w:val="0000FF"/>
        </w:rPr>
        <w:t xml:space="preserve">can </w:t>
      </w:r>
      <w:r>
        <w:rPr>
          <w:color w:val="0000FF"/>
        </w:rPr>
        <w:t xml:space="preserve">react </w:t>
      </w:r>
      <w:r>
        <w:rPr>
          <w:color w:val="0000FF"/>
        </w:rPr>
        <w:t xml:space="preserve">with </w:t>
      </w:r>
      <w:r>
        <w:rPr>
          <w:color w:val="0000FF"/>
        </w:rPr>
        <w:t xml:space="preserve">the </w:t>
      </w:r>
      <w:r>
        <w:rPr>
          <w:color w:val="0000FF"/>
        </w:rPr>
        <w:t xml:space="preserve">electrolyte </w:t>
      </w:r>
      <w:r>
        <w:rPr>
          <w:color w:val="0000FF"/>
        </w:rPr>
        <w:t xml:space="preserve">solution </w:t>
      </w:r>
      <w:r>
        <w:rPr>
          <w:color w:val="000000"/>
        </w:rPr>
        <w:t xml:space="preserve">and </w:t>
      </w:r>
      <w:r>
        <w:rPr>
          <w:color w:val="000000"/>
        </w:rPr>
        <w:t xml:space="preserve">undergo </w:t>
      </w:r>
      <w:r>
        <w:rPr>
          <w:color w:val="000000"/>
        </w:rPr>
        <w:t xml:space="preserve">a </w:t>
      </w:r>
      <w:r>
        <w:rPr>
          <w:color w:val="CCCC00"/>
        </w:rPr>
        <w:t xml:space="preserve">redox </w:t>
      </w:r>
      <w:r>
        <w:rPr>
          <w:color w:val="CCCC00"/>
        </w:rPr>
        <w:t xml:space="preserve">reaction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strongly </w:t>
      </w:r>
      <w:r>
        <w:rPr>
          <w:color w:val="000000"/>
        </w:rPr>
        <w:t xml:space="preserve">believed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66CC00"/>
        </w:rPr>
        <w:t xml:space="preserve">improved </w:t>
      </w:r>
      <w:r>
        <w:rPr>
          <w:color w:val="66CC00"/>
        </w:rPr>
        <w:t xml:space="preserve">thermal </w:t>
      </w:r>
      <w:r>
        <w:rPr>
          <w:color w:val="66CC00"/>
        </w:rPr>
        <w:t xml:space="preserve">stability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Ca-substituted </w:t>
      </w:r>
      <w:r>
        <w:rPr>
          <w:color w:val="66CC00"/>
        </w:rPr>
        <w:t xml:space="preserve">cathode </w:t>
      </w:r>
      <w:r>
        <w:rPr>
          <w:color w:val="000000"/>
        </w:rPr>
        <w:t xml:space="preserve">likely </w:t>
      </w:r>
      <w:r>
        <w:rPr>
          <w:color w:val="000000"/>
        </w:rPr>
        <w:t xml:space="preserve">resulted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strong </w:t>
      </w:r>
      <w:r>
        <w:rPr>
          <w:color w:val="000000"/>
        </w:rPr>
        <w:t xml:space="preserve">interaction </w:t>
      </w:r>
      <w:r>
        <w:rPr>
          <w:color w:val="000000"/>
        </w:rPr>
        <w:t xml:space="preserve">of </w:t>
      </w:r>
      <w:r>
        <w:rPr>
          <w:color w:val="000000"/>
        </w:rPr>
        <w:t xml:space="preserve">immobile </w:t>
      </w:r>
      <w:r>
        <w:rPr>
          <w:color w:val="000000"/>
        </w:rPr>
        <w:t xml:space="preserve">Ca2+ </w:t>
      </w:r>
      <w:r>
        <w:rPr>
          <w:color w:val="000000"/>
        </w:rPr>
        <w:t xml:space="preserve">with </w:t>
      </w:r>
      <w:r>
        <w:rPr>
          <w:color w:val="000000"/>
        </w:rPr>
        <w:t xml:space="preserve">O2-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suppresses </w:t>
      </w:r>
      <w:r>
        <w:rPr>
          <w:color w:val="000000"/>
        </w:rPr>
        <w:t xml:space="preserve">the </w:t>
      </w:r>
      <w:r>
        <w:rPr>
          <w:color w:val="000000"/>
        </w:rPr>
        <w:t xml:space="preserve">rate </w:t>
      </w:r>
      <w:r>
        <w:rPr>
          <w:color w:val="000000"/>
        </w:rPr>
        <w:t xml:space="preserve">of </w:t>
      </w:r>
      <w:r>
        <w:rPr>
          <w:color w:val="000000"/>
        </w:rPr>
        <w:t xml:space="preserve">release </w:t>
      </w:r>
      <w:r>
        <w:rPr>
          <w:color w:val="000000"/>
        </w:rPr>
        <w:t xml:space="preserve">of </w:t>
      </w:r>
      <w:r>
        <w:rPr>
          <w:color w:val="000000"/>
        </w:rPr>
        <w:t xml:space="preserve">thermal </w:t>
      </w:r>
      <w:r>
        <w:rPr>
          <w:color w:val="000000"/>
        </w:rPr>
        <w:t xml:space="preserve">oxygen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highly </w:t>
      </w:r>
      <w:r>
        <w:rPr>
          <w:color w:val="000000"/>
        </w:rPr>
        <w:t xml:space="preserve">oxidized </w:t>
      </w:r>
      <w:r>
        <w:rPr>
          <w:color w:val="000000"/>
        </w:rPr>
        <w:t xml:space="preserve">cathode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Most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FF3333"/>
        </w:rPr>
        <w:t xml:space="preserve">O3-type </w:t>
      </w:r>
      <w:r>
        <w:rPr>
          <w:color w:val="FF3333"/>
        </w:rPr>
        <w:t xml:space="preserve">transition </w:t>
      </w:r>
      <w:r>
        <w:rPr>
          <w:color w:val="FF3333"/>
        </w:rPr>
        <w:t xml:space="preserve">metal </w:t>
      </w:r>
      <w:r>
        <w:rPr>
          <w:color w:val="FF3333"/>
        </w:rPr>
        <w:t xml:space="preserve">oxide </w:t>
      </w:r>
      <w:r>
        <w:rPr>
          <w:color w:val="FF3333"/>
        </w:rPr>
        <w:t xml:space="preserve">cathodes </w:t>
      </w:r>
      <w:r>
        <w:rPr>
          <w:color w:val="000000"/>
        </w:rPr>
        <w:t xml:space="preserve">reported </w:t>
      </w:r>
      <w:r>
        <w:rPr>
          <w:color w:val="000000"/>
        </w:rPr>
        <w:t xml:space="preserve">so </w:t>
      </w:r>
      <w:r>
        <w:rPr>
          <w:color w:val="000000"/>
        </w:rPr>
        <w:t xml:space="preserve">far </w:t>
      </w:r>
      <w:r>
        <w:rPr>
          <w:color w:val="000000"/>
        </w:rPr>
        <w:t xml:space="preserve">are </w:t>
      </w:r>
      <w:r>
        <w:rPr>
          <w:color w:val="66CC00"/>
        </w:rPr>
        <w:t xml:space="preserve">moisture </w:t>
      </w:r>
      <w:r>
        <w:rPr>
          <w:color w:val="66CC00"/>
        </w:rPr>
        <w:t xml:space="preserve">sensitive </w:t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low </w:t>
      </w:r>
      <w:r>
        <w:rPr>
          <w:color w:val="000000"/>
        </w:rPr>
        <w:t xml:space="preserve">redox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associated </w:t>
      </w:r>
      <w:r>
        <w:rPr>
          <w:color w:val="000000"/>
        </w:rPr>
        <w:t xml:space="preserve">with </w:t>
      </w:r>
      <w:r>
        <w:rPr>
          <w:color w:val="000000"/>
        </w:rPr>
        <w:t xml:space="preserve">3d-metals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Such </w:t>
      </w:r>
      <w:r>
        <w:rPr>
          <w:color w:val="CCCC00"/>
        </w:rPr>
        <w:t xml:space="preserve">undesirable </w:t>
      </w:r>
      <w:r>
        <w:rPr>
          <w:color w:val="CCCC00"/>
        </w:rPr>
        <w:t xml:space="preserve">reactions </w:t>
      </w:r>
      <w:r>
        <w:rPr>
          <w:color w:val="000000"/>
        </w:rPr>
        <w:t xml:space="preserve">usually </w:t>
      </w:r>
      <w:r>
        <w:rPr>
          <w:color w:val="000000"/>
        </w:rPr>
        <w:t xml:space="preserve">cause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degradation </w:t>
      </w:r>
      <w:r>
        <w:rPr>
          <w:color w:val="000000"/>
        </w:rPr>
        <w:t xml:space="preserve">and </w:t>
      </w:r>
      <w:r>
        <w:rPr>
          <w:color w:val="66CC00"/>
        </w:rPr>
        <w:t xml:space="preserve">poor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performances </w:t>
      </w:r>
      <w:r>
        <w:rPr>
          <w:color w:val="000000"/>
        </w:rPr>
        <w:t xml:space="preserve">and </w:t>
      </w:r>
      <w:r>
        <w:rPr>
          <w:color w:val="000000"/>
        </w:rPr>
        <w:t xml:space="preserve">thus </w:t>
      </w:r>
      <w:r>
        <w:rPr>
          <w:color w:val="000000"/>
        </w:rPr>
        <w:t xml:space="preserve">make </w:t>
      </w:r>
      <w:r>
        <w:rPr>
          <w:color w:val="000000"/>
        </w:rPr>
        <w:t xml:space="preserve">them </w:t>
      </w:r>
      <w:r>
        <w:rPr>
          <w:color w:val="000000"/>
        </w:rPr>
        <w:t xml:space="preserve">difficult </w:t>
      </w:r>
      <w:r>
        <w:rPr>
          <w:color w:val="000000"/>
        </w:rPr>
        <w:t xml:space="preserve">to </w:t>
      </w:r>
      <w:r>
        <w:rPr>
          <w:color w:val="000000"/>
        </w:rPr>
        <w:t xml:space="preserve">handle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Finally </w:t>
      </w:r>
      <w:r>
        <w:rPr>
          <w:color w:val="000000"/>
        </w:rPr>
        <w:t xml:space="preserve">, </w:t>
      </w:r>
      <w:r>
        <w:rPr>
          <w:color w:val="000000"/>
        </w:rPr>
        <w:t xml:space="preserve">after </w:t>
      </w:r>
      <w:r>
        <w:rPr>
          <w:color w:val="000000"/>
        </w:rPr>
        <w:t xml:space="preserve">1 </w:t>
      </w:r>
      <w:r>
        <w:rPr>
          <w:color w:val="000000"/>
        </w:rPr>
        <w:t xml:space="preserve">week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transformation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hexagonal </w:t>
      </w:r>
      <w:r>
        <w:rPr>
          <w:color w:val="000000"/>
        </w:rPr>
        <w:t xml:space="preserve">O3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monoclinic </w:t>
      </w:r>
      <w:r>
        <w:rPr>
          <w:color w:val="000000"/>
        </w:rPr>
        <w:t xml:space="preserve">O </w:t>
      </w:r>
      <w:r>
        <w:rPr>
          <w:color w:val="000000"/>
        </w:rPr>
        <w:t xml:space="preserve">' </w:t>
      </w:r>
      <w:r>
        <w:rPr>
          <w:color w:val="000000"/>
        </w:rPr>
        <w:t xml:space="preserve">3 </w:t>
      </w:r>
      <w:r>
        <w:rPr>
          <w:color w:val="000000"/>
        </w:rPr>
        <w:t xml:space="preserve">phase </w:t>
      </w:r>
      <w:r>
        <w:rPr>
          <w:color w:val="000000"/>
        </w:rPr>
        <w:t xml:space="preserve">occurred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Na </w:t>
      </w:r>
      <w:r>
        <w:rPr>
          <w:color w:val="000000"/>
        </w:rPr>
        <w:t xml:space="preserve">[ </w:t>
      </w:r>
      <w:r>
        <w:rPr>
          <w:color w:val="000000"/>
        </w:rPr>
        <w:t xml:space="preserve">Ni0.5Mn0.5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cathode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expected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S17 </w:t>
      </w:r>
      <w:r>
        <w:rPr>
          <w:color w:val="000000"/>
        </w:rPr>
        <w:t xml:space="preserve">, </w:t>
      </w:r>
      <w:r>
        <w:rPr>
          <w:color w:val="000000"/>
        </w:rPr>
        <w:t xml:space="preserve">+ </w:t>
      </w:r>
      <w:r>
        <w:rPr>
          <w:color w:val="000000"/>
        </w:rPr>
        <w:t xml:space="preserve">the </w:t>
      </w:r>
      <w:r>
        <w:rPr>
          <w:color w:val="000000"/>
        </w:rPr>
        <w:t xml:space="preserve">Na0.98Ca0.01 </w:t>
      </w:r>
      <w:r>
        <w:rPr>
          <w:color w:val="000000"/>
        </w:rPr>
        <w:t xml:space="preserve">[ </w:t>
      </w:r>
      <w:r>
        <w:rPr>
          <w:color w:val="000000"/>
        </w:rPr>
        <w:t xml:space="preserve">Ni0.5Mn0.5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cathode </w:t>
      </w:r>
      <w:r>
        <w:rPr>
          <w:color w:val="000000"/>
        </w:rPr>
        <w:t xml:space="preserve">demonstrated </w:t>
      </w:r>
      <w:r>
        <w:rPr>
          <w:color w:val="66CC00"/>
        </w:rPr>
        <w:t xml:space="preserve">higher </w:t>
      </w:r>
      <w:r>
        <w:rPr>
          <w:color w:val="66CC00"/>
        </w:rPr>
        <w:t xml:space="preserve">reversible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with </w:t>
      </w:r>
      <w:r>
        <w:rPr>
          <w:color w:val="66CC00"/>
        </w:rPr>
        <w:t xml:space="preserve">lower </w:t>
      </w:r>
      <w:r>
        <w:rPr>
          <w:color w:val="66CC00"/>
        </w:rPr>
        <w:t xml:space="preserve">voltage </w:t>
      </w:r>
      <w:r>
        <w:rPr>
          <w:color w:val="66CC00"/>
        </w:rPr>
        <w:t xml:space="preserve">polarization </w:t>
      </w:r>
      <w:r>
        <w:rPr>
          <w:color w:val="000000"/>
        </w:rPr>
        <w:t xml:space="preserve">and </w:t>
      </w:r>
      <w:r>
        <w:rPr>
          <w:color w:val="66CC00"/>
        </w:rPr>
        <w:t xml:space="preserve">better </w:t>
      </w:r>
      <w:r>
        <w:rPr>
          <w:color w:val="66CC00"/>
        </w:rPr>
        <w:t xml:space="preserve">cycling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after </w:t>
      </w:r>
      <w:r>
        <w:rPr>
          <w:color w:val="000000"/>
        </w:rPr>
        <w:t xml:space="preserve">prolonged </w:t>
      </w:r>
      <w:r>
        <w:rPr>
          <w:color w:val="000000"/>
        </w:rPr>
        <w:t xml:space="preserve">exposure </w:t>
      </w:r>
      <w:r>
        <w:rPr>
          <w:color w:val="000000"/>
        </w:rPr>
        <w:t xml:space="preserve">, </w:t>
      </w:r>
      <w:r>
        <w:rPr>
          <w:color w:val="000000"/>
        </w:rPr>
        <w:t xml:space="preserve">while </w:t>
      </w:r>
      <w:r>
        <w:rPr>
          <w:color w:val="000000"/>
        </w:rPr>
        <w:t xml:space="preserve">the </w:t>
      </w:r>
      <w:r>
        <w:rPr>
          <w:color w:val="000000"/>
        </w:rPr>
        <w:t xml:space="preserve">Na </w:t>
      </w:r>
      <w:r>
        <w:rPr>
          <w:color w:val="000000"/>
        </w:rPr>
        <w:t xml:space="preserve">[ </w:t>
      </w:r>
      <w:r>
        <w:rPr>
          <w:color w:val="000000"/>
        </w:rPr>
        <w:t xml:space="preserve">Ni0.5Mn0.5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cathode </w:t>
      </w:r>
      <w:r>
        <w:rPr>
          <w:color w:val="000000"/>
        </w:rPr>
        <w:t xml:space="preserve">showed </w:t>
      </w:r>
      <w:r>
        <w:rPr>
          <w:color w:val="66CC00"/>
        </w:rPr>
        <w:t xml:space="preserve">poor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and </w:t>
      </w:r>
      <w:r>
        <w:rPr>
          <w:color w:val="000000"/>
        </w:rPr>
        <w:t xml:space="preserve">even </w:t>
      </w:r>
      <w:r>
        <w:rPr>
          <w:color w:val="000000"/>
        </w:rPr>
        <w:t xml:space="preserve">exhibited </w:t>
      </w:r>
      <w:r>
        <w:rPr>
          <w:color w:val="000000"/>
        </w:rPr>
        <w:t xml:space="preserve">an </w:t>
      </w:r>
      <w:r>
        <w:rPr>
          <w:color w:val="000000"/>
        </w:rPr>
        <w:t xml:space="preserve">irreversible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during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,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decomposition </w:t>
      </w:r>
      <w:r>
        <w:rPr>
          <w:color w:val="000000"/>
        </w:rPr>
        <w:t xml:space="preserve">of </w:t>
      </w:r>
      <w:r>
        <w:rPr>
          <w:color w:val="000000"/>
        </w:rPr>
        <w:t xml:space="preserve">Na2CO3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a </w:t>
      </w:r>
      <w:r>
        <w:rPr>
          <w:color w:val="000000"/>
        </w:rPr>
        <w:t xml:space="preserve">by-product </w:t>
      </w:r>
      <w:r>
        <w:rPr>
          <w:color w:val="000000"/>
        </w:rPr>
        <w:t xml:space="preserve">of </w:t>
      </w:r>
      <w:r>
        <w:rPr>
          <w:color w:val="000000"/>
        </w:rPr>
        <w:t xml:space="preserve">removed </w:t>
      </w:r>
      <w:r>
        <w:rPr>
          <w:color w:val="000000"/>
        </w:rPr>
        <w:t xml:space="preserve">Na+ </w:t>
      </w:r>
      <w:r>
        <w:rPr>
          <w:color w:val="000000"/>
        </w:rPr>
        <w:t xml:space="preserve">ions </w:t>
      </w:r>
      <w:r>
        <w:rPr>
          <w:color w:val="000000"/>
        </w:rPr>
        <w:t xml:space="preserve">and </w:t>
      </w:r>
      <w:r>
        <w:rPr>
          <w:color w:val="000000"/>
        </w:rPr>
        <w:t xml:space="preserve">CO2 </w:t>
      </w:r>
      <w:r>
        <w:rPr>
          <w:color w:val="000000"/>
        </w:rPr>
        <w:t xml:space="preserve">in </w:t>
      </w:r>
      <w:r>
        <w:rPr>
          <w:color w:val="000000"/>
        </w:rPr>
        <w:t xml:space="preserve">air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expected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HC/Na0.98Ca0.01 </w:t>
      </w:r>
      <w:r>
        <w:rPr>
          <w:color w:val="000000"/>
        </w:rPr>
        <w:t xml:space="preserve">[ </w:t>
      </w:r>
      <w:r>
        <w:rPr>
          <w:color w:val="000000"/>
        </w:rPr>
        <w:t xml:space="preserve">Ni0.5Mn0.5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full </w:t>
      </w:r>
      <w:r>
        <w:rPr>
          <w:color w:val="000000"/>
        </w:rPr>
        <w:t xml:space="preserve">cell </w:t>
      </w:r>
      <w:r>
        <w:rPr>
          <w:color w:val="000000"/>
        </w:rPr>
        <w:t xml:space="preserve">exhibited </w:t>
      </w:r>
      <w:r>
        <w:rPr>
          <w:color w:val="66CC00"/>
        </w:rPr>
        <w:t xml:space="preserve">excellent </w:t>
      </w:r>
      <w:r>
        <w:rPr>
          <w:color w:val="66CC00"/>
        </w:rPr>
        <w:t xml:space="preserve">cycling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with </w:t>
      </w:r>
      <w:r>
        <w:rPr>
          <w:color w:val="000000"/>
        </w:rPr>
        <w:t xml:space="preserve">a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retention </w:t>
      </w:r>
      <w:r>
        <w:rPr>
          <w:color w:val="000000"/>
        </w:rPr>
        <w:t xml:space="preserve">of </w:t>
      </w:r>
      <w:r>
        <w:rPr>
          <w:color w:val="000000"/>
        </w:rPr>
        <w:t xml:space="preserve">67 </w:t>
      </w:r>
      <w:r>
        <w:rPr>
          <w:color w:val="000000"/>
        </w:rPr>
        <w:t xml:space="preserve">% </w:t>
      </w:r>
      <w:r>
        <w:rPr>
          <w:color w:val="000000"/>
        </w:rPr>
        <w:t xml:space="preserve">over </w:t>
      </w:r>
      <w:r>
        <w:rPr>
          <w:color w:val="000000"/>
        </w:rPr>
        <w:t xml:space="preserve">300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HC/Na </w:t>
      </w:r>
      <w:r>
        <w:rPr>
          <w:color w:val="000000"/>
        </w:rPr>
        <w:t xml:space="preserve">[ </w:t>
      </w:r>
      <w:r>
        <w:rPr>
          <w:color w:val="000000"/>
        </w:rPr>
        <w:t xml:space="preserve">Ni0.5Mn0.5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which </w:t>
      </w:r>
      <w:r>
        <w:rPr>
          <w:color w:val="000000"/>
        </w:rPr>
        <w:t xml:space="preserve">experienced </w:t>
      </w:r>
      <w:r>
        <w:rPr>
          <w:color w:val="000000"/>
        </w:rPr>
        <w:t xml:space="preserve">a </w:t>
      </w:r>
      <w:r>
        <w:rPr>
          <w:color w:val="000000"/>
        </w:rPr>
        <w:t xml:space="preserve">drastic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000000"/>
        </w:rPr>
        <w:t xml:space="preserve">with </w:t>
      </w:r>
      <w:r>
        <w:rPr>
          <w:color w:val="66CC00"/>
        </w:rPr>
        <w:t xml:space="preserve">lower </w:t>
      </w:r>
      <w:r>
        <w:rPr>
          <w:color w:val="66CC00"/>
        </w:rPr>
        <w:t xml:space="preserve">efficiency </w:t>
      </w:r>
      <w:r>
        <w:rPr>
          <w:color w:val="000000"/>
        </w:rPr>
        <w:t xml:space="preserve">incurred </w:t>
      </w:r>
      <w:r>
        <w:rPr>
          <w:color w:val="000000"/>
        </w:rPr>
        <w:t xml:space="preserve">by </w:t>
      </w:r>
      <w:r>
        <w:rPr>
          <w:color w:val="0000FF"/>
        </w:rPr>
        <w:t xml:space="preserve">irreversible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8b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After </w:t>
      </w:r>
      <w:r>
        <w:rPr>
          <w:color w:val="000000"/>
        </w:rPr>
        <w:t xml:space="preserve">50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HC/Na </w:t>
      </w:r>
      <w:r>
        <w:rPr>
          <w:color w:val="000000"/>
        </w:rPr>
        <w:t xml:space="preserve">[ </w:t>
      </w:r>
      <w:r>
        <w:rPr>
          <w:color w:val="000000"/>
        </w:rPr>
        <w:t xml:space="preserve">Ni0.5Mn0.5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retained </w:t>
      </w:r>
      <w:r>
        <w:rPr>
          <w:color w:val="000000"/>
        </w:rPr>
        <w:t xml:space="preserve">only </w:t>
      </w:r>
      <w:r>
        <w:rPr>
          <w:color w:val="000000"/>
        </w:rPr>
        <w:t xml:space="preserve">25 </w:t>
      </w:r>
      <w:r>
        <w:rPr>
          <w:color w:val="000000"/>
        </w:rPr>
        <w:t xml:space="preserve">%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because </w:t>
      </w:r>
      <w:r>
        <w:rPr>
          <w:color w:val="000000"/>
        </w:rPr>
        <w:t xml:space="preserve">the </w:t>
      </w:r>
      <w:r>
        <w:rPr>
          <w:color w:val="000000"/>
        </w:rPr>
        <w:t xml:space="preserve">cell </w:t>
      </w:r>
      <w:r>
        <w:rPr>
          <w:color w:val="000000"/>
        </w:rPr>
        <w:t xml:space="preserve">was </w:t>
      </w:r>
      <w:r>
        <w:rPr>
          <w:color w:val="000000"/>
        </w:rPr>
        <w:t xml:space="preserve">already </w:t>
      </w:r>
      <w:r>
        <w:rPr>
          <w:color w:val="000000"/>
        </w:rPr>
        <w:t xml:space="preserve">impaired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led </w:t>
      </w:r>
      <w:r>
        <w:rPr>
          <w:color w:val="000000"/>
        </w:rPr>
        <w:t xml:space="preserve">to </w:t>
      </w:r>
      <w:r>
        <w:rPr>
          <w:color w:val="000000"/>
        </w:rPr>
        <w:t xml:space="preserve">an </w:t>
      </w:r>
      <w:r>
        <w:rPr>
          <w:color w:val="66CC00"/>
        </w:rPr>
        <w:t xml:space="preserve">irregular </w:t>
      </w:r>
      <w:r>
        <w:rPr>
          <w:color w:val="66CC00"/>
        </w:rPr>
        <w:t xml:space="preserve">fluctuation </w:t>
      </w:r>
      <w:r>
        <w:rPr>
          <w:color w:val="66CC00"/>
        </w:rPr>
        <w:t xml:space="preserve">of </w:t>
      </w:r>
      <w:r>
        <w:rPr>
          <w:color w:val="66CC00"/>
        </w:rPr>
        <w:t xml:space="preserve">coulombic </w:t>
      </w:r>
      <w:r>
        <w:rPr>
          <w:color w:val="66CC00"/>
        </w:rPr>
        <w:t xml:space="preserve">efficiency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000000"/>
        </w:rPr>
        <w:t xml:space="preserve">Ca-substitution </w:t>
      </w:r>
      <w:r>
        <w:rPr>
          <w:color w:val="000000"/>
        </w:rPr>
        <w:t xml:space="preserve">can </w:t>
      </w:r>
      <w:r>
        <w:rPr>
          <w:color w:val="000000"/>
        </w:rPr>
        <w:t xml:space="preserve">suppress </w:t>
      </w:r>
      <w:r>
        <w:rPr>
          <w:color w:val="000000"/>
        </w:rPr>
        <w:t xml:space="preserve">the </w:t>
      </w:r>
      <w:r>
        <w:rPr>
          <w:color w:val="000000"/>
        </w:rPr>
        <w:t xml:space="preserve">structural </w:t>
      </w:r>
      <w:r>
        <w:rPr>
          <w:color w:val="000000"/>
        </w:rPr>
        <w:t xml:space="preserve">change </w:t>
      </w:r>
      <w:r>
        <w:rPr>
          <w:color w:val="000000"/>
        </w:rPr>
        <w:t xml:space="preserve">of </w:t>
      </w:r>
      <w:r>
        <w:rPr>
          <w:color w:val="000000"/>
        </w:rPr>
        <w:t xml:space="preserve">O3-Nax </w:t>
      </w:r>
      <w:r>
        <w:rPr>
          <w:color w:val="000000"/>
        </w:rPr>
        <w:t xml:space="preserve">[ </w:t>
      </w:r>
      <w:r>
        <w:rPr>
          <w:color w:val="000000"/>
        </w:rPr>
        <w:t xml:space="preserve">Ni0.5Mn0.5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fully </w:t>
      </w:r>
      <w:r>
        <w:rPr>
          <w:color w:val="000000"/>
        </w:rPr>
        <w:t xml:space="preserve">charged </w:t>
      </w:r>
      <w:r>
        <w:rPr>
          <w:color w:val="000000"/>
        </w:rPr>
        <w:t xml:space="preserve">state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O3'-O3 </w:t>
      </w:r>
      <w:r>
        <w:rPr>
          <w:color w:val="000000"/>
        </w:rPr>
        <w:t xml:space="preserve">''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perfectly </w:t>
      </w:r>
      <w:r>
        <w:rPr>
          <w:color w:val="000000"/>
        </w:rPr>
        <w:t xml:space="preserve">disappear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Thus </w:t>
      </w:r>
      <w:r>
        <w:rPr>
          <w:color w:val="000000"/>
        </w:rPr>
        <w:t xml:space="preserve">, </w:t>
      </w:r>
      <w:r>
        <w:rPr>
          <w:color w:val="000000"/>
        </w:rPr>
        <w:t xml:space="preserve">attempts </w:t>
      </w:r>
      <w:r>
        <w:rPr>
          <w:color w:val="000000"/>
        </w:rPr>
        <w:t xml:space="preserve">need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made </w:t>
      </w:r>
      <w:r>
        <w:rPr>
          <w:color w:val="000000"/>
        </w:rPr>
        <w:t xml:space="preserve">to </w:t>
      </w:r>
      <w:r>
        <w:rPr>
          <w:color w:val="000000"/>
        </w:rPr>
        <w:t xml:space="preserve">further </w:t>
      </w:r>
      <w:r>
        <w:rPr>
          <w:color w:val="000000"/>
        </w:rPr>
        <w:t xml:space="preserve">improve </w:t>
      </w:r>
      <w:r>
        <w:rPr>
          <w:color w:val="000000"/>
        </w:rPr>
        <w:t xml:space="preserve">the </w:t>
      </w:r>
      <w:r>
        <w:rPr>
          <w:color w:val="000000"/>
        </w:rPr>
        <w:t xml:space="preserve">retention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O3-based </w:t>
      </w:r>
      <w:r>
        <w:rPr>
          <w:color w:val="000000"/>
        </w:rPr>
        <w:t xml:space="preserve">crystal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of </w:t>
      </w:r>
      <w:r>
        <w:rPr>
          <w:color w:val="000000"/>
        </w:rPr>
        <w:t xml:space="preserve">Nax </w:t>
      </w:r>
      <w:r>
        <w:rPr>
          <w:color w:val="000000"/>
        </w:rPr>
        <w:t xml:space="preserve">[ </w:t>
      </w:r>
      <w:r>
        <w:rPr>
          <w:color w:val="000000"/>
        </w:rPr>
        <w:t xml:space="preserve">Ni0.5Mn0.5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, </w:t>
      </w:r>
      <w:r>
        <w:rPr>
          <w:color w:val="000000"/>
        </w:rPr>
        <w:t xml:space="preserve">eliminating </w:t>
      </w:r>
      <w:r>
        <w:rPr>
          <w:color w:val="000000"/>
        </w:rPr>
        <w:t xml:space="preserve">the </w:t>
      </w:r>
      <w:r>
        <w:rPr>
          <w:color w:val="0000FF"/>
        </w:rPr>
        <w:t xml:space="preserve">destructive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obviously </w:t>
      </w:r>
      <w:r>
        <w:rPr>
          <w:color w:val="000000"/>
        </w:rPr>
        <w:t xml:space="preserve">seen </w:t>
      </w:r>
      <w:r>
        <w:rPr>
          <w:color w:val="000000"/>
        </w:rPr>
        <w:t xml:space="preserve">that </w:t>
      </w:r>
      <w:r>
        <w:rPr>
          <w:color w:val="000000"/>
        </w:rPr>
        <w:t xml:space="preserve">there </w:t>
      </w:r>
      <w:r>
        <w:rPr>
          <w:color w:val="000000"/>
        </w:rPr>
        <w:t xml:space="preserve">are </w:t>
      </w:r>
      <w:r>
        <w:rPr>
          <w:color w:val="000000"/>
        </w:rPr>
        <w:t xml:space="preserve">several </w:t>
      </w:r>
      <w:r>
        <w:rPr>
          <w:color w:val="000000"/>
        </w:rPr>
        <w:t xml:space="preserve">pores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cathode </w:t>
      </w:r>
      <w:r>
        <w:rPr>
          <w:color w:val="000000"/>
        </w:rPr>
        <w:t xml:space="preserve">without </w:t>
      </w:r>
      <w:r>
        <w:rPr>
          <w:color w:val="000000"/>
        </w:rPr>
        <w:t xml:space="preserve">SN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FF007F"/>
        </w:rPr>
        <w:t xml:space="preserve">poor </w:t>
      </w:r>
      <w:r>
        <w:rPr>
          <w:color w:val="FF007F"/>
        </w:rPr>
        <w:t xml:space="preserve">interfacial </w:t>
      </w:r>
      <w:r>
        <w:rPr>
          <w:color w:val="FF007F"/>
        </w:rPr>
        <w:t xml:space="preserve">contact </w:t>
      </w:r>
      <w:r>
        <w:rPr>
          <w:color w:val="FF007F"/>
        </w:rPr>
        <w:t xml:space="preserve">between </w:t>
      </w:r>
      <w:r>
        <w:rPr>
          <w:color w:val="FF007F"/>
        </w:rPr>
        <w:t xml:space="preserve">cathode </w:t>
      </w:r>
      <w:r>
        <w:rPr>
          <w:color w:val="FF007F"/>
        </w:rPr>
        <w:t xml:space="preserve">and </w:t>
      </w:r>
      <w:r>
        <w:rPr>
          <w:color w:val="FF007F"/>
        </w:rPr>
        <w:t xml:space="preserve">solid </w:t>
      </w:r>
      <w:r>
        <w:rPr>
          <w:color w:val="FF007F"/>
        </w:rPr>
        <w:t xml:space="preserve">electrolyte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1c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CCCC00"/>
        </w:rPr>
        <w:t xml:space="preserve">block </w:t>
      </w:r>
      <w:r>
        <w:rPr>
          <w:color w:val="CCCC00"/>
        </w:rPr>
        <w:t xml:space="preserve">Na+ </w:t>
      </w:r>
      <w:r>
        <w:rPr>
          <w:color w:val="CCCC00"/>
        </w:rPr>
        <w:t xml:space="preserve">transport </w:t>
      </w:r>
      <w:r>
        <w:rPr>
          <w:color w:val="CCCC00"/>
        </w:rPr>
        <w:t xml:space="preserve">in </w:t>
      </w:r>
      <w:r>
        <w:rPr>
          <w:color w:val="CCCC00"/>
        </w:rPr>
        <w:t xml:space="preserve">the </w:t>
      </w:r>
      <w:r>
        <w:rPr>
          <w:color w:val="CCCC00"/>
        </w:rPr>
        <w:t xml:space="preserve">cathode </w:t>
      </w:r>
      <w:r>
        <w:rPr>
          <w:color w:val="CCCC00"/>
        </w:rPr>
        <w:t xml:space="preserve">and </w:t>
      </w:r>
      <w:r>
        <w:rPr>
          <w:color w:val="CCCC00"/>
        </w:rPr>
        <w:t xml:space="preserve">the </w:t>
      </w:r>
      <w:r>
        <w:rPr>
          <w:color w:val="CCCC00"/>
        </w:rPr>
        <w:t xml:space="preserve">electrolyte/cathode </w:t>
      </w:r>
      <w:r>
        <w:rPr>
          <w:color w:val="CCCC00"/>
        </w:rPr>
        <w:t xml:space="preserve">interface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introduction </w:t>
      </w:r>
      <w:r>
        <w:rPr>
          <w:color w:val="000000"/>
        </w:rPr>
        <w:t xml:space="preserve">of </w:t>
      </w:r>
      <w:r>
        <w:rPr>
          <w:color w:val="000000"/>
        </w:rPr>
        <w:t xml:space="preserve">nano-sized </w:t>
      </w:r>
      <w:r>
        <w:rPr>
          <w:color w:val="000000"/>
        </w:rPr>
        <w:t xml:space="preserve">NZSP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impede </w:t>
      </w:r>
      <w:r>
        <w:rPr>
          <w:color w:val="000000"/>
        </w:rPr>
        <w:t xml:space="preserve">the </w:t>
      </w:r>
      <w:r>
        <w:rPr>
          <w:color w:val="000000"/>
        </w:rPr>
        <w:t xml:space="preserve">crystallinity </w:t>
      </w:r>
      <w:r>
        <w:rPr>
          <w:color w:val="000000"/>
        </w:rPr>
        <w:t xml:space="preserve">and </w:t>
      </w:r>
      <w:r>
        <w:rPr>
          <w:color w:val="0000FF"/>
        </w:rPr>
        <w:t xml:space="preserve">increase </w:t>
      </w:r>
      <w:r>
        <w:rPr>
          <w:color w:val="0000FF"/>
        </w:rPr>
        <w:t xml:space="preserve">movement </w:t>
      </w:r>
      <w:r>
        <w:rPr>
          <w:color w:val="0000FF"/>
        </w:rPr>
        <w:t xml:space="preserve">of </w:t>
      </w:r>
      <w:r>
        <w:rPr>
          <w:color w:val="0000FF"/>
        </w:rPr>
        <w:t xml:space="preserve">polymer </w:t>
      </w:r>
      <w:r>
        <w:rPr>
          <w:color w:val="0000FF"/>
        </w:rPr>
        <w:t xml:space="preserve">chain </w:t>
      </w:r>
      <w:r>
        <w:rPr>
          <w:color w:val="0000FF"/>
        </w:rPr>
        <w:t xml:space="preserve">segments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benefit </w:t>
      </w:r>
      <w:r>
        <w:rPr>
          <w:color w:val="000000"/>
        </w:rPr>
        <w:t xml:space="preserve">to </w:t>
      </w:r>
      <w:r>
        <w:rPr>
          <w:color w:val="66CC00"/>
        </w:rPr>
        <w:t xml:space="preserve">improve </w:t>
      </w:r>
      <w:r>
        <w:rPr>
          <w:color w:val="66CC00"/>
        </w:rPr>
        <w:t xml:space="preserve">the </w:t>
      </w:r>
      <w:r>
        <w:rPr>
          <w:color w:val="66CC00"/>
        </w:rPr>
        <w:t xml:space="preserve">ionic </w:t>
      </w:r>
      <w:r>
        <w:rPr>
          <w:color w:val="66CC00"/>
        </w:rPr>
        <w:t xml:space="preserve">conductivity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3d </w:t>
      </w:r>
      <w:r>
        <w:rPr>
          <w:color w:val="000000"/>
        </w:rPr>
        <w:t xml:space="preserve">, </w:t>
      </w:r>
      <w:r>
        <w:rPr>
          <w:color w:val="000000"/>
        </w:rPr>
        <w:t xml:space="preserve">small </w:t>
      </w:r>
      <w:r>
        <w:rPr>
          <w:color w:val="000000"/>
        </w:rPr>
        <w:t xml:space="preserve">current </w:t>
      </w:r>
      <w:r>
        <w:rPr>
          <w:color w:val="000000"/>
        </w:rPr>
        <w:t xml:space="preserve">is </w:t>
      </w:r>
      <w:r>
        <w:rPr>
          <w:color w:val="000000"/>
        </w:rPr>
        <w:t xml:space="preserve">recorded </w:t>
      </w:r>
      <w:r>
        <w:rPr>
          <w:color w:val="000000"/>
        </w:rPr>
        <w:t xml:space="preserve">from </w:t>
      </w:r>
      <w:r>
        <w:rPr>
          <w:color w:val="000000"/>
        </w:rPr>
        <w:t xml:space="preserve">4.2 </w:t>
      </w:r>
      <w:r>
        <w:rPr>
          <w:color w:val="000000"/>
        </w:rPr>
        <w:t xml:space="preserve">V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PEO8-NaClO4 </w:t>
      </w:r>
      <w:r>
        <w:rPr>
          <w:color w:val="000000"/>
        </w:rPr>
        <w:t xml:space="preserve">membrane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FF3333"/>
        </w:rPr>
        <w:t xml:space="preserve">decomposition </w:t>
      </w:r>
      <w:r>
        <w:rPr>
          <w:color w:val="FF3333"/>
        </w:rPr>
        <w:t xml:space="preserve">of </w:t>
      </w:r>
      <w:r>
        <w:rPr>
          <w:color w:val="FF3333"/>
        </w:rPr>
        <w:t xml:space="preserve">PEO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Besides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, </w:t>
      </w:r>
      <w:r>
        <w:rPr>
          <w:color w:val="66CC00"/>
        </w:rPr>
        <w:t xml:space="preserve">thermal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is </w:t>
      </w:r>
      <w:r>
        <w:rPr>
          <w:color w:val="000000"/>
        </w:rPr>
        <w:t xml:space="preserve">also </w:t>
      </w:r>
      <w:r>
        <w:rPr>
          <w:color w:val="000000"/>
        </w:rPr>
        <w:t xml:space="preserve">crucial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safety </w:t>
      </w:r>
      <w:r>
        <w:rPr>
          <w:color w:val="66CC00"/>
        </w:rPr>
        <w:t xml:space="preserve">of </w:t>
      </w:r>
      <w:r>
        <w:rPr>
          <w:color w:val="66CC00"/>
        </w:rPr>
        <w:t xml:space="preserve">Na </w:t>
      </w:r>
      <w:r>
        <w:rPr>
          <w:color w:val="66CC00"/>
        </w:rPr>
        <w:t xml:space="preserve">battery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interfacial </w:t>
      </w:r>
      <w:r>
        <w:rPr>
          <w:color w:val="66CC00"/>
        </w:rPr>
        <w:t xml:space="preserve">resistance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Na|PEO8-NaClO4|Na </w:t>
      </w:r>
      <w:r>
        <w:rPr>
          <w:color w:val="66CC00"/>
        </w:rPr>
        <w:t xml:space="preserve">cell </w:t>
      </w:r>
      <w:r>
        <w:rPr>
          <w:color w:val="000000"/>
        </w:rPr>
        <w:t xml:space="preserve">increased </w:t>
      </w:r>
      <w:r>
        <w:rPr>
          <w:color w:val="000000"/>
        </w:rPr>
        <w:t xml:space="preserve">from </w:t>
      </w:r>
      <w:r>
        <w:rPr>
          <w:color w:val="000000"/>
        </w:rPr>
        <w:t xml:space="preserve">390 </w:t>
      </w:r>
      <w:r>
        <w:rPr>
          <w:color w:val="000000"/>
        </w:rPr>
        <w:t xml:space="preserve">to </w:t>
      </w:r>
      <w:r>
        <w:rPr>
          <w:color w:val="000000"/>
        </w:rPr>
        <w:t xml:space="preserve">530 </w:t>
      </w:r>
      <w:r>
        <w:rPr>
          <w:color w:val="000000"/>
        </w:rPr>
        <w:t xml:space="preserve">O </w:t>
      </w:r>
      <w:r>
        <w:rPr>
          <w:color w:val="000000"/>
        </w:rPr>
        <w:t xml:space="preserve">after </w:t>
      </w:r>
      <w:r>
        <w:rPr>
          <w:color w:val="000000"/>
        </w:rPr>
        <w:t xml:space="preserve">3 </w:t>
      </w:r>
      <w:r>
        <w:rPr>
          <w:color w:val="000000"/>
        </w:rPr>
        <w:t xml:space="preserve">days </w:t>
      </w:r>
      <w:r>
        <w:rPr>
          <w:color w:val="000000"/>
        </w:rPr>
        <w:t xml:space="preserve">, </w:t>
      </w:r>
      <w:r>
        <w:rPr>
          <w:color w:val="000000"/>
        </w:rPr>
        <w:t xml:space="preserve">implying </w:t>
      </w:r>
      <w:r>
        <w:rPr>
          <w:color w:val="000000"/>
        </w:rPr>
        <w:t xml:space="preserve">an </w:t>
      </w:r>
      <w:r>
        <w:rPr>
          <w:color w:val="CCCC00"/>
        </w:rPr>
        <w:t xml:space="preserve">unstable </w:t>
      </w:r>
      <w:r>
        <w:rPr>
          <w:color w:val="CCCC00"/>
        </w:rPr>
        <w:t xml:space="preserve">interface </w:t>
      </w:r>
      <w:r>
        <w:rPr>
          <w:color w:val="CCCC00"/>
        </w:rPr>
        <w:t xml:space="preserve">between </w:t>
      </w:r>
      <w:r>
        <w:rPr>
          <w:color w:val="CCCC00"/>
        </w:rPr>
        <w:t xml:space="preserve">PEO8-NaClO4 </w:t>
      </w:r>
      <w:r>
        <w:rPr>
          <w:color w:val="CCCC00"/>
        </w:rPr>
        <w:t xml:space="preserve">electrolyte </w:t>
      </w:r>
      <w:r>
        <w:rPr>
          <w:color w:val="CCCC00"/>
        </w:rPr>
        <w:t xml:space="preserve">and </w:t>
      </w:r>
      <w:r>
        <w:rPr>
          <w:color w:val="CCCC00"/>
        </w:rPr>
        <w:t xml:space="preserve">Na </w:t>
      </w:r>
      <w:r>
        <w:rPr>
          <w:color w:val="CCCC00"/>
        </w:rPr>
        <w:t xml:space="preserve">anode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Na|PEO8-NaClO4|Na </w:t>
      </w:r>
      <w:r>
        <w:rPr>
          <w:color w:val="000000"/>
        </w:rPr>
        <w:t xml:space="preserve">cell </w:t>
      </w:r>
      <w:r>
        <w:rPr>
          <w:color w:val="000000"/>
        </w:rPr>
        <w:t xml:space="preserve">can </w:t>
      </w:r>
      <w:r>
        <w:rPr>
          <w:color w:val="000000"/>
        </w:rPr>
        <w:t xml:space="preserve">only </w:t>
      </w:r>
      <w:r>
        <w:rPr>
          <w:color w:val="000000"/>
        </w:rPr>
        <w:t xml:space="preserve">operate </w:t>
      </w:r>
      <w:r>
        <w:rPr>
          <w:color w:val="000000"/>
        </w:rPr>
        <w:t xml:space="preserve">for </w:t>
      </w:r>
      <w:r>
        <w:rPr>
          <w:color w:val="000000"/>
        </w:rPr>
        <w:t xml:space="preserve">110 </w:t>
      </w:r>
      <w:r>
        <w:rPr>
          <w:color w:val="000000"/>
        </w:rPr>
        <w:t xml:space="preserve">h </w:t>
      </w:r>
      <w:r>
        <w:rPr>
          <w:color w:val="000000"/>
        </w:rPr>
        <w:t xml:space="preserve">before </w:t>
      </w:r>
      <w:r>
        <w:rPr>
          <w:color w:val="000000"/>
        </w:rPr>
        <w:t xml:space="preserve">short </w:t>
      </w:r>
      <w:r>
        <w:rPr>
          <w:color w:val="000000"/>
        </w:rPr>
        <w:t xml:space="preserve">circuit </w:t>
      </w:r>
      <w:r>
        <w:rPr>
          <w:color w:val="000000"/>
        </w:rPr>
        <w:t xml:space="preserve">occurs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By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Na|90 </w:t>
      </w:r>
      <w:r>
        <w:rPr>
          <w:color w:val="000000"/>
        </w:rPr>
        <w:t xml:space="preserve">( </w:t>
      </w:r>
      <w:r>
        <w:rPr>
          <w:color w:val="000000"/>
        </w:rPr>
        <w:t xml:space="preserve">PEO8-NaClO4 </w:t>
      </w:r>
      <w:r>
        <w:rPr>
          <w:color w:val="000000"/>
        </w:rPr>
        <w:t xml:space="preserve">) </w:t>
      </w:r>
      <w:r>
        <w:rPr>
          <w:color w:val="000000"/>
        </w:rPr>
        <w:t xml:space="preserve">-10NZSP|Na </w:t>
      </w:r>
      <w:r>
        <w:rPr>
          <w:color w:val="000000"/>
        </w:rPr>
        <w:t xml:space="preserve">and </w:t>
      </w:r>
      <w:r>
        <w:rPr>
          <w:color w:val="000000"/>
        </w:rPr>
        <w:t xml:space="preserve">Na| </w:t>
      </w:r>
      <w:r>
        <w:rPr>
          <w:color w:val="000000"/>
        </w:rPr>
        <w:t xml:space="preserve">( </w:t>
      </w:r>
      <w:r>
        <w:rPr>
          <w:color w:val="000000"/>
        </w:rPr>
        <w:t xml:space="preserve">10PEO8-85NZSP-5PEG </w:t>
      </w:r>
      <w:r>
        <w:rPr>
          <w:color w:val="000000"/>
        </w:rPr>
        <w:t xml:space="preserve">) </w:t>
      </w:r>
      <w:r>
        <w:rPr>
          <w:color w:val="000000"/>
        </w:rPr>
        <w:t xml:space="preserve">-40NaClO4|Na </w:t>
      </w:r>
      <w:r>
        <w:rPr>
          <w:color w:val="000000"/>
        </w:rPr>
        <w:t xml:space="preserve">cells </w:t>
      </w:r>
      <w:r>
        <w:rPr>
          <w:color w:val="000000"/>
        </w:rPr>
        <w:t xml:space="preserve">show </w:t>
      </w:r>
      <w:r>
        <w:rPr>
          <w:color w:val="66CC00"/>
        </w:rPr>
        <w:t xml:space="preserve">stable </w:t>
      </w:r>
      <w:r>
        <w:rPr>
          <w:color w:val="66CC00"/>
        </w:rPr>
        <w:t xml:space="preserve">cycling </w:t>
      </w:r>
      <w:r>
        <w:rPr>
          <w:color w:val="000000"/>
        </w:rPr>
        <w:t xml:space="preserve">for </w:t>
      </w:r>
      <w:r>
        <w:rPr>
          <w:color w:val="000000"/>
        </w:rPr>
        <w:t xml:space="preserve">300 </w:t>
      </w:r>
      <w:r>
        <w:rPr>
          <w:color w:val="000000"/>
        </w:rPr>
        <w:t xml:space="preserve">h </w:t>
      </w:r>
      <w:r>
        <w:rPr>
          <w:color w:val="000000"/>
        </w:rPr>
        <w:t xml:space="preserve">without </w:t>
      </w:r>
      <w:r>
        <w:rPr>
          <w:color w:val="000000"/>
        </w:rPr>
        <w:t xml:space="preserve">short </w:t>
      </w:r>
      <w:r>
        <w:rPr>
          <w:color w:val="000000"/>
        </w:rPr>
        <w:t xml:space="preserve">circuit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same </w:t>
      </w:r>
      <w:r>
        <w:rPr>
          <w:color w:val="000000"/>
        </w:rPr>
        <w:t xml:space="preserve">condition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is </w:t>
      </w:r>
      <w:r>
        <w:rPr>
          <w:color w:val="000000"/>
        </w:rPr>
        <w:t xml:space="preserve">owing </w:t>
      </w:r>
      <w:r>
        <w:rPr>
          <w:color w:val="000000"/>
        </w:rPr>
        <w:t xml:space="preserve">to </w:t>
      </w:r>
      <w:r>
        <w:rPr>
          <w:color w:val="000000"/>
        </w:rPr>
        <w:t xml:space="preserve">that </w:t>
      </w:r>
      <w:r>
        <w:rPr>
          <w:color w:val="FF007F"/>
        </w:rPr>
        <w:t xml:space="preserve">NZSP </w:t>
      </w:r>
      <w:r>
        <w:rPr>
          <w:color w:val="FF007F"/>
        </w:rPr>
        <w:t xml:space="preserve">particles </w:t>
      </w:r>
      <w:r>
        <w:rPr>
          <w:color w:val="000000"/>
        </w:rPr>
        <w:t xml:space="preserve">can </w:t>
      </w:r>
      <w:r>
        <w:rPr>
          <w:color w:val="000000"/>
        </w:rPr>
        <w:t xml:space="preserve">act </w:t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00"/>
        </w:rPr>
        <w:t xml:space="preserve">physical </w:t>
      </w:r>
      <w:r>
        <w:rPr>
          <w:color w:val="000000"/>
        </w:rPr>
        <w:t xml:space="preserve">barrier </w:t>
      </w:r>
      <w:r>
        <w:rPr>
          <w:color w:val="000000"/>
        </w:rPr>
        <w:t xml:space="preserve">to </w:t>
      </w:r>
      <w:r>
        <w:rPr>
          <w:color w:val="000000"/>
        </w:rPr>
        <w:t xml:space="preserve">suppress </w:t>
      </w:r>
      <w:r>
        <w:rPr>
          <w:color w:val="000000"/>
        </w:rPr>
        <w:t xml:space="preserve">Na </w:t>
      </w:r>
      <w:r>
        <w:rPr>
          <w:color w:val="000000"/>
        </w:rPr>
        <w:t xml:space="preserve">dendrites </w:t>
      </w:r>
      <w:r>
        <w:rPr>
          <w:color w:val="000000"/>
        </w:rPr>
        <w:t xml:space="preserve">growth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needed </w:t>
      </w:r>
      <w:r>
        <w:rPr>
          <w:color w:val="000000"/>
        </w:rPr>
        <w:t xml:space="preserve">to </w:t>
      </w:r>
      <w:r>
        <w:rPr>
          <w:color w:val="000000"/>
        </w:rPr>
        <w:t xml:space="preserve">point </w:t>
      </w:r>
      <w:r>
        <w:rPr>
          <w:color w:val="000000"/>
        </w:rPr>
        <w:t xml:space="preserve">out </w:t>
      </w:r>
      <w:r>
        <w:rPr>
          <w:color w:val="000000"/>
        </w:rPr>
        <w:t xml:space="preserve">that </w:t>
      </w:r>
      <w:r>
        <w:rPr>
          <w:color w:val="000000"/>
        </w:rPr>
        <w:t xml:space="preserve">Na|90 </w:t>
      </w:r>
      <w:r>
        <w:rPr>
          <w:color w:val="000000"/>
        </w:rPr>
        <w:t xml:space="preserve">( </w:t>
      </w:r>
      <w:r>
        <w:rPr>
          <w:color w:val="000000"/>
        </w:rPr>
        <w:t xml:space="preserve">PEO8-NaClO4 </w:t>
      </w:r>
      <w:r>
        <w:rPr>
          <w:color w:val="000000"/>
        </w:rPr>
        <w:t xml:space="preserve">) </w:t>
      </w:r>
      <w:r>
        <w:rPr>
          <w:color w:val="000000"/>
        </w:rPr>
        <w:t xml:space="preserve">-10NZSP|Na </w:t>
      </w:r>
      <w:r>
        <w:rPr>
          <w:color w:val="000000"/>
        </w:rPr>
        <w:t xml:space="preserve">cell </w:t>
      </w:r>
      <w:r>
        <w:rPr>
          <w:color w:val="000000"/>
        </w:rPr>
        <w:t xml:space="preserve">shows </w:t>
      </w:r>
      <w:r>
        <w:rPr>
          <w:color w:val="000000"/>
        </w:rPr>
        <w:t xml:space="preserve">the </w:t>
      </w:r>
      <w:r>
        <w:rPr>
          <w:color w:val="000000"/>
        </w:rPr>
        <w:t xml:space="preserve">smaller </w:t>
      </w:r>
      <w:r>
        <w:rPr>
          <w:color w:val="000000"/>
        </w:rPr>
        <w:t xml:space="preserve">overpotential </w:t>
      </w:r>
      <w:r>
        <w:rPr>
          <w:color w:val="000000"/>
        </w:rPr>
        <w:t xml:space="preserve">than </w:t>
      </w:r>
      <w:r>
        <w:rPr>
          <w:color w:val="000000"/>
        </w:rPr>
        <w:t xml:space="preserve">Na| </w:t>
      </w:r>
      <w:r>
        <w:rPr>
          <w:color w:val="000000"/>
        </w:rPr>
        <w:t xml:space="preserve">( </w:t>
      </w:r>
      <w:r>
        <w:rPr>
          <w:color w:val="000000"/>
        </w:rPr>
        <w:t xml:space="preserve">10PEO8-85NZSP-5PEG </w:t>
      </w:r>
      <w:r>
        <w:rPr>
          <w:color w:val="000000"/>
        </w:rPr>
        <w:t xml:space="preserve">) </w:t>
      </w:r>
      <w:r>
        <w:rPr>
          <w:color w:val="000000"/>
        </w:rPr>
        <w:t xml:space="preserve">-40NaClO4|Na </w:t>
      </w:r>
      <w:r>
        <w:rPr>
          <w:color w:val="000000"/>
        </w:rPr>
        <w:t xml:space="preserve">cell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low </w:t>
      </w:r>
      <w:r>
        <w:rPr>
          <w:color w:val="66CC00"/>
        </w:rPr>
        <w:t xml:space="preserve">interfacial </w:t>
      </w:r>
      <w:r>
        <w:rPr>
          <w:color w:val="66CC00"/>
        </w:rPr>
        <w:t xml:space="preserve">impedance </w:t>
      </w:r>
      <w:r>
        <w:rPr>
          <w:color w:val="66CC00"/>
        </w:rPr>
        <w:t xml:space="preserve">between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and </w:t>
      </w:r>
      <w:r>
        <w:rPr>
          <w:color w:val="66CC00"/>
        </w:rPr>
        <w:t xml:space="preserve">Na </w:t>
      </w:r>
      <w:r>
        <w:rPr>
          <w:color w:val="66CC00"/>
        </w:rPr>
        <w:t xml:space="preserve">electrode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4b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well </w:t>
      </w:r>
      <w:r>
        <w:rPr>
          <w:color w:val="000000"/>
        </w:rPr>
        <w:t xml:space="preserve">known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66CC00"/>
        </w:rPr>
        <w:t xml:space="preserve">poor </w:t>
      </w:r>
      <w:r>
        <w:rPr>
          <w:color w:val="66CC00"/>
        </w:rPr>
        <w:t xml:space="preserve">interfacial </w:t>
      </w:r>
      <w:r>
        <w:rPr>
          <w:color w:val="66CC00"/>
        </w:rPr>
        <w:t xml:space="preserve">contact </w:t>
      </w:r>
      <w:r>
        <w:rPr>
          <w:color w:val="000000"/>
        </w:rPr>
        <w:t xml:space="preserve">seriously </w:t>
      </w:r>
      <w:r>
        <w:rPr>
          <w:color w:val="000000"/>
        </w:rPr>
        <w:t xml:space="preserve">hinder </w:t>
      </w:r>
      <w:r>
        <w:rPr>
          <w:color w:val="000000"/>
        </w:rPr>
        <w:t xml:space="preserve">Na+ </w:t>
      </w:r>
      <w:r>
        <w:rPr>
          <w:color w:val="000000"/>
        </w:rPr>
        <w:t xml:space="preserve">transport </w:t>
      </w:r>
      <w:r>
        <w:rPr>
          <w:color w:val="000000"/>
        </w:rPr>
        <w:t xml:space="preserve">, </w:t>
      </w:r>
      <w:r>
        <w:rPr>
          <w:color w:val="000000"/>
        </w:rPr>
        <w:t xml:space="preserve">especially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solid </w:t>
      </w:r>
      <w:r>
        <w:rPr>
          <w:color w:val="000000"/>
        </w:rPr>
        <w:t xml:space="preserve">electrolyte/cathode </w:t>
      </w:r>
      <w:r>
        <w:rPr>
          <w:color w:val="000000"/>
        </w:rPr>
        <w:t xml:space="preserve">interfaces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interfaces </w:t>
      </w:r>
      <w:r>
        <w:rPr>
          <w:color w:val="000000"/>
        </w:rPr>
        <w:t xml:space="preserve">between </w:t>
      </w:r>
      <w:r>
        <w:rPr>
          <w:color w:val="000000"/>
        </w:rPr>
        <w:t xml:space="preserve">cathode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weight </w:t>
      </w:r>
      <w:r>
        <w:rPr>
          <w:color w:val="66CC00"/>
        </w:rPr>
        <w:t xml:space="preserve">loss </w:t>
      </w:r>
      <w:r>
        <w:rPr>
          <w:color w:val="000000"/>
        </w:rPr>
        <w:t xml:space="preserve">( </w:t>
      </w:r>
      <w:r>
        <w:rPr>
          <w:color w:val="000000"/>
        </w:rPr>
        <w:t xml:space="preserve">~5 </w:t>
      </w:r>
      <w:r>
        <w:rPr>
          <w:color w:val="000000"/>
        </w:rPr>
        <w:t xml:space="preserve">% </w:t>
      </w:r>
      <w:r>
        <w:rPr>
          <w:color w:val="000000"/>
        </w:rPr>
        <w:t xml:space="preserve">) </w:t>
      </w:r>
      <w:r>
        <w:rPr>
          <w:color w:val="000000"/>
        </w:rPr>
        <w:t xml:space="preserve">below </w:t>
      </w:r>
      <w:r>
        <w:rPr>
          <w:color w:val="000000"/>
        </w:rPr>
        <w:t xml:space="preserve">170degC </w:t>
      </w:r>
      <w:r>
        <w:rPr>
          <w:color w:val="000000"/>
        </w:rPr>
        <w:t xml:space="preserve">is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removal </w:t>
      </w:r>
      <w:r>
        <w:rPr>
          <w:color w:val="CCCC00"/>
        </w:rPr>
        <w:t xml:space="preserve">of </w:t>
      </w:r>
      <w:r>
        <w:rPr>
          <w:color w:val="CCCC00"/>
        </w:rPr>
        <w:t xml:space="preserve">water </w:t>
      </w:r>
      <w:r>
        <w:rPr>
          <w:color w:val="CCCC00"/>
        </w:rPr>
        <w:t xml:space="preserve">adsorbed </w:t>
      </w:r>
      <w:r>
        <w:rPr>
          <w:color w:val="CCCC00"/>
        </w:rPr>
        <w:t xml:space="preserve">on </w:t>
      </w:r>
      <w:r>
        <w:rPr>
          <w:color w:val="CCCC00"/>
        </w:rPr>
        <w:t xml:space="preserve">the </w:t>
      </w:r>
      <w:r>
        <w:rPr>
          <w:color w:val="CCCC00"/>
        </w:rPr>
        <w:t xml:space="preserve">surfaces </w:t>
      </w:r>
      <w:r>
        <w:rPr>
          <w:color w:val="000000"/>
        </w:rPr>
        <w:t xml:space="preserve">as </w:t>
      </w:r>
      <w:r>
        <w:rPr>
          <w:color w:val="000000"/>
        </w:rPr>
        <w:t xml:space="preserve">well </w:t>
      </w:r>
      <w:r>
        <w:rPr>
          <w:color w:val="000000"/>
        </w:rPr>
        <w:t xml:space="preserve">as </w:t>
      </w:r>
      <w:r>
        <w:rPr>
          <w:color w:val="000000"/>
        </w:rPr>
        <w:t xml:space="preserve">some </w:t>
      </w:r>
      <w:r>
        <w:rPr>
          <w:color w:val="000000"/>
        </w:rPr>
        <w:t xml:space="preserve">intercalated </w:t>
      </w:r>
      <w:r>
        <w:rPr>
          <w:color w:val="000000"/>
        </w:rPr>
        <w:t xml:space="preserve">water </w:t>
      </w:r>
      <w:r>
        <w:rPr>
          <w:color w:val="000000"/>
        </w:rPr>
        <w:t xml:space="preserve">molecules </w:t>
      </w:r>
      <w:r>
        <w:rPr>
          <w:color w:val="000000"/>
        </w:rPr>
        <w:t xml:space="preserve">, </w:t>
      </w:r>
      <w:r>
        <w:rPr>
          <w:color w:val="000000"/>
        </w:rPr>
        <w:t xml:space="preserve">while </w:t>
      </w:r>
      <w:r>
        <w:rPr>
          <w:color w:val="000000"/>
        </w:rPr>
        <w:t xml:space="preserve">the </w:t>
      </w:r>
      <w:r>
        <w:rPr>
          <w:color w:val="66CC00"/>
        </w:rPr>
        <w:t xml:space="preserve">steep </w:t>
      </w:r>
      <w:r>
        <w:rPr>
          <w:color w:val="66CC00"/>
        </w:rPr>
        <w:t xml:space="preserve">weight </w:t>
      </w:r>
      <w:r>
        <w:rPr>
          <w:color w:val="66CC00"/>
        </w:rPr>
        <w:t xml:space="preserve">loss </w:t>
      </w:r>
      <w:r>
        <w:rPr>
          <w:color w:val="000000"/>
        </w:rPr>
        <w:t xml:space="preserve">( </w:t>
      </w:r>
      <w:r>
        <w:rPr>
          <w:color w:val="000000"/>
        </w:rPr>
        <w:t xml:space="preserve">~35 </w:t>
      </w:r>
      <w:r>
        <w:rPr>
          <w:color w:val="000000"/>
        </w:rPr>
        <w:t xml:space="preserve">% </w:t>
      </w:r>
      <w:r>
        <w:rPr>
          <w:color w:val="000000"/>
        </w:rPr>
        <w:t xml:space="preserve">) </w:t>
      </w:r>
      <w:r>
        <w:rPr>
          <w:color w:val="000000"/>
        </w:rPr>
        <w:t xml:space="preserve">between </w:t>
      </w:r>
      <w:r>
        <w:rPr>
          <w:color w:val="000000"/>
        </w:rPr>
        <w:t xml:space="preserve">180degC </w:t>
      </w:r>
      <w:r>
        <w:rPr>
          <w:color w:val="000000"/>
        </w:rPr>
        <w:t xml:space="preserve">and </w:t>
      </w:r>
      <w:r>
        <w:rPr>
          <w:color w:val="000000"/>
        </w:rPr>
        <w:t xml:space="preserve">240degC </w:t>
      </w:r>
      <w:r>
        <w:rPr>
          <w:color w:val="000000"/>
        </w:rPr>
        <w:t xml:space="preserve">is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decomposition </w:t>
      </w:r>
      <w:r>
        <w:rPr>
          <w:color w:val="CCCC00"/>
        </w:rPr>
        <w:t xml:space="preserve">of </w:t>
      </w:r>
      <w:r>
        <w:rPr>
          <w:color w:val="CCCC00"/>
        </w:rPr>
        <w:t xml:space="preserve">citric </w:t>
      </w:r>
      <w:r>
        <w:rPr>
          <w:color w:val="CCCC00"/>
        </w:rPr>
        <w:t xml:space="preserve">acid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solubility </w:t>
      </w:r>
      <w:r>
        <w:rPr>
          <w:color w:val="66CC00"/>
        </w:rPr>
        <w:t xml:space="preserve">limit </w:t>
      </w:r>
      <w:r>
        <w:rPr>
          <w:color w:val="66CC00"/>
        </w:rPr>
        <w:t xml:space="preserve">of </w:t>
      </w:r>
      <w:r>
        <w:rPr>
          <w:color w:val="66CC00"/>
        </w:rPr>
        <w:t xml:space="preserve">nickel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O3 </w:t>
      </w:r>
      <w:r>
        <w:rPr>
          <w:color w:val="66CC00"/>
        </w:rPr>
        <w:t xml:space="preserve">phase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small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NiO </w:t>
      </w:r>
      <w:r>
        <w:rPr>
          <w:color w:val="000000"/>
        </w:rPr>
        <w:t xml:space="preserve">impurity </w:t>
      </w:r>
      <w:r>
        <w:rPr>
          <w:color w:val="000000"/>
        </w:rPr>
        <w:t xml:space="preserve">is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During </w:t>
      </w:r>
      <w:r>
        <w:rPr>
          <w:color w:val="000000"/>
        </w:rPr>
        <w:t xml:space="preserve">calcination </w:t>
      </w:r>
      <w:r>
        <w:rPr>
          <w:color w:val="000000"/>
        </w:rPr>
        <w:t xml:space="preserve">, </w:t>
      </w:r>
      <w:r>
        <w:rPr>
          <w:color w:val="000000"/>
        </w:rPr>
        <w:t xml:space="preserve">Ti </w:t>
      </w:r>
      <w:r>
        <w:rPr>
          <w:color w:val="000000"/>
        </w:rPr>
        <w:t xml:space="preserve">and </w:t>
      </w:r>
      <w:r>
        <w:rPr>
          <w:color w:val="000000"/>
        </w:rPr>
        <w:t xml:space="preserve">Zr </w:t>
      </w:r>
      <w:r>
        <w:rPr>
          <w:color w:val="000000"/>
        </w:rPr>
        <w:t xml:space="preserve">atoms </w:t>
      </w:r>
      <w:r>
        <w:rPr>
          <w:color w:val="000000"/>
        </w:rPr>
        <w:t xml:space="preserve">populate </w:t>
      </w:r>
      <w:r>
        <w:rPr>
          <w:color w:val="000000"/>
        </w:rPr>
        <w:t xml:space="preserve">randomly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metal </w:t>
      </w:r>
      <w:r>
        <w:rPr>
          <w:color w:val="000000"/>
        </w:rPr>
        <w:t xml:space="preserve">layer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can </w:t>
      </w:r>
      <w:r>
        <w:rPr>
          <w:color w:val="0000FF"/>
        </w:rPr>
        <w:t xml:space="preserve">increase </w:t>
      </w:r>
      <w:r>
        <w:rPr>
          <w:color w:val="0000FF"/>
        </w:rPr>
        <w:t xml:space="preserve">the </w:t>
      </w:r>
      <w:r>
        <w:rPr>
          <w:color w:val="0000FF"/>
        </w:rPr>
        <w:t xml:space="preserve">entropy </w:t>
      </w:r>
      <w:r>
        <w:rPr>
          <w:color w:val="0000FF"/>
        </w:rPr>
        <w:t xml:space="preserve">of </w:t>
      </w:r>
      <w:r>
        <w:rPr>
          <w:color w:val="0000FF"/>
        </w:rPr>
        <w:t xml:space="preserve">mixing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disorder </w:t>
      </w:r>
      <w:r>
        <w:rPr>
          <w:color w:val="000000"/>
        </w:rPr>
        <w:t xml:space="preserve">is </w:t>
      </w:r>
      <w:r>
        <w:rPr>
          <w:color w:val="000000"/>
        </w:rPr>
        <w:t xml:space="preserve">also </w:t>
      </w:r>
      <w:r>
        <w:rPr>
          <w:color w:val="000000"/>
        </w:rPr>
        <w:t xml:space="preserve">known </w:t>
      </w:r>
      <w:r>
        <w:rPr>
          <w:color w:val="000000"/>
        </w:rPr>
        <w:t xml:space="preserve">to </w:t>
      </w:r>
      <w:r>
        <w:rPr>
          <w:color w:val="000000"/>
        </w:rPr>
        <w:t xml:space="preserve">cause </w:t>
      </w:r>
      <w:r>
        <w:rPr>
          <w:color w:val="66CC00"/>
        </w:rPr>
        <w:t xml:space="preserve">high </w:t>
      </w:r>
      <w:r>
        <w:rPr>
          <w:color w:val="66CC00"/>
        </w:rPr>
        <w:t xml:space="preserve">entropy </w:t>
      </w:r>
      <w:r>
        <w:rPr>
          <w:color w:val="000000"/>
        </w:rPr>
        <w:t xml:space="preserve">, </w:t>
      </w:r>
      <w:r>
        <w:rPr>
          <w:color w:val="000000"/>
        </w:rPr>
        <w:t xml:space="preserve">possibly </w:t>
      </w:r>
      <w:r>
        <w:rPr>
          <w:color w:val="000000"/>
        </w:rPr>
        <w:t xml:space="preserve">because </w:t>
      </w:r>
      <w:r>
        <w:rPr>
          <w:color w:val="000000"/>
        </w:rPr>
        <w:t xml:space="preserve">it </w:t>
      </w:r>
      <w:r>
        <w:rPr>
          <w:color w:val="000000"/>
        </w:rPr>
        <w:t xml:space="preserve">prevents </w:t>
      </w:r>
      <w:r>
        <w:rPr>
          <w:color w:val="000000"/>
        </w:rPr>
        <w:t xml:space="preserve">the </w:t>
      </w:r>
      <w:r>
        <w:rPr>
          <w:color w:val="0000FF"/>
        </w:rPr>
        <w:t xml:space="preserve">migration </w:t>
      </w:r>
      <w:r>
        <w:rPr>
          <w:color w:val="0000FF"/>
        </w:rPr>
        <w:t xml:space="preserve">of </w:t>
      </w:r>
      <w:r>
        <w:rPr>
          <w:color w:val="0000FF"/>
        </w:rPr>
        <w:t xml:space="preserve">defects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lattice </w:t>
      </w:r>
      <w:r>
        <w:rPr>
          <w:color w:val="000000"/>
        </w:rPr>
        <w:t xml:space="preserve">and </w:t>
      </w:r>
      <w:r>
        <w:rPr>
          <w:color w:val="000000"/>
        </w:rPr>
        <w:t xml:space="preserve">thus </w:t>
      </w:r>
      <w:r>
        <w:rPr>
          <w:color w:val="000000"/>
        </w:rPr>
        <w:t xml:space="preserve">maintains </w:t>
      </w:r>
      <w:r>
        <w:rPr>
          <w:color w:val="000000"/>
        </w:rPr>
        <w:t xml:space="preserve">the </w:t>
      </w:r>
      <w:r>
        <w:rPr>
          <w:color w:val="66CC00"/>
        </w:rPr>
        <w:t xml:space="preserve">high </w:t>
      </w:r>
      <w:r>
        <w:rPr>
          <w:color w:val="66CC00"/>
        </w:rPr>
        <w:t xml:space="preserve">material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FF3333"/>
        </w:rPr>
        <w:t xml:space="preserve">NaNM </w:t>
      </w:r>
      <w:r>
        <w:rPr>
          <w:color w:val="FF3333"/>
        </w:rPr>
        <w:t xml:space="preserve">electrode </w:t>
      </w:r>
      <w:r>
        <w:rPr>
          <w:color w:val="000000"/>
        </w:rPr>
        <w:t xml:space="preserve">exhibits </w:t>
      </w:r>
      <w:r>
        <w:rPr>
          <w:color w:val="000000"/>
        </w:rPr>
        <w:t xml:space="preserve">a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retention </w:t>
      </w:r>
      <w:r>
        <w:rPr>
          <w:color w:val="000000"/>
        </w:rPr>
        <w:t xml:space="preserve">of </w:t>
      </w:r>
      <w:r>
        <w:rPr>
          <w:color w:val="000000"/>
        </w:rPr>
        <w:t xml:space="preserve">only </w:t>
      </w:r>
      <w:r>
        <w:rPr>
          <w:color w:val="000000"/>
        </w:rPr>
        <w:t xml:space="preserve">57 </w:t>
      </w:r>
      <w:r>
        <w:rPr>
          <w:color w:val="000000"/>
        </w:rPr>
        <w:t xml:space="preserve">% </w:t>
      </w:r>
      <w:r>
        <w:rPr>
          <w:color w:val="000000"/>
        </w:rPr>
        <w:t xml:space="preserve">after </w:t>
      </w:r>
      <w:r>
        <w:rPr>
          <w:color w:val="000000"/>
        </w:rPr>
        <w:t xml:space="preserve">200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with </w:t>
      </w:r>
      <w:r>
        <w:rPr>
          <w:color w:val="66CC00"/>
        </w:rPr>
        <w:t xml:space="preserve">large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decay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FF3333"/>
        </w:rPr>
        <w:t xml:space="preserve">NaNMTZ2 </w:t>
      </w:r>
      <w:r>
        <w:rPr>
          <w:color w:val="FF3333"/>
        </w:rPr>
        <w:t xml:space="preserve">and </w:t>
      </w:r>
      <w:r>
        <w:rPr>
          <w:color w:val="FF3333"/>
        </w:rPr>
        <w:t xml:space="preserve">NaNMTZ5 </w:t>
      </w:r>
      <w:r>
        <w:rPr>
          <w:color w:val="000000"/>
        </w:rPr>
        <w:t xml:space="preserve">exhibit </w:t>
      </w:r>
      <w:r>
        <w:rPr>
          <w:color w:val="66CC00"/>
        </w:rPr>
        <w:t xml:space="preserve">better </w:t>
      </w:r>
      <w:r>
        <w:rPr>
          <w:color w:val="66CC00"/>
        </w:rPr>
        <w:t xml:space="preserve">cycling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retention </w:t>
      </w:r>
      <w:r>
        <w:rPr>
          <w:color w:val="000000"/>
        </w:rPr>
        <w:t xml:space="preserve">of </w:t>
      </w:r>
      <w:r>
        <w:rPr>
          <w:color w:val="000000"/>
        </w:rPr>
        <w:t xml:space="preserve">62 </w:t>
      </w:r>
      <w:r>
        <w:rPr>
          <w:color w:val="000000"/>
        </w:rPr>
        <w:t xml:space="preserve">% </w:t>
      </w:r>
      <w:r>
        <w:rPr>
          <w:color w:val="000000"/>
        </w:rPr>
        <w:t xml:space="preserve">and </w:t>
      </w:r>
      <w:r>
        <w:rPr>
          <w:color w:val="000000"/>
        </w:rPr>
        <w:t xml:space="preserve">70 </w:t>
      </w:r>
      <w:r>
        <w:rPr>
          <w:color w:val="000000"/>
        </w:rPr>
        <w:t xml:space="preserve">% </w:t>
      </w:r>
      <w:r>
        <w:rPr>
          <w:color w:val="000000"/>
        </w:rPr>
        <w:t xml:space="preserve">, </w:t>
      </w:r>
      <w:r>
        <w:rPr>
          <w:color w:val="000000"/>
        </w:rPr>
        <w:t xml:space="preserve">respectively </w:t>
      </w:r>
      <w:r>
        <w:rPr>
          <w:color w:val="000000"/>
        </w:rPr>
        <w:t xml:space="preserve">, </w:t>
      </w:r>
      <w:r>
        <w:rPr>
          <w:color w:val="000000"/>
        </w:rPr>
        <w:t xml:space="preserve">after </w:t>
      </w:r>
      <w:r>
        <w:rPr>
          <w:color w:val="000000"/>
        </w:rPr>
        <w:t xml:space="preserve">the </w:t>
      </w:r>
      <w:r>
        <w:rPr>
          <w:color w:val="000000"/>
        </w:rPr>
        <w:t xml:space="preserve">same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curves </w:t>
      </w:r>
      <w:r>
        <w:rPr>
          <w:color w:val="66CC00"/>
        </w:rPr>
        <w:t xml:space="preserve">obviously </w:t>
      </w:r>
      <w:r>
        <w:rPr>
          <w:color w:val="66CC00"/>
        </w:rPr>
        <w:t xml:space="preserve">involve </w:t>
      </w:r>
      <w:r>
        <w:rPr>
          <w:color w:val="66CC00"/>
        </w:rPr>
        <w:t xml:space="preserve">voltage </w:t>
      </w:r>
      <w:r>
        <w:rPr>
          <w:color w:val="66CC00"/>
        </w:rPr>
        <w:t xml:space="preserve">plateaus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present </w:t>
      </w:r>
      <w:r>
        <w:rPr>
          <w:color w:val="000000"/>
        </w:rPr>
        <w:t xml:space="preserve">various </w:t>
      </w:r>
      <w:r>
        <w:rPr>
          <w:color w:val="000000"/>
        </w:rPr>
        <w:t xml:space="preserve">Na+/vacancy </w:t>
      </w:r>
      <w:r>
        <w:rPr>
          <w:color w:val="000000"/>
        </w:rPr>
        <w:t xml:space="preserve">ordering </w:t>
      </w:r>
      <w:r>
        <w:rPr>
          <w:color w:val="000000"/>
        </w:rPr>
        <w:t xml:space="preserve">and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transformations </w:t>
      </w:r>
      <w:r>
        <w:rPr>
          <w:color w:val="0000FF"/>
        </w:rPr>
        <w:t xml:space="preserve">occurring </w:t>
      </w:r>
      <w:r>
        <w:rPr>
          <w:color w:val="0000FF"/>
        </w:rPr>
        <w:t xml:space="preserve">along </w:t>
      </w:r>
      <w:r>
        <w:rPr>
          <w:color w:val="0000FF"/>
        </w:rPr>
        <w:t xml:space="preserve">with </w:t>
      </w:r>
      <w:r>
        <w:rPr>
          <w:color w:val="0000FF"/>
        </w:rPr>
        <w:t xml:space="preserve">transition </w:t>
      </w:r>
      <w:r>
        <w:rPr>
          <w:color w:val="0000FF"/>
        </w:rPr>
        <w:t xml:space="preserve">metal </w:t>
      </w:r>
      <w:r>
        <w:rPr>
          <w:color w:val="0000FF"/>
        </w:rPr>
        <w:t xml:space="preserve">oxide </w:t>
      </w:r>
      <w:r>
        <w:rPr>
          <w:color w:val="0000FF"/>
        </w:rPr>
        <w:t xml:space="preserve">slab </w:t>
      </w:r>
      <w:r>
        <w:rPr>
          <w:color w:val="0000FF"/>
        </w:rPr>
        <w:t xml:space="preserve">gliding </w:t>
      </w:r>
      <w:r>
        <w:rPr>
          <w:color w:val="000000"/>
        </w:rPr>
        <w:t xml:space="preserve">[ </w:t>
      </w:r>
      <w:r>
        <w:rPr>
          <w:color w:val="000000"/>
        </w:rPr>
        <w:t xml:space="preserve">, </w:t>
      </w:r>
      <w:r>
        <w:rPr>
          <w:color w:val="000000"/>
        </w:rPr>
        <w:t xml:space="preserve">]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But </w:t>
      </w:r>
      <w:r>
        <w:rPr>
          <w:color w:val="000000"/>
        </w:rPr>
        <w:t xml:space="preserve">the </w:t>
      </w:r>
      <w:r>
        <w:rPr>
          <w:color w:val="66CC00"/>
        </w:rPr>
        <w:t xml:space="preserve">lower </w:t>
      </w:r>
      <w:r>
        <w:rPr>
          <w:color w:val="66CC00"/>
        </w:rPr>
        <w:t xml:space="preserve">specific </w:t>
      </w:r>
      <w:r>
        <w:rPr>
          <w:color w:val="66CC00"/>
        </w:rPr>
        <w:t xml:space="preserve">capacities </w:t>
      </w:r>
      <w:r>
        <w:rPr>
          <w:color w:val="000000"/>
        </w:rPr>
        <w:t xml:space="preserve">138.1 </w:t>
      </w:r>
      <w:r>
        <w:rPr>
          <w:color w:val="000000"/>
        </w:rPr>
        <w:t xml:space="preserve">, </w:t>
      </w:r>
      <w:r>
        <w:rPr>
          <w:color w:val="000000"/>
        </w:rPr>
        <w:t xml:space="preserve">127.1 </w:t>
      </w:r>
      <w:r>
        <w:rPr>
          <w:color w:val="000000"/>
        </w:rPr>
        <w:t xml:space="preserve">, </w:t>
      </w:r>
      <w:r>
        <w:rPr>
          <w:color w:val="000000"/>
        </w:rPr>
        <w:t xml:space="preserve">114.9 </w:t>
      </w:r>
      <w:r>
        <w:rPr>
          <w:color w:val="000000"/>
        </w:rPr>
        <w:t xml:space="preserve">, </w:t>
      </w:r>
      <w:r>
        <w:rPr>
          <w:color w:val="000000"/>
        </w:rPr>
        <w:t xml:space="preserve">100.2 </w:t>
      </w:r>
      <w:r>
        <w:rPr>
          <w:color w:val="000000"/>
        </w:rPr>
        <w:t xml:space="preserve">and </w:t>
      </w:r>
      <w:r>
        <w:rPr>
          <w:color w:val="000000"/>
        </w:rPr>
        <w:t xml:space="preserve">88.6 </w:t>
      </w:r>
      <w:r>
        <w:rPr>
          <w:color w:val="000000"/>
        </w:rPr>
        <w:t xml:space="preserve">mAh </w:t>
      </w:r>
      <w:r>
        <w:rPr>
          <w:color w:val="000000"/>
        </w:rPr>
        <w:t xml:space="preserve">g-1 </w:t>
      </w:r>
      <w:r>
        <w:rPr>
          <w:color w:val="000000"/>
        </w:rPr>
        <w:t xml:space="preserve">of </w:t>
      </w:r>
      <w:r>
        <w:rPr>
          <w:color w:val="000000"/>
        </w:rPr>
        <w:t xml:space="preserve">NaNMTZ2 </w:t>
      </w:r>
      <w:r>
        <w:rPr>
          <w:color w:val="000000"/>
        </w:rPr>
        <w:t xml:space="preserve">in </w:t>
      </w:r>
      <w:r>
        <w:rPr>
          <w:color w:val="000000"/>
        </w:rPr>
        <w:t xml:space="preserve">Fig.4 </w:t>
      </w:r>
      <w:r>
        <w:rPr>
          <w:color w:val="000000"/>
        </w:rPr>
        <w:t xml:space="preserve">( </w:t>
      </w:r>
      <w:r>
        <w:rPr>
          <w:color w:val="000000"/>
        </w:rPr>
        <w:t xml:space="preserve">h </w:t>
      </w:r>
      <w:r>
        <w:rPr>
          <w:color w:val="000000"/>
        </w:rPr>
        <w:t xml:space="preserve">) </w:t>
      </w:r>
      <w:r>
        <w:rPr>
          <w:color w:val="000000"/>
        </w:rPr>
        <w:t xml:space="preserve">are </w:t>
      </w:r>
      <w:r>
        <w:rPr>
          <w:color w:val="000000"/>
        </w:rPr>
        <w:t xml:space="preserve">still </w:t>
      </w:r>
      <w:r>
        <w:rPr>
          <w:color w:val="000000"/>
        </w:rPr>
        <w:t xml:space="preserve">higher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those </w:t>
      </w:r>
      <w:r>
        <w:rPr>
          <w:color w:val="000000"/>
        </w:rPr>
        <w:t xml:space="preserve">of </w:t>
      </w:r>
      <w:r>
        <w:rPr>
          <w:color w:val="000000"/>
        </w:rPr>
        <w:t xml:space="preserve">NaNM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contents </w:t>
      </w:r>
      <w:r>
        <w:rPr>
          <w:color w:val="000000"/>
        </w:rPr>
        <w:t xml:space="preserve">of </w:t>
      </w:r>
      <w:r>
        <w:rPr>
          <w:color w:val="000000"/>
        </w:rPr>
        <w:t xml:space="preserve">Zr4+ </w:t>
      </w:r>
      <w:r>
        <w:rPr>
          <w:color w:val="000000"/>
        </w:rPr>
        <w:t xml:space="preserve">show </w:t>
      </w:r>
      <w:r>
        <w:rPr>
          <w:color w:val="000000"/>
        </w:rPr>
        <w:t xml:space="preserve">little </w:t>
      </w:r>
      <w:r>
        <w:rPr>
          <w:color w:val="000000"/>
        </w:rPr>
        <w:t xml:space="preserve">effect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during </w:t>
      </w:r>
      <w:r>
        <w:rPr>
          <w:color w:val="000000"/>
        </w:rPr>
        <w:t xml:space="preserve">Na </w:t>
      </w:r>
      <w:r>
        <w:rPr>
          <w:color w:val="000000"/>
        </w:rPr>
        <w:t xml:space="preserve">intercalation/extraction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Obviously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proportion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capacitive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in </w:t>
      </w:r>
      <w:r>
        <w:rPr>
          <w:color w:val="000000"/>
        </w:rPr>
        <w:t xml:space="preserve">NaNMTZ5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low </w:t>
      </w:r>
      <w:r>
        <w:rPr>
          <w:color w:val="000000"/>
        </w:rPr>
        <w:t xml:space="preserve">scan </w:t>
      </w:r>
      <w:r>
        <w:rPr>
          <w:color w:val="000000"/>
        </w:rPr>
        <w:t xml:space="preserve">rate </w:t>
      </w:r>
      <w:r>
        <w:rPr>
          <w:color w:val="000000"/>
        </w:rPr>
        <w:t xml:space="preserve">of </w:t>
      </w:r>
      <w:r>
        <w:rPr>
          <w:color w:val="000000"/>
        </w:rPr>
        <w:t xml:space="preserve">0.1 </w:t>
      </w:r>
      <w:r>
        <w:rPr>
          <w:color w:val="000000"/>
        </w:rPr>
        <w:t xml:space="preserve">mV </w:t>
      </w:r>
      <w:r>
        <w:rPr>
          <w:color w:val="000000"/>
        </w:rPr>
        <w:t xml:space="preserve">s-1 </w:t>
      </w:r>
      <w:r>
        <w:rPr>
          <w:color w:val="000000"/>
        </w:rPr>
        <w:t xml:space="preserve">is </w:t>
      </w:r>
      <w:r>
        <w:rPr>
          <w:color w:val="000000"/>
        </w:rPr>
        <w:t xml:space="preserve">larger </w:t>
      </w:r>
      <w:r>
        <w:rPr>
          <w:color w:val="000000"/>
        </w:rPr>
        <w:t xml:space="preserve">than </w:t>
      </w:r>
      <w:r>
        <w:rPr>
          <w:color w:val="000000"/>
        </w:rPr>
        <w:t xml:space="preserve">NaNMTZ2 </w:t>
      </w:r>
      <w:r>
        <w:rPr>
          <w:color w:val="000000"/>
        </w:rPr>
        <w:t xml:space="preserve">comparing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whole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added </w:t>
      </w:r>
      <w:r>
        <w:rPr>
          <w:color w:val="000000"/>
        </w:rPr>
        <w:t xml:space="preserve">, </w:t>
      </w:r>
      <w:r>
        <w:rPr>
          <w:color w:val="000000"/>
        </w:rPr>
        <w:t xml:space="preserve">that </w:t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000000"/>
        </w:rPr>
        <w:t xml:space="preserve">capacitive </w:t>
      </w:r>
      <w:r>
        <w:rPr>
          <w:color w:val="000000"/>
        </w:rPr>
        <w:t xml:space="preserve">contribution </w:t>
      </w:r>
      <w:r>
        <w:rPr>
          <w:color w:val="000000"/>
        </w:rPr>
        <w:t xml:space="preserve">in </w:t>
      </w:r>
      <w:r>
        <w:rPr>
          <w:color w:val="000000"/>
        </w:rPr>
        <w:t xml:space="preserve">NaNMTZ5 </w:t>
      </w:r>
      <w:r>
        <w:rPr>
          <w:color w:val="000000"/>
        </w:rPr>
        <w:t xml:space="preserve">is </w:t>
      </w:r>
      <w:r>
        <w:rPr>
          <w:color w:val="000000"/>
        </w:rPr>
        <w:t xml:space="preserve">bigger </w:t>
      </w:r>
      <w:r>
        <w:rPr>
          <w:color w:val="000000"/>
        </w:rPr>
        <w:t xml:space="preserve">than </w:t>
      </w:r>
      <w:r>
        <w:rPr>
          <w:color w:val="000000"/>
        </w:rPr>
        <w:t xml:space="preserve">NaNMTZ2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mean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specific </w:t>
      </w:r>
      <w:r>
        <w:rPr>
          <w:color w:val="000000"/>
        </w:rPr>
        <w:t xml:space="preserve">surface </w:t>
      </w:r>
      <w:r>
        <w:rPr>
          <w:color w:val="000000"/>
        </w:rPr>
        <w:t xml:space="preserve">of </w:t>
      </w:r>
      <w:r>
        <w:rPr>
          <w:color w:val="000000"/>
        </w:rPr>
        <w:t xml:space="preserve">NaNMTZ5 </w:t>
      </w:r>
      <w:r>
        <w:rPr>
          <w:color w:val="000000"/>
        </w:rPr>
        <w:t xml:space="preserve">must </w:t>
      </w:r>
      <w:r>
        <w:rPr>
          <w:color w:val="000000"/>
        </w:rPr>
        <w:t xml:space="preserve">be </w:t>
      </w:r>
      <w:r>
        <w:rPr>
          <w:color w:val="000000"/>
        </w:rPr>
        <w:t xml:space="preserve">higher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NaNMTZ2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way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seems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thickness </w:t>
      </w:r>
      <w:r>
        <w:rPr>
          <w:color w:val="000000"/>
        </w:rPr>
        <w:t xml:space="preserve">of </w:t>
      </w:r>
      <w:r>
        <w:rPr>
          <w:color w:val="000000"/>
        </w:rPr>
        <w:t xml:space="preserve">diffusion </w:t>
      </w:r>
      <w:r>
        <w:rPr>
          <w:color w:val="000000"/>
        </w:rPr>
        <w:t xml:space="preserve">layer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far </w:t>
      </w:r>
      <w:r>
        <w:rPr>
          <w:color w:val="000000"/>
        </w:rPr>
        <w:t xml:space="preserve">enough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affected </w:t>
      </w:r>
      <w:r>
        <w:rPr>
          <w:color w:val="000000"/>
        </w:rPr>
        <w:t xml:space="preserve">by </w:t>
      </w:r>
      <w:r>
        <w:rPr>
          <w:color w:val="000000"/>
        </w:rPr>
        <w:t xml:space="preserve">solid-liquid </w:t>
      </w:r>
      <w:r>
        <w:rPr>
          <w:color w:val="000000"/>
        </w:rPr>
        <w:t xml:space="preserve">interface </w:t>
      </w:r>
      <w:r>
        <w:rPr>
          <w:color w:val="000000"/>
        </w:rPr>
        <w:t xml:space="preserve">, </w:t>
      </w:r>
      <w:r>
        <w:rPr>
          <w:color w:val="000000"/>
        </w:rPr>
        <w:t xml:space="preserve">electron/ion </w:t>
      </w:r>
      <w:r>
        <w:rPr>
          <w:color w:val="000000"/>
        </w:rPr>
        <w:t xml:space="preserve">transmission </w:t>
      </w:r>
      <w:r>
        <w:rPr>
          <w:color w:val="000000"/>
        </w:rPr>
        <w:t xml:space="preserve">distance </w:t>
      </w:r>
      <w:r>
        <w:rPr>
          <w:color w:val="000000"/>
        </w:rPr>
        <w:t xml:space="preserve">and </w:t>
      </w:r>
      <w:r>
        <w:rPr>
          <w:color w:val="0000FF"/>
        </w:rPr>
        <w:t xml:space="preserve">resistance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transmission </w:t>
      </w:r>
      <w:r>
        <w:rPr>
          <w:color w:val="0000FF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theoretical </w:t>
      </w:r>
      <w:r>
        <w:rPr>
          <w:color w:val="66CC00"/>
        </w:rPr>
        <w:t xml:space="preserve">specific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fully </w:t>
      </w:r>
      <w:r>
        <w:rPr>
          <w:color w:val="000000"/>
        </w:rPr>
        <w:t xml:space="preserve">achieved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of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and </w:t>
      </w:r>
      <w:r>
        <w:rPr>
          <w:color w:val="000000"/>
        </w:rPr>
        <w:t xml:space="preserve">discharging </w:t>
      </w:r>
      <w:r>
        <w:rPr>
          <w:color w:val="000000"/>
        </w:rPr>
        <w:t xml:space="preserve">of </w:t>
      </w:r>
      <w:r>
        <w:rPr>
          <w:color w:val="000000"/>
        </w:rPr>
        <w:t xml:space="preserve">SIBs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amplitude </w:t>
      </w:r>
      <w:r>
        <w:rPr>
          <w:color w:val="000000"/>
        </w:rPr>
        <w:t xml:space="preserve">ratio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second </w:t>
      </w:r>
      <w:r>
        <w:rPr>
          <w:color w:val="000000"/>
        </w:rPr>
        <w:t xml:space="preserve">maxima </w:t>
      </w:r>
      <w:r>
        <w:rPr>
          <w:color w:val="000000"/>
        </w:rPr>
        <w:t xml:space="preserve">at </w:t>
      </w:r>
      <w:r>
        <w:rPr>
          <w:color w:val="000000"/>
        </w:rPr>
        <w:t xml:space="preserve">Ni </w:t>
      </w:r>
      <w:r>
        <w:rPr>
          <w:color w:val="000000"/>
        </w:rPr>
        <w:t xml:space="preserve">K-edge </w:t>
      </w:r>
      <w:r>
        <w:rPr>
          <w:color w:val="000000"/>
        </w:rPr>
        <w:t xml:space="preserve">remains </w:t>
      </w:r>
      <w:r>
        <w:rPr>
          <w:color w:val="000000"/>
        </w:rPr>
        <w:t xml:space="preserve">smaller </w:t>
      </w:r>
      <w:r>
        <w:rPr>
          <w:color w:val="000000"/>
        </w:rPr>
        <w:t xml:space="preserve">than </w:t>
      </w:r>
      <w:r>
        <w:rPr>
          <w:color w:val="000000"/>
        </w:rPr>
        <w:t xml:space="preserve">1at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voltage </w:t>
      </w:r>
      <w:r>
        <w:rPr>
          <w:color w:val="000000"/>
        </w:rPr>
        <w:t xml:space="preserve">states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FF3333"/>
        </w:rPr>
        <w:t xml:space="preserve">NiO6 </w:t>
      </w:r>
      <w:r>
        <w:rPr>
          <w:color w:val="FF3333"/>
        </w:rPr>
        <w:t xml:space="preserve">units </w:t>
      </w:r>
      <w:r>
        <w:rPr>
          <w:color w:val="000000"/>
        </w:rPr>
        <w:t xml:space="preserve">reveal </w:t>
      </w:r>
      <w:r>
        <w:rPr>
          <w:color w:val="66CC00"/>
        </w:rPr>
        <w:t xml:space="preserve">larger </w:t>
      </w:r>
      <w:r>
        <w:rPr>
          <w:color w:val="66CC00"/>
        </w:rPr>
        <w:t xml:space="preserve">dimension </w:t>
      </w:r>
      <w:r>
        <w:rPr>
          <w:color w:val="000000"/>
        </w:rPr>
        <w:t xml:space="preserve">than </w:t>
      </w:r>
      <w:r>
        <w:rPr>
          <w:color w:val="000000"/>
        </w:rPr>
        <w:t xml:space="preserve">MnO6 </w:t>
      </w:r>
      <w:r>
        <w:rPr>
          <w:color w:val="000000"/>
        </w:rPr>
        <w:t xml:space="preserve">units </w:t>
      </w:r>
      <w:r>
        <w:rPr>
          <w:color w:val="000000"/>
        </w:rPr>
        <w:t xml:space="preserve">along </w:t>
      </w:r>
      <w:r>
        <w:rPr>
          <w:color w:val="000000"/>
        </w:rPr>
        <w:t xml:space="preserve">the </w:t>
      </w:r>
      <w:r>
        <w:rPr>
          <w:color w:val="000000"/>
        </w:rPr>
        <w:t xml:space="preserve">c </w:t>
      </w:r>
      <w:r>
        <w:rPr>
          <w:color w:val="000000"/>
        </w:rPr>
        <w:t xml:space="preserve">axis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P3-type </w:t>
      </w:r>
      <w:r>
        <w:rPr>
          <w:color w:val="000000"/>
        </w:rPr>
        <w:t xml:space="preserve">Na0.67Mn0.67Ni0.33O2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using </w:t>
      </w:r>
      <w:r>
        <w:rPr>
          <w:color w:val="000000"/>
        </w:rPr>
        <w:t xml:space="preserve">XRD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CCCC00"/>
        </w:rPr>
        <w:t xml:space="preserve">scattering </w:t>
      </w:r>
      <w:r>
        <w:rPr>
          <w:color w:val="CCCC00"/>
        </w:rPr>
        <w:t xml:space="preserve">between </w:t>
      </w:r>
      <w:r>
        <w:rPr>
          <w:color w:val="CCCC00"/>
        </w:rPr>
        <w:t xml:space="preserve">Ni </w:t>
      </w:r>
      <w:r>
        <w:rPr>
          <w:color w:val="CCCC00"/>
        </w:rPr>
        <w:t xml:space="preserve">and </w:t>
      </w:r>
      <w:r>
        <w:rPr>
          <w:color w:val="CCCC00"/>
        </w:rPr>
        <w:t xml:space="preserve">Na </w:t>
      </w:r>
      <w:r>
        <w:rPr>
          <w:color w:val="000000"/>
        </w:rPr>
        <w:t xml:space="preserve">is </w:t>
      </w:r>
      <w:r>
        <w:rPr>
          <w:color w:val="000000"/>
        </w:rPr>
        <w:t xml:space="preserve">an </w:t>
      </w:r>
      <w:r>
        <w:rPr>
          <w:color w:val="000000"/>
        </w:rPr>
        <w:t xml:space="preserve">additional </w:t>
      </w:r>
      <w:r>
        <w:rPr>
          <w:color w:val="000000"/>
        </w:rPr>
        <w:t xml:space="preserve">reason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larger </w:t>
      </w:r>
      <w:r>
        <w:rPr>
          <w:color w:val="000000"/>
        </w:rPr>
        <w:t xml:space="preserve">uncertainty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calculated </w:t>
      </w:r>
      <w:r>
        <w:rPr>
          <w:color w:val="000000"/>
        </w:rPr>
        <w:t xml:space="preserve">interatomic </w:t>
      </w:r>
      <w:r>
        <w:rPr>
          <w:color w:val="000000"/>
        </w:rPr>
        <w:t xml:space="preserve">distance </w:t>
      </w:r>
      <w:r>
        <w:rPr>
          <w:color w:val="000000"/>
        </w:rPr>
        <w:t xml:space="preserve">between </w:t>
      </w:r>
      <w:r>
        <w:rPr>
          <w:color w:val="000000"/>
        </w:rPr>
        <w:t xml:space="preserve">Ni </w:t>
      </w:r>
      <w:r>
        <w:rPr>
          <w:color w:val="000000"/>
        </w:rPr>
        <w:t xml:space="preserve">and </w:t>
      </w:r>
      <w:r>
        <w:rPr>
          <w:color w:val="000000"/>
        </w:rPr>
        <w:t xml:space="preserve">TM </w:t>
      </w:r>
      <w:r>
        <w:rPr>
          <w:color w:val="000000"/>
        </w:rPr>
        <w:t xml:space="preserve">in </w:t>
      </w:r>
      <w:r>
        <w:rPr>
          <w:color w:val="000000"/>
        </w:rPr>
        <w:t xml:space="preserve">comparison </w:t>
      </w:r>
      <w:r>
        <w:rPr>
          <w:color w:val="000000"/>
        </w:rPr>
        <w:t xml:space="preserve">with </w:t>
      </w:r>
      <w:r>
        <w:rPr>
          <w:color w:val="000000"/>
        </w:rPr>
        <w:t xml:space="preserve">that </w:t>
      </w:r>
      <w:r>
        <w:rPr>
          <w:color w:val="000000"/>
        </w:rPr>
        <w:t xml:space="preserve">between </w:t>
      </w:r>
      <w:r>
        <w:rPr>
          <w:color w:val="000000"/>
        </w:rPr>
        <w:t xml:space="preserve">Mn </w:t>
      </w:r>
      <w:r>
        <w:rPr>
          <w:color w:val="000000"/>
        </w:rPr>
        <w:t xml:space="preserve">and </w:t>
      </w:r>
      <w:r>
        <w:rPr>
          <w:color w:val="000000"/>
        </w:rPr>
        <w:t xml:space="preserve">TM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000000"/>
        </w:rPr>
        <w:t xml:space="preserve">further </w:t>
      </w:r>
      <w:r>
        <w:rPr>
          <w:color w:val="000000"/>
        </w:rPr>
        <w:t xml:space="preserve">expansion </w:t>
      </w:r>
      <w:r>
        <w:rPr>
          <w:color w:val="000000"/>
        </w:rPr>
        <w:t xml:space="preserve">of </w:t>
      </w:r>
      <w:r>
        <w:rPr>
          <w:color w:val="000000"/>
        </w:rPr>
        <w:t xml:space="preserve">TMO2 </w:t>
      </w:r>
      <w:r>
        <w:rPr>
          <w:color w:val="000000"/>
        </w:rPr>
        <w:t xml:space="preserve">layers </w:t>
      </w:r>
      <w:r>
        <w:rPr>
          <w:color w:val="000000"/>
        </w:rPr>
        <w:t xml:space="preserve">which </w:t>
      </w:r>
      <w:r>
        <w:rPr>
          <w:color w:val="000000"/>
        </w:rPr>
        <w:t xml:space="preserve">has </w:t>
      </w:r>
      <w:r>
        <w:rPr>
          <w:color w:val="0000FF"/>
        </w:rPr>
        <w:t xml:space="preserve">negative </w:t>
      </w:r>
      <w:r>
        <w:rPr>
          <w:color w:val="0000FF"/>
        </w:rPr>
        <w:t xml:space="preserve">impact </w:t>
      </w:r>
      <w:r>
        <w:rPr>
          <w:color w:val="0000FF"/>
        </w:rPr>
        <w:t xml:space="preserve">on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recoverability </w:t>
      </w:r>
      <w:r>
        <w:rPr>
          <w:color w:val="0000FF"/>
        </w:rPr>
        <w:t xml:space="preserve">of </w:t>
      </w:r>
      <w:r>
        <w:rPr>
          <w:color w:val="0000FF"/>
        </w:rPr>
        <w:t xml:space="preserve">P3-type </w:t>
      </w:r>
      <w:r>
        <w:rPr>
          <w:color w:val="0000FF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we </w:t>
      </w:r>
      <w:r>
        <w:rPr>
          <w:color w:val="000000"/>
        </w:rPr>
        <w:t xml:space="preserve">observe </w:t>
      </w:r>
      <w:r>
        <w:rPr>
          <w:color w:val="0000FF"/>
        </w:rPr>
        <w:t xml:space="preserve">dimensional </w:t>
      </w:r>
      <w:r>
        <w:rPr>
          <w:color w:val="0000FF"/>
        </w:rPr>
        <w:t xml:space="preserve">changes </w:t>
      </w:r>
      <w:r>
        <w:rPr>
          <w:color w:val="0000FF"/>
        </w:rPr>
        <w:t xml:space="preserve">of </w:t>
      </w:r>
      <w:r>
        <w:rPr>
          <w:color w:val="0000FF"/>
        </w:rPr>
        <w:t xml:space="preserve">MnO6 </w:t>
      </w:r>
      <w:r>
        <w:rPr>
          <w:color w:val="0000FF"/>
        </w:rPr>
        <w:t xml:space="preserve">and </w:t>
      </w:r>
      <w:r>
        <w:rPr>
          <w:color w:val="0000FF"/>
        </w:rPr>
        <w:t xml:space="preserve">NiO6 </w:t>
      </w:r>
      <w:r>
        <w:rPr>
          <w:color w:val="0000FF"/>
        </w:rPr>
        <w:t xml:space="preserve">units </w:t>
      </w:r>
      <w:r>
        <w:rPr>
          <w:color w:val="000000"/>
        </w:rPr>
        <w:t xml:space="preserve">by </w:t>
      </w:r>
      <w:r>
        <w:rPr>
          <w:color w:val="000000"/>
        </w:rPr>
        <w:t xml:space="preserve">EXAFS </w:t>
      </w:r>
      <w:r>
        <w:rPr>
          <w:color w:val="000000"/>
        </w:rPr>
        <w:t xml:space="preserve">measurements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reason </w:t>
      </w:r>
      <w:r>
        <w:rPr>
          <w:color w:val="000000"/>
        </w:rPr>
        <w:t xml:space="preserve">for </w:t>
      </w:r>
      <w:r>
        <w:rPr>
          <w:color w:val="000000"/>
        </w:rPr>
        <w:t xml:space="preserve">these </w:t>
      </w:r>
      <w:r>
        <w:rPr>
          <w:color w:val="000000"/>
        </w:rPr>
        <w:t xml:space="preserve">changes </w:t>
      </w:r>
      <w:r>
        <w:rPr>
          <w:color w:val="000000"/>
        </w:rPr>
        <w:t xml:space="preserve">is </w:t>
      </w:r>
      <w:r>
        <w:rPr>
          <w:color w:val="000000"/>
        </w:rPr>
        <w:t xml:space="preserve">difficult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quantitatively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During </w:t>
      </w:r>
      <w:r>
        <w:rPr>
          <w:color w:val="000000"/>
        </w:rPr>
        <w:t xml:space="preserve">cycling </w:t>
      </w:r>
      <w:r>
        <w:rPr>
          <w:color w:val="000000"/>
        </w:rPr>
        <w:t xml:space="preserve">of </w:t>
      </w:r>
      <w:r>
        <w:rPr>
          <w:color w:val="000000"/>
        </w:rPr>
        <w:t xml:space="preserve">layered </w:t>
      </w:r>
      <w:r>
        <w:rPr>
          <w:color w:val="000000"/>
        </w:rPr>
        <w:t xml:space="preserve">Nax </w:t>
      </w:r>
      <w:r>
        <w:rPr>
          <w:color w:val="000000"/>
        </w:rPr>
        <w:t xml:space="preserve">TMO2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slide </w:t>
      </w:r>
      <w:r>
        <w:rPr>
          <w:color w:val="000000"/>
        </w:rPr>
        <w:t xml:space="preserve">of </w:t>
      </w:r>
      <w:r>
        <w:rPr>
          <w:color w:val="000000"/>
        </w:rPr>
        <w:t xml:space="preserve">TMO2 </w:t>
      </w:r>
      <w:r>
        <w:rPr>
          <w:color w:val="000000"/>
        </w:rPr>
        <w:t xml:space="preserve">layers </w:t>
      </w:r>
      <w:r>
        <w:rPr>
          <w:color w:val="000000"/>
        </w:rPr>
        <w:t xml:space="preserve">is </w:t>
      </w:r>
      <w:r>
        <w:rPr>
          <w:color w:val="000000"/>
        </w:rPr>
        <w:t xml:space="preserve">supposed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the </w:t>
      </w:r>
      <w:r>
        <w:rPr>
          <w:color w:val="000000"/>
        </w:rPr>
        <w:t xml:space="preserve">reason </w:t>
      </w:r>
      <w:r>
        <w:rPr>
          <w:color w:val="000000"/>
        </w:rPr>
        <w:t xml:space="preserve">for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poor </w:t>
      </w:r>
      <w:r>
        <w:rPr>
          <w:color w:val="66CC00"/>
        </w:rPr>
        <w:t xml:space="preserve">cycle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of </w:t>
      </w:r>
      <w:r>
        <w:rPr>
          <w:color w:val="66CC00"/>
        </w:rPr>
        <w:t xml:space="preserve">P2-Na0.44Mn0.6Ni0.4O2 </w:t>
      </w:r>
      <w:r>
        <w:rPr>
          <w:color w:val="66CC00"/>
        </w:rPr>
        <w:t xml:space="preserve">cathode </w:t>
      </w:r>
      <w:r>
        <w:rPr>
          <w:color w:val="000000"/>
        </w:rPr>
        <w:t xml:space="preserve">is </w:t>
      </w:r>
      <w:r>
        <w:rPr>
          <w:color w:val="000000"/>
        </w:rPr>
        <w:t xml:space="preserve">the </w:t>
      </w:r>
      <w:r>
        <w:rPr>
          <w:color w:val="000000"/>
        </w:rPr>
        <w:t xml:space="preserve">result </w:t>
      </w:r>
      <w:r>
        <w:rPr>
          <w:color w:val="000000"/>
        </w:rPr>
        <w:t xml:space="preserve">of </w:t>
      </w:r>
      <w:r>
        <w:rPr>
          <w:color w:val="0000FF"/>
        </w:rPr>
        <w:t xml:space="preserve">unstable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CCCC00"/>
        </w:rPr>
        <w:t xml:space="preserve">Jahn-Teller </w:t>
      </w:r>
      <w:r>
        <w:rPr>
          <w:color w:val="CCCC00"/>
        </w:rPr>
        <w:t xml:space="preserve">effect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D </w:t>
      </w:r>
      <w:r>
        <w:rPr>
          <w:color w:val="66CC00"/>
        </w:rPr>
        <w:t xml:space="preserve">values </w:t>
      </w:r>
      <w:r>
        <w:rPr>
          <w:color w:val="66CC00"/>
        </w:rPr>
        <w:t xml:space="preserve">in </w:t>
      </w:r>
      <w:r>
        <w:rPr>
          <w:color w:val="66CC00"/>
        </w:rPr>
        <w:t xml:space="preserve">each </w:t>
      </w:r>
      <w:r>
        <w:rPr>
          <w:color w:val="66CC00"/>
        </w:rPr>
        <w:t xml:space="preserve">charging/discharging </w:t>
      </w:r>
      <w:r>
        <w:rPr>
          <w:color w:val="66CC00"/>
        </w:rPr>
        <w:t xml:space="preserve">plateau </w:t>
      </w:r>
      <w:r>
        <w:rPr>
          <w:color w:val="000000"/>
        </w:rPr>
        <w:t xml:space="preserve">are </w:t>
      </w:r>
      <w:r>
        <w:rPr>
          <w:color w:val="000000"/>
        </w:rPr>
        <w:t xml:space="preserve">clearly </w:t>
      </w:r>
      <w:r>
        <w:rPr>
          <w:color w:val="000000"/>
        </w:rPr>
        <w:t xml:space="preserve">lower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between </w:t>
      </w:r>
      <w:r>
        <w:rPr>
          <w:color w:val="000000"/>
        </w:rPr>
        <w:t xml:space="preserve">plateaus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intermolecular </w:t>
      </w:r>
      <w:r>
        <w:rPr>
          <w:color w:val="0000FF"/>
        </w:rPr>
        <w:t xml:space="preserve">resistance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deintercalation/intercalation </w:t>
      </w:r>
      <w:r>
        <w:rPr>
          <w:color w:val="000000"/>
        </w:rPr>
        <w:t xml:space="preserve">of </w:t>
      </w:r>
      <w:r>
        <w:rPr>
          <w:color w:val="000000"/>
        </w:rPr>
        <w:t xml:space="preserve">sodium </w:t>
      </w:r>
      <w:r>
        <w:rPr>
          <w:color w:val="000000"/>
        </w:rPr>
        <w:t xml:space="preserve">ions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crystal </w:t>
      </w:r>
      <w:r>
        <w:rPr>
          <w:color w:val="000000"/>
        </w:rPr>
        <w:t xml:space="preserve">lattice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Compared </w:t>
      </w:r>
      <w:r>
        <w:rPr>
          <w:color w:val="000000"/>
        </w:rPr>
        <w:t xml:space="preserve">with </w:t>
      </w:r>
      <w:r>
        <w:rPr>
          <w:color w:val="000000"/>
        </w:rPr>
        <w:t xml:space="preserve">Na0.44Mn0.6Ni0.4O2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, </w:t>
      </w:r>
      <w:r>
        <w:rPr>
          <w:color w:val="000000"/>
        </w:rPr>
        <w:t xml:space="preserve">copper-substituted </w:t>
      </w:r>
      <w:r>
        <w:rPr>
          <w:color w:val="000000"/>
        </w:rPr>
        <w:t xml:space="preserve">Na0.44Mn0.6Ni </w:t>
      </w:r>
      <w:r>
        <w:rPr>
          <w:color w:val="000000"/>
        </w:rPr>
        <w:t xml:space="preserve">0.3Cu0.1O2 </w:t>
      </w:r>
      <w:r>
        <w:rPr>
          <w:color w:val="000000"/>
        </w:rPr>
        <w:t xml:space="preserve">shows </w:t>
      </w:r>
      <w:r>
        <w:rPr>
          <w:color w:val="000000"/>
        </w:rPr>
        <w:t xml:space="preserve">a </w:t>
      </w:r>
      <w:r>
        <w:rPr>
          <w:color w:val="66CC00"/>
        </w:rPr>
        <w:t xml:space="preserve">lower </w:t>
      </w:r>
      <w:r>
        <w:rPr>
          <w:color w:val="66CC00"/>
        </w:rPr>
        <w:t xml:space="preserve">total </w:t>
      </w:r>
      <w:r>
        <w:rPr>
          <w:color w:val="66CC00"/>
        </w:rPr>
        <w:t xml:space="preserve">cell </w:t>
      </w:r>
      <w:r>
        <w:rPr>
          <w:color w:val="66CC00"/>
        </w:rPr>
        <w:t xml:space="preserve">resistance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mainly </w:t>
      </w:r>
      <w:r>
        <w:rPr>
          <w:color w:val="000000"/>
        </w:rPr>
        <w:t xml:space="preserve">reduced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resistance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CCCC00"/>
        </w:rPr>
        <w:t xml:space="preserve">charge </w:t>
      </w:r>
      <w:r>
        <w:rPr>
          <w:color w:val="CCCC00"/>
        </w:rPr>
        <w:t xml:space="preserve">transfer </w:t>
      </w:r>
      <w:r>
        <w:rPr>
          <w:color w:val="CCCC00"/>
        </w:rPr>
        <w:t xml:space="preserve">resistance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Moreover </w:t>
      </w:r>
      <w:r>
        <w:rPr>
          <w:color w:val="000000"/>
        </w:rPr>
        <w:t xml:space="preserve">, </w:t>
      </w:r>
      <w:r>
        <w:rPr>
          <w:color w:val="CCCC00"/>
        </w:rPr>
        <w:t xml:space="preserve">charge </w:t>
      </w:r>
      <w:r>
        <w:rPr>
          <w:color w:val="CCCC00"/>
        </w:rPr>
        <w:t xml:space="preserve">transfer </w:t>
      </w:r>
      <w:r>
        <w:rPr>
          <w:color w:val="CCCC00"/>
        </w:rPr>
        <w:t xml:space="preserve">resistance </w:t>
      </w:r>
      <w:r>
        <w:rPr>
          <w:color w:val="000000"/>
        </w:rPr>
        <w:t xml:space="preserve">decreased </w:t>
      </w:r>
      <w:r>
        <w:rPr>
          <w:color w:val="000000"/>
        </w:rPr>
        <w:t xml:space="preserve">from </w:t>
      </w:r>
      <w:r>
        <w:rPr>
          <w:color w:val="000000"/>
        </w:rPr>
        <w:t xml:space="preserve">125.8 </w:t>
      </w:r>
      <w:r>
        <w:rPr>
          <w:color w:val="000000"/>
        </w:rPr>
        <w:t xml:space="preserve">O </w:t>
      </w:r>
      <w:r>
        <w:rPr>
          <w:color w:val="000000"/>
        </w:rPr>
        <w:t xml:space="preserve">to </w:t>
      </w:r>
      <w:r>
        <w:rPr>
          <w:color w:val="000000"/>
        </w:rPr>
        <w:t xml:space="preserve">100.6 </w:t>
      </w:r>
      <w:r>
        <w:rPr>
          <w:color w:val="000000"/>
        </w:rPr>
        <w:t xml:space="preserve">O </w:t>
      </w:r>
      <w:r>
        <w:rPr>
          <w:color w:val="000000"/>
        </w:rPr>
        <w:t xml:space="preserve">, </w:t>
      </w:r>
      <w:r>
        <w:rPr>
          <w:color w:val="000000"/>
        </w:rPr>
        <w:t xml:space="preserve">showing </w:t>
      </w:r>
      <w:r>
        <w:rPr>
          <w:color w:val="000000"/>
        </w:rPr>
        <w:t xml:space="preserve">a </w:t>
      </w:r>
      <w:r>
        <w:rPr>
          <w:color w:val="0000FF"/>
        </w:rPr>
        <w:t xml:space="preserve">reduction </w:t>
      </w:r>
      <w:r>
        <w:rPr>
          <w:color w:val="0000FF"/>
        </w:rPr>
        <w:t xml:space="preserve">of </w:t>
      </w:r>
      <w:r>
        <w:rPr>
          <w:color w:val="0000FF"/>
        </w:rPr>
        <w:t xml:space="preserve">resistance </w:t>
      </w:r>
      <w:r>
        <w:rPr>
          <w:color w:val="0000FF"/>
        </w:rPr>
        <w:t xml:space="preserve">in </w:t>
      </w:r>
      <w:r>
        <w:rPr>
          <w:color w:val="0000FF"/>
        </w:rPr>
        <w:t xml:space="preserve">deintercalation/intercalation </w:t>
      </w:r>
      <w:r>
        <w:rPr>
          <w:color w:val="0000FF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NMA/RGO </w:t>
      </w:r>
      <w:r>
        <w:rPr>
          <w:color w:val="000000"/>
        </w:rPr>
        <w:t xml:space="preserve">shows </w:t>
      </w:r>
      <w:r>
        <w:rPr>
          <w:color w:val="000000"/>
        </w:rPr>
        <w:t xml:space="preserve">a </w:t>
      </w:r>
      <w:r>
        <w:rPr>
          <w:color w:val="000000"/>
        </w:rPr>
        <w:t xml:space="preserve">better </w:t>
      </w:r>
      <w:r>
        <w:rPr>
          <w:color w:val="000000"/>
        </w:rPr>
        <w:t xml:space="preserve">rate </w:t>
      </w:r>
      <w:r>
        <w:rPr>
          <w:color w:val="000000"/>
        </w:rPr>
        <w:t xml:space="preserve">capability </w:t>
      </w:r>
      <w:r>
        <w:rPr>
          <w:color w:val="000000"/>
        </w:rPr>
        <w:t xml:space="preserve">than </w:t>
      </w:r>
      <w:r>
        <w:rPr>
          <w:color w:val="000000"/>
        </w:rPr>
        <w:t xml:space="preserve">the </w:t>
      </w:r>
      <w:r>
        <w:rPr>
          <w:color w:val="000000"/>
        </w:rPr>
        <w:t xml:space="preserve">as-prepared </w:t>
      </w:r>
      <w:r>
        <w:rPr>
          <w:color w:val="000000"/>
        </w:rPr>
        <w:t xml:space="preserve">P2-NMA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the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fading </w:t>
      </w:r>
      <w:r>
        <w:rPr>
          <w:color w:val="000000"/>
        </w:rPr>
        <w:t xml:space="preserve">of </w:t>
      </w:r>
      <w:r>
        <w:rPr>
          <w:color w:val="000000"/>
        </w:rPr>
        <w:t xml:space="preserve">both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increasing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density </w:t>
      </w:r>
      <w:r>
        <w:rPr>
          <w:color w:val="000000"/>
        </w:rPr>
        <w:t xml:space="preserve">is </w:t>
      </w:r>
      <w:r>
        <w:rPr>
          <w:color w:val="000000"/>
        </w:rPr>
        <w:t xml:space="preserve">mostly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shortening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voltage </w:t>
      </w:r>
      <w:r>
        <w:rPr>
          <w:color w:val="66CC00"/>
        </w:rPr>
        <w:t xml:space="preserve">plateau </w:t>
      </w:r>
      <w:r>
        <w:rPr>
          <w:color w:val="66CC00"/>
        </w:rPr>
        <w:t xml:space="preserve">at </w:t>
      </w:r>
      <w:r>
        <w:rPr>
          <w:color w:val="66CC00"/>
        </w:rPr>
        <w:t xml:space="preserve">low </w:t>
      </w:r>
      <w:r>
        <w:rPr>
          <w:color w:val="66CC00"/>
        </w:rPr>
        <w:t xml:space="preserve">potential </w:t>
      </w:r>
      <w:r>
        <w:rPr>
          <w:color w:val="000000"/>
        </w:rPr>
        <w:t xml:space="preserve">( </w:t>
      </w:r>
      <w:r>
        <w:rPr>
          <w:color w:val="000000"/>
        </w:rPr>
        <w:t xml:space="preserve">&lt; </w:t>
      </w:r>
      <w:r>
        <w:rPr>
          <w:color w:val="000000"/>
        </w:rPr>
        <w:t xml:space="preserve">2.5 </w:t>
      </w:r>
      <w:r>
        <w:rPr>
          <w:color w:val="000000"/>
        </w:rPr>
        <w:t xml:space="preserve">V </w:t>
      </w:r>
      <w:r>
        <w:rPr>
          <w:color w:val="000000"/>
        </w:rPr>
        <w:t xml:space="preserve">vs </w:t>
      </w:r>
      <w:r>
        <w:rPr>
          <w:color w:val="000000"/>
        </w:rPr>
        <w:t xml:space="preserve">Na+Na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While </w:t>
      </w:r>
      <w:r>
        <w:rPr>
          <w:color w:val="000000"/>
        </w:rPr>
        <w:t xml:space="preserve">the </w:t>
      </w:r>
      <w:r>
        <w:rPr>
          <w:color w:val="FF007F"/>
        </w:rPr>
        <w:t xml:space="preserve">smaller </w:t>
      </w:r>
      <w:r>
        <w:rPr>
          <w:color w:val="FF007F"/>
        </w:rPr>
        <w:t xml:space="preserve">particle </w:t>
      </w:r>
      <w:r>
        <w:rPr>
          <w:color w:val="FF007F"/>
        </w:rPr>
        <w:t xml:space="preserve">size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FF007F"/>
        </w:rPr>
        <w:t xml:space="preserve">ball </w:t>
      </w:r>
      <w:r>
        <w:rPr>
          <w:color w:val="FF007F"/>
        </w:rPr>
        <w:t xml:space="preserve">milling </w:t>
      </w:r>
      <w:r>
        <w:rPr>
          <w:color w:val="000000"/>
        </w:rPr>
        <w:t xml:space="preserve">can </w:t>
      </w:r>
      <w:r>
        <w:rPr>
          <w:color w:val="000000"/>
        </w:rPr>
        <w:t xml:space="preserve">effectively </w:t>
      </w:r>
      <w:r>
        <w:rPr>
          <w:color w:val="000000"/>
        </w:rPr>
        <w:t xml:space="preserve">shorten </w:t>
      </w:r>
      <w:r>
        <w:rPr>
          <w:color w:val="000000"/>
        </w:rPr>
        <w:t xml:space="preserve">the </w:t>
      </w:r>
      <w:r>
        <w:rPr>
          <w:color w:val="000000"/>
        </w:rPr>
        <w:t xml:space="preserve">distance </w:t>
      </w:r>
      <w:r>
        <w:rPr>
          <w:color w:val="000000"/>
        </w:rPr>
        <w:t xml:space="preserve">of </w:t>
      </w:r>
      <w:r>
        <w:rPr>
          <w:color w:val="000000"/>
        </w:rPr>
        <w:t xml:space="preserve">Na+ </w:t>
      </w:r>
      <w:r>
        <w:rPr>
          <w:color w:val="000000"/>
        </w:rPr>
        <w:t xml:space="preserve">transmission </w:t>
      </w:r>
      <w:r>
        <w:rPr>
          <w:color w:val="000000"/>
        </w:rPr>
        <w:t xml:space="preserve">, </w:t>
      </w:r>
      <w:r>
        <w:rPr>
          <w:color w:val="CCCC00"/>
        </w:rPr>
        <w:t xml:space="preserve">RGO </w:t>
      </w:r>
      <w:r>
        <w:rPr>
          <w:color w:val="CCCC00"/>
        </w:rPr>
        <w:t xml:space="preserve">incorporation </w:t>
      </w:r>
      <w:r>
        <w:rPr>
          <w:color w:val="000000"/>
        </w:rPr>
        <w:t xml:space="preserve">can </w:t>
      </w:r>
      <w:r>
        <w:rPr>
          <w:color w:val="0000FF"/>
        </w:rPr>
        <w:t xml:space="preserve">reduce </w:t>
      </w:r>
      <w:r>
        <w:rPr>
          <w:color w:val="0000FF"/>
        </w:rPr>
        <w:t xml:space="preserve">the </w:t>
      </w:r>
      <w:r>
        <w:rPr>
          <w:color w:val="0000FF"/>
        </w:rPr>
        <w:t xml:space="preserve">impedance </w:t>
      </w:r>
      <w:r>
        <w:rPr>
          <w:color w:val="0000FF"/>
        </w:rPr>
        <w:t xml:space="preserve">of </w:t>
      </w:r>
      <w:r>
        <w:rPr>
          <w:color w:val="0000FF"/>
        </w:rPr>
        <w:t xml:space="preserve">Na+ </w:t>
      </w:r>
      <w:r>
        <w:rPr>
          <w:color w:val="0000FF"/>
        </w:rPr>
        <w:t xml:space="preserve">transfer </w:t>
      </w:r>
      <w:r>
        <w:rPr>
          <w:color w:val="0000FF"/>
        </w:rPr>
        <w:t xml:space="preserve">between </w:t>
      </w:r>
      <w:r>
        <w:rPr>
          <w:color w:val="0000FF"/>
        </w:rPr>
        <w:t xml:space="preserve">active </w:t>
      </w:r>
      <w:r>
        <w:rPr>
          <w:color w:val="0000FF"/>
        </w:rPr>
        <w:t xml:space="preserve">material </w:t>
      </w:r>
      <w:r>
        <w:rPr>
          <w:color w:val="0000FF"/>
        </w:rPr>
        <w:t xml:space="preserve">and </w:t>
      </w:r>
      <w:r>
        <w:rPr>
          <w:color w:val="0000FF"/>
        </w:rPr>
        <w:t xml:space="preserve">electrolyte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CCCC00"/>
        </w:rPr>
        <w:t xml:space="preserve">ordering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Mn </w:t>
      </w:r>
      <w:r>
        <w:rPr>
          <w:color w:val="CCCC00"/>
        </w:rPr>
        <w:t xml:space="preserve">and </w:t>
      </w:r>
      <w:r>
        <w:rPr>
          <w:color w:val="CCCC00"/>
        </w:rPr>
        <w:t xml:space="preserve">Mg </w:t>
      </w:r>
      <w:r>
        <w:rPr>
          <w:color w:val="CCCC00"/>
        </w:rPr>
        <w:t xml:space="preserve">ions </w:t>
      </w:r>
      <w:r>
        <w:rPr>
          <w:color w:val="000000"/>
        </w:rPr>
        <w:t xml:space="preserve">appears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P2-Na2/3 </w:t>
      </w:r>
      <w:r>
        <w:rPr>
          <w:color w:val="000000"/>
        </w:rPr>
        <w:t xml:space="preserve">[ </w:t>
      </w:r>
      <w:r>
        <w:rPr>
          <w:color w:val="000000"/>
        </w:rPr>
        <w:t xml:space="preserve">Mg0.28Mn0.72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(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P2-NaxMg0.11Mn0.89O2 </w:t>
      </w:r>
      <w:r>
        <w:rPr>
          <w:color w:val="000000"/>
        </w:rPr>
        <w:t xml:space="preserve">cathode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the </w:t>
      </w:r>
      <w:r>
        <w:rPr>
          <w:color w:val="000000"/>
        </w:rPr>
        <w:t xml:space="preserve">same </w:t>
      </w:r>
      <w:r>
        <w:rPr>
          <w:color w:val="000000"/>
        </w:rPr>
        <w:t xml:space="preserve">phenomenon </w:t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work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some </w:t>
      </w:r>
      <w:r>
        <w:rPr>
          <w:color w:val="000000"/>
        </w:rPr>
        <w:t xml:space="preserve">previous </w:t>
      </w:r>
      <w:r>
        <w:rPr>
          <w:color w:val="000000"/>
        </w:rPr>
        <w:t xml:space="preserve">studies </w:t>
      </w:r>
      <w:r>
        <w:rPr>
          <w:color w:val="000000"/>
        </w:rPr>
        <w:t xml:space="preserve">have </w:t>
      </w:r>
      <w:r>
        <w:rPr>
          <w:color w:val="000000"/>
        </w:rPr>
        <w:t xml:space="preserve">proven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Mn4+-ion </w:t>
      </w:r>
      <w:r>
        <w:rPr>
          <w:color w:val="000000"/>
        </w:rPr>
        <w:t xml:space="preserve">shows </w:t>
      </w:r>
      <w:r>
        <w:rPr>
          <w:color w:val="000000"/>
        </w:rPr>
        <w:t xml:space="preserve">no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range </w:t>
      </w:r>
      <w:r>
        <w:rPr>
          <w:color w:val="000000"/>
        </w:rPr>
        <w:t xml:space="preserve">of </w:t>
      </w:r>
      <w:r>
        <w:rPr>
          <w:color w:val="000000"/>
        </w:rPr>
        <w:t xml:space="preserve">2.0-4.2 </w:t>
      </w:r>
      <w:r>
        <w:rPr>
          <w:color w:val="000000"/>
        </w:rPr>
        <w:t xml:space="preserve">V </w:t>
      </w:r>
      <w:r>
        <w:rPr>
          <w:color w:val="000000"/>
        </w:rPr>
        <w:t xml:space="preserve">because </w:t>
      </w:r>
      <w:r>
        <w:rPr>
          <w:color w:val="000000"/>
        </w:rPr>
        <w:t xml:space="preserve">Mn4+ </w:t>
      </w:r>
      <w:r>
        <w:rPr>
          <w:color w:val="000000"/>
        </w:rPr>
        <w:t xml:space="preserve">is </w:t>
      </w:r>
      <w:r>
        <w:rPr>
          <w:color w:val="000000"/>
        </w:rPr>
        <w:t xml:space="preserve">at </w:t>
      </w:r>
      <w:r>
        <w:rPr>
          <w:color w:val="000000"/>
        </w:rPr>
        <w:t xml:space="preserve">a </w:t>
      </w:r>
      <w:r>
        <w:rPr>
          <w:color w:val="000000"/>
        </w:rPr>
        <w:t xml:space="preserve">stable </w:t>
      </w:r>
      <w:r>
        <w:rPr>
          <w:color w:val="000000"/>
        </w:rPr>
        <w:t xml:space="preserve">oxidation </w:t>
      </w:r>
      <w:r>
        <w:rPr>
          <w:color w:val="000000"/>
        </w:rPr>
        <w:t xml:space="preserve">state </w:t>
      </w:r>
      <w:r>
        <w:rPr>
          <w:color w:val="000000"/>
        </w:rPr>
        <w:t xml:space="preserve">and </w:t>
      </w:r>
      <w:r>
        <w:rPr>
          <w:color w:val="000000"/>
        </w:rPr>
        <w:t xml:space="preserve">is </w:t>
      </w:r>
      <w:r>
        <w:rPr>
          <w:color w:val="000000"/>
        </w:rPr>
        <w:t xml:space="preserve">hard </w:t>
      </w:r>
      <w:r>
        <w:rPr>
          <w:color w:val="000000"/>
        </w:rPr>
        <w:t xml:space="preserve">to </w:t>
      </w:r>
      <w:r>
        <w:rPr>
          <w:color w:val="000000"/>
        </w:rPr>
        <w:t xml:space="preserve">oxide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000000"/>
        </w:rPr>
        <w:t xml:space="preserve">higher </w:t>
      </w:r>
      <w:r>
        <w:rPr>
          <w:color w:val="000000"/>
        </w:rPr>
        <w:t xml:space="preserve">valence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Besides </w:t>
      </w:r>
      <w:r>
        <w:rPr>
          <w:color w:val="000000"/>
        </w:rPr>
        <w:t xml:space="preserve">, </w:t>
      </w:r>
      <w:r>
        <w:rPr>
          <w:color w:val="000000"/>
        </w:rPr>
        <w:t xml:space="preserve">Mg-ion </w:t>
      </w:r>
      <w:r>
        <w:rPr>
          <w:color w:val="000000"/>
        </w:rPr>
        <w:t xml:space="preserve">is </w:t>
      </w:r>
      <w:r>
        <w:rPr>
          <w:color w:val="000000"/>
        </w:rPr>
        <w:t xml:space="preserve">always </w:t>
      </w:r>
      <w:r>
        <w:rPr>
          <w:color w:val="000000"/>
        </w:rPr>
        <w:t xml:space="preserve">electrochemically </w:t>
      </w:r>
      <w:r>
        <w:rPr>
          <w:color w:val="000000"/>
        </w:rPr>
        <w:t xml:space="preserve">inert </w:t>
      </w:r>
      <w:r>
        <w:rPr>
          <w:color w:val="000000"/>
        </w:rPr>
        <w:t xml:space="preserve">, </w:t>
      </w:r>
      <w:r>
        <w:rPr>
          <w:color w:val="000000"/>
        </w:rPr>
        <w:t xml:space="preserve">suggesting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no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contribution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 </w:t>
      </w:r>
      <w:r>
        <w:rPr>
          <w:color w:val="000000"/>
        </w:rPr>
        <w:t xml:space="preserve">and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FF3333"/>
        </w:rPr>
        <w:t xml:space="preserve">Transition </w:t>
      </w:r>
      <w:r>
        <w:rPr>
          <w:color w:val="FF3333"/>
        </w:rPr>
        <w:t xml:space="preserve">metal </w:t>
      </w:r>
      <w:r>
        <w:rPr>
          <w:color w:val="FF3333"/>
        </w:rPr>
        <w:t xml:space="preserve">layered </w:t>
      </w:r>
      <w:r>
        <w:rPr>
          <w:color w:val="FF3333"/>
        </w:rPr>
        <w:t xml:space="preserve">oxides </w:t>
      </w:r>
      <w:r>
        <w:rPr>
          <w:color w:val="FF3333"/>
        </w:rPr>
        <w:t xml:space="preserve">( </w:t>
      </w:r>
      <w:r>
        <w:rPr>
          <w:color w:val="FF3333"/>
        </w:rPr>
        <w:t xml:space="preserve">NaxTMO2 </w:t>
      </w:r>
      <w:r>
        <w:rPr>
          <w:color w:val="FF3333"/>
        </w:rPr>
        <w:t xml:space="preserve">) </w:t>
      </w:r>
      <w:r>
        <w:rPr>
          <w:color w:val="000000"/>
        </w:rPr>
        <w:t xml:space="preserve">usually </w:t>
      </w:r>
      <w:r>
        <w:rPr>
          <w:color w:val="000000"/>
        </w:rPr>
        <w:t xml:space="preserve">exhibit </w:t>
      </w:r>
      <w:r>
        <w:rPr>
          <w:color w:val="000000"/>
        </w:rPr>
        <w:t xml:space="preserve">multiple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steps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charge-discharge </w:t>
      </w:r>
      <w:r>
        <w:rPr>
          <w:color w:val="000000"/>
        </w:rPr>
        <w:t xml:space="preserve">curves </w:t>
      </w:r>
      <w:r>
        <w:rPr>
          <w:color w:val="000000"/>
        </w:rPr>
        <w:t xml:space="preserve">during </w:t>
      </w:r>
      <w:r>
        <w:rPr>
          <w:color w:val="000000"/>
        </w:rPr>
        <w:t xml:space="preserve">sodiation </w:t>
      </w:r>
      <w:r>
        <w:rPr>
          <w:color w:val="000000"/>
        </w:rPr>
        <w:t xml:space="preserve">and </w:t>
      </w:r>
      <w:r>
        <w:rPr>
          <w:color w:val="000000"/>
        </w:rPr>
        <w:t xml:space="preserve">desodiation </w:t>
      </w:r>
      <w:r>
        <w:rPr>
          <w:color w:val="000000"/>
        </w:rPr>
        <w:t xml:space="preserve">reactions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means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existence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000000"/>
        </w:rPr>
        <w:t xml:space="preserve">series </w:t>
      </w:r>
      <w:r>
        <w:rPr>
          <w:color w:val="000000"/>
        </w:rPr>
        <w:t xml:space="preserve">of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transitions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66CC00"/>
        </w:rPr>
        <w:t xml:space="preserve">multiple </w:t>
      </w:r>
      <w:r>
        <w:rPr>
          <w:color w:val="66CC00"/>
        </w:rPr>
        <w:t xml:space="preserve">potential </w:t>
      </w:r>
      <w:r>
        <w:rPr>
          <w:color w:val="66CC00"/>
        </w:rPr>
        <w:t xml:space="preserve">plateaus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an </w:t>
      </w:r>
      <w:r>
        <w:rPr>
          <w:color w:val="000000"/>
        </w:rPr>
        <w:t xml:space="preserve">obstacle </w:t>
      </w:r>
      <w:r>
        <w:rPr>
          <w:color w:val="000000"/>
        </w:rPr>
        <w:t xml:space="preserve">for </w:t>
      </w:r>
      <w:r>
        <w:rPr>
          <w:color w:val="000000"/>
        </w:rPr>
        <w:t xml:space="preserve">practical </w:t>
      </w:r>
      <w:r>
        <w:rPr>
          <w:color w:val="000000"/>
        </w:rPr>
        <w:t xml:space="preserve">applications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the </w:t>
      </w:r>
      <w:r>
        <w:rPr>
          <w:color w:val="000000"/>
        </w:rPr>
        <w:t xml:space="preserve">lower </w:t>
      </w:r>
      <w:r>
        <w:rPr>
          <w:color w:val="000000"/>
        </w:rPr>
        <w:t xml:space="preserve">Ni </w:t>
      </w:r>
      <w:r>
        <w:rPr>
          <w:color w:val="000000"/>
        </w:rPr>
        <w:t xml:space="preserve">content </w:t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work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that </w:t>
      </w:r>
      <w:r>
        <w:rPr>
          <w:color w:val="CCCC00"/>
        </w:rPr>
        <w:t xml:space="preserve">lower </w:t>
      </w:r>
      <w:r>
        <w:rPr>
          <w:color w:val="CCCC00"/>
        </w:rPr>
        <w:t xml:space="preserve">Ni </w:t>
      </w:r>
      <w:r>
        <w:rPr>
          <w:color w:val="CCCC00"/>
        </w:rPr>
        <w:t xml:space="preserve">content </w:t>
      </w:r>
      <w:r>
        <w:rPr>
          <w:color w:val="000000"/>
        </w:rPr>
        <w:t xml:space="preserve">shows </w:t>
      </w:r>
      <w:r>
        <w:rPr>
          <w:color w:val="000000"/>
        </w:rPr>
        <w:t xml:space="preserve">little </w:t>
      </w:r>
      <w:r>
        <w:rPr>
          <w:color w:val="000000"/>
        </w:rPr>
        <w:t xml:space="preserve">influence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FF"/>
        </w:rPr>
        <w:t xml:space="preserve">shape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profiles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transformation </w:t>
      </w:r>
      <w:r>
        <w:rPr>
          <w:color w:val="0000FF"/>
        </w:rPr>
        <w:t xml:space="preserve">similar </w:t>
      </w:r>
      <w:r>
        <w:rPr>
          <w:color w:val="0000FF"/>
        </w:rPr>
        <w:t xml:space="preserve">potential </w:t>
      </w:r>
      <w:r>
        <w:rPr>
          <w:color w:val="0000FF"/>
        </w:rPr>
        <w:t xml:space="preserve">plateau </w:t>
      </w:r>
      <w:r>
        <w:rPr>
          <w:color w:val="000000"/>
        </w:rPr>
        <w:t xml:space="preserve">also </w:t>
      </w:r>
      <w:r>
        <w:rPr>
          <w:color w:val="000000"/>
        </w:rPr>
        <w:t xml:space="preserve">occurs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P2-Na2/3 </w:t>
      </w:r>
      <w:r>
        <w:rPr>
          <w:color w:val="000000"/>
        </w:rPr>
        <w:t xml:space="preserve">[ </w:t>
      </w:r>
      <w:r>
        <w:rPr>
          <w:color w:val="000000"/>
        </w:rPr>
        <w:t xml:space="preserve">Mg0.28Mn0.72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might </w:t>
      </w:r>
      <w:r>
        <w:rPr>
          <w:color w:val="000000"/>
        </w:rPr>
        <w:t xml:space="preserve">partially </w:t>
      </w:r>
      <w:r>
        <w:rPr>
          <w:color w:val="000000"/>
        </w:rPr>
        <w:t xml:space="preserve">derive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FF"/>
        </w:rPr>
        <w:t xml:space="preserve">oxygen </w:t>
      </w:r>
      <w:r>
        <w:rPr>
          <w:color w:val="0000FF"/>
        </w:rPr>
        <w:t xml:space="preserve">removal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FF3333"/>
        </w:rPr>
        <w:t xml:space="preserve">MMN </w:t>
      </w:r>
      <w:r>
        <w:rPr>
          <w:color w:val="FF3333"/>
        </w:rPr>
        <w:t xml:space="preserve">and </w:t>
      </w:r>
      <w:r>
        <w:rPr>
          <w:color w:val="FF3333"/>
        </w:rPr>
        <w:t xml:space="preserve">MM </w:t>
      </w:r>
      <w:r>
        <w:rPr>
          <w:color w:val="FF3333"/>
        </w:rPr>
        <w:t xml:space="preserve">cathodes </w:t>
      </w:r>
      <w:r>
        <w:rPr>
          <w:color w:val="000000"/>
        </w:rPr>
        <w:t xml:space="preserve">, </w:t>
      </w:r>
      <w:r>
        <w:rPr>
          <w:color w:val="000000"/>
        </w:rPr>
        <w:t xml:space="preserve">this </w:t>
      </w:r>
      <w:r>
        <w:rPr>
          <w:color w:val="000000"/>
        </w:rPr>
        <w:t xml:space="preserve">plateau </w:t>
      </w:r>
      <w:r>
        <w:rPr>
          <w:color w:val="000000"/>
        </w:rPr>
        <w:t xml:space="preserve">disappears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curves </w:t>
      </w:r>
      <w:r>
        <w:rPr>
          <w:color w:val="000000"/>
        </w:rPr>
        <w:t xml:space="preserve">become </w:t>
      </w:r>
      <w:r>
        <w:rPr>
          <w:color w:val="000000"/>
        </w:rPr>
        <w:t xml:space="preserve">much </w:t>
      </w:r>
      <w:r>
        <w:rPr>
          <w:color w:val="000000"/>
        </w:rPr>
        <w:t xml:space="preserve">smoother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Mg-ion </w:t>
      </w:r>
      <w:r>
        <w:rPr>
          <w:color w:val="000000"/>
        </w:rPr>
        <w:t xml:space="preserve">can </w:t>
      </w:r>
      <w:r>
        <w:rPr>
          <w:color w:val="000000"/>
        </w:rPr>
        <w:t xml:space="preserve">effectively </w:t>
      </w:r>
      <w:r>
        <w:rPr>
          <w:color w:val="000000"/>
        </w:rPr>
        <w:t xml:space="preserve">hinder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transformation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consistent </w:t>
      </w:r>
      <w:r>
        <w:rPr>
          <w:color w:val="000000"/>
        </w:rPr>
        <w:t xml:space="preserve">with </w:t>
      </w:r>
      <w:r>
        <w:rPr>
          <w:color w:val="FF3333"/>
        </w:rPr>
        <w:t xml:space="preserve">Bruce </w:t>
      </w:r>
      <w:r>
        <w:rPr>
          <w:color w:val="FF3333"/>
        </w:rPr>
        <w:t xml:space="preserve">'s </w:t>
      </w:r>
      <w:r>
        <w:rPr>
          <w:color w:val="FF3333"/>
        </w:rPr>
        <w:t xml:space="preserve">results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Unfortunately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MMN </w:t>
      </w:r>
      <w:r>
        <w:rPr>
          <w:color w:val="FF3333"/>
        </w:rPr>
        <w:t xml:space="preserve">and </w:t>
      </w:r>
      <w:r>
        <w:rPr>
          <w:color w:val="FF3333"/>
        </w:rPr>
        <w:t xml:space="preserve">MM </w:t>
      </w:r>
      <w:r>
        <w:rPr>
          <w:color w:val="FF3333"/>
        </w:rPr>
        <w:t xml:space="preserve">cathodes </w:t>
      </w:r>
      <w:r>
        <w:rPr>
          <w:color w:val="000000"/>
        </w:rPr>
        <w:t xml:space="preserve">both </w:t>
      </w:r>
      <w:r>
        <w:rPr>
          <w:color w:val="000000"/>
        </w:rPr>
        <w:t xml:space="preserve">show </w:t>
      </w:r>
      <w:r>
        <w:rPr>
          <w:color w:val="000000"/>
        </w:rPr>
        <w:t xml:space="preserve">a </w:t>
      </w:r>
      <w:r>
        <w:rPr>
          <w:color w:val="66CC00"/>
        </w:rPr>
        <w:t xml:space="preserve">decreased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more </w:t>
      </w:r>
      <w:r>
        <w:rPr>
          <w:color w:val="0000FF"/>
        </w:rPr>
        <w:t xml:space="preserve">inactive </w:t>
      </w:r>
      <w:r>
        <w:rPr>
          <w:color w:val="0000FF"/>
        </w:rPr>
        <w:t xml:space="preserve">Mg-ion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crystal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structural </w:t>
      </w:r>
      <w:r>
        <w:rPr>
          <w:color w:val="000000"/>
        </w:rPr>
        <w:t xml:space="preserve">group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Mn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and </w:t>
      </w:r>
      <w:r>
        <w:rPr>
          <w:color w:val="000000"/>
        </w:rPr>
        <w:t xml:space="preserve">Mg-ion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crystal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seems </w:t>
      </w:r>
      <w:r>
        <w:rPr>
          <w:color w:val="000000"/>
        </w:rPr>
        <w:t xml:space="preserve">to </w:t>
      </w:r>
      <w:r>
        <w:rPr>
          <w:color w:val="000000"/>
        </w:rPr>
        <w:t xml:space="preserve">alleviate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decay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MM </w:t>
      </w:r>
      <w:r>
        <w:rPr>
          <w:color w:val="FF3333"/>
        </w:rPr>
        <w:t xml:space="preserve">cathode </w:t>
      </w:r>
      <w:r>
        <w:rPr>
          <w:color w:val="000000"/>
        </w:rPr>
        <w:t xml:space="preserve">exhibits </w:t>
      </w:r>
      <w:r>
        <w:rPr>
          <w:color w:val="000000"/>
        </w:rPr>
        <w:t xml:space="preserve">the </w:t>
      </w:r>
      <w:r>
        <w:rPr>
          <w:color w:val="66CC00"/>
        </w:rPr>
        <w:t xml:space="preserve">lowest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capacities </w:t>
      </w:r>
      <w:r>
        <w:rPr>
          <w:color w:val="66CC00"/>
        </w:rPr>
        <w:t xml:space="preserve">at </w:t>
      </w:r>
      <w:r>
        <w:rPr>
          <w:color w:val="66CC00"/>
        </w:rPr>
        <w:t xml:space="preserve">the </w:t>
      </w:r>
      <w:r>
        <w:rPr>
          <w:color w:val="66CC00"/>
        </w:rPr>
        <w:t xml:space="preserve">same </w:t>
      </w:r>
      <w:r>
        <w:rPr>
          <w:color w:val="66CC00"/>
        </w:rPr>
        <w:t xml:space="preserve">current </w:t>
      </w:r>
      <w:r>
        <w:rPr>
          <w:color w:val="66CC00"/>
        </w:rPr>
        <w:t xml:space="preserve">densities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might </w:t>
      </w:r>
      <w:r>
        <w:rPr>
          <w:color w:val="000000"/>
        </w:rPr>
        <w:t xml:space="preserve">be </w:t>
      </w:r>
      <w:r>
        <w:rPr>
          <w:color w:val="000000"/>
        </w:rPr>
        <w:t xml:space="preserve">partially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000000"/>
        </w:rPr>
        <w:t xml:space="preserve">more </w:t>
      </w:r>
      <w:r>
        <w:rPr>
          <w:color w:val="000000"/>
        </w:rPr>
        <w:t xml:space="preserve">electrochemically </w:t>
      </w:r>
      <w:r>
        <w:rPr>
          <w:color w:val="000000"/>
        </w:rPr>
        <w:t xml:space="preserve">inert </w:t>
      </w:r>
      <w:r>
        <w:rPr>
          <w:color w:val="000000"/>
        </w:rPr>
        <w:t xml:space="preserve">Mg-ion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crystal </w:t>
      </w:r>
      <w:r>
        <w:rPr>
          <w:color w:val="000000"/>
        </w:rPr>
        <w:t xml:space="preserve">, </w:t>
      </w:r>
      <w:r>
        <w:rPr>
          <w:color w:val="000000"/>
        </w:rPr>
        <w:t xml:space="preserve">according </w:t>
      </w:r>
      <w:r>
        <w:rPr>
          <w:color w:val="000000"/>
        </w:rPr>
        <w:t xml:space="preserve">to </w:t>
      </w:r>
      <w:r>
        <w:rPr>
          <w:color w:val="FF3333"/>
        </w:rPr>
        <w:t xml:space="preserve">Bruce </w:t>
      </w:r>
      <w:r>
        <w:rPr>
          <w:color w:val="FF3333"/>
        </w:rPr>
        <w:t xml:space="preserve">'s </w:t>
      </w:r>
      <w:r>
        <w:rPr>
          <w:color w:val="FF3333"/>
        </w:rPr>
        <w:t xml:space="preserve">results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But </w:t>
      </w:r>
      <w:r>
        <w:rPr>
          <w:color w:val="000000"/>
        </w:rPr>
        <w:t xml:space="preserve">the </w:t>
      </w:r>
      <w:r>
        <w:rPr>
          <w:color w:val="66CC00"/>
        </w:rPr>
        <w:t xml:space="preserve">lower </w:t>
      </w:r>
      <w:r>
        <w:rPr>
          <w:color w:val="66CC00"/>
        </w:rPr>
        <w:t xml:space="preserve">utilization </w:t>
      </w:r>
      <w:r>
        <w:rPr>
          <w:color w:val="66CC00"/>
        </w:rPr>
        <w:t xml:space="preserve">of </w:t>
      </w:r>
      <w:r>
        <w:rPr>
          <w:color w:val="66CC00"/>
        </w:rPr>
        <w:t xml:space="preserve">electrode </w:t>
      </w:r>
      <w:r>
        <w:rPr>
          <w:color w:val="66CC00"/>
        </w:rPr>
        <w:t xml:space="preserve">at </w:t>
      </w:r>
      <w:r>
        <w:rPr>
          <w:color w:val="66CC00"/>
        </w:rPr>
        <w:t xml:space="preserve">higher </w:t>
      </w:r>
      <w:r>
        <w:rPr>
          <w:color w:val="66CC00"/>
        </w:rPr>
        <w:t xml:space="preserve">current </w:t>
      </w:r>
      <w:r>
        <w:rPr>
          <w:color w:val="66CC00"/>
        </w:rPr>
        <w:t xml:space="preserve">density </w:t>
      </w:r>
      <w:r>
        <w:rPr>
          <w:color w:val="000000"/>
        </w:rPr>
        <w:t xml:space="preserve">can </w:t>
      </w:r>
      <w:r>
        <w:rPr>
          <w:color w:val="000000"/>
        </w:rPr>
        <w:t xml:space="preserve">produce </w:t>
      </w:r>
      <w:r>
        <w:rPr>
          <w:color w:val="000000"/>
        </w:rPr>
        <w:t xml:space="preserve">little </w:t>
      </w:r>
      <w:r>
        <w:rPr>
          <w:color w:val="000000"/>
        </w:rPr>
        <w:t xml:space="preserve">Cmcm </w:t>
      </w:r>
      <w:r>
        <w:rPr>
          <w:color w:val="000000"/>
        </w:rPr>
        <w:t xml:space="preserve">phase </w:t>
      </w:r>
      <w:r>
        <w:rPr>
          <w:color w:val="000000"/>
        </w:rPr>
        <w:t xml:space="preserve">( </w:t>
      </w:r>
      <w:r>
        <w:rPr>
          <w:color w:val="000000"/>
        </w:rPr>
        <w:t xml:space="preserve">if </w:t>
      </w:r>
      <w:r>
        <w:rPr>
          <w:color w:val="000000"/>
        </w:rPr>
        <w:t xml:space="preserve">it </w:t>
      </w:r>
      <w:r>
        <w:rPr>
          <w:color w:val="000000"/>
        </w:rPr>
        <w:t xml:space="preserve">exists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cause </w:t>
      </w:r>
      <w:r>
        <w:rPr>
          <w:color w:val="000000"/>
        </w:rPr>
        <w:t xml:space="preserve">a </w:t>
      </w:r>
      <w:r>
        <w:rPr>
          <w:color w:val="66CC00"/>
        </w:rPr>
        <w:t xml:space="preserve">lower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upon </w:t>
      </w:r>
      <w:r>
        <w:rPr>
          <w:color w:val="66CC00"/>
        </w:rPr>
        <w:t xml:space="preserve">discharging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decreased </w:t>
      </w:r>
      <w:r>
        <w:rPr>
          <w:color w:val="0000FF"/>
        </w:rPr>
        <w:t xml:space="preserve">cyclic </w:t>
      </w:r>
      <w:r>
        <w:rPr>
          <w:color w:val="0000FF"/>
        </w:rPr>
        <w:t xml:space="preserve">stability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in </w:t>
      </w:r>
      <w:r>
        <w:rPr>
          <w:color w:val="000000"/>
        </w:rPr>
        <w:t xml:space="preserve">part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degradation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end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( </w:t>
      </w:r>
      <w:r>
        <w:rPr>
          <w:color w:val="000000"/>
        </w:rPr>
        <w:t xml:space="preserve">&lt; </w:t>
      </w:r>
      <w:r>
        <w:rPr>
          <w:color w:val="000000"/>
        </w:rPr>
        <w:t xml:space="preserve">2.0 </w:t>
      </w:r>
      <w:r>
        <w:rPr>
          <w:color w:val="000000"/>
        </w:rPr>
        <w:t xml:space="preserve">V </w:t>
      </w:r>
      <w:r>
        <w:rPr>
          <w:color w:val="000000"/>
        </w:rPr>
        <w:t xml:space="preserve">) </w:t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Mn3+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can </w:t>
      </w:r>
      <w:r>
        <w:rPr>
          <w:color w:val="0000FF"/>
        </w:rPr>
        <w:t xml:space="preserve">degrade </w:t>
      </w:r>
      <w:r>
        <w:rPr>
          <w:color w:val="0000FF"/>
        </w:rPr>
        <w:t xml:space="preserve">the </w:t>
      </w:r>
      <w:r>
        <w:rPr>
          <w:color w:val="0000FF"/>
        </w:rPr>
        <w:t xml:space="preserve">integrity </w:t>
      </w:r>
      <w:r>
        <w:rPr>
          <w:color w:val="0000FF"/>
        </w:rPr>
        <w:t xml:space="preserve">stability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8 </w:t>
      </w:r>
      <w:r>
        <w:rPr>
          <w:color w:val="000000"/>
        </w:rPr>
        <w:t xml:space="preserve">( </w:t>
      </w:r>
      <w:r>
        <w:rPr>
          <w:color w:val="000000"/>
        </w:rPr>
        <w:t xml:space="preserve">c </w:t>
      </w:r>
      <w:r>
        <w:rPr>
          <w:color w:val="000000"/>
        </w:rPr>
        <w:t xml:space="preserve">) </w:t>
      </w:r>
      <w:r>
        <w:rPr>
          <w:color w:val="000000"/>
        </w:rPr>
        <w:t xml:space="preserve">shows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diffusion </w:t>
      </w:r>
      <w:r>
        <w:rPr>
          <w:color w:val="000000"/>
        </w:rPr>
        <w:t xml:space="preserve">coefficient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FF3333"/>
        </w:rPr>
        <w:t xml:space="preserve">MMN </w:t>
      </w:r>
      <w:r>
        <w:rPr>
          <w:color w:val="FF3333"/>
        </w:rPr>
        <w:t xml:space="preserve">cathode </w:t>
      </w:r>
      <w:r>
        <w:rPr>
          <w:color w:val="000000"/>
        </w:rPr>
        <w:t xml:space="preserve">is </w:t>
      </w:r>
      <w:r>
        <w:rPr>
          <w:color w:val="000000"/>
        </w:rPr>
        <w:t xml:space="preserve">a </w:t>
      </w:r>
      <w:r>
        <w:rPr>
          <w:color w:val="000000"/>
        </w:rPr>
        <w:t xml:space="preserve">little </w:t>
      </w:r>
      <w:r>
        <w:rPr>
          <w:color w:val="000000"/>
        </w:rPr>
        <w:t xml:space="preserve">larger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MN </w:t>
      </w:r>
      <w:r>
        <w:rPr>
          <w:color w:val="000000"/>
        </w:rPr>
        <w:t xml:space="preserve">cathode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FF007F"/>
        </w:rPr>
        <w:t xml:space="preserve">enlarged </w:t>
      </w:r>
      <w:r>
        <w:rPr>
          <w:color w:val="FF007F"/>
        </w:rPr>
        <w:t xml:space="preserve">d-spacing </w:t>
      </w:r>
      <w:r>
        <w:rPr>
          <w:color w:val="FF007F"/>
        </w:rPr>
        <w:t xml:space="preserve">of </w:t>
      </w:r>
      <w:r>
        <w:rPr>
          <w:color w:val="FF007F"/>
        </w:rPr>
        <w:t xml:space="preserve">the </w:t>
      </w:r>
      <w:r>
        <w:rPr>
          <w:color w:val="FF007F"/>
        </w:rPr>
        <w:t xml:space="preserve">sodium-ion </w:t>
      </w:r>
      <w:r>
        <w:rPr>
          <w:color w:val="FF007F"/>
        </w:rPr>
        <w:t xml:space="preserve">diffusion </w:t>
      </w:r>
      <w:r>
        <w:rPr>
          <w:color w:val="FF007F"/>
        </w:rPr>
        <w:t xml:space="preserve">layer </w:t>
      </w:r>
      <w:r>
        <w:rPr>
          <w:color w:val="FF007F"/>
        </w:rPr>
        <w:t xml:space="preserve">of </w:t>
      </w:r>
      <w:r>
        <w:rPr>
          <w:color w:val="FF007F"/>
        </w:rPr>
        <w:t xml:space="preserve">the </w:t>
      </w:r>
      <w:r>
        <w:rPr>
          <w:color w:val="FF007F"/>
        </w:rPr>
        <w:t xml:space="preserve">MMN </w:t>
      </w:r>
      <w:r>
        <w:rPr>
          <w:color w:val="FF007F"/>
        </w:rPr>
        <w:t xml:space="preserve">cathode </w:t>
      </w:r>
      <w:r>
        <w:rPr>
          <w:color w:val="000000"/>
        </w:rPr>
        <w:t xml:space="preserve">can </w:t>
      </w:r>
      <w:r>
        <w:rPr>
          <w:color w:val="000000"/>
        </w:rPr>
        <w:t xml:space="preserve">account </w:t>
      </w:r>
      <w:r>
        <w:rPr>
          <w:color w:val="000000"/>
        </w:rPr>
        <w:t xml:space="preserve">for </w:t>
      </w:r>
      <w:r>
        <w:rPr>
          <w:color w:val="000000"/>
        </w:rPr>
        <w:t xml:space="preserve">this </w:t>
      </w:r>
      <w:r>
        <w:rPr>
          <w:color w:val="000000"/>
        </w:rPr>
        <w:t xml:space="preserve">difference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few </w:t>
      </w:r>
      <w:r>
        <w:rPr>
          <w:color w:val="000000"/>
        </w:rPr>
        <w:t xml:space="preserve">weak </w:t>
      </w:r>
      <w:r>
        <w:rPr>
          <w:color w:val="000000"/>
        </w:rPr>
        <w:t xml:space="preserve">diffraction </w:t>
      </w:r>
      <w:r>
        <w:rPr>
          <w:color w:val="000000"/>
        </w:rPr>
        <w:t xml:space="preserve">peaks </w:t>
      </w:r>
      <w:r>
        <w:rPr>
          <w:color w:val="000000"/>
        </w:rPr>
        <w:t xml:space="preserve">of </w:t>
      </w:r>
      <w:r>
        <w:rPr>
          <w:color w:val="000000"/>
        </w:rPr>
        <w:t xml:space="preserve">NiO </w:t>
      </w:r>
      <w:r>
        <w:rPr>
          <w:color w:val="000000"/>
        </w:rPr>
        <w:t xml:space="preserve">impurities </w:t>
      </w:r>
      <w:r>
        <w:rPr>
          <w:color w:val="000000"/>
        </w:rPr>
        <w:t xml:space="preserve">appeared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samples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well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two </w:t>
      </w:r>
      <w:r>
        <w:rPr>
          <w:color w:val="000000"/>
        </w:rPr>
        <w:t xml:space="preserve">mono-doped </w:t>
      </w:r>
      <w:r>
        <w:rPr>
          <w:color w:val="000000"/>
        </w:rPr>
        <w:t xml:space="preserve">counterparts </w:t>
      </w:r>
      <w:r>
        <w:rPr>
          <w:color w:val="000000"/>
        </w:rPr>
        <w:t xml:space="preserve">of </w:t>
      </w:r>
      <w:r>
        <w:rPr>
          <w:color w:val="000000"/>
        </w:rPr>
        <w:t xml:space="preserve">O3-NFM </w:t>
      </w:r>
      <w:r>
        <w:rPr>
          <w:color w:val="000000"/>
        </w:rPr>
        <w:t xml:space="preserve">and </w:t>
      </w:r>
      <w:r>
        <w:rPr>
          <w:color w:val="000000"/>
        </w:rPr>
        <w:t xml:space="preserve">O3-NMM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S1 </w:t>
      </w:r>
      <w:r>
        <w:rPr>
          <w:color w:val="000000"/>
        </w:rPr>
        <w:t xml:space="preserve">, </w:t>
      </w:r>
      <w:r>
        <w:rPr>
          <w:color w:val="000000"/>
        </w:rPr>
        <w:t xml:space="preserve">ESI+ </w:t>
      </w:r>
      <w:r>
        <w:rPr>
          <w:color w:val="000000"/>
        </w:rPr>
        <w:t xml:space="preserve">)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limited </w:t>
      </w:r>
      <w:r>
        <w:rPr>
          <w:color w:val="66CC00"/>
        </w:rPr>
        <w:t xml:space="preserve">solubility </w:t>
      </w:r>
      <w:r>
        <w:rPr>
          <w:color w:val="66CC00"/>
        </w:rPr>
        <w:t xml:space="preserve">of </w:t>
      </w:r>
      <w:r>
        <w:rPr>
          <w:color w:val="66CC00"/>
        </w:rPr>
        <w:t xml:space="preserve">Ni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O3 </w:t>
      </w:r>
      <w:r>
        <w:rPr>
          <w:color w:val="66CC00"/>
        </w:rPr>
        <w:t xml:space="preserve">phase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comparison </w:t>
      </w:r>
      <w:r>
        <w:rPr>
          <w:color w:val="000000"/>
        </w:rPr>
        <w:t xml:space="preserve">strongly </w:t>
      </w:r>
      <w:r>
        <w:rPr>
          <w:color w:val="000000"/>
        </w:rPr>
        <w:t xml:space="preserve">suggests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CCCC00"/>
        </w:rPr>
        <w:t xml:space="preserve">active </w:t>
      </w:r>
      <w:r>
        <w:rPr>
          <w:color w:val="CCCC00"/>
        </w:rPr>
        <w:t xml:space="preserve">Fe </w:t>
      </w:r>
      <w:r>
        <w:rPr>
          <w:color w:val="CCCC00"/>
        </w:rPr>
        <w:t xml:space="preserve">substitution </w:t>
      </w:r>
      <w:r>
        <w:rPr>
          <w:color w:val="000000"/>
        </w:rPr>
        <w:t xml:space="preserve">contributed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extra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, </w:t>
      </w:r>
      <w:r>
        <w:rPr>
          <w:color w:val="000000"/>
        </w:rPr>
        <w:t xml:space="preserve">while </w:t>
      </w:r>
      <w:r>
        <w:rPr>
          <w:color w:val="000000"/>
        </w:rPr>
        <w:t xml:space="preserve">the </w:t>
      </w:r>
      <w:r>
        <w:rPr>
          <w:color w:val="000000"/>
        </w:rPr>
        <w:t xml:space="preserve">inactive </w:t>
      </w:r>
      <w:r>
        <w:rPr>
          <w:color w:val="000000"/>
        </w:rPr>
        <w:t xml:space="preserve">Mg </w:t>
      </w:r>
      <w:r>
        <w:rPr>
          <w:color w:val="000000"/>
        </w:rPr>
        <w:t xml:space="preserve">doping </w:t>
      </w:r>
      <w:r>
        <w:rPr>
          <w:color w:val="000000"/>
        </w:rPr>
        <w:t xml:space="preserve">caused </w:t>
      </w:r>
      <w:r>
        <w:rPr>
          <w:color w:val="000000"/>
        </w:rPr>
        <w:t xml:space="preserve">the </w:t>
      </w:r>
      <w:r>
        <w:rPr>
          <w:color w:val="66CC00"/>
        </w:rPr>
        <w:t xml:space="preserve">partial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loss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Mn </w:t>
      </w:r>
      <w:r>
        <w:rPr>
          <w:color w:val="000000"/>
        </w:rPr>
        <w:t xml:space="preserve">2p3/2 </w:t>
      </w:r>
      <w:r>
        <w:rPr>
          <w:color w:val="000000"/>
        </w:rPr>
        <w:t xml:space="preserve">peak </w:t>
      </w:r>
      <w:r>
        <w:rPr>
          <w:color w:val="000000"/>
        </w:rPr>
        <w:t xml:space="preserve">at </w:t>
      </w:r>
      <w:r>
        <w:rPr>
          <w:color w:val="000000"/>
        </w:rPr>
        <w:t xml:space="preserve">642.60 </w:t>
      </w:r>
      <w:r>
        <w:rPr>
          <w:color w:val="000000"/>
        </w:rPr>
        <w:t xml:space="preserve">eV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corresponds </w:t>
      </w:r>
      <w:r>
        <w:rPr>
          <w:color w:val="000000"/>
        </w:rPr>
        <w:t xml:space="preserve">to </w:t>
      </w:r>
      <w:r>
        <w:rPr>
          <w:color w:val="000000"/>
        </w:rPr>
        <w:t xml:space="preserve">Mn4+ </w:t>
      </w:r>
      <w:r>
        <w:rPr>
          <w:color w:val="000000"/>
        </w:rPr>
        <w:t xml:space="preserve">did </w:t>
      </w:r>
      <w:r>
        <w:rPr>
          <w:color w:val="000000"/>
        </w:rPr>
        <w:t xml:space="preserve">not </w:t>
      </w:r>
      <w:r>
        <w:rPr>
          <w:color w:val="000000"/>
        </w:rPr>
        <w:t xml:space="preserve">exhibit </w:t>
      </w:r>
      <w:r>
        <w:rPr>
          <w:color w:val="000000"/>
        </w:rPr>
        <w:t xml:space="preserve">an </w:t>
      </w:r>
      <w:r>
        <w:rPr>
          <w:color w:val="000000"/>
        </w:rPr>
        <w:t xml:space="preserve">evident </w:t>
      </w:r>
      <w:r>
        <w:rPr>
          <w:color w:val="000000"/>
        </w:rPr>
        <w:t xml:space="preserve">change </w:t>
      </w:r>
      <w:r>
        <w:rPr>
          <w:color w:val="000000"/>
        </w:rPr>
        <w:t xml:space="preserve">when </w:t>
      </w:r>
      <w:r>
        <w:rPr>
          <w:color w:val="000000"/>
        </w:rPr>
        <w:t xml:space="preserve">charged </w:t>
      </w:r>
      <w:r>
        <w:rPr>
          <w:color w:val="000000"/>
        </w:rPr>
        <w:t xml:space="preserve">to </w:t>
      </w:r>
      <w:r>
        <w:rPr>
          <w:color w:val="000000"/>
        </w:rPr>
        <w:t xml:space="preserve">4.0 </w:t>
      </w:r>
      <w:r>
        <w:rPr>
          <w:color w:val="000000"/>
        </w:rPr>
        <w:t xml:space="preserve">V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S5a </w:t>
      </w:r>
      <w:r>
        <w:rPr>
          <w:color w:val="000000"/>
        </w:rPr>
        <w:t xml:space="preserve">, </w:t>
      </w:r>
      <w:r>
        <w:rPr>
          <w:color w:val="000000"/>
        </w:rPr>
        <w:t xml:space="preserve">ESI+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Mn </w:t>
      </w:r>
      <w:r>
        <w:rPr>
          <w:color w:val="000000"/>
        </w:rPr>
        <w:t xml:space="preserve">was </w:t>
      </w:r>
      <w:r>
        <w:rPr>
          <w:color w:val="000000"/>
        </w:rPr>
        <w:t xml:space="preserve">inactive </w:t>
      </w:r>
      <w:r>
        <w:rPr>
          <w:color w:val="000000"/>
        </w:rPr>
        <w:t xml:space="preserve">to </w:t>
      </w:r>
      <w:r>
        <w:rPr>
          <w:color w:val="000000"/>
        </w:rPr>
        <w:t xml:space="preserve">stabilize </w:t>
      </w:r>
      <w:r>
        <w:rPr>
          <w:color w:val="000000"/>
        </w:rPr>
        <w:t xml:space="preserve">the </w:t>
      </w:r>
      <w:r>
        <w:rPr>
          <w:color w:val="000000"/>
        </w:rPr>
        <w:t xml:space="preserve">framework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of </w:t>
      </w:r>
      <w:r>
        <w:rPr>
          <w:color w:val="000000"/>
        </w:rPr>
        <w:t xml:space="preserve">O3-NFMM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Apparently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pre- </w:t>
      </w:r>
      <w:r>
        <w:rPr>
          <w:color w:val="000000"/>
        </w:rPr>
        <w:t xml:space="preserve">and </w:t>
      </w:r>
      <w:r>
        <w:rPr>
          <w:color w:val="000000"/>
        </w:rPr>
        <w:t xml:space="preserve">post-tested </w:t>
      </w:r>
      <w:r>
        <w:rPr>
          <w:color w:val="000000"/>
        </w:rPr>
        <w:t xml:space="preserve">O3-NFMM </w:t>
      </w:r>
      <w:r>
        <w:rPr>
          <w:color w:val="000000"/>
        </w:rPr>
        <w:t xml:space="preserve">cathodes </w:t>
      </w:r>
      <w:r>
        <w:rPr>
          <w:color w:val="000000"/>
        </w:rPr>
        <w:t xml:space="preserve">both </w:t>
      </w:r>
      <w:r>
        <w:rPr>
          <w:color w:val="000000"/>
        </w:rPr>
        <w:t xml:space="preserve">exhibited </w:t>
      </w:r>
      <w:r>
        <w:rPr>
          <w:color w:val="000000"/>
        </w:rPr>
        <w:t xml:space="preserve">much </w:t>
      </w:r>
      <w:r>
        <w:rPr>
          <w:color w:val="66CC00"/>
        </w:rPr>
        <w:t xml:space="preserve">lower </w:t>
      </w:r>
      <w:r>
        <w:rPr>
          <w:color w:val="66CC00"/>
        </w:rPr>
        <w:t xml:space="preserve">resistances </w:t>
      </w:r>
      <w:r>
        <w:rPr>
          <w:color w:val="000000"/>
        </w:rPr>
        <w:t xml:space="preserve">than </w:t>
      </w:r>
      <w:r>
        <w:rPr>
          <w:color w:val="000000"/>
        </w:rPr>
        <w:t xml:space="preserve">those </w:t>
      </w:r>
      <w:r>
        <w:rPr>
          <w:color w:val="000000"/>
        </w:rPr>
        <w:t xml:space="preserve">obtained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pre- </w:t>
      </w:r>
      <w:r>
        <w:rPr>
          <w:color w:val="000000"/>
        </w:rPr>
        <w:t xml:space="preserve">and </w:t>
      </w:r>
      <w:r>
        <w:rPr>
          <w:color w:val="000000"/>
        </w:rPr>
        <w:t xml:space="preserve">post-tested </w:t>
      </w:r>
      <w:r>
        <w:rPr>
          <w:color w:val="000000"/>
        </w:rPr>
        <w:t xml:space="preserve">O3-NM </w:t>
      </w:r>
      <w:r>
        <w:rPr>
          <w:color w:val="000000"/>
        </w:rPr>
        <w:t xml:space="preserve">cathodes </w:t>
      </w:r>
      <w:r>
        <w:rPr>
          <w:color w:val="000000"/>
        </w:rPr>
        <w:t xml:space="preserve">, </w:t>
      </w:r>
      <w:r>
        <w:rPr>
          <w:color w:val="000000"/>
        </w:rPr>
        <w:t xml:space="preserve">respectively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FF"/>
        </w:rPr>
        <w:t xml:space="preserve">increased </w:t>
      </w:r>
      <w:r>
        <w:rPr>
          <w:color w:val="0000FF"/>
        </w:rPr>
        <w:t xml:space="preserve">interlayer </w:t>
      </w:r>
      <w:r>
        <w:rPr>
          <w:color w:val="0000FF"/>
        </w:rPr>
        <w:t xml:space="preserve">distance </w:t>
      </w:r>
      <w:r>
        <w:rPr>
          <w:color w:val="000000"/>
        </w:rPr>
        <w:t xml:space="preserve">might </w:t>
      </w:r>
      <w:r>
        <w:rPr>
          <w:color w:val="000000"/>
        </w:rPr>
        <w:t xml:space="preserve">result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FF"/>
        </w:rPr>
        <w:t xml:space="preserve">increased </w:t>
      </w:r>
      <w:r>
        <w:rPr>
          <w:color w:val="0000FF"/>
        </w:rPr>
        <w:t xml:space="preserve">electrostatic </w:t>
      </w:r>
      <w:r>
        <w:rPr>
          <w:color w:val="0000FF"/>
        </w:rPr>
        <w:t xml:space="preserve">repulsion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transition </w:t>
      </w:r>
      <w:r>
        <w:rPr>
          <w:color w:val="0000FF"/>
        </w:rPr>
        <w:t xml:space="preserve">metal </w:t>
      </w:r>
      <w:r>
        <w:rPr>
          <w:color w:val="0000FF"/>
        </w:rPr>
        <w:t xml:space="preserve">layer </w:t>
      </w:r>
      <w:r>
        <w:rPr>
          <w:color w:val="000000"/>
        </w:rPr>
        <w:t xml:space="preserve">as </w:t>
      </w:r>
      <w:r>
        <w:rPr>
          <w:color w:val="000000"/>
        </w:rPr>
        <w:t xml:space="preserve">sodium </w:t>
      </w:r>
      <w:r>
        <w:rPr>
          <w:color w:val="000000"/>
        </w:rPr>
        <w:t xml:space="preserve">ions </w:t>
      </w:r>
      <w:r>
        <w:rPr>
          <w:color w:val="000000"/>
        </w:rPr>
        <w:t xml:space="preserve">were </w:t>
      </w:r>
      <w:r>
        <w:rPr>
          <w:color w:val="000000"/>
        </w:rPr>
        <w:t xml:space="preserve">extracted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its </w:t>
      </w:r>
      <w:r>
        <w:rPr>
          <w:color w:val="000000"/>
        </w:rPr>
        <w:t xml:space="preserve">activity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considered </w:t>
      </w:r>
      <w:r>
        <w:rPr>
          <w:color w:val="000000"/>
        </w:rPr>
        <w:t xml:space="preserve">pure </w:t>
      </w:r>
      <w:r>
        <w:rPr>
          <w:color w:val="000000"/>
        </w:rPr>
        <w:t xml:space="preserve">but </w:t>
      </w:r>
      <w:r>
        <w:rPr>
          <w:color w:val="000000"/>
        </w:rPr>
        <w:t xml:space="preserve">rather </w:t>
      </w:r>
      <w:r>
        <w:rPr>
          <w:color w:val="000000"/>
        </w:rPr>
        <w:t xml:space="preserve">coupled </w:t>
      </w:r>
      <w:r>
        <w:rPr>
          <w:color w:val="000000"/>
        </w:rPr>
        <w:t xml:space="preserve">with </w:t>
      </w:r>
      <w:r>
        <w:rPr>
          <w:color w:val="0000FF"/>
        </w:rPr>
        <w:t xml:space="preserve">partial </w:t>
      </w:r>
      <w:r>
        <w:rPr>
          <w:color w:val="0000FF"/>
        </w:rPr>
        <w:t xml:space="preserve">Fe </w:t>
      </w:r>
      <w:r>
        <w:rPr>
          <w:color w:val="0000FF"/>
        </w:rPr>
        <w:t xml:space="preserve">redox </w:t>
      </w:r>
      <w:r>
        <w:rPr>
          <w:color w:val="0000FF"/>
        </w:rPr>
        <w:t xml:space="preserve">participation </w:t>
      </w:r>
      <w:r>
        <w:rPr>
          <w:color w:val="0000FF"/>
        </w:rPr>
        <w:t xml:space="preserve">during </w:t>
      </w:r>
      <w:r>
        <w:rPr>
          <w:color w:val="0000FF"/>
        </w:rPr>
        <w:t xml:space="preserve">desodiation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general </w:t>
      </w:r>
      <w:r>
        <w:rPr>
          <w:color w:val="000000"/>
        </w:rPr>
        <w:t xml:space="preserve">, </w:t>
      </w:r>
      <w:r>
        <w:rPr>
          <w:color w:val="CCCC00"/>
        </w:rPr>
        <w:t xml:space="preserve">oxygen </w:t>
      </w:r>
      <w:r>
        <w:rPr>
          <w:color w:val="CCCC00"/>
        </w:rPr>
        <w:t xml:space="preserve">redox </w:t>
      </w:r>
      <w:r>
        <w:rPr>
          <w:color w:val="CCCC00"/>
        </w:rPr>
        <w:t xml:space="preserve">reaction </w:t>
      </w:r>
      <w:r>
        <w:rPr>
          <w:color w:val="CCCC00"/>
        </w:rPr>
        <w:t xml:space="preserve">( </w:t>
      </w:r>
      <w:r>
        <w:rPr>
          <w:color w:val="CCCC00"/>
        </w:rPr>
        <w:t xml:space="preserve">V </w:t>
      </w:r>
      <w:r>
        <w:rPr>
          <w:color w:val="CCCC00"/>
        </w:rPr>
        <w:t xml:space="preserve">&gt; </w:t>
      </w:r>
      <w:r>
        <w:rPr>
          <w:color w:val="CCCC00"/>
        </w:rPr>
        <w:t xml:space="preserve">4.2 </w:t>
      </w:r>
      <w:r>
        <w:rPr>
          <w:color w:val="CCCC00"/>
        </w:rPr>
        <w:t xml:space="preserve">) </w:t>
      </w:r>
      <w:r>
        <w:rPr>
          <w:color w:val="000000"/>
        </w:rPr>
        <w:t xml:space="preserve">causes </w:t>
      </w:r>
      <w:r>
        <w:rPr>
          <w:color w:val="000000"/>
        </w:rPr>
        <w:t xml:space="preserve">the </w:t>
      </w:r>
      <w:r>
        <w:rPr>
          <w:color w:val="CCCC00"/>
        </w:rPr>
        <w:t xml:space="preserve">substantial </w:t>
      </w:r>
      <w:r>
        <w:rPr>
          <w:color w:val="CCCC00"/>
        </w:rPr>
        <w:t xml:space="preserve">oxygen </w:t>
      </w:r>
      <w:r>
        <w:rPr>
          <w:color w:val="CCCC00"/>
        </w:rPr>
        <w:t xml:space="preserve">evolution </w:t>
      </w:r>
      <w:r>
        <w:rPr>
          <w:color w:val="000000"/>
        </w:rPr>
        <w:t xml:space="preserve">,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in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loss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of </w:t>
      </w:r>
      <w:r>
        <w:rPr>
          <w:color w:val="66CC00"/>
        </w:rPr>
        <w:t xml:space="preserve">a </w:t>
      </w:r>
      <w:r>
        <w:rPr>
          <w:color w:val="66CC00"/>
        </w:rPr>
        <w:t xml:space="preserve">Na//Na2/3Ni1/3Mn2/3O2 </w:t>
      </w:r>
      <w:r>
        <w:rPr>
          <w:color w:val="66CC00"/>
        </w:rPr>
        <w:t xml:space="preserve">cell </w:t>
      </w:r>
      <w:r>
        <w:rPr>
          <w:color w:val="000000"/>
        </w:rPr>
        <w:t xml:space="preserve">fades </w:t>
      </w:r>
      <w:r>
        <w:rPr>
          <w:color w:val="000000"/>
        </w:rPr>
        <w:t xml:space="preserve">rapidly </w:t>
      </w:r>
      <w:r>
        <w:rPr>
          <w:color w:val="000000"/>
        </w:rPr>
        <w:t xml:space="preserve">during </w:t>
      </w:r>
      <w:r>
        <w:rPr>
          <w:color w:val="000000"/>
        </w:rPr>
        <w:t xml:space="preserve">cycles </w:t>
      </w:r>
      <w:r>
        <w:rPr>
          <w:color w:val="000000"/>
        </w:rPr>
        <w:t xml:space="preserve">upon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to </w:t>
      </w:r>
      <w:r>
        <w:rPr>
          <w:color w:val="000000"/>
        </w:rPr>
        <w:t xml:space="preserve">4.35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available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is </w:t>
      </w:r>
      <w:r>
        <w:rPr>
          <w:color w:val="000000"/>
        </w:rPr>
        <w:t xml:space="preserve">limited </w:t>
      </w:r>
      <w:r>
        <w:rPr>
          <w:color w:val="000000"/>
        </w:rPr>
        <w:t xml:space="preserve">to </w:t>
      </w:r>
      <w:r>
        <w:rPr>
          <w:color w:val="000000"/>
        </w:rPr>
        <w:t xml:space="preserve">only </w:t>
      </w:r>
      <w:r>
        <w:rPr>
          <w:color w:val="000000"/>
        </w:rPr>
        <w:t xml:space="preserve">80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000000"/>
        </w:rPr>
        <w:t xml:space="preserve">lower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domain </w:t>
      </w:r>
      <w:r>
        <w:rPr>
          <w:color w:val="000000"/>
        </w:rPr>
        <w:t xml:space="preserve">of </w:t>
      </w:r>
      <w:r>
        <w:rPr>
          <w:color w:val="000000"/>
        </w:rPr>
        <w:t xml:space="preserve">3.8 </w:t>
      </w:r>
      <w:r>
        <w:rPr>
          <w:color w:val="000000"/>
        </w:rPr>
        <w:t xml:space="preserve">V.13 </w:t>
      </w:r>
      <w:r>
        <w:rPr>
          <w:color w:val="000000"/>
        </w:rPr>
        <w:t xml:space="preserve">Recently </w:t>
      </w:r>
      <w:r>
        <w:rPr>
          <w:color w:val="000000"/>
        </w:rPr>
        <w:t xml:space="preserve">, </w:t>
      </w:r>
      <w:r>
        <w:rPr>
          <w:color w:val="000000"/>
        </w:rPr>
        <w:t xml:space="preserve">doping </w:t>
      </w:r>
      <w:r>
        <w:rPr>
          <w:color w:val="000000"/>
        </w:rPr>
        <w:t xml:space="preserve">electrochemically </w:t>
      </w:r>
      <w:r>
        <w:rPr>
          <w:color w:val="000000"/>
        </w:rPr>
        <w:t xml:space="preserve">inactive </w:t>
      </w:r>
      <w:r>
        <w:rPr>
          <w:color w:val="000000"/>
        </w:rPr>
        <w:t xml:space="preserve">elements </w:t>
      </w:r>
      <w:r>
        <w:rPr>
          <w:color w:val="000000"/>
        </w:rPr>
        <w:t xml:space="preserve">into </w:t>
      </w:r>
      <w:r>
        <w:rPr>
          <w:color w:val="000000"/>
        </w:rPr>
        <w:t xml:space="preserve">transition-metal </w:t>
      </w:r>
      <w:r>
        <w:rPr>
          <w:color w:val="000000"/>
        </w:rPr>
        <w:t xml:space="preserve">oxide </w:t>
      </w:r>
      <w:r>
        <w:rPr>
          <w:color w:val="000000"/>
        </w:rPr>
        <w:t xml:space="preserve">layers </w:t>
      </w:r>
      <w:r>
        <w:rPr>
          <w:color w:val="000000"/>
        </w:rPr>
        <w:t xml:space="preserve">in </w:t>
      </w:r>
      <w:r>
        <w:rPr>
          <w:color w:val="000000"/>
        </w:rPr>
        <w:t xml:space="preserve">such </w:t>
      </w:r>
      <w:r>
        <w:rPr>
          <w:color w:val="000000"/>
        </w:rPr>
        <w:t xml:space="preserve">systems </w:t>
      </w:r>
      <w:r>
        <w:rPr>
          <w:color w:val="000000"/>
        </w:rPr>
        <w:t xml:space="preserve">was </w:t>
      </w:r>
      <w:r>
        <w:rPr>
          <w:color w:val="000000"/>
        </w:rPr>
        <w:t xml:space="preserve">found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an </w:t>
      </w:r>
      <w:r>
        <w:rPr>
          <w:color w:val="000000"/>
        </w:rPr>
        <w:t xml:space="preserve">effective </w:t>
      </w:r>
      <w:r>
        <w:rPr>
          <w:color w:val="000000"/>
        </w:rPr>
        <w:t xml:space="preserve">means </w:t>
      </w:r>
      <w:r>
        <w:rPr>
          <w:color w:val="000000"/>
        </w:rPr>
        <w:t xml:space="preserve">for </w:t>
      </w:r>
      <w:r>
        <w:rPr>
          <w:color w:val="000000"/>
        </w:rPr>
        <w:t xml:space="preserve">improving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of </w:t>
      </w:r>
      <w:r>
        <w:rPr>
          <w:color w:val="000000"/>
        </w:rPr>
        <w:t xml:space="preserve">P2-type </w:t>
      </w:r>
      <w:r>
        <w:rPr>
          <w:color w:val="000000"/>
        </w:rPr>
        <w:t xml:space="preserve">Na0.8Li0.12Ni0.22Mn0.66O214 </w:t>
      </w:r>
      <w:r>
        <w:rPr>
          <w:color w:val="000000"/>
        </w:rPr>
        <w:t xml:space="preserve">and </w:t>
      </w:r>
      <w:r>
        <w:rPr>
          <w:color w:val="000000"/>
        </w:rPr>
        <w:t xml:space="preserve">P2-type </w:t>
      </w:r>
      <w:r>
        <w:rPr>
          <w:color w:val="000000"/>
        </w:rPr>
        <w:t xml:space="preserve">Na2/3Ni1/3Mn2/3-xTixO2.15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further </w:t>
      </w:r>
      <w:r>
        <w:rPr>
          <w:color w:val="000000"/>
        </w:rPr>
        <w:t xml:space="preserve">studies </w:t>
      </w:r>
      <w:r>
        <w:rPr>
          <w:color w:val="000000"/>
        </w:rPr>
        <w:t xml:space="preserve">are </w:t>
      </w:r>
      <w:r>
        <w:rPr>
          <w:color w:val="000000"/>
        </w:rPr>
        <w:t xml:space="preserve">still </w:t>
      </w:r>
      <w:r>
        <w:rPr>
          <w:color w:val="000000"/>
        </w:rPr>
        <w:t xml:space="preserve">needed </w:t>
      </w:r>
      <w:r>
        <w:rPr>
          <w:color w:val="000000"/>
        </w:rPr>
        <w:t xml:space="preserve">to </w:t>
      </w:r>
      <w:r>
        <w:rPr>
          <w:color w:val="000000"/>
        </w:rPr>
        <w:t xml:space="preserve">understand </w:t>
      </w:r>
      <w:r>
        <w:rPr>
          <w:color w:val="000000"/>
        </w:rPr>
        <w:t xml:space="preserve">the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 </w:t>
      </w:r>
      <w:r>
        <w:rPr>
          <w:color w:val="0000FF"/>
        </w:rPr>
        <w:t xml:space="preserve">mechanism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changes </w:t>
      </w:r>
      <w:r>
        <w:rPr>
          <w:color w:val="000000"/>
        </w:rPr>
        <w:t xml:space="preserve">that </w:t>
      </w:r>
      <w:r>
        <w:rPr>
          <w:color w:val="000000"/>
        </w:rPr>
        <w:t xml:space="preserve">occur </w:t>
      </w:r>
      <w:r>
        <w:rPr>
          <w:color w:val="000000"/>
        </w:rPr>
        <w:t xml:space="preserve">upon </w:t>
      </w:r>
      <w:r>
        <w:rPr>
          <w:color w:val="000000"/>
        </w:rPr>
        <w:t xml:space="preserve">charge/discharge </w:t>
      </w:r>
      <w:r>
        <w:rPr>
          <w:color w:val="000000"/>
        </w:rPr>
        <w:t xml:space="preserve">at </w:t>
      </w:r>
      <w:r>
        <w:rPr>
          <w:color w:val="000000"/>
        </w:rPr>
        <w:t xml:space="preserve">voltages </w:t>
      </w:r>
      <w:r>
        <w:rPr>
          <w:color w:val="000000"/>
        </w:rPr>
        <w:t xml:space="preserve">greater </w:t>
      </w:r>
      <w:r>
        <w:rPr>
          <w:color w:val="000000"/>
        </w:rPr>
        <w:t xml:space="preserve">than </w:t>
      </w:r>
      <w:r>
        <w:rPr>
          <w:color w:val="000000"/>
        </w:rPr>
        <w:t xml:space="preserve">4.2 </w:t>
      </w:r>
      <w:r>
        <w:rPr>
          <w:color w:val="000000"/>
        </w:rPr>
        <w:t xml:space="preserve">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To </w:t>
      </w:r>
      <w:r>
        <w:rPr>
          <w:color w:val="66CC00"/>
        </w:rPr>
        <w:t xml:space="preserve">reduce </w:t>
      </w:r>
      <w:r>
        <w:rPr>
          <w:color w:val="66CC00"/>
        </w:rPr>
        <w:t xml:space="preserve">the </w:t>
      </w:r>
      <w:r>
        <w:rPr>
          <w:color w:val="66CC00"/>
        </w:rPr>
        <w:t xml:space="preserve">ohmic </w:t>
      </w:r>
      <w:r>
        <w:rPr>
          <w:color w:val="66CC00"/>
        </w:rPr>
        <w:t xml:space="preserve">resistance </w:t>
      </w:r>
      <w:r>
        <w:rPr>
          <w:color w:val="000000"/>
        </w:rPr>
        <w:t xml:space="preserve">for </w:t>
      </w:r>
      <w:r>
        <w:rPr>
          <w:color w:val="000000"/>
        </w:rPr>
        <w:t xml:space="preserve">improving </w:t>
      </w:r>
      <w:r>
        <w:rPr>
          <w:color w:val="000000"/>
        </w:rPr>
        <w:t xml:space="preserve">the </w:t>
      </w:r>
      <w:r>
        <w:rPr>
          <w:color w:val="66CC00"/>
        </w:rPr>
        <w:t xml:space="preserve">rate </w:t>
      </w:r>
      <w:r>
        <w:rPr>
          <w:color w:val="66CC00"/>
        </w:rPr>
        <w:t xml:space="preserve">capability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007F"/>
        </w:rPr>
        <w:t xml:space="preserve">electrode </w:t>
      </w:r>
      <w:r>
        <w:rPr>
          <w:color w:val="FF007F"/>
        </w:rPr>
        <w:t xml:space="preserve">design </w:t>
      </w:r>
      <w:r>
        <w:rPr>
          <w:color w:val="000000"/>
        </w:rPr>
        <w:t xml:space="preserve">needs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further </w:t>
      </w:r>
      <w:r>
        <w:rPr>
          <w:color w:val="000000"/>
        </w:rPr>
        <w:t xml:space="preserve">investigated </w:t>
      </w:r>
      <w:r>
        <w:rPr>
          <w:color w:val="000000"/>
        </w:rPr>
        <w:t xml:space="preserve">with </w:t>
      </w:r>
      <w:r>
        <w:rPr>
          <w:color w:val="000000"/>
        </w:rPr>
        <w:t xml:space="preserve">P2-type </w:t>
      </w:r>
      <w:r>
        <w:rPr>
          <w:color w:val="000000"/>
        </w:rPr>
        <w:t xml:space="preserve">Na0.67Mn0.67Ni0.33-xMgxO2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cathode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for </w:t>
      </w:r>
      <w:r>
        <w:rPr>
          <w:color w:val="000000"/>
        </w:rPr>
        <w:t xml:space="preserve">SIBs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h </w:t>
      </w:r>
      <w:r>
        <w:rPr>
          <w:color w:val="000000"/>
        </w:rPr>
        <w:t xml:space="preserve">, </w:t>
      </w:r>
      <w:r>
        <w:rPr>
          <w:color w:val="000000"/>
        </w:rPr>
        <w:t xml:space="preserve">c </w:t>
      </w:r>
      <w:r>
        <w:rPr>
          <w:color w:val="000000"/>
        </w:rPr>
        <w:t xml:space="preserve">axis </w:t>
      </w:r>
      <w:r>
        <w:rPr>
          <w:color w:val="000000"/>
        </w:rPr>
        <w:t xml:space="preserve">of </w:t>
      </w:r>
      <w:r>
        <w:rPr>
          <w:color w:val="000000"/>
        </w:rPr>
        <w:t xml:space="preserve">all </w:t>
      </w:r>
      <w:r>
        <w:rPr>
          <w:color w:val="000000"/>
        </w:rPr>
        <w:t xml:space="preserve">the </w:t>
      </w:r>
      <w:r>
        <w:rPr>
          <w:color w:val="000000"/>
        </w:rPr>
        <w:t xml:space="preserve">Ti </w:t>
      </w:r>
      <w:r>
        <w:rPr>
          <w:color w:val="000000"/>
        </w:rPr>
        <w:t xml:space="preserve">substituted </w:t>
      </w:r>
      <w:r>
        <w:rPr>
          <w:color w:val="000000"/>
        </w:rPr>
        <w:t xml:space="preserve">samples </w:t>
      </w:r>
      <w:r>
        <w:rPr>
          <w:color w:val="000000"/>
        </w:rPr>
        <w:t xml:space="preserve">decrease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CCCC00"/>
        </w:rPr>
        <w:t xml:space="preserve">increasing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Ti </w:t>
      </w:r>
      <w:r>
        <w:rPr>
          <w:color w:val="CCCC00"/>
        </w:rPr>
        <w:t xml:space="preserve">content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explained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FF"/>
        </w:rPr>
        <w:t xml:space="preserve">decreasing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oxygen </w:t>
      </w:r>
      <w:r>
        <w:rPr>
          <w:color w:val="0000FF"/>
        </w:rPr>
        <w:t xml:space="preserve">repulsion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FF"/>
        </w:rPr>
        <w:t xml:space="preserve">increased </w:t>
      </w:r>
      <w:r>
        <w:rPr>
          <w:color w:val="0000FF"/>
        </w:rPr>
        <w:t xml:space="preserve">content </w:t>
      </w:r>
      <w:r>
        <w:rPr>
          <w:color w:val="0000FF"/>
        </w:rPr>
        <w:t xml:space="preserve">of </w:t>
      </w:r>
      <w:r>
        <w:rPr>
          <w:color w:val="0000FF"/>
        </w:rPr>
        <w:t xml:space="preserve">Na </w:t>
      </w:r>
      <w:r>
        <w:rPr>
          <w:color w:val="0000FF"/>
        </w:rPr>
        <w:t xml:space="preserve">ions </w:t>
      </w:r>
      <w:r>
        <w:rPr>
          <w:color w:val="0000FF"/>
        </w:rPr>
        <w:t xml:space="preserve">between </w:t>
      </w:r>
      <w:r>
        <w:rPr>
          <w:color w:val="0000FF"/>
        </w:rPr>
        <w:t xml:space="preserve">the </w:t>
      </w:r>
      <w:r>
        <w:rPr>
          <w:color w:val="0000FF"/>
        </w:rPr>
        <w:t xml:space="preserve">oxygen </w:t>
      </w:r>
      <w:r>
        <w:rPr>
          <w:color w:val="0000FF"/>
        </w:rPr>
        <w:t xml:space="preserve">layers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seems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no </w:t>
      </w:r>
      <w:r>
        <w:rPr>
          <w:color w:val="000000"/>
        </w:rPr>
        <w:t xml:space="preserve">obvious </w:t>
      </w:r>
      <w:r>
        <w:rPr>
          <w:color w:val="000000"/>
        </w:rPr>
        <w:t xml:space="preserve">change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morphology </w:t>
      </w:r>
      <w:r>
        <w:rPr>
          <w:color w:val="000000"/>
        </w:rPr>
        <w:t xml:space="preserve">of </w:t>
      </w:r>
      <w:r>
        <w:rPr>
          <w:color w:val="000000"/>
        </w:rPr>
        <w:t xml:space="preserve">primary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for </w:t>
      </w:r>
      <w:r>
        <w:rPr>
          <w:color w:val="000000"/>
        </w:rPr>
        <w:t xml:space="preserve">Ti </w:t>
      </w:r>
      <w:r>
        <w:rPr>
          <w:color w:val="000000"/>
        </w:rPr>
        <w:t xml:space="preserve">substituted </w:t>
      </w:r>
      <w:r>
        <w:rPr>
          <w:color w:val="000000"/>
        </w:rPr>
        <w:t xml:space="preserve">samples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sample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expected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short-range </w:t>
      </w:r>
      <w:r>
        <w:rPr>
          <w:color w:val="000000"/>
        </w:rPr>
        <w:t xml:space="preserve">ordering </w:t>
      </w:r>
      <w:r>
        <w:rPr>
          <w:color w:val="000000"/>
        </w:rPr>
        <w:t xml:space="preserve">of </w:t>
      </w:r>
      <w:r>
        <w:rPr>
          <w:color w:val="000000"/>
        </w:rPr>
        <w:t xml:space="preserve">is </w:t>
      </w:r>
      <w:r>
        <w:rPr>
          <w:color w:val="000000"/>
        </w:rPr>
        <w:t xml:space="preserve">disturbed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minor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Mn3+ </w:t>
      </w:r>
      <w:r>
        <w:rPr>
          <w:color w:val="000000"/>
        </w:rPr>
        <w:t xml:space="preserve">in </w:t>
      </w:r>
      <w:r>
        <w:rPr>
          <w:color w:val="000000"/>
        </w:rPr>
        <w:t xml:space="preserve">P2-Na2/3Ni1/4Mn3/4O2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described </w:t>
      </w:r>
      <w:r>
        <w:rPr>
          <w:color w:val="000000"/>
        </w:rPr>
        <w:t xml:space="preserve">previously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broadening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Raman </w:t>
      </w:r>
      <w:r>
        <w:rPr>
          <w:color w:val="66CC00"/>
        </w:rPr>
        <w:t xml:space="preserve">spectra </w:t>
      </w:r>
      <w:r>
        <w:rPr>
          <w:color w:val="000000"/>
        </w:rPr>
        <w:t xml:space="preserve">,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explained </w:t>
      </w:r>
      <w:r>
        <w:rPr>
          <w:color w:val="000000"/>
        </w:rPr>
        <w:t xml:space="preserve">either </w:t>
      </w:r>
      <w:r>
        <w:rPr>
          <w:color w:val="000000"/>
        </w:rPr>
        <w:t xml:space="preserve">by </w:t>
      </w:r>
      <w:r>
        <w:rPr>
          <w:color w:val="0000FF"/>
        </w:rPr>
        <w:t xml:space="preserve">lattice </w:t>
      </w:r>
      <w:r>
        <w:rPr>
          <w:color w:val="0000FF"/>
        </w:rPr>
        <w:t xml:space="preserve">disorder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polycrystalline </w:t>
      </w:r>
      <w:r>
        <w:rPr>
          <w:color w:val="0000FF"/>
        </w:rPr>
        <w:t xml:space="preserve">sample </w:t>
      </w:r>
      <w:r>
        <w:rPr>
          <w:color w:val="000000"/>
        </w:rPr>
        <w:t xml:space="preserve">or </w:t>
      </w:r>
      <w:r>
        <w:rPr>
          <w:color w:val="0000FF"/>
        </w:rPr>
        <w:t xml:space="preserve">possible </w:t>
      </w:r>
      <w:r>
        <w:rPr>
          <w:color w:val="0000FF"/>
        </w:rPr>
        <w:t xml:space="preserve">sub-lattice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matrix </w:t>
      </w:r>
      <w:r>
        <w:rPr>
          <w:color w:val="0000FF"/>
        </w:rPr>
        <w:t xml:space="preserve">after </w:t>
      </w:r>
      <w:r>
        <w:rPr>
          <w:color w:val="0000FF"/>
        </w:rPr>
        <w:t xml:space="preserve">Ti </w:t>
      </w:r>
      <w:r>
        <w:rPr>
          <w:color w:val="0000FF"/>
        </w:rPr>
        <w:t xml:space="preserve">substitution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for </w:t>
      </w:r>
      <w:r>
        <w:rPr>
          <w:color w:val="000000"/>
        </w:rPr>
        <w:t xml:space="preserve">P2-Na2/3Ni1/3Mn2/3O2 </w:t>
      </w:r>
      <w:r>
        <w:rPr>
          <w:color w:val="000000"/>
        </w:rPr>
        <w:t xml:space="preserve">, </w:t>
      </w:r>
      <w:r>
        <w:rPr>
          <w:color w:val="000000"/>
        </w:rPr>
        <w:t xml:space="preserve">there </w:t>
      </w:r>
      <w:r>
        <w:rPr>
          <w:color w:val="000000"/>
        </w:rPr>
        <w:t xml:space="preserve">appears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three </w:t>
      </w:r>
      <w:r>
        <w:rPr>
          <w:color w:val="000000"/>
        </w:rPr>
        <w:t xml:space="preserve">obvious </w:t>
      </w:r>
      <w:r>
        <w:rPr>
          <w:color w:val="000000"/>
        </w:rPr>
        <w:t xml:space="preserve">voltage </w:t>
      </w:r>
      <w:r>
        <w:rPr>
          <w:color w:val="000000"/>
        </w:rPr>
        <w:t xml:space="preserve">plateaus </w:t>
      </w:r>
      <w:r>
        <w:rPr>
          <w:color w:val="000000"/>
        </w:rPr>
        <w:t xml:space="preserve">at </w:t>
      </w:r>
      <w:r>
        <w:rPr>
          <w:color w:val="000000"/>
        </w:rPr>
        <w:t xml:space="preserve">3.0V </w:t>
      </w:r>
      <w:r>
        <w:rPr>
          <w:color w:val="000000"/>
        </w:rPr>
        <w:t xml:space="preserve">, </w:t>
      </w:r>
      <w:r>
        <w:rPr>
          <w:color w:val="000000"/>
        </w:rPr>
        <w:t xml:space="preserve">3.5V </w:t>
      </w:r>
      <w:r>
        <w:rPr>
          <w:color w:val="000000"/>
        </w:rPr>
        <w:t xml:space="preserve">and </w:t>
      </w:r>
      <w:r>
        <w:rPr>
          <w:color w:val="000000"/>
        </w:rPr>
        <w:t xml:space="preserve">4.0V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 </w:t>
      </w:r>
      <w:r>
        <w:rPr>
          <w:color w:val="000000"/>
        </w:rPr>
        <w:t xml:space="preserve">and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profiles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several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effect </w:t>
      </w:r>
      <w:r>
        <w:rPr>
          <w:color w:val="000000"/>
        </w:rPr>
        <w:t xml:space="preserve">of </w:t>
      </w:r>
      <w:r>
        <w:rPr>
          <w:color w:val="000000"/>
        </w:rPr>
        <w:t xml:space="preserve">Ni/Mn </w:t>
      </w:r>
      <w:r>
        <w:rPr>
          <w:color w:val="000000"/>
        </w:rPr>
        <w:t xml:space="preserve">ratio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of </w:t>
      </w:r>
      <w:r>
        <w:rPr>
          <w:color w:val="000000"/>
        </w:rPr>
        <w:t xml:space="preserve">P2-Na2/3NixMnyO2 </w:t>
      </w:r>
      <w:r>
        <w:rPr>
          <w:color w:val="000000"/>
        </w:rPr>
        <w:t xml:space="preserve">is </w:t>
      </w:r>
      <w:r>
        <w:rPr>
          <w:color w:val="000000"/>
        </w:rPr>
        <w:t xml:space="preserve">under </w:t>
      </w:r>
      <w:r>
        <w:rPr>
          <w:color w:val="000000"/>
        </w:rPr>
        <w:t xml:space="preserve">investigating </w:t>
      </w:r>
      <w:r>
        <w:rPr>
          <w:color w:val="000000"/>
        </w:rPr>
        <w:t xml:space="preserve">and </w:t>
      </w:r>
      <w:r>
        <w:rPr>
          <w:color w:val="000000"/>
        </w:rPr>
        <w:t xml:space="preserve">will </w:t>
      </w:r>
      <w:r>
        <w:rPr>
          <w:color w:val="000000"/>
        </w:rPr>
        <w:t xml:space="preserve">be </w:t>
      </w:r>
      <w:r>
        <w:rPr>
          <w:color w:val="000000"/>
        </w:rPr>
        <w:t xml:space="preserve">discussed </w:t>
      </w:r>
      <w:r>
        <w:rPr>
          <w:color w:val="000000"/>
        </w:rPr>
        <w:t xml:space="preserve">in </w:t>
      </w:r>
      <w:r>
        <w:rPr>
          <w:color w:val="000000"/>
        </w:rPr>
        <w:t xml:space="preserve">another </w:t>
      </w:r>
      <w:r>
        <w:rPr>
          <w:color w:val="000000"/>
        </w:rPr>
        <w:t xml:space="preserve">literature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For </w:t>
      </w:r>
      <w:r>
        <w:rPr>
          <w:color w:val="000000"/>
        </w:rPr>
        <w:t xml:space="preserve">Ti </w:t>
      </w:r>
      <w:r>
        <w:rPr>
          <w:color w:val="000000"/>
        </w:rPr>
        <w:t xml:space="preserve">substituted </w:t>
      </w:r>
      <w:r>
        <w:rPr>
          <w:color w:val="000000"/>
        </w:rPr>
        <w:t xml:space="preserve">samples </w:t>
      </w:r>
      <w:r>
        <w:rPr>
          <w:color w:val="000000"/>
        </w:rPr>
        <w:t xml:space="preserve">, </w:t>
      </w:r>
      <w:r>
        <w:rPr>
          <w:color w:val="000000"/>
        </w:rPr>
        <w:t xml:space="preserve">despite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66CC00"/>
        </w:rPr>
        <w:t xml:space="preserve">lower </w:t>
      </w:r>
      <w:r>
        <w:rPr>
          <w:color w:val="66CC00"/>
        </w:rPr>
        <w:t xml:space="preserve">average </w:t>
      </w:r>
      <w:r>
        <w:rPr>
          <w:color w:val="66CC00"/>
        </w:rPr>
        <w:t xml:space="preserve">potential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cycle </w:t>
      </w:r>
      <w:r>
        <w:rPr>
          <w:color w:val="000000"/>
        </w:rPr>
        <w:t xml:space="preserve">, </w:t>
      </w:r>
      <w:r>
        <w:rPr>
          <w:color w:val="000000"/>
        </w:rPr>
        <w:t xml:space="preserve">they </w:t>
      </w:r>
      <w:r>
        <w:rPr>
          <w:color w:val="000000"/>
        </w:rPr>
        <w:t xml:space="preserve">show </w:t>
      </w:r>
      <w:r>
        <w:rPr>
          <w:color w:val="66CC00"/>
        </w:rPr>
        <w:t xml:space="preserve">small </w:t>
      </w:r>
      <w:r>
        <w:rPr>
          <w:color w:val="66CC00"/>
        </w:rPr>
        <w:t xml:space="preserve">voltage </w:t>
      </w:r>
      <w:r>
        <w:rPr>
          <w:color w:val="66CC00"/>
        </w:rPr>
        <w:t xml:space="preserve">fade </w:t>
      </w:r>
      <w:r>
        <w:rPr>
          <w:color w:val="66CC00"/>
        </w:rPr>
        <w:t xml:space="preserve">with </w:t>
      </w:r>
      <w:r>
        <w:rPr>
          <w:color w:val="66CC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5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there </w:t>
      </w:r>
      <w:r>
        <w:rPr>
          <w:color w:val="000000"/>
        </w:rPr>
        <w:t xml:space="preserve">are </w:t>
      </w:r>
      <w:r>
        <w:rPr>
          <w:color w:val="000000"/>
        </w:rPr>
        <w:t xml:space="preserve">no </w:t>
      </w:r>
      <w:r>
        <w:rPr>
          <w:color w:val="000000"/>
        </w:rPr>
        <w:t xml:space="preserve">significant </w:t>
      </w:r>
      <w:r>
        <w:rPr>
          <w:color w:val="000000"/>
        </w:rPr>
        <w:t xml:space="preserve">changes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anodic </w:t>
      </w:r>
      <w:r>
        <w:rPr>
          <w:color w:val="000000"/>
        </w:rPr>
        <w:t xml:space="preserve">peaks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C1 </w:t>
      </w:r>
      <w:r>
        <w:rPr>
          <w:color w:val="000000"/>
        </w:rPr>
        <w:t xml:space="preserve">peak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5th </w:t>
      </w:r>
      <w:r>
        <w:rPr>
          <w:color w:val="000000"/>
        </w:rPr>
        <w:t xml:space="preserve">cycle </w:t>
      </w:r>
      <w:r>
        <w:rPr>
          <w:color w:val="000000"/>
        </w:rPr>
        <w:t xml:space="preserve">shifts </w:t>
      </w:r>
      <w:r>
        <w:rPr>
          <w:color w:val="000000"/>
        </w:rPr>
        <w:t xml:space="preserve">to </w:t>
      </w:r>
      <w:r>
        <w:rPr>
          <w:color w:val="66CC00"/>
        </w:rPr>
        <w:t xml:space="preserve">lower </w:t>
      </w:r>
      <w:r>
        <w:rPr>
          <w:color w:val="66CC00"/>
        </w:rPr>
        <w:t xml:space="preserve">voltage </w:t>
      </w:r>
      <w:r>
        <w:rPr>
          <w:color w:val="66CC00"/>
        </w:rPr>
        <w:t xml:space="preserve">side </w:t>
      </w:r>
      <w:r>
        <w:rPr>
          <w:color w:val="000000"/>
        </w:rPr>
        <w:t xml:space="preserve">( </w:t>
      </w:r>
      <w:r>
        <w:rPr>
          <w:color w:val="000000"/>
        </w:rPr>
        <w:t xml:space="preserve">~3.75V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becomes </w:t>
      </w:r>
      <w:r>
        <w:rPr>
          <w:color w:val="000000"/>
        </w:rPr>
        <w:t xml:space="preserve">broad </w:t>
      </w:r>
      <w:r>
        <w:rPr>
          <w:color w:val="000000"/>
        </w:rPr>
        <w:t xml:space="preserve">, </w:t>
      </w:r>
      <w:r>
        <w:rPr>
          <w:color w:val="000000"/>
        </w:rPr>
        <w:t xml:space="preserve">implying </w:t>
      </w:r>
      <w:r>
        <w:rPr>
          <w:color w:val="66CC00"/>
        </w:rPr>
        <w:t xml:space="preserve">voltage </w:t>
      </w:r>
      <w:r>
        <w:rPr>
          <w:color w:val="66CC00"/>
        </w:rPr>
        <w:t xml:space="preserve">fade </w:t>
      </w:r>
      <w:r>
        <w:rPr>
          <w:color w:val="000000"/>
        </w:rPr>
        <w:t xml:space="preserve">occurred </w:t>
      </w:r>
      <w:r>
        <w:rPr>
          <w:color w:val="000000"/>
        </w:rPr>
        <w:t xml:space="preserve">during </w:t>
      </w:r>
      <w:r>
        <w:rPr>
          <w:color w:val="0000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Unfortunately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were </w:t>
      </w:r>
      <w:r>
        <w:rPr>
          <w:color w:val="000000"/>
        </w:rPr>
        <w:t xml:space="preserve">unable </w:t>
      </w:r>
      <w:r>
        <w:rPr>
          <w:color w:val="000000"/>
        </w:rPr>
        <w:t xml:space="preserve">to </w:t>
      </w:r>
      <w:r>
        <w:rPr>
          <w:color w:val="000000"/>
        </w:rPr>
        <w:t xml:space="preserve">elucidate </w:t>
      </w:r>
      <w:r>
        <w:rPr>
          <w:color w:val="000000"/>
        </w:rPr>
        <w:t xml:space="preserve">the </w:t>
      </w:r>
      <w:r>
        <w:rPr>
          <w:color w:val="000000"/>
        </w:rPr>
        <w:t xml:space="preserve">reasons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change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profiles </w:t>
      </w:r>
      <w:r>
        <w:rPr>
          <w:color w:val="000000"/>
        </w:rPr>
        <w:t xml:space="preserve">of </w:t>
      </w:r>
      <w:r>
        <w:rPr>
          <w:color w:val="000000"/>
        </w:rPr>
        <w:t xml:space="preserve">after </w:t>
      </w:r>
      <w:r>
        <w:rPr>
          <w:color w:val="000000"/>
        </w:rPr>
        <w:t xml:space="preserve">metal </w:t>
      </w:r>
      <w:r>
        <w:rPr>
          <w:color w:val="000000"/>
        </w:rPr>
        <w:t xml:space="preserve">substitution </w:t>
      </w:r>
      <w:r>
        <w:rPr>
          <w:color w:val="000000"/>
        </w:rPr>
        <w:t xml:space="preserve">at </w:t>
      </w:r>
      <w:r>
        <w:rPr>
          <w:color w:val="000000"/>
        </w:rPr>
        <w:t xml:space="preserve">this </w:t>
      </w:r>
      <w:r>
        <w:rPr>
          <w:color w:val="000000"/>
        </w:rPr>
        <w:t xml:space="preserve">juncture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study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remains </w:t>
      </w:r>
      <w:r>
        <w:rPr>
          <w:color w:val="000000"/>
        </w:rPr>
        <w:t xml:space="preserve">necessary </w:t>
      </w:r>
      <w:r>
        <w:rPr>
          <w:color w:val="000000"/>
        </w:rPr>
        <w:t xml:space="preserve">to </w:t>
      </w:r>
      <w:r>
        <w:rPr>
          <w:color w:val="000000"/>
        </w:rPr>
        <w:t xml:space="preserve">understand </w:t>
      </w:r>
      <w:r>
        <w:rPr>
          <w:color w:val="000000"/>
        </w:rPr>
        <w:t xml:space="preserve">the </w:t>
      </w:r>
      <w:r>
        <w:rPr>
          <w:color w:val="000000"/>
        </w:rPr>
        <w:t xml:space="preserve">origin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66CC00"/>
        </w:rPr>
        <w:t xml:space="preserve">voltage </w:t>
      </w:r>
      <w:r>
        <w:rPr>
          <w:color w:val="66CC00"/>
        </w:rPr>
        <w:t xml:space="preserve">profile </w:t>
      </w:r>
      <w:r>
        <w:rPr>
          <w:color w:val="66CC00"/>
        </w:rPr>
        <w:t xml:space="preserve">change </w:t>
      </w:r>
      <w:r>
        <w:rPr>
          <w:color w:val="000000"/>
        </w:rPr>
        <w:t xml:space="preserve">and </w:t>
      </w:r>
      <w:r>
        <w:rPr>
          <w:color w:val="000000"/>
        </w:rPr>
        <w:t xml:space="preserve">further </w:t>
      </w:r>
      <w:r>
        <w:rPr>
          <w:color w:val="000000"/>
        </w:rPr>
        <w:t xml:space="preserve">study </w:t>
      </w:r>
      <w:r>
        <w:rPr>
          <w:color w:val="000000"/>
        </w:rPr>
        <w:t xml:space="preserve">is </w:t>
      </w:r>
      <w:r>
        <w:rPr>
          <w:color w:val="000000"/>
        </w:rPr>
        <w:t xml:space="preserve">in </w:t>
      </w:r>
      <w:r>
        <w:rPr>
          <w:color w:val="000000"/>
        </w:rPr>
        <w:t xml:space="preserve">progress </w:t>
      </w:r>
      <w:r>
        <w:rPr>
          <w:color w:val="000000"/>
        </w:rPr>
        <w:t xml:space="preserve">to </w:t>
      </w:r>
      <w:r>
        <w:rPr>
          <w:color w:val="000000"/>
        </w:rPr>
        <w:t xml:space="preserve">determine </w:t>
      </w:r>
      <w:r>
        <w:rPr>
          <w:color w:val="000000"/>
        </w:rPr>
        <w:t xml:space="preserve">the </w:t>
      </w:r>
      <w:r>
        <w:rPr>
          <w:color w:val="000000"/>
        </w:rPr>
        <w:t xml:space="preserve">possible </w:t>
      </w:r>
      <w:r>
        <w:rPr>
          <w:color w:val="000000"/>
        </w:rPr>
        <w:t xml:space="preserve">reasons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During </w:t>
      </w:r>
      <w:r>
        <w:rPr>
          <w:color w:val="000000"/>
        </w:rPr>
        <w:t xml:space="preserve">discharging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large </w:t>
      </w:r>
      <w:r>
        <w:rPr>
          <w:color w:val="66CC00"/>
        </w:rPr>
        <w:t xml:space="preserve">voltage </w:t>
      </w:r>
      <w:r>
        <w:rPr>
          <w:color w:val="66CC00"/>
        </w:rPr>
        <w:t xml:space="preserve">plateau </w:t>
      </w:r>
      <w:r>
        <w:rPr>
          <w:color w:val="000000"/>
        </w:rPr>
        <w:t xml:space="preserve">located </w:t>
      </w:r>
      <w:r>
        <w:rPr>
          <w:color w:val="000000"/>
        </w:rPr>
        <w:t xml:space="preserve">at </w:t>
      </w:r>
      <w:r>
        <w:rPr>
          <w:color w:val="000000"/>
        </w:rPr>
        <w:t xml:space="preserve">4.2V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cycle </w:t>
      </w:r>
      <w:r>
        <w:rPr>
          <w:color w:val="000000"/>
        </w:rPr>
        <w:t xml:space="preserve">disappears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profile </w:t>
      </w:r>
      <w:r>
        <w:rPr>
          <w:color w:val="000000"/>
        </w:rPr>
        <w:t xml:space="preserve">becomes </w:t>
      </w:r>
      <w:r>
        <w:rPr>
          <w:color w:val="000000"/>
        </w:rPr>
        <w:t xml:space="preserve">smooth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10th </w:t>
      </w:r>
      <w:r>
        <w:rPr>
          <w:color w:val="000000"/>
        </w:rPr>
        <w:t xml:space="preserve">cycle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After </w:t>
      </w:r>
      <w:r>
        <w:rPr>
          <w:color w:val="000000"/>
        </w:rPr>
        <w:t xml:space="preserve">25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drops </w:t>
      </w:r>
      <w:r>
        <w:rPr>
          <w:color w:val="000000"/>
        </w:rPr>
        <w:t xml:space="preserve">to </w:t>
      </w:r>
      <w:r>
        <w:rPr>
          <w:color w:val="000000"/>
        </w:rPr>
        <w:t xml:space="preserve">112mAhg-1 </w:t>
      </w:r>
      <w:r>
        <w:rPr>
          <w:color w:val="000000"/>
        </w:rPr>
        <w:t xml:space="preserve">and </w:t>
      </w:r>
      <w:r>
        <w:rPr>
          <w:color w:val="66CC00"/>
        </w:rPr>
        <w:t xml:space="preserve">voltage-capacity </w:t>
      </w:r>
      <w:r>
        <w:rPr>
          <w:color w:val="66CC00"/>
        </w:rPr>
        <w:t xml:space="preserve">profiles </w:t>
      </w:r>
      <w:r>
        <w:rPr>
          <w:color w:val="000000"/>
        </w:rPr>
        <w:t xml:space="preserve">are </w:t>
      </w:r>
      <w:r>
        <w:rPr>
          <w:color w:val="000000"/>
        </w:rPr>
        <w:t xml:space="preserve">similar </w:t>
      </w:r>
      <w:r>
        <w:rPr>
          <w:color w:val="000000"/>
        </w:rPr>
        <w:t xml:space="preserve">to </w:t>
      </w:r>
      <w:r>
        <w:rPr>
          <w:color w:val="000000"/>
        </w:rPr>
        <w:t xml:space="preserve">those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10th </w:t>
      </w:r>
      <w:r>
        <w:rPr>
          <w:color w:val="000000"/>
        </w:rPr>
        <w:t xml:space="preserve">cycle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All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FF3333"/>
        </w:rPr>
        <w:t xml:space="preserve">Ti </w:t>
      </w:r>
      <w:r>
        <w:rPr>
          <w:color w:val="FF3333"/>
        </w:rPr>
        <w:t xml:space="preserve">containing </w:t>
      </w:r>
      <w:r>
        <w:rPr>
          <w:color w:val="FF3333"/>
        </w:rPr>
        <w:t xml:space="preserve">samples </w:t>
      </w:r>
      <w:r>
        <w:rPr>
          <w:color w:val="000000"/>
        </w:rPr>
        <w:t xml:space="preserve">exhibit </w:t>
      </w:r>
      <w:r>
        <w:rPr>
          <w:color w:val="66CC00"/>
        </w:rPr>
        <w:t xml:space="preserve">small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66CC00"/>
        </w:rPr>
        <w:t xml:space="preserve">upon </w:t>
      </w:r>
      <w:r>
        <w:rPr>
          <w:color w:val="66CC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Through </w:t>
      </w:r>
      <w:r>
        <w:rPr>
          <w:color w:val="000000"/>
        </w:rPr>
        <w:t xml:space="preserve">careful </w:t>
      </w:r>
      <w:r>
        <w:rPr>
          <w:color w:val="000000"/>
        </w:rPr>
        <w:t xml:space="preserve">observation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profile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noticeable </w:t>
      </w:r>
      <w:r>
        <w:rPr>
          <w:color w:val="000000"/>
        </w:rPr>
        <w:t xml:space="preserve">that </w:t>
      </w:r>
      <w:r>
        <w:rPr>
          <w:color w:val="000000"/>
        </w:rPr>
        <w:t xml:space="preserve">most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loss </w:t>
      </w:r>
      <w:r>
        <w:rPr>
          <w:color w:val="66CC00"/>
        </w:rPr>
        <w:t xml:space="preserve">of </w:t>
      </w:r>
      <w:r>
        <w:rPr>
          <w:color w:val="66CC00"/>
        </w:rPr>
        <w:t xml:space="preserve">un-substituted </w:t>
      </w:r>
      <w:r>
        <w:rPr>
          <w:color w:val="66CC00"/>
        </w:rPr>
        <w:t xml:space="preserve">P2 </w:t>
      </w:r>
      <w:r>
        <w:rPr>
          <w:color w:val="66CC00"/>
        </w:rPr>
        <w:t xml:space="preserve">electrode </w:t>
      </w:r>
      <w:r>
        <w:rPr>
          <w:color w:val="66CC00"/>
        </w:rPr>
        <w:t xml:space="preserve">occurs </w:t>
      </w:r>
      <w:r>
        <w:rPr>
          <w:color w:val="66CC00"/>
        </w:rPr>
        <w:t xml:space="preserve">at </w:t>
      </w:r>
      <w:r>
        <w:rPr>
          <w:color w:val="66CC00"/>
        </w:rPr>
        <w:t xml:space="preserve">high </w:t>
      </w:r>
      <w:r>
        <w:rPr>
          <w:color w:val="66CC00"/>
        </w:rPr>
        <w:t xml:space="preserve">voltage </w:t>
      </w:r>
      <w:r>
        <w:rPr>
          <w:color w:val="66CC00"/>
        </w:rPr>
        <w:t xml:space="preserve">region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case </w:t>
      </w:r>
      <w:r>
        <w:rPr>
          <w:color w:val="000000"/>
        </w:rPr>
        <w:t xml:space="preserve">of </w:t>
      </w:r>
      <w:r>
        <w:rPr>
          <w:color w:val="000000"/>
        </w:rPr>
        <w:t xml:space="preserve">Ti=0.20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loss </w:t>
      </w:r>
      <w:r>
        <w:rPr>
          <w:color w:val="66CC00"/>
        </w:rPr>
        <w:t xml:space="preserve">in </w:t>
      </w:r>
      <w:r>
        <w:rPr>
          <w:color w:val="66CC00"/>
        </w:rPr>
        <w:t xml:space="preserve">both </w:t>
      </w:r>
      <w:r>
        <w:rPr>
          <w:color w:val="66CC00"/>
        </w:rPr>
        <w:t xml:space="preserve">voltage </w:t>
      </w:r>
      <w:r>
        <w:rPr>
          <w:color w:val="66CC00"/>
        </w:rPr>
        <w:t xml:space="preserve">ranges </w:t>
      </w:r>
      <w:r>
        <w:rPr>
          <w:color w:val="000000"/>
        </w:rPr>
        <w:t xml:space="preserve">is </w:t>
      </w:r>
      <w:r>
        <w:rPr>
          <w:color w:val="000000"/>
        </w:rPr>
        <w:t xml:space="preserve">small </w:t>
      </w:r>
      <w:r>
        <w:rPr>
          <w:color w:val="000000"/>
        </w:rPr>
        <w:t xml:space="preserve">, </w:t>
      </w:r>
      <w:r>
        <w:rPr>
          <w:color w:val="000000"/>
        </w:rPr>
        <w:t xml:space="preserve">suggesting </w:t>
      </w:r>
      <w:r>
        <w:rPr>
          <w:color w:val="000000"/>
        </w:rPr>
        <w:t xml:space="preserve">Ti=0.20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shows </w:t>
      </w:r>
      <w:r>
        <w:rPr>
          <w:color w:val="66CC00"/>
        </w:rPr>
        <w:t xml:space="preserve">enhanced </w:t>
      </w:r>
      <w:r>
        <w:rPr>
          <w:color w:val="66CC00"/>
        </w:rPr>
        <w:t xml:space="preserve">cycling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comparative </w:t>
      </w:r>
      <w:r>
        <w:rPr>
          <w:color w:val="000000"/>
        </w:rPr>
        <w:t xml:space="preserve">study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loss </w:t>
      </w:r>
      <w:r>
        <w:rPr>
          <w:color w:val="000000"/>
        </w:rPr>
        <w:t xml:space="preserve">indirectly </w:t>
      </w:r>
      <w:r>
        <w:rPr>
          <w:color w:val="000000"/>
        </w:rPr>
        <w:t xml:space="preserve">reveals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fade </w:t>
      </w:r>
      <w:r>
        <w:rPr>
          <w:color w:val="66CC00"/>
        </w:rPr>
        <w:t xml:space="preserve">of </w:t>
      </w:r>
      <w:r>
        <w:rPr>
          <w:color w:val="66CC00"/>
        </w:rPr>
        <w:t xml:space="preserve">P2-Na2/3Ni1/4Mn3/4O2 </w:t>
      </w:r>
      <w:r>
        <w:rPr>
          <w:color w:val="66CC00"/>
        </w:rPr>
        <w:t xml:space="preserve">electrode </w:t>
      </w:r>
      <w:r>
        <w:rPr>
          <w:color w:val="000000"/>
        </w:rPr>
        <w:t xml:space="preserve">mainly </w:t>
      </w:r>
      <w:r>
        <w:rPr>
          <w:color w:val="000000"/>
        </w:rPr>
        <w:t xml:space="preserve">results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change </w:t>
      </w:r>
      <w:r>
        <w:rPr>
          <w:color w:val="66CC00"/>
        </w:rPr>
        <w:t xml:space="preserve">occurred </w:t>
      </w:r>
      <w:r>
        <w:rPr>
          <w:color w:val="66CC00"/>
        </w:rPr>
        <w:t xml:space="preserve">at </w:t>
      </w:r>
      <w:r>
        <w:rPr>
          <w:color w:val="66CC00"/>
        </w:rPr>
        <w:t xml:space="preserve">the </w:t>
      </w:r>
      <w:r>
        <w:rPr>
          <w:color w:val="66CC00"/>
        </w:rPr>
        <w:t xml:space="preserve">high </w:t>
      </w:r>
      <w:r>
        <w:rPr>
          <w:color w:val="66CC00"/>
        </w:rPr>
        <w:t xml:space="preserve">voltage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Consequently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crucial </w:t>
      </w:r>
      <w:r>
        <w:rPr>
          <w:color w:val="000000"/>
        </w:rPr>
        <w:t xml:space="preserve">to </w:t>
      </w:r>
      <w:r>
        <w:rPr>
          <w:color w:val="000000"/>
        </w:rPr>
        <w:t xml:space="preserve">control </w:t>
      </w:r>
      <w:r>
        <w:rPr>
          <w:color w:val="000000"/>
        </w:rPr>
        <w:t xml:space="preserve">the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range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cell </w:t>
      </w:r>
      <w:r>
        <w:rPr>
          <w:color w:val="000000"/>
        </w:rPr>
        <w:t xml:space="preserve">so </w:t>
      </w:r>
      <w:r>
        <w:rPr>
          <w:color w:val="000000"/>
        </w:rPr>
        <w:t xml:space="preserve">as </w:t>
      </w:r>
      <w:r>
        <w:rPr>
          <w:color w:val="000000"/>
        </w:rPr>
        <w:t xml:space="preserve">to </w:t>
      </w:r>
      <w:r>
        <w:rPr>
          <w:color w:val="000000"/>
        </w:rPr>
        <w:t xml:space="preserve">obtain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with </w:t>
      </w:r>
      <w:r>
        <w:rPr>
          <w:color w:val="000000"/>
        </w:rPr>
        <w:t xml:space="preserve">good </w:t>
      </w:r>
      <w:r>
        <w:rPr>
          <w:color w:val="000000"/>
        </w:rPr>
        <w:t xml:space="preserve">cycling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 </w:t>
      </w:r>
      <w:r>
        <w:rPr>
          <w:color w:val="000000"/>
        </w:rPr>
        <w:t xml:space="preserve">,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crosses </w:t>
      </w:r>
      <w:r>
        <w:rPr>
          <w:color w:val="000000"/>
        </w:rPr>
        <w:t xml:space="preserve">the </w:t>
      </w:r>
      <w:r>
        <w:rPr>
          <w:color w:val="000000"/>
        </w:rPr>
        <w:t xml:space="preserve">long </w:t>
      </w:r>
      <w:r>
        <w:rPr>
          <w:color w:val="000000"/>
        </w:rPr>
        <w:t xml:space="preserve">voltage </w:t>
      </w:r>
      <w:r>
        <w:rPr>
          <w:color w:val="000000"/>
        </w:rPr>
        <w:t xml:space="preserve">plateau </w:t>
      </w:r>
      <w:r>
        <w:rPr>
          <w:color w:val="000000"/>
        </w:rPr>
        <w:t xml:space="preserve">at </w:t>
      </w:r>
      <w:r>
        <w:rPr>
          <w:color w:val="000000"/>
        </w:rPr>
        <w:t xml:space="preserve">around </w:t>
      </w:r>
      <w:r>
        <w:rPr>
          <w:color w:val="000000"/>
        </w:rPr>
        <w:t xml:space="preserve">4.2V </w:t>
      </w:r>
      <w:r>
        <w:rPr>
          <w:color w:val="000000"/>
        </w:rPr>
        <w:t xml:space="preserve">, </w:t>
      </w:r>
      <w:r>
        <w:rPr>
          <w:color w:val="000000"/>
        </w:rPr>
        <w:t xml:space="preserve">O2 </w:t>
      </w:r>
      <w:r>
        <w:rPr>
          <w:color w:val="000000"/>
        </w:rPr>
        <w:t xml:space="preserve">phase </w:t>
      </w:r>
      <w:r>
        <w:rPr>
          <w:color w:val="000000"/>
        </w:rPr>
        <w:t xml:space="preserve">started </w:t>
      </w:r>
      <w:r>
        <w:rPr>
          <w:color w:val="000000"/>
        </w:rPr>
        <w:t xml:space="preserve">to </w:t>
      </w:r>
      <w:r>
        <w:rPr>
          <w:color w:val="000000"/>
        </w:rPr>
        <w:t xml:space="preserve">appear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supposed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above </w:t>
      </w:r>
      <w:r>
        <w:rPr>
          <w:color w:val="000000"/>
        </w:rPr>
        <w:t xml:space="preserve">3.8V </w:t>
      </w:r>
      <w:r>
        <w:rPr>
          <w:color w:val="000000"/>
        </w:rPr>
        <w:t xml:space="preserve">would </w:t>
      </w:r>
      <w:r>
        <w:rPr>
          <w:color w:val="000000"/>
        </w:rPr>
        <w:t xml:space="preserve">drastically </w:t>
      </w:r>
      <w:r>
        <w:rPr>
          <w:color w:val="000000"/>
        </w:rPr>
        <w:t xml:space="preserve">deteriorate </w:t>
      </w:r>
      <w:r>
        <w:rPr>
          <w:color w:val="000000"/>
        </w:rPr>
        <w:t xml:space="preserve">the </w:t>
      </w:r>
      <w:r>
        <w:rPr>
          <w:color w:val="66CC00"/>
        </w:rPr>
        <w:t xml:space="preserve">electrode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surprising </w:t>
      </w:r>
      <w:r>
        <w:rPr>
          <w:color w:val="000000"/>
        </w:rPr>
        <w:t xml:space="preserve">to </w:t>
      </w:r>
      <w:r>
        <w:rPr>
          <w:color w:val="000000"/>
        </w:rPr>
        <w:t xml:space="preserve">notice </w:t>
      </w:r>
      <w:r>
        <w:rPr>
          <w:color w:val="000000"/>
        </w:rPr>
        <w:t xml:space="preserve">that </w:t>
      </w:r>
      <w:r>
        <w:rPr>
          <w:color w:val="000000"/>
        </w:rPr>
        <w:t xml:space="preserve">P2-Na2/3Ni1/4Mn3/4O2 </w:t>
      </w:r>
      <w:r>
        <w:rPr>
          <w:color w:val="000000"/>
        </w:rPr>
        <w:t xml:space="preserve">shows </w:t>
      </w:r>
      <w:r>
        <w:rPr>
          <w:color w:val="66CC00"/>
        </w:rPr>
        <w:t xml:space="preserve">relatively </w:t>
      </w:r>
      <w:r>
        <w:rPr>
          <w:color w:val="66CC00"/>
        </w:rPr>
        <w:t xml:space="preserve">improved </w:t>
      </w:r>
      <w:r>
        <w:rPr>
          <w:color w:val="66CC00"/>
        </w:rPr>
        <w:t xml:space="preserve">cycling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Ti </w:t>
      </w:r>
      <w:r>
        <w:rPr>
          <w:color w:val="000000"/>
        </w:rPr>
        <w:t xml:space="preserve">substituted </w:t>
      </w:r>
      <w:r>
        <w:rPr>
          <w:color w:val="000000"/>
        </w:rPr>
        <w:t xml:space="preserve">sample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Furthermore </w:t>
      </w:r>
      <w:r>
        <w:rPr>
          <w:color w:val="000000"/>
        </w:rPr>
        <w:t xml:space="preserve">,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no </w:t>
      </w:r>
      <w:r>
        <w:rPr>
          <w:color w:val="000000"/>
        </w:rPr>
        <w:t xml:space="preserve">obvious </w:t>
      </w:r>
      <w:r>
        <w:rPr>
          <w:color w:val="000000"/>
        </w:rPr>
        <w:t xml:space="preserve">difference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66CC00"/>
        </w:rPr>
        <w:t xml:space="preserve">rate </w:t>
      </w:r>
      <w:r>
        <w:rPr>
          <w:color w:val="66CC00"/>
        </w:rPr>
        <w:t xml:space="preserve">capability </w:t>
      </w:r>
      <w:r>
        <w:rPr>
          <w:color w:val="66CC00"/>
        </w:rPr>
        <w:t xml:space="preserve">for </w:t>
      </w:r>
      <w:r>
        <w:rPr>
          <w:color w:val="66CC00"/>
        </w:rPr>
        <w:t xml:space="preserve">both </w:t>
      </w:r>
      <w:r>
        <w:rPr>
          <w:color w:val="66CC00"/>
        </w:rPr>
        <w:t xml:space="preserve">electrodes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10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clear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of </w:t>
      </w:r>
      <w:r>
        <w:rPr>
          <w:color w:val="66CC00"/>
        </w:rPr>
        <w:t xml:space="preserve">pristine </w:t>
      </w:r>
      <w:r>
        <w:rPr>
          <w:color w:val="66CC00"/>
        </w:rPr>
        <w:t xml:space="preserve">electrode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gradually </w:t>
      </w:r>
      <w:r>
        <w:rPr>
          <w:color w:val="000000"/>
        </w:rPr>
        <w:t xml:space="preserve">upon </w:t>
      </w:r>
      <w:r>
        <w:rPr>
          <w:color w:val="000000"/>
        </w:rPr>
        <w:t xml:space="preserve">cycling </w:t>
      </w:r>
      <w:r>
        <w:rPr>
          <w:color w:val="000000"/>
        </w:rPr>
        <w:t xml:space="preserve">and </w:t>
      </w:r>
      <w:r>
        <w:rPr>
          <w:color w:val="000000"/>
        </w:rPr>
        <w:t xml:space="preserve">shows </w:t>
      </w:r>
      <w:r>
        <w:rPr>
          <w:color w:val="66CC00"/>
        </w:rPr>
        <w:t xml:space="preserve">small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loss </w:t>
      </w:r>
      <w:r>
        <w:rPr>
          <w:color w:val="66CC00"/>
        </w:rPr>
        <w:t xml:space="preserve">after </w:t>
      </w:r>
      <w:r>
        <w:rPr>
          <w:color w:val="66CC00"/>
        </w:rPr>
        <w:t xml:space="preserve">10 </w:t>
      </w:r>
      <w:r>
        <w:rPr>
          <w:color w:val="66CC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While </w:t>
      </w:r>
      <w:r>
        <w:rPr>
          <w:color w:val="FF3333"/>
        </w:rPr>
        <w:t xml:space="preserve">pristine </w:t>
      </w:r>
      <w:r>
        <w:rPr>
          <w:color w:val="FF3333"/>
        </w:rPr>
        <w:t xml:space="preserve">electrode </w:t>
      </w:r>
      <w:r>
        <w:rPr>
          <w:color w:val="000000"/>
        </w:rPr>
        <w:t xml:space="preserve">only </w:t>
      </w:r>
      <w:r>
        <w:rPr>
          <w:color w:val="000000"/>
        </w:rPr>
        <w:t xml:space="preserve">shows </w:t>
      </w:r>
      <w:r>
        <w:rPr>
          <w:color w:val="000000"/>
        </w:rPr>
        <w:t xml:space="preserve">a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retention </w:t>
      </w:r>
      <w:r>
        <w:rPr>
          <w:color w:val="000000"/>
        </w:rPr>
        <w:t xml:space="preserve">of </w:t>
      </w:r>
      <w:r>
        <w:rPr>
          <w:color w:val="000000"/>
        </w:rPr>
        <w:t xml:space="preserve">73 </w:t>
      </w:r>
      <w:r>
        <w:rPr>
          <w:color w:val="000000"/>
        </w:rPr>
        <w:t xml:space="preserve">%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same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66CC00"/>
        </w:rPr>
        <w:t xml:space="preserve">obvious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fade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for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with </w:t>
      </w:r>
      <w:r>
        <w:rPr>
          <w:color w:val="66CC00"/>
        </w:rPr>
        <w:t xml:space="preserve">increasing </w:t>
      </w:r>
      <w:r>
        <w:rPr>
          <w:color w:val="66CC00"/>
        </w:rPr>
        <w:t xml:space="preserve">the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rate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un-substituted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at </w:t>
      </w:r>
      <w:r>
        <w:rPr>
          <w:color w:val="000000"/>
        </w:rPr>
        <w:t xml:space="preserve">2.0C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to </w:t>
      </w:r>
      <w:r>
        <w:rPr>
          <w:color w:val="000000"/>
        </w:rPr>
        <w:t xml:space="preserve">around </w:t>
      </w:r>
      <w:r>
        <w:rPr>
          <w:color w:val="000000"/>
        </w:rPr>
        <w:t xml:space="preserve">70mAhg-1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At </w:t>
      </w:r>
      <w:r>
        <w:rPr>
          <w:color w:val="000000"/>
        </w:rPr>
        <w:t xml:space="preserve">higher </w:t>
      </w:r>
      <w:r>
        <w:rPr>
          <w:color w:val="000000"/>
        </w:rPr>
        <w:t xml:space="preserve">cut-off </w:t>
      </w:r>
      <w:r>
        <w:rPr>
          <w:color w:val="000000"/>
        </w:rPr>
        <w:t xml:space="preserve">voltage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11 </w:t>
      </w:r>
      <w:r>
        <w:rPr>
          <w:color w:val="000000"/>
        </w:rPr>
        <w:t xml:space="preserve">( </w:t>
      </w:r>
      <w:r>
        <w:rPr>
          <w:color w:val="000000"/>
        </w:rPr>
        <w:t xml:space="preserve">b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obvious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FF3333"/>
        </w:rPr>
        <w:t xml:space="preserve">Ti </w:t>
      </w:r>
      <w:r>
        <w:rPr>
          <w:color w:val="FF3333"/>
        </w:rPr>
        <w:t xml:space="preserve">substituted </w:t>
      </w:r>
      <w:r>
        <w:rPr>
          <w:color w:val="FF3333"/>
        </w:rPr>
        <w:t xml:space="preserve">electrodes </w:t>
      </w:r>
      <w:r>
        <w:rPr>
          <w:color w:val="000000"/>
        </w:rPr>
        <w:t xml:space="preserve">show </w:t>
      </w:r>
      <w:r>
        <w:rPr>
          <w:color w:val="66CC00"/>
        </w:rPr>
        <w:t xml:space="preserve">improved </w:t>
      </w:r>
      <w:r>
        <w:rPr>
          <w:color w:val="66CC00"/>
        </w:rPr>
        <w:t xml:space="preserve">rate </w:t>
      </w:r>
      <w:r>
        <w:rPr>
          <w:color w:val="66CC00"/>
        </w:rPr>
        <w:t xml:space="preserve">capability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average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of </w:t>
      </w:r>
      <w:r>
        <w:rPr>
          <w:color w:val="000000"/>
        </w:rPr>
        <w:t xml:space="preserve">un-substituted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at </w:t>
      </w:r>
      <w:r>
        <w:rPr>
          <w:color w:val="000000"/>
        </w:rPr>
        <w:t xml:space="preserve">0.25C </w:t>
      </w:r>
      <w:r>
        <w:rPr>
          <w:color w:val="000000"/>
        </w:rPr>
        <w:t xml:space="preserve">is </w:t>
      </w:r>
      <w:r>
        <w:rPr>
          <w:color w:val="000000"/>
        </w:rPr>
        <w:t xml:space="preserve">3.25V </w:t>
      </w:r>
      <w:r>
        <w:rPr>
          <w:color w:val="000000"/>
        </w:rPr>
        <w:t xml:space="preserve">and </w:t>
      </w:r>
      <w:r>
        <w:rPr>
          <w:color w:val="000000"/>
        </w:rPr>
        <w:t xml:space="preserve">deceases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rate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rate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to </w:t>
      </w:r>
      <w:r>
        <w:rPr>
          <w:color w:val="000000"/>
        </w:rPr>
        <w:t xml:space="preserve">2.0C </w:t>
      </w:r>
      <w:r>
        <w:rPr>
          <w:color w:val="000000"/>
        </w:rPr>
        <w:t xml:space="preserve">, </w:t>
      </w:r>
      <w:r>
        <w:rPr>
          <w:color w:val="000000"/>
        </w:rPr>
        <w:t xml:space="preserve">average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of </w:t>
      </w:r>
      <w:r>
        <w:rPr>
          <w:color w:val="000000"/>
        </w:rPr>
        <w:t xml:space="preserve">un-substituted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drops </w:t>
      </w:r>
      <w:r>
        <w:rPr>
          <w:color w:val="000000"/>
        </w:rPr>
        <w:t xml:space="preserve">to </w:t>
      </w:r>
      <w:r>
        <w:rPr>
          <w:color w:val="000000"/>
        </w:rPr>
        <w:t xml:space="preserve">3.08V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, </w:t>
      </w:r>
      <w:r>
        <w:rPr>
          <w:color w:val="FF3333"/>
        </w:rPr>
        <w:t xml:space="preserve">Ti </w:t>
      </w:r>
      <w:r>
        <w:rPr>
          <w:color w:val="FF3333"/>
        </w:rPr>
        <w:t xml:space="preserve">substituted </w:t>
      </w:r>
      <w:r>
        <w:rPr>
          <w:color w:val="FF3333"/>
        </w:rPr>
        <w:t xml:space="preserve">samples </w:t>
      </w:r>
      <w:r>
        <w:rPr>
          <w:color w:val="000000"/>
        </w:rPr>
        <w:t xml:space="preserve">give </w:t>
      </w:r>
      <w:r>
        <w:rPr>
          <w:color w:val="000000"/>
        </w:rPr>
        <w:t xml:space="preserve">high </w:t>
      </w:r>
      <w:r>
        <w:rPr>
          <w:color w:val="000000"/>
        </w:rPr>
        <w:t xml:space="preserve">average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over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at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rates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Possible </w:t>
      </w:r>
      <w:r>
        <w:rPr>
          <w:color w:val="000000"/>
        </w:rPr>
        <w:t xml:space="preserve">reasons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enhanced </w:t>
      </w:r>
      <w:r>
        <w:rPr>
          <w:color w:val="66CC00"/>
        </w:rPr>
        <w:t xml:space="preserve">rate </w:t>
      </w:r>
      <w:r>
        <w:rPr>
          <w:color w:val="66CC00"/>
        </w:rPr>
        <w:t xml:space="preserve">capability </w:t>
      </w:r>
      <w:r>
        <w:rPr>
          <w:color w:val="66CC00"/>
        </w:rPr>
        <w:t xml:space="preserve">of </w:t>
      </w:r>
      <w:r>
        <w:rPr>
          <w:color w:val="66CC00"/>
        </w:rPr>
        <w:t xml:space="preserve">Ti </w:t>
      </w:r>
      <w:r>
        <w:rPr>
          <w:color w:val="66CC00"/>
        </w:rPr>
        <w:t xml:space="preserve">substituted </w:t>
      </w:r>
      <w:r>
        <w:rPr>
          <w:color w:val="66CC00"/>
        </w:rPr>
        <w:t xml:space="preserve">electrode </w:t>
      </w:r>
      <w:r>
        <w:rPr>
          <w:color w:val="000000"/>
        </w:rPr>
        <w:t xml:space="preserve">are </w:t>
      </w:r>
      <w:r>
        <w:rPr>
          <w:color w:val="000000"/>
        </w:rPr>
        <w:t xml:space="preserve">still </w:t>
      </w:r>
      <w:r>
        <w:rPr>
          <w:color w:val="000000"/>
        </w:rPr>
        <w:t xml:space="preserve">under </w:t>
      </w:r>
      <w:r>
        <w:rPr>
          <w:color w:val="000000"/>
        </w:rPr>
        <w:t xml:space="preserve">investigating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after </w:t>
      </w:r>
      <w:r>
        <w:rPr>
          <w:color w:val="000000"/>
        </w:rPr>
        <w:t xml:space="preserve">25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intensity </w:t>
      </w:r>
      <w:r>
        <w:rPr>
          <w:color w:val="000000"/>
        </w:rPr>
        <w:t xml:space="preserve">of </w:t>
      </w:r>
      <w:r>
        <w:rPr>
          <w:color w:val="000000"/>
        </w:rPr>
        <w:t xml:space="preserve">( </w:t>
      </w:r>
      <w:r>
        <w:rPr>
          <w:color w:val="000000"/>
        </w:rPr>
        <w:t xml:space="preserve">002 </w:t>
      </w:r>
      <w:r>
        <w:rPr>
          <w:color w:val="000000"/>
        </w:rPr>
        <w:t xml:space="preserve">) </w:t>
      </w:r>
      <w:r>
        <w:rPr>
          <w:color w:val="000000"/>
        </w:rPr>
        <w:t xml:space="preserve">peak </w:t>
      </w:r>
      <w:r>
        <w:rPr>
          <w:color w:val="000000"/>
        </w:rPr>
        <w:t xml:space="preserve">significantly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and </w:t>
      </w:r>
      <w:r>
        <w:rPr>
          <w:color w:val="000000"/>
        </w:rPr>
        <w:t xml:space="preserve">other </w:t>
      </w:r>
      <w:r>
        <w:rPr>
          <w:color w:val="000000"/>
        </w:rPr>
        <w:t xml:space="preserve">peaks </w:t>
      </w:r>
      <w:r>
        <w:rPr>
          <w:color w:val="000000"/>
        </w:rPr>
        <w:t xml:space="preserve">become </w:t>
      </w:r>
      <w:r>
        <w:rPr>
          <w:color w:val="000000"/>
        </w:rPr>
        <w:t xml:space="preserve">much </w:t>
      </w:r>
      <w:r>
        <w:rPr>
          <w:color w:val="000000"/>
        </w:rPr>
        <w:t xml:space="preserve">broader </w:t>
      </w:r>
      <w:r>
        <w:rPr>
          <w:color w:val="000000"/>
        </w:rPr>
        <w:t xml:space="preserve">, </w:t>
      </w:r>
      <w:r>
        <w:rPr>
          <w:color w:val="000000"/>
        </w:rPr>
        <w:t xml:space="preserve">implying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main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is </w:t>
      </w:r>
      <w:r>
        <w:rPr>
          <w:color w:val="000000"/>
        </w:rPr>
        <w:t xml:space="preserve">interrupted </w:t>
      </w:r>
      <w:r>
        <w:rPr>
          <w:color w:val="000000"/>
        </w:rPr>
        <w:t xml:space="preserve">during </w:t>
      </w:r>
      <w:r>
        <w:rPr>
          <w:color w:val="000000"/>
        </w:rPr>
        <w:t xml:space="preserve">long </w:t>
      </w:r>
      <w:r>
        <w:rPr>
          <w:color w:val="0000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FF3333"/>
        </w:rPr>
        <w:t xml:space="preserve">Raman </w:t>
      </w:r>
      <w:r>
        <w:rPr>
          <w:color w:val="FF3333"/>
        </w:rPr>
        <w:t xml:space="preserve">and </w:t>
      </w:r>
      <w:r>
        <w:rPr>
          <w:color w:val="FF3333"/>
        </w:rPr>
        <w:t xml:space="preserve">FTIR </w:t>
      </w:r>
      <w:r>
        <w:rPr>
          <w:color w:val="FF3333"/>
        </w:rPr>
        <w:t xml:space="preserve">spectrum </w:t>
      </w:r>
      <w:r>
        <w:rPr>
          <w:color w:val="FF3333"/>
        </w:rPr>
        <w:t xml:space="preserve">analysis </w:t>
      </w:r>
      <w:r>
        <w:rPr>
          <w:color w:val="000000"/>
        </w:rPr>
        <w:t xml:space="preserve">suggest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FF"/>
        </w:rPr>
        <w:t xml:space="preserve">short-range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might </w:t>
      </w:r>
      <w:r>
        <w:rPr>
          <w:color w:val="000000"/>
        </w:rPr>
        <w:t xml:space="preserve">be </w:t>
      </w:r>
      <w:r>
        <w:rPr>
          <w:color w:val="000000"/>
        </w:rPr>
        <w:t xml:space="preserve">affected </w:t>
      </w:r>
      <w:r>
        <w:rPr>
          <w:color w:val="000000"/>
        </w:rPr>
        <w:t xml:space="preserve">by </w:t>
      </w:r>
      <w:r>
        <w:rPr>
          <w:color w:val="CCCC00"/>
        </w:rPr>
        <w:t xml:space="preserve">Ti </w:t>
      </w:r>
      <w:r>
        <w:rPr>
          <w:color w:val="CCCC00"/>
        </w:rPr>
        <w:t xml:space="preserve">substitution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High </w:t>
      </w:r>
      <w:r>
        <w:rPr>
          <w:color w:val="000000"/>
        </w:rPr>
        <w:t xml:space="preserve">initial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with </w:t>
      </w:r>
      <w:r>
        <w:rPr>
          <w:color w:val="000000"/>
        </w:rPr>
        <w:t xml:space="preserve">PVDF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resulted </w:t>
      </w:r>
      <w:r>
        <w:rPr>
          <w:color w:val="000000"/>
        </w:rPr>
        <w:t xml:space="preserve">from </w:t>
      </w:r>
      <w:r>
        <w:rPr>
          <w:color w:val="000000"/>
        </w:rPr>
        <w:t xml:space="preserve">its </w:t>
      </w:r>
      <w:r>
        <w:rPr>
          <w:color w:val="66CC00"/>
        </w:rPr>
        <w:t xml:space="preserve">lower </w:t>
      </w:r>
      <w:r>
        <w:rPr>
          <w:color w:val="66CC00"/>
        </w:rPr>
        <w:t xml:space="preserve">viscosity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could </w:t>
      </w:r>
      <w:r>
        <w:rPr>
          <w:color w:val="000000"/>
        </w:rPr>
        <w:t xml:space="preserve">lead </w:t>
      </w:r>
      <w:r>
        <w:rPr>
          <w:color w:val="000000"/>
        </w:rPr>
        <w:t xml:space="preserve">to </w:t>
      </w:r>
      <w:r>
        <w:rPr>
          <w:color w:val="66CC00"/>
        </w:rPr>
        <w:t xml:space="preserve">faster </w:t>
      </w:r>
      <w:r>
        <w:rPr>
          <w:color w:val="66CC00"/>
        </w:rPr>
        <w:t xml:space="preserve">Na+ </w:t>
      </w:r>
      <w:r>
        <w:rPr>
          <w:color w:val="66CC00"/>
        </w:rPr>
        <w:t xml:space="preserve">transfer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electrode </w:t>
      </w:r>
      <w:r>
        <w:rPr>
          <w:color w:val="FF3333"/>
        </w:rPr>
        <w:t xml:space="preserve">with </w:t>
      </w:r>
      <w:r>
        <w:rPr>
          <w:color w:val="FF3333"/>
        </w:rPr>
        <w:t xml:space="preserve">PVDF </w:t>
      </w:r>
      <w:r>
        <w:rPr>
          <w:color w:val="000000"/>
        </w:rPr>
        <w:t xml:space="preserve">suffers </w:t>
      </w:r>
      <w:r>
        <w:rPr>
          <w:color w:val="000000"/>
        </w:rPr>
        <w:t xml:space="preserve">a </w:t>
      </w:r>
      <w:r>
        <w:rPr>
          <w:color w:val="000000"/>
        </w:rPr>
        <w:t xml:space="preserve">distinct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fading </w:t>
      </w:r>
      <w:r>
        <w:rPr>
          <w:color w:val="000000"/>
        </w:rPr>
        <w:t xml:space="preserve">after </w:t>
      </w:r>
      <w:r>
        <w:rPr>
          <w:color w:val="000000"/>
        </w:rPr>
        <w:t xml:space="preserve">repeated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displayed </w:t>
      </w:r>
      <w:r>
        <w:rPr>
          <w:color w:val="000000"/>
        </w:rPr>
        <w:t xml:space="preserve">in </w:t>
      </w:r>
      <w:r>
        <w:rPr>
          <w:color w:val="000000"/>
        </w:rPr>
        <w:t xml:space="preserve">Fig.5c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specific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electrode </w:t>
      </w:r>
      <w:r>
        <w:rPr>
          <w:color w:val="66CC00"/>
        </w:rPr>
        <w:t xml:space="preserve">with </w:t>
      </w:r>
      <w:r>
        <w:rPr>
          <w:color w:val="66CC00"/>
        </w:rPr>
        <w:t xml:space="preserve">PVDF </w:t>
      </w:r>
      <w:r>
        <w:rPr>
          <w:color w:val="66CC00"/>
        </w:rPr>
        <w:t xml:space="preserve">suffers </w:t>
      </w:r>
      <w:r>
        <w:rPr>
          <w:color w:val="66CC00"/>
        </w:rPr>
        <w:t xml:space="preserve">a </w:t>
      </w:r>
      <w:r>
        <w:rPr>
          <w:color w:val="66CC00"/>
        </w:rPr>
        <w:t xml:space="preserve">sharp </w:t>
      </w:r>
      <w:r>
        <w:rPr>
          <w:color w:val="66CC00"/>
        </w:rPr>
        <w:t xml:space="preserve">decrease </w:t>
      </w:r>
      <w:r>
        <w:rPr>
          <w:color w:val="000000"/>
        </w:rPr>
        <w:t xml:space="preserve">and </w:t>
      </w:r>
      <w:r>
        <w:rPr>
          <w:color w:val="000000"/>
        </w:rPr>
        <w:t xml:space="preserve">only </w:t>
      </w:r>
      <w:r>
        <w:rPr>
          <w:color w:val="000000"/>
        </w:rPr>
        <w:t xml:space="preserve">left </w:t>
      </w:r>
      <w:r>
        <w:rPr>
          <w:color w:val="000000"/>
        </w:rPr>
        <w:t xml:space="preserve">6.8 </w:t>
      </w:r>
      <w:r>
        <w:rPr>
          <w:color w:val="000000"/>
        </w:rPr>
        <w:t xml:space="preserve">mAh </w:t>
      </w:r>
      <w:r>
        <w:rPr>
          <w:color w:val="000000"/>
        </w:rPr>
        <w:t xml:space="preserve">g-1 </w:t>
      </w:r>
      <w:r>
        <w:rPr>
          <w:color w:val="000000"/>
        </w:rPr>
        <w:t xml:space="preserve">at </w:t>
      </w:r>
      <w:r>
        <w:rPr>
          <w:color w:val="000000"/>
        </w:rPr>
        <w:t xml:space="preserve">1 </w:t>
      </w:r>
      <w:r>
        <w:rPr>
          <w:color w:val="000000"/>
        </w:rPr>
        <w:t xml:space="preserve">C </w:t>
      </w:r>
      <w:r>
        <w:rPr>
          <w:color w:val="000000"/>
        </w:rPr>
        <w:t xml:space="preserve">after </w:t>
      </w:r>
      <w:r>
        <w:rPr>
          <w:color w:val="000000"/>
        </w:rPr>
        <w:t xml:space="preserve">300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FF007F"/>
        </w:rPr>
        <w:t xml:space="preserve">Na-NMO </w:t>
      </w:r>
      <w:r>
        <w:rPr>
          <w:color w:val="FF3333"/>
        </w:rPr>
        <w:t xml:space="preserve">Na-NMO </w:t>
      </w:r>
      <w:r>
        <w:rPr>
          <w:color w:val="FF007F"/>
        </w:rPr>
        <w:t xml:space="preserve">particles </w:t>
      </w:r>
      <w:r>
        <w:rPr>
          <w:color w:val="FF3333"/>
        </w:rPr>
        <w:t xml:space="preserve">particles </w:t>
      </w:r>
      <w:r>
        <w:rPr>
          <w:color w:val="FF3333"/>
        </w:rPr>
        <w:t xml:space="preserve">and </w:t>
      </w:r>
      <w:r>
        <w:rPr>
          <w:color w:val="FF3333"/>
        </w:rPr>
        <w:t xml:space="preserve">carbon </w:t>
      </w:r>
      <w:r>
        <w:rPr>
          <w:color w:val="FF3333"/>
        </w:rPr>
        <w:t xml:space="preserve">black </w:t>
      </w:r>
      <w:r>
        <w:rPr>
          <w:color w:val="000000"/>
        </w:rPr>
        <w:t xml:space="preserve">suffer </w:t>
      </w:r>
      <w:r>
        <w:rPr>
          <w:color w:val="000000"/>
        </w:rPr>
        <w:t xml:space="preserve">some </w:t>
      </w:r>
      <w:r>
        <w:rPr>
          <w:color w:val="000000"/>
        </w:rPr>
        <w:t xml:space="preserve">agglomeration </w:t>
      </w:r>
      <w:r>
        <w:rPr>
          <w:color w:val="000000"/>
        </w:rPr>
        <w:t xml:space="preserve">with </w:t>
      </w:r>
      <w:r>
        <w:rPr>
          <w:color w:val="000000"/>
        </w:rPr>
        <w:t xml:space="preserve">PVDF </w:t>
      </w:r>
      <w:r>
        <w:rPr>
          <w:color w:val="000000"/>
        </w:rPr>
        <w:t xml:space="preserve">binders </w:t>
      </w:r>
      <w:r>
        <w:rPr>
          <w:color w:val="000000"/>
        </w:rPr>
        <w:t xml:space="preserve">( </w:t>
      </w:r>
      <w:r>
        <w:rPr>
          <w:color w:val="000000"/>
        </w:rPr>
        <w:t xml:space="preserve">Fig.8a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would </w:t>
      </w:r>
      <w:r>
        <w:rPr>
          <w:color w:val="000000"/>
        </w:rPr>
        <w:t xml:space="preserve">lead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FF007F"/>
        </w:rPr>
        <w:t xml:space="preserve">poor </w:t>
      </w:r>
      <w:r>
        <w:rPr>
          <w:color w:val="FF007F"/>
        </w:rPr>
        <w:t xml:space="preserve">contact </w:t>
      </w:r>
      <w:r>
        <w:rPr>
          <w:color w:val="FF007F"/>
        </w:rPr>
        <w:t xml:space="preserve">between </w:t>
      </w:r>
      <w:r>
        <w:rPr>
          <w:color w:val="FF007F"/>
        </w:rPr>
        <w:t xml:space="preserve">the </w:t>
      </w:r>
      <w:r>
        <w:rPr>
          <w:color w:val="FF007F"/>
        </w:rPr>
        <w:t xml:space="preserve">Na-NMO </w:t>
      </w:r>
      <w:r>
        <w:rPr>
          <w:color w:val="FF007F"/>
        </w:rPr>
        <w:t xml:space="preserve">particles </w:t>
      </w:r>
      <w:r>
        <w:rPr>
          <w:color w:val="FF007F"/>
        </w:rPr>
        <w:t xml:space="preserve">and </w:t>
      </w:r>
      <w:r>
        <w:rPr>
          <w:color w:val="FF007F"/>
        </w:rPr>
        <w:t xml:space="preserve">conductors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FF007F"/>
        </w:rPr>
        <w:t xml:space="preserve">homogeneous </w:t>
      </w:r>
      <w:r>
        <w:rPr>
          <w:color w:val="FF007F"/>
        </w:rPr>
        <w:t xml:space="preserve">distribution </w:t>
      </w:r>
      <w:r>
        <w:rPr>
          <w:color w:val="FF007F"/>
        </w:rPr>
        <w:t xml:space="preserve">of </w:t>
      </w:r>
      <w:r>
        <w:rPr>
          <w:color w:val="FF007F"/>
        </w:rPr>
        <w:t xml:space="preserve">the </w:t>
      </w:r>
      <w:r>
        <w:rPr>
          <w:color w:val="FF007F"/>
        </w:rPr>
        <w:t xml:space="preserve">Na-NMO </w:t>
      </w:r>
      <w:r>
        <w:rPr>
          <w:color w:val="FF007F"/>
        </w:rPr>
        <w:t xml:space="preserve">particles </w:t>
      </w:r>
      <w:r>
        <w:rPr>
          <w:color w:val="FF007F"/>
        </w:rPr>
        <w:t xml:space="preserve">and </w:t>
      </w:r>
      <w:r>
        <w:rPr>
          <w:color w:val="FF007F"/>
        </w:rPr>
        <w:t xml:space="preserve">conductors </w:t>
      </w:r>
      <w:r>
        <w:rPr>
          <w:color w:val="000000"/>
        </w:rPr>
        <w:t xml:space="preserve">were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when </w:t>
      </w:r>
      <w:r>
        <w:rPr>
          <w:color w:val="000000"/>
        </w:rPr>
        <w:t xml:space="preserve">using </w:t>
      </w:r>
      <w:r>
        <w:rPr>
          <w:color w:val="000000"/>
        </w:rPr>
        <w:t xml:space="preserve">water-soluble </w:t>
      </w:r>
      <w:r>
        <w:rPr>
          <w:color w:val="000000"/>
        </w:rPr>
        <w:t xml:space="preserve">binders </w:t>
      </w:r>
      <w:r>
        <w:rPr>
          <w:color w:val="000000"/>
        </w:rPr>
        <w:t xml:space="preserve">, </w:t>
      </w:r>
      <w:r>
        <w:rPr>
          <w:color w:val="000000"/>
        </w:rPr>
        <w:t xml:space="preserve">especially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with </w:t>
      </w:r>
      <w:r>
        <w:rPr>
          <w:color w:val="000000"/>
        </w:rPr>
        <w:t xml:space="preserve">XG </w:t>
      </w:r>
      <w:r>
        <w:rPr>
          <w:color w:val="000000"/>
        </w:rPr>
        <w:t xml:space="preserve">binder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After </w:t>
      </w:r>
      <w:r>
        <w:rPr>
          <w:color w:val="000000"/>
        </w:rPr>
        <w:t xml:space="preserve">100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electrode </w:t>
      </w:r>
      <w:r>
        <w:rPr>
          <w:color w:val="0000FF"/>
        </w:rPr>
        <w:t xml:space="preserve">with </w:t>
      </w:r>
      <w:r>
        <w:rPr>
          <w:color w:val="0000FF"/>
        </w:rPr>
        <w:t xml:space="preserve">PVDF </w:t>
      </w:r>
      <w:r>
        <w:rPr>
          <w:color w:val="000000"/>
        </w:rPr>
        <w:t xml:space="preserve">exhibits </w:t>
      </w:r>
      <w:r>
        <w:rPr>
          <w:color w:val="000000"/>
        </w:rPr>
        <w:t xml:space="preserve">a </w:t>
      </w:r>
      <w:r>
        <w:rPr>
          <w:color w:val="0000FF"/>
        </w:rPr>
        <w:t xml:space="preserve">clear </w:t>
      </w:r>
      <w:r>
        <w:rPr>
          <w:color w:val="0000FF"/>
        </w:rPr>
        <w:t xml:space="preserve">breakage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means </w:t>
      </w:r>
      <w:r>
        <w:rPr>
          <w:color w:val="000000"/>
        </w:rPr>
        <w:t xml:space="preserve">the </w:t>
      </w:r>
      <w:r>
        <w:rPr>
          <w:color w:val="000000"/>
        </w:rPr>
        <w:t xml:space="preserve">conductive </w:t>
      </w:r>
      <w:r>
        <w:rPr>
          <w:color w:val="000000"/>
        </w:rPr>
        <w:t xml:space="preserve">network </w:t>
      </w:r>
      <w:r>
        <w:rPr>
          <w:color w:val="000000"/>
        </w:rPr>
        <w:t xml:space="preserve">was </w:t>
      </w:r>
      <w:r>
        <w:rPr>
          <w:color w:val="000000"/>
        </w:rPr>
        <w:t xml:space="preserve">broken </w:t>
      </w:r>
      <w:r>
        <w:rPr>
          <w:color w:val="000000"/>
        </w:rPr>
        <w:t xml:space="preserve">( </w:t>
      </w:r>
      <w:r>
        <w:rPr>
          <w:color w:val="000000"/>
        </w:rPr>
        <w:t xml:space="preserve">Fig.8e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XPS </w:t>
      </w:r>
      <w:r>
        <w:rPr>
          <w:color w:val="000000"/>
        </w:rPr>
        <w:t xml:space="preserve">of </w:t>
      </w:r>
      <w:r>
        <w:rPr>
          <w:color w:val="000000"/>
        </w:rPr>
        <w:t xml:space="preserve">Mn </w:t>
      </w:r>
      <w:r>
        <w:rPr>
          <w:color w:val="000000"/>
        </w:rPr>
        <w:t xml:space="preserve">2p </w:t>
      </w:r>
      <w:r>
        <w:rPr>
          <w:color w:val="000000"/>
        </w:rPr>
        <w:t xml:space="preserve">and </w:t>
      </w:r>
      <w:r>
        <w:rPr>
          <w:color w:val="000000"/>
        </w:rPr>
        <w:t xml:space="preserve">Ni </w:t>
      </w:r>
      <w:r>
        <w:rPr>
          <w:color w:val="000000"/>
        </w:rPr>
        <w:t xml:space="preserve">2p </w:t>
      </w:r>
      <w:r>
        <w:rPr>
          <w:color w:val="000000"/>
        </w:rPr>
        <w:t xml:space="preserve">is </w:t>
      </w:r>
      <w:r>
        <w:rPr>
          <w:color w:val="000000"/>
        </w:rPr>
        <w:t xml:space="preserve">hard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detected </w:t>
      </w:r>
      <w:r>
        <w:rPr>
          <w:color w:val="000000"/>
        </w:rPr>
        <w:t xml:space="preserve">on </w:t>
      </w:r>
      <w:r>
        <w:rPr>
          <w:color w:val="000000"/>
        </w:rPr>
        <w:t xml:space="preserve">samples </w:t>
      </w:r>
      <w:r>
        <w:rPr>
          <w:color w:val="000000"/>
        </w:rPr>
        <w:t xml:space="preserve">without </w:t>
      </w:r>
      <w:r>
        <w:rPr>
          <w:color w:val="000000"/>
        </w:rPr>
        <w:t xml:space="preserve">sputtering </w:t>
      </w:r>
      <w:r>
        <w:rPr>
          <w:color w:val="000000"/>
        </w:rPr>
        <w:t xml:space="preserve">,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FF007F"/>
        </w:rPr>
        <w:t xml:space="preserve">surface </w:t>
      </w:r>
      <w:r>
        <w:rPr>
          <w:color w:val="FF007F"/>
        </w:rPr>
        <w:t xml:space="preserve">coating </w:t>
      </w:r>
      <w:r>
        <w:rPr>
          <w:color w:val="FF007F"/>
        </w:rPr>
        <w:t xml:space="preserve">layer </w:t>
      </w:r>
      <w:r>
        <w:rPr>
          <w:color w:val="FF007F"/>
        </w:rPr>
        <w:t xml:space="preserve">on </w:t>
      </w:r>
      <w:r>
        <w:rPr>
          <w:color w:val="FF007F"/>
        </w:rPr>
        <w:t xml:space="preserve">the </w:t>
      </w:r>
      <w:r>
        <w:rPr>
          <w:color w:val="FF007F"/>
        </w:rPr>
        <w:t xml:space="preserve">Na-MNO </w:t>
      </w:r>
      <w:r>
        <w:rPr>
          <w:color w:val="FF007F"/>
        </w:rPr>
        <w:t xml:space="preserve">particles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XPS </w:t>
      </w:r>
      <w:r>
        <w:rPr>
          <w:color w:val="000000"/>
        </w:rPr>
        <w:t xml:space="preserve">peak </w:t>
      </w:r>
      <w:r>
        <w:rPr>
          <w:color w:val="000000"/>
        </w:rPr>
        <w:t xml:space="preserve">intensity </w:t>
      </w:r>
      <w:r>
        <w:rPr>
          <w:color w:val="000000"/>
        </w:rPr>
        <w:t xml:space="preserve">of </w:t>
      </w:r>
      <w:r>
        <w:rPr>
          <w:color w:val="000000"/>
        </w:rPr>
        <w:t xml:space="preserve">Mn </w:t>
      </w:r>
      <w:r>
        <w:rPr>
          <w:color w:val="000000"/>
        </w:rPr>
        <w:t xml:space="preserve">2p </w:t>
      </w:r>
      <w:r>
        <w:rPr>
          <w:color w:val="000000"/>
        </w:rPr>
        <w:t xml:space="preserve">and </w:t>
      </w:r>
      <w:r>
        <w:rPr>
          <w:color w:val="000000"/>
        </w:rPr>
        <w:t xml:space="preserve">Ni </w:t>
      </w:r>
      <w:r>
        <w:rPr>
          <w:color w:val="000000"/>
        </w:rPr>
        <w:t xml:space="preserve">2p </w:t>
      </w:r>
      <w:r>
        <w:rPr>
          <w:color w:val="000000"/>
        </w:rPr>
        <w:t xml:space="preserve">increased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depth </w:t>
      </w:r>
      <w:r>
        <w:rPr>
          <w:color w:val="000000"/>
        </w:rPr>
        <w:t xml:space="preserve">on </w:t>
      </w:r>
      <w:r>
        <w:rPr>
          <w:color w:val="000000"/>
        </w:rPr>
        <w:t xml:space="preserve">each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,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damage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phenomenon </w:t>
      </w:r>
      <w:r>
        <w:rPr>
          <w:color w:val="000000"/>
        </w:rPr>
        <w:t xml:space="preserve">shows </w:t>
      </w:r>
      <w:r>
        <w:rPr>
          <w:color w:val="000000"/>
        </w:rPr>
        <w:t xml:space="preserve">clearly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damage </w:t>
      </w:r>
      <w:r>
        <w:rPr>
          <w:color w:val="000000"/>
        </w:rPr>
        <w:t xml:space="preserve">and </w:t>
      </w:r>
      <w:r>
        <w:rPr>
          <w:color w:val="000000"/>
        </w:rPr>
        <w:t xml:space="preserve">a </w:t>
      </w:r>
      <w:r>
        <w:rPr>
          <w:color w:val="000000"/>
        </w:rPr>
        <w:t xml:space="preserve">serious </w:t>
      </w:r>
      <w:r>
        <w:rPr>
          <w:color w:val="000000"/>
        </w:rPr>
        <w:t xml:space="preserve">dissolution </w:t>
      </w:r>
      <w:r>
        <w:rPr>
          <w:color w:val="000000"/>
        </w:rPr>
        <w:t xml:space="preserve">of </w:t>
      </w:r>
      <w:r>
        <w:rPr>
          <w:color w:val="000000"/>
        </w:rPr>
        <w:t xml:space="preserve">Mn </w:t>
      </w:r>
      <w:r>
        <w:rPr>
          <w:color w:val="000000"/>
        </w:rPr>
        <w:t xml:space="preserve">species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with </w:t>
      </w:r>
      <w:r>
        <w:rPr>
          <w:color w:val="000000"/>
        </w:rPr>
        <w:t xml:space="preserve">PVDF </w:t>
      </w:r>
      <w:r>
        <w:rPr>
          <w:color w:val="000000"/>
        </w:rPr>
        <w:t xml:space="preserve">binder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this </w:t>
      </w:r>
      <w:r>
        <w:rPr>
          <w:color w:val="000000"/>
        </w:rPr>
        <w:t xml:space="preserve">phenomenon </w:t>
      </w:r>
      <w:r>
        <w:rPr>
          <w:color w:val="000000"/>
        </w:rPr>
        <w:t xml:space="preserve">was </w:t>
      </w:r>
      <w:r>
        <w:rPr>
          <w:color w:val="000000"/>
        </w:rPr>
        <w:t xml:space="preserve">inhibited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water-soluble </w:t>
      </w:r>
      <w:r>
        <w:rPr>
          <w:color w:val="000000"/>
        </w:rPr>
        <w:t xml:space="preserve">binder </w:t>
      </w:r>
      <w:r>
        <w:rPr>
          <w:color w:val="000000"/>
        </w:rPr>
        <w:t xml:space="preserve">,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their </w:t>
      </w:r>
      <w:r>
        <w:rPr>
          <w:color w:val="CCCC00"/>
        </w:rPr>
        <w:t xml:space="preserve">strong </w:t>
      </w:r>
      <w:r>
        <w:rPr>
          <w:color w:val="CCCC00"/>
        </w:rPr>
        <w:t xml:space="preserve">interaction </w:t>
      </w:r>
      <w:r>
        <w:rPr>
          <w:color w:val="CCCC00"/>
        </w:rPr>
        <w:t xml:space="preserve">with </w:t>
      </w:r>
      <w:r>
        <w:rPr>
          <w:color w:val="CCCC00"/>
        </w:rPr>
        <w:t xml:space="preserve">Na-NMO </w:t>
      </w:r>
      <w:r>
        <w:rPr>
          <w:color w:val="CCCC00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Otherwise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use </w:t>
      </w:r>
      <w:r>
        <w:rPr>
          <w:color w:val="000000"/>
        </w:rPr>
        <w:t xml:space="preserve">of </w:t>
      </w:r>
      <w:r>
        <w:rPr>
          <w:color w:val="000000"/>
        </w:rPr>
        <w:t xml:space="preserve">guanidine </w:t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00"/>
        </w:rPr>
        <w:t xml:space="preserve">soft </w:t>
      </w:r>
      <w:r>
        <w:rPr>
          <w:color w:val="000000"/>
        </w:rPr>
        <w:t xml:space="preserve">template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synthesis </w:t>
      </w:r>
      <w:r>
        <w:rPr>
          <w:color w:val="000000"/>
        </w:rPr>
        <w:t xml:space="preserve">led </w:t>
      </w:r>
      <w:r>
        <w:rPr>
          <w:color w:val="000000"/>
        </w:rPr>
        <w:t xml:space="preserve">to </w:t>
      </w:r>
      <w:r>
        <w:rPr>
          <w:color w:val="000000"/>
        </w:rPr>
        <w:t xml:space="preserve">agglomerates </w:t>
      </w:r>
      <w:r>
        <w:rPr>
          <w:color w:val="000000"/>
        </w:rPr>
        <w:t xml:space="preserve">in </w:t>
      </w:r>
      <w:r>
        <w:rPr>
          <w:color w:val="000000"/>
        </w:rPr>
        <w:t xml:space="preserve">which </w:t>
      </w:r>
      <w:r>
        <w:rPr>
          <w:color w:val="000000"/>
        </w:rPr>
        <w:t xml:space="preserve">the </w:t>
      </w:r>
      <w:r>
        <w:rPr>
          <w:color w:val="000000"/>
        </w:rPr>
        <w:t xml:space="preserve">primary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appeared </w:t>
      </w:r>
      <w:r>
        <w:rPr>
          <w:color w:val="000000"/>
        </w:rPr>
        <w:t xml:space="preserve">enchained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000000"/>
        </w:rPr>
        <w:t xml:space="preserve">single </w:t>
      </w:r>
      <w:r>
        <w:rPr>
          <w:color w:val="000000"/>
        </w:rPr>
        <w:t xml:space="preserve">direction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expected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increase </w:t>
      </w:r>
      <w:r>
        <w:rPr>
          <w:color w:val="0000FF"/>
        </w:rPr>
        <w:t xml:space="preserve">in </w:t>
      </w:r>
      <w:r>
        <w:rPr>
          <w:color w:val="0000FF"/>
        </w:rPr>
        <w:t xml:space="preserve">C </w:t>
      </w:r>
      <w:r>
        <w:rPr>
          <w:color w:val="0000FF"/>
        </w:rPr>
        <w:t xml:space="preserve">rate </w:t>
      </w:r>
      <w:r>
        <w:rPr>
          <w:color w:val="000000"/>
        </w:rPr>
        <w:t xml:space="preserve">involves </w:t>
      </w:r>
      <w:r>
        <w:rPr>
          <w:color w:val="000000"/>
        </w:rPr>
        <w:t xml:space="preserve">a </w:t>
      </w:r>
      <w:r>
        <w:rPr>
          <w:color w:val="66CC00"/>
        </w:rPr>
        <w:t xml:space="preserve">decrease </w:t>
      </w:r>
      <w:r>
        <w:rPr>
          <w:color w:val="66CC00"/>
        </w:rPr>
        <w:t xml:space="preserve">of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and </w:t>
      </w:r>
      <w:r>
        <w:rPr>
          <w:color w:val="000000"/>
        </w:rPr>
        <w:t xml:space="preserve">an </w:t>
      </w:r>
      <w:r>
        <w:rPr>
          <w:color w:val="66CC00"/>
        </w:rPr>
        <w:t xml:space="preserve">increase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charge-discharge </w:t>
      </w:r>
      <w:r>
        <w:rPr>
          <w:color w:val="66CC00"/>
        </w:rPr>
        <w:t xml:space="preserve">hysteresis </w:t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CCCC00"/>
        </w:rPr>
        <w:t xml:space="preserve">imposed </w:t>
      </w:r>
      <w:r>
        <w:rPr>
          <w:color w:val="CCCC00"/>
        </w:rPr>
        <w:t xml:space="preserve">kinetic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small </w:t>
      </w:r>
      <w:r>
        <w:rPr>
          <w:color w:val="000000"/>
        </w:rPr>
        <w:t xml:space="preserve">plateaus </w:t>
      </w:r>
      <w:r>
        <w:rPr>
          <w:color w:val="000000"/>
        </w:rPr>
        <w:t xml:space="preserve">below </w:t>
      </w:r>
      <w:r>
        <w:rPr>
          <w:color w:val="000000"/>
        </w:rPr>
        <w:t xml:space="preserve">3.9 </w:t>
      </w:r>
      <w:r>
        <w:rPr>
          <w:color w:val="000000"/>
        </w:rPr>
        <w:t xml:space="preserve">V </w:t>
      </w:r>
      <w:r>
        <w:rPr>
          <w:color w:val="000000"/>
        </w:rPr>
        <w:t xml:space="preserve">arise </w:t>
      </w:r>
      <w:r>
        <w:rPr>
          <w:color w:val="000000"/>
        </w:rPr>
        <w:t xml:space="preserve">from </w:t>
      </w:r>
      <w:r>
        <w:rPr>
          <w:color w:val="000000"/>
        </w:rPr>
        <w:t xml:space="preserve">either </w:t>
      </w:r>
      <w:r>
        <w:rPr>
          <w:color w:val="000000"/>
        </w:rPr>
        <w:t xml:space="preserve">single-phase </w:t>
      </w:r>
      <w:r>
        <w:rPr>
          <w:color w:val="000000"/>
        </w:rPr>
        <w:t xml:space="preserve">or </w:t>
      </w:r>
      <w:r>
        <w:rPr>
          <w:color w:val="000000"/>
        </w:rPr>
        <w:t xml:space="preserve">two-phase </w:t>
      </w:r>
      <w:r>
        <w:rPr>
          <w:color w:val="000000"/>
        </w:rPr>
        <w:t xml:space="preserve">regions </w:t>
      </w:r>
      <w:r>
        <w:rPr>
          <w:color w:val="000000"/>
        </w:rPr>
        <w:t xml:space="preserve">with </w:t>
      </w:r>
      <w:r>
        <w:rPr>
          <w:color w:val="000000"/>
        </w:rPr>
        <w:t xml:space="preserve">very </w:t>
      </w:r>
      <w:r>
        <w:rPr>
          <w:color w:val="000000"/>
        </w:rPr>
        <w:t xml:space="preserve">similar </w:t>
      </w:r>
      <w:r>
        <w:rPr>
          <w:color w:val="000000"/>
        </w:rPr>
        <w:t xml:space="preserve">cell </w:t>
      </w:r>
      <w:r>
        <w:rPr>
          <w:color w:val="000000"/>
        </w:rPr>
        <w:t xml:space="preserve">parameters </w:t>
      </w:r>
      <w:r>
        <w:rPr>
          <w:color w:val="000000"/>
        </w:rPr>
        <w:t xml:space="preserve">in </w:t>
      </w:r>
      <w:r>
        <w:rPr>
          <w:color w:val="000000"/>
        </w:rPr>
        <w:t xml:space="preserve">which </w:t>
      </w:r>
      <w:r>
        <w:rPr>
          <w:color w:val="000000"/>
        </w:rPr>
        <w:t xml:space="preserve">the </w:t>
      </w:r>
      <w:r>
        <w:rPr>
          <w:color w:val="0000FF"/>
        </w:rPr>
        <w:t xml:space="preserve">P2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is </w:t>
      </w:r>
      <w:r>
        <w:rPr>
          <w:color w:val="000000"/>
        </w:rPr>
        <w:t xml:space="preserve">preserved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Also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small </w:t>
      </w:r>
      <w:r>
        <w:rPr>
          <w:color w:val="000000"/>
        </w:rPr>
        <w:t xml:space="preserve">plateaus </w:t>
      </w:r>
      <w:r>
        <w:rPr>
          <w:color w:val="000000"/>
        </w:rPr>
        <w:t xml:space="preserve">below </w:t>
      </w:r>
      <w:r>
        <w:rPr>
          <w:color w:val="000000"/>
        </w:rPr>
        <w:t xml:space="preserve">3.0 </w:t>
      </w:r>
      <w:r>
        <w:rPr>
          <w:color w:val="000000"/>
        </w:rPr>
        <w:t xml:space="preserve">V </w:t>
      </w:r>
      <w:r>
        <w:rPr>
          <w:color w:val="000000"/>
        </w:rPr>
        <w:t xml:space="preserve">for </w:t>
      </w:r>
      <w:r>
        <w:rPr>
          <w:color w:val="000000"/>
        </w:rPr>
        <w:t xml:space="preserve">guanidine </w:t>
      </w:r>
      <w:r>
        <w:rPr>
          <w:color w:val="000000"/>
        </w:rPr>
        <w:t xml:space="preserve">treated </w:t>
      </w:r>
      <w:r>
        <w:rPr>
          <w:color w:val="000000"/>
        </w:rPr>
        <w:t xml:space="preserve">samples </w:t>
      </w:r>
      <w:r>
        <w:rPr>
          <w:color w:val="000000"/>
        </w:rPr>
        <w:t xml:space="preserve">, </w:t>
      </w:r>
      <w:r>
        <w:rPr>
          <w:color w:val="000000"/>
        </w:rPr>
        <w:t xml:space="preserve">suggest </w:t>
      </w:r>
      <w:r>
        <w:rPr>
          <w:color w:val="000000"/>
        </w:rPr>
        <w:t xml:space="preserve">that </w:t>
      </w:r>
      <w:r>
        <w:rPr>
          <w:color w:val="000000"/>
        </w:rPr>
        <w:t xml:space="preserve">additional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comes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contribution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Mn3+/Mn4+ </w:t>
      </w:r>
      <w:r>
        <w:rPr>
          <w:color w:val="000000"/>
        </w:rPr>
        <w:t xml:space="preserve">couple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66CC00"/>
        </w:rPr>
        <w:t xml:space="preserve">Mayor </w:t>
      </w:r>
      <w:r>
        <w:rPr>
          <w:color w:val="66CC00"/>
        </w:rPr>
        <w:t xml:space="preserve">cyclability </w:t>
      </w:r>
      <w:r>
        <w:rPr>
          <w:color w:val="000000"/>
        </w:rPr>
        <w:t xml:space="preserve">issues </w:t>
      </w:r>
      <w:r>
        <w:rPr>
          <w:color w:val="000000"/>
        </w:rPr>
        <w:t xml:space="preserve">are </w:t>
      </w:r>
      <w:r>
        <w:rPr>
          <w:color w:val="000000"/>
        </w:rPr>
        <w:t xml:space="preserve">commonly </w:t>
      </w:r>
      <w:r>
        <w:rPr>
          <w:color w:val="000000"/>
        </w:rPr>
        <w:t xml:space="preserve">ascribed </w:t>
      </w:r>
      <w:r>
        <w:rPr>
          <w:color w:val="000000"/>
        </w:rPr>
        <w:t xml:space="preserve">to </w:t>
      </w:r>
      <w:r>
        <w:rPr>
          <w:color w:val="000000"/>
        </w:rPr>
        <w:t xml:space="preserve">this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 </w:t>
      </w:r>
      <w:r>
        <w:rPr>
          <w:color w:val="000000"/>
        </w:rPr>
        <w:t xml:space="preserve">and </w:t>
      </w:r>
      <w:r>
        <w:rPr>
          <w:color w:val="000000"/>
        </w:rPr>
        <w:t xml:space="preserve">hence </w:t>
      </w:r>
      <w:r>
        <w:rPr>
          <w:color w:val="66CC00"/>
        </w:rPr>
        <w:t xml:space="preserve">large </w:t>
      </w:r>
      <w:r>
        <w:rPr>
          <w:color w:val="66CC00"/>
        </w:rPr>
        <w:t xml:space="preserve">efforts </w:t>
      </w:r>
      <w:r>
        <w:rPr>
          <w:color w:val="66CC00"/>
        </w:rPr>
        <w:t xml:space="preserve">are </w:t>
      </w:r>
      <w:r>
        <w:rPr>
          <w:color w:val="66CC00"/>
        </w:rPr>
        <w:t xml:space="preserve">made </w:t>
      </w:r>
      <w:r>
        <w:rPr>
          <w:color w:val="66CC00"/>
        </w:rPr>
        <w:t xml:space="preserve">to </w:t>
      </w:r>
      <w:r>
        <w:rPr>
          <w:color w:val="66CC00"/>
        </w:rPr>
        <w:t xml:space="preserve">alleviate </w:t>
      </w:r>
      <w:r>
        <w:rPr>
          <w:color w:val="66CC00"/>
        </w:rPr>
        <w:t xml:space="preserve">this </w:t>
      </w:r>
      <w:r>
        <w:rPr>
          <w:color w:val="66CC00"/>
        </w:rPr>
        <w:t xml:space="preserve">effect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this </w:t>
      </w:r>
      <w:r>
        <w:rPr>
          <w:color w:val="000000"/>
        </w:rPr>
        <w:t xml:space="preserve">procedure </w:t>
      </w:r>
      <w:r>
        <w:rPr>
          <w:color w:val="000000"/>
        </w:rPr>
        <w:t xml:space="preserve">allows </w:t>
      </w:r>
      <w:r>
        <w:rPr>
          <w:color w:val="000000"/>
        </w:rPr>
        <w:t xml:space="preserve">to </w:t>
      </w:r>
      <w:r>
        <w:rPr>
          <w:color w:val="000000"/>
        </w:rPr>
        <w:t xml:space="preserve">maximize </w:t>
      </w:r>
      <w:r>
        <w:rPr>
          <w:color w:val="000000"/>
        </w:rPr>
        <w:t xml:space="preserve">the </w:t>
      </w:r>
      <w:r>
        <w:rPr>
          <w:color w:val="000000"/>
        </w:rPr>
        <w:t xml:space="preserve">cell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to </w:t>
      </w:r>
      <w:r>
        <w:rPr>
          <w:color w:val="000000"/>
        </w:rPr>
        <w:t xml:space="preserve">values </w:t>
      </w:r>
      <w:r>
        <w:rPr>
          <w:color w:val="000000"/>
        </w:rPr>
        <w:t xml:space="preserve">close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theoretical </w:t>
      </w:r>
      <w:r>
        <w:rPr>
          <w:color w:val="000000"/>
        </w:rPr>
        <w:t xml:space="preserve">one </w:t>
      </w:r>
      <w:r>
        <w:rPr>
          <w:color w:val="000000"/>
        </w:rPr>
        <w:t xml:space="preserve">, </w:t>
      </w:r>
      <w:r>
        <w:rPr>
          <w:color w:val="000000"/>
        </w:rPr>
        <w:t xml:space="preserve">its </w:t>
      </w:r>
      <w:r>
        <w:rPr>
          <w:color w:val="000000"/>
        </w:rPr>
        <w:t xml:space="preserve">well </w:t>
      </w:r>
      <w:r>
        <w:rPr>
          <w:color w:val="000000"/>
        </w:rPr>
        <w:t xml:space="preserve">known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plateau </w:t>
      </w:r>
      <w:r>
        <w:rPr>
          <w:color w:val="000000"/>
        </w:rPr>
        <w:t xml:space="preserve">at </w:t>
      </w:r>
      <w:r>
        <w:rPr>
          <w:color w:val="000000"/>
        </w:rPr>
        <w:t xml:space="preserve">4.2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belonging </w:t>
      </w:r>
      <w:r>
        <w:rPr>
          <w:color w:val="000000"/>
        </w:rPr>
        <w:t xml:space="preserve">the </w:t>
      </w:r>
      <w:r>
        <w:rPr>
          <w:color w:val="000000"/>
        </w:rPr>
        <w:t xml:space="preserve">P2-O2 </w:t>
      </w:r>
      <w:r>
        <w:rPr>
          <w:color w:val="000000"/>
        </w:rPr>
        <w:t xml:space="preserve">two </w:t>
      </w:r>
      <w:r>
        <w:rPr>
          <w:color w:val="000000"/>
        </w:rPr>
        <w:t xml:space="preserve">phase </w:t>
      </w:r>
      <w:r>
        <w:rPr>
          <w:color w:val="000000"/>
        </w:rPr>
        <w:t xml:space="preserve">system </w:t>
      </w:r>
      <w:r>
        <w:rPr>
          <w:color w:val="000000"/>
        </w:rPr>
        <w:t xml:space="preserve">induces </w:t>
      </w:r>
      <w:r>
        <w:rPr>
          <w:color w:val="000000"/>
        </w:rPr>
        <w:t xml:space="preserve">some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66CC00"/>
        </w:rPr>
        <w:t xml:space="preserve">on </w:t>
      </w:r>
      <w:r>
        <w:rPr>
          <w:color w:val="66CC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a </w:t>
      </w:r>
      <w:r>
        <w:rPr>
          <w:color w:val="000000"/>
        </w:rPr>
        <w:t xml:space="preserve">common </w:t>
      </w:r>
      <w:r>
        <w:rPr>
          <w:color w:val="000000"/>
        </w:rPr>
        <w:t xml:space="preserve">strategy </w:t>
      </w:r>
      <w:r>
        <w:rPr>
          <w:color w:val="000000"/>
        </w:rPr>
        <w:t xml:space="preserve">to </w:t>
      </w:r>
      <w:r>
        <w:rPr>
          <w:color w:val="000000"/>
        </w:rPr>
        <w:t xml:space="preserve">limit </w:t>
      </w:r>
      <w:r>
        <w:rPr>
          <w:color w:val="000000"/>
        </w:rPr>
        <w:t xml:space="preserve">the </w:t>
      </w:r>
      <w:r>
        <w:rPr>
          <w:color w:val="000000"/>
        </w:rPr>
        <w:t xml:space="preserve">upper </w:t>
      </w:r>
      <w:r>
        <w:rPr>
          <w:color w:val="000000"/>
        </w:rPr>
        <w:t xml:space="preserve">cut-off </w:t>
      </w:r>
      <w:r>
        <w:rPr>
          <w:color w:val="000000"/>
        </w:rPr>
        <w:t xml:space="preserve">voltage </w:t>
      </w:r>
      <w:r>
        <w:rPr>
          <w:color w:val="000000"/>
        </w:rPr>
        <w:t xml:space="preserve">to </w:t>
      </w:r>
      <w:r>
        <w:rPr>
          <w:color w:val="000000"/>
        </w:rPr>
        <w:t xml:space="preserve">4.0 </w:t>
      </w:r>
      <w:r>
        <w:rPr>
          <w:color w:val="000000"/>
        </w:rPr>
        <w:t xml:space="preserve">V </w:t>
      </w:r>
      <w:r>
        <w:rPr>
          <w:color w:val="000000"/>
        </w:rPr>
        <w:t xml:space="preserve">to </w:t>
      </w:r>
      <w:r>
        <w:rPr>
          <w:color w:val="000000"/>
        </w:rPr>
        <w:t xml:space="preserve">avoid </w:t>
      </w:r>
      <w:r>
        <w:rPr>
          <w:color w:val="000000"/>
        </w:rPr>
        <w:t xml:space="preserve">the </w:t>
      </w:r>
      <w:r>
        <w:rPr>
          <w:color w:val="66CC00"/>
        </w:rPr>
        <w:t xml:space="preserve">detrimental </w:t>
      </w:r>
      <w:r>
        <w:rPr>
          <w:color w:val="66CC00"/>
        </w:rPr>
        <w:t xml:space="preserve">presence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two-phase </w:t>
      </w:r>
      <w:r>
        <w:rPr>
          <w:color w:val="66CC00"/>
        </w:rPr>
        <w:t xml:space="preserve">system </w:t>
      </w:r>
      <w:r>
        <w:rPr>
          <w:color w:val="66CC00"/>
        </w:rPr>
        <w:t xml:space="preserve">at </w:t>
      </w:r>
      <w:r>
        <w:rPr>
          <w:color w:val="66CC00"/>
        </w:rPr>
        <w:t xml:space="preserve">the </w:t>
      </w:r>
      <w:r>
        <w:rPr>
          <w:color w:val="66CC00"/>
        </w:rPr>
        <w:t xml:space="preserve">end </w:t>
      </w:r>
      <w:r>
        <w:rPr>
          <w:color w:val="66CC00"/>
        </w:rPr>
        <w:t xml:space="preserve">of </w:t>
      </w:r>
      <w:r>
        <w:rPr>
          <w:color w:val="66CC00"/>
        </w:rPr>
        <w:t xml:space="preserve">charge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well </w:t>
      </w:r>
      <w:r>
        <w:rPr>
          <w:color w:val="000000"/>
        </w:rPr>
        <w:t xml:space="preserve">known </w:t>
      </w:r>
      <w:r>
        <w:rPr>
          <w:color w:val="000000"/>
        </w:rPr>
        <w:t xml:space="preserve">that </w:t>
      </w:r>
      <w:r>
        <w:rPr>
          <w:color w:val="000000"/>
        </w:rPr>
        <w:t xml:space="preserve">these </w:t>
      </w:r>
      <w:r>
        <w:rPr>
          <w:color w:val="000000"/>
        </w:rPr>
        <w:t xml:space="preserve">conditions </w:t>
      </w:r>
      <w:r>
        <w:rPr>
          <w:color w:val="66CC00"/>
        </w:rPr>
        <w:t xml:space="preserve">limit </w:t>
      </w:r>
      <w:r>
        <w:rPr>
          <w:color w:val="66CC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values </w:t>
      </w:r>
      <w:r>
        <w:rPr>
          <w:color w:val="000000"/>
        </w:rPr>
        <w:t xml:space="preserve">but </w:t>
      </w:r>
      <w:r>
        <w:rPr>
          <w:color w:val="000000"/>
        </w:rPr>
        <w:t xml:space="preserve">notoriously </w:t>
      </w:r>
      <w:r>
        <w:rPr>
          <w:color w:val="66CC00"/>
        </w:rPr>
        <w:t xml:space="preserve">improve </w:t>
      </w:r>
      <w:r>
        <w:rPr>
          <w:color w:val="66CC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retention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increasing </w:t>
      </w:r>
      <w:r>
        <w:rPr>
          <w:color w:val="000000"/>
        </w:rPr>
        <w:t xml:space="preserve">the </w:t>
      </w:r>
      <w:r>
        <w:rPr>
          <w:color w:val="000000"/>
        </w:rPr>
        <w:t xml:space="preserve">C </w:t>
      </w:r>
      <w:r>
        <w:rPr>
          <w:color w:val="000000"/>
        </w:rPr>
        <w:t xml:space="preserve">rate </w:t>
      </w:r>
      <w:r>
        <w:rPr>
          <w:color w:val="000000"/>
        </w:rPr>
        <w:t xml:space="preserve">, </w:t>
      </w:r>
      <w:r>
        <w:rPr>
          <w:color w:val="000000"/>
        </w:rPr>
        <w:t xml:space="preserve">NaNMO-4 </w:t>
      </w:r>
      <w:r>
        <w:rPr>
          <w:color w:val="000000"/>
        </w:rPr>
        <w:t xml:space="preserve">% </w:t>
      </w:r>
      <w:r>
        <w:rPr>
          <w:color w:val="000000"/>
        </w:rPr>
        <w:t xml:space="preserve">retained </w:t>
      </w:r>
      <w:r>
        <w:rPr>
          <w:color w:val="000000"/>
        </w:rPr>
        <w:t xml:space="preserve">the </w:t>
      </w:r>
      <w:r>
        <w:rPr>
          <w:color w:val="000000"/>
        </w:rPr>
        <w:t xml:space="preserve">highest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values </w:t>
      </w:r>
      <w:r>
        <w:rPr>
          <w:color w:val="000000"/>
        </w:rPr>
        <w:t xml:space="preserve">after </w:t>
      </w:r>
      <w:r>
        <w:rPr>
          <w:color w:val="000000"/>
        </w:rPr>
        <w:t xml:space="preserve">2C </w:t>
      </w:r>
      <w:r>
        <w:rPr>
          <w:color w:val="000000"/>
        </w:rPr>
        <w:t xml:space="preserve">( </w:t>
      </w:r>
      <w:r>
        <w:rPr>
          <w:color w:val="000000"/>
        </w:rPr>
        <w:t xml:space="preserve">61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then </w:t>
      </w:r>
      <w:r>
        <w:rPr>
          <w:color w:val="000000"/>
        </w:rPr>
        <w:t xml:space="preserve">a </w:t>
      </w:r>
      <w:r>
        <w:rPr>
          <w:color w:val="66CC00"/>
        </w:rPr>
        <w:t xml:space="preserve">marked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decrease </w:t>
      </w:r>
      <w:r>
        <w:rPr>
          <w:color w:val="000000"/>
        </w:rPr>
        <w:t xml:space="preserve">was </w:t>
      </w:r>
      <w:r>
        <w:rPr>
          <w:color w:val="000000"/>
        </w:rPr>
        <w:t xml:space="preserve">detected </w:t>
      </w:r>
      <w:r>
        <w:rPr>
          <w:color w:val="000000"/>
        </w:rPr>
        <w:t xml:space="preserve">at </w:t>
      </w:r>
      <w:r>
        <w:rPr>
          <w:color w:val="000000"/>
        </w:rPr>
        <w:t xml:space="preserve">4C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Similarly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sample </w:t>
      </w:r>
      <w:r>
        <w:rPr>
          <w:color w:val="000000"/>
        </w:rPr>
        <w:t xml:space="preserve">treated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largest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guanidine </w:t>
      </w:r>
      <w:r>
        <w:rPr>
          <w:color w:val="000000"/>
        </w:rPr>
        <w:t xml:space="preserve">( </w:t>
      </w:r>
      <w:r>
        <w:rPr>
          <w:color w:val="000000"/>
        </w:rPr>
        <w:t xml:space="preserve">NaNMO-8 </w:t>
      </w:r>
      <w:r>
        <w:rPr>
          <w:color w:val="000000"/>
        </w:rPr>
        <w:t xml:space="preserve">% </w:t>
      </w:r>
      <w:r>
        <w:rPr>
          <w:color w:val="000000"/>
        </w:rPr>
        <w:t xml:space="preserve">) </w:t>
      </w:r>
      <w:r>
        <w:rPr>
          <w:color w:val="000000"/>
        </w:rPr>
        <w:t xml:space="preserve">showed </w:t>
      </w:r>
      <w:r>
        <w:rPr>
          <w:color w:val="000000"/>
        </w:rPr>
        <w:t xml:space="preserve">a </w:t>
      </w:r>
      <w:r>
        <w:rPr>
          <w:color w:val="66CC00"/>
        </w:rPr>
        <w:t xml:space="preserve">poor </w:t>
      </w:r>
      <w:r>
        <w:rPr>
          <w:color w:val="66CC00"/>
        </w:rPr>
        <w:t xml:space="preserve">behavior </w:t>
      </w:r>
      <w:r>
        <w:rPr>
          <w:color w:val="66CC00"/>
        </w:rPr>
        <w:t xml:space="preserve">at </w:t>
      </w:r>
      <w:r>
        <w:rPr>
          <w:color w:val="66CC00"/>
        </w:rPr>
        <w:t xml:space="preserve">high </w:t>
      </w:r>
      <w:r>
        <w:rPr>
          <w:color w:val="66CC00"/>
        </w:rPr>
        <w:t xml:space="preserve">C </w:t>
      </w:r>
      <w:r>
        <w:rPr>
          <w:color w:val="66CC00"/>
        </w:rPr>
        <w:t xml:space="preserve">rates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all </w:t>
      </w:r>
      <w:r>
        <w:rPr>
          <w:color w:val="000000"/>
        </w:rPr>
        <w:t xml:space="preserve">samples </w:t>
      </w:r>
      <w:r>
        <w:rPr>
          <w:color w:val="000000"/>
        </w:rPr>
        <w:t xml:space="preserve">showed </w:t>
      </w:r>
      <w:r>
        <w:rPr>
          <w:color w:val="000000"/>
        </w:rPr>
        <w:t xml:space="preserve">a </w:t>
      </w:r>
      <w:r>
        <w:rPr>
          <w:color w:val="000000"/>
        </w:rPr>
        <w:t xml:space="preserve">good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recovery </w:t>
      </w:r>
      <w:r>
        <w:rPr>
          <w:color w:val="000000"/>
        </w:rPr>
        <w:t xml:space="preserve">when </w:t>
      </w:r>
      <w:r>
        <w:rPr>
          <w:color w:val="000000"/>
        </w:rPr>
        <w:t xml:space="preserve">returning </w:t>
      </w:r>
      <w:r>
        <w:rPr>
          <w:color w:val="000000"/>
        </w:rPr>
        <w:t xml:space="preserve">back </w:t>
      </w:r>
      <w:r>
        <w:rPr>
          <w:color w:val="000000"/>
        </w:rPr>
        <w:t xml:space="preserve">to </w:t>
      </w:r>
      <w:r>
        <w:rPr>
          <w:color w:val="000000"/>
        </w:rPr>
        <w:t xml:space="preserve">C/20 </w:t>
      </w:r>
      <w:r>
        <w:rPr>
          <w:color w:val="000000"/>
        </w:rPr>
        <w:t xml:space="preserve">after </w:t>
      </w:r>
      <w:r>
        <w:rPr>
          <w:color w:val="000000"/>
        </w:rPr>
        <w:t xml:space="preserve">the </w:t>
      </w:r>
      <w:r>
        <w:rPr>
          <w:color w:val="000000"/>
        </w:rPr>
        <w:t xml:space="preserve">35th </w:t>
      </w:r>
      <w:r>
        <w:rPr>
          <w:color w:val="000000"/>
        </w:rPr>
        <w:t xml:space="preserve">cycle </w:t>
      </w:r>
      <w:r>
        <w:rPr>
          <w:color w:val="000000"/>
        </w:rPr>
        <w:t xml:space="preserve">, </w:t>
      </w:r>
      <w:r>
        <w:rPr>
          <w:color w:val="000000"/>
        </w:rPr>
        <w:t xml:space="preserve">NaNMO-2 </w:t>
      </w:r>
      <w:r>
        <w:rPr>
          <w:color w:val="000000"/>
        </w:rPr>
        <w:t xml:space="preserve">% </w:t>
      </w:r>
      <w:r>
        <w:rPr>
          <w:color w:val="000000"/>
        </w:rPr>
        <w:t xml:space="preserve">showed </w:t>
      </w:r>
      <w:r>
        <w:rPr>
          <w:color w:val="000000"/>
        </w:rPr>
        <w:t xml:space="preserve">the </w:t>
      </w:r>
      <w:r>
        <w:rPr>
          <w:color w:val="000000"/>
        </w:rPr>
        <w:t xml:space="preserve">best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retention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Expectedly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007F"/>
        </w:rPr>
        <w:t xml:space="preserve">differences </w:t>
      </w:r>
      <w:r>
        <w:rPr>
          <w:color w:val="FF007F"/>
        </w:rPr>
        <w:t xml:space="preserve">in </w:t>
      </w:r>
      <w:r>
        <w:rPr>
          <w:color w:val="FF007F"/>
        </w:rPr>
        <w:t xml:space="preserve">particle </w:t>
      </w:r>
      <w:r>
        <w:rPr>
          <w:color w:val="FF007F"/>
        </w:rPr>
        <w:t xml:space="preserve">morphology </w:t>
      </w:r>
      <w:r>
        <w:rPr>
          <w:color w:val="000000"/>
        </w:rPr>
        <w:t xml:space="preserve">would </w:t>
      </w:r>
      <w:r>
        <w:rPr>
          <w:color w:val="000000"/>
        </w:rPr>
        <w:t xml:space="preserve">affect </w:t>
      </w:r>
      <w:r>
        <w:rPr>
          <w:color w:val="000000"/>
        </w:rPr>
        <w:t xml:space="preserve">the </w:t>
      </w:r>
      <w:r>
        <w:rPr>
          <w:color w:val="0000FF"/>
        </w:rPr>
        <w:t xml:space="preserve">activation </w:t>
      </w:r>
      <w:r>
        <w:rPr>
          <w:color w:val="0000FF"/>
        </w:rPr>
        <w:t xml:space="preserve">barriers </w:t>
      </w:r>
      <w:r>
        <w:rPr>
          <w:color w:val="000000"/>
        </w:rPr>
        <w:t xml:space="preserve">exerted </w:t>
      </w:r>
      <w:r>
        <w:rPr>
          <w:color w:val="000000"/>
        </w:rPr>
        <w:t xml:space="preserve">to </w:t>
      </w:r>
      <w:r>
        <w:rPr>
          <w:color w:val="000000"/>
        </w:rPr>
        <w:t xml:space="preserve">sodium </w:t>
      </w:r>
      <w:r>
        <w:rPr>
          <w:color w:val="000000"/>
        </w:rPr>
        <w:t xml:space="preserve">migration </w:t>
      </w:r>
      <w:r>
        <w:rPr>
          <w:color w:val="000000"/>
        </w:rPr>
        <w:t xml:space="preserve">through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electrode-electrolyte </w:t>
      </w:r>
      <w:r>
        <w:rPr>
          <w:color w:val="000000"/>
        </w:rPr>
        <w:t xml:space="preserve">interphase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working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Another </w:t>
      </w:r>
      <w:r>
        <w:rPr>
          <w:color w:val="000000"/>
        </w:rPr>
        <w:t xml:space="preserve">component </w:t>
      </w:r>
      <w:r>
        <w:rPr>
          <w:color w:val="000000"/>
        </w:rPr>
        <w:t xml:space="preserve">of </w:t>
      </w:r>
      <w:r>
        <w:rPr>
          <w:color w:val="000000"/>
        </w:rPr>
        <w:t xml:space="preserve">this </w:t>
      </w:r>
      <w:r>
        <w:rPr>
          <w:color w:val="000000"/>
        </w:rPr>
        <w:t xml:space="preserve">circuit </w:t>
      </w:r>
      <w:r>
        <w:rPr>
          <w:color w:val="000000"/>
        </w:rPr>
        <w:t xml:space="preserve">is </w:t>
      </w:r>
      <w:r>
        <w:rPr>
          <w:color w:val="000000"/>
        </w:rPr>
        <w:t xml:space="preserve">the </w:t>
      </w:r>
      <w:r>
        <w:rPr>
          <w:color w:val="66CC00"/>
        </w:rPr>
        <w:t xml:space="preserve">ohmic </w:t>
      </w:r>
      <w:r>
        <w:rPr>
          <w:color w:val="66CC00"/>
        </w:rPr>
        <w:t xml:space="preserve">drop </w:t>
      </w:r>
      <w:r>
        <w:rPr>
          <w:color w:val="66CC00"/>
        </w:rPr>
        <w:t xml:space="preserve">at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( </w:t>
      </w:r>
      <w:r>
        <w:rPr>
          <w:color w:val="66CC00"/>
        </w:rPr>
        <w:t xml:space="preserve">Rel </w:t>
      </w:r>
      <w:r>
        <w:rPr>
          <w:color w:val="66CC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value </w:t>
      </w:r>
      <w:r>
        <w:rPr>
          <w:color w:val="000000"/>
        </w:rPr>
        <w:t xml:space="preserve">was </w:t>
      </w:r>
      <w:r>
        <w:rPr>
          <w:color w:val="000000"/>
        </w:rPr>
        <w:t xml:space="preserve">negligible </w:t>
      </w:r>
      <w:r>
        <w:rPr>
          <w:color w:val="000000"/>
        </w:rPr>
        <w:t xml:space="preserve">as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overall </w:t>
      </w:r>
      <w:r>
        <w:rPr>
          <w:color w:val="000000"/>
        </w:rPr>
        <w:t xml:space="preserve">resistance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increasing </w:t>
      </w:r>
      <w:r>
        <w:rPr>
          <w:color w:val="000000"/>
        </w:rPr>
        <w:t xml:space="preserve">the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guanidine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Rct </w:t>
      </w:r>
      <w:r>
        <w:rPr>
          <w:color w:val="66CC00"/>
        </w:rPr>
        <w:t xml:space="preserve">value </w:t>
      </w:r>
      <w:r>
        <w:rPr>
          <w:color w:val="000000"/>
        </w:rPr>
        <w:t xml:space="preserve">abruptly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until </w:t>
      </w:r>
      <w:r>
        <w:rPr>
          <w:color w:val="000000"/>
        </w:rPr>
        <w:t xml:space="preserve">0.74 </w:t>
      </w:r>
      <w:r>
        <w:rPr>
          <w:color w:val="000000"/>
        </w:rPr>
        <w:t xml:space="preserve">Ohm </w:t>
      </w:r>
      <w:r>
        <w:rPr>
          <w:color w:val="000000"/>
        </w:rPr>
        <w:t xml:space="preserve">g </w:t>
      </w:r>
      <w:r>
        <w:rPr>
          <w:color w:val="000000"/>
        </w:rPr>
        <w:t xml:space="preserve">for </w:t>
      </w:r>
      <w:r>
        <w:rPr>
          <w:color w:val="000000"/>
        </w:rPr>
        <w:t xml:space="preserve">NaNMO-2 </w:t>
      </w:r>
      <w:r>
        <w:rPr>
          <w:color w:val="000000"/>
        </w:rPr>
        <w:t xml:space="preserve">% </w:t>
      </w:r>
      <w:r>
        <w:rPr>
          <w:color w:val="000000"/>
        </w:rPr>
        <w:t xml:space="preserve">, </w:t>
      </w:r>
      <w:r>
        <w:rPr>
          <w:color w:val="000000"/>
        </w:rPr>
        <w:t xml:space="preserve">evidencing </w:t>
      </w:r>
      <w:r>
        <w:rPr>
          <w:color w:val="000000"/>
        </w:rPr>
        <w:t xml:space="preserve">the </w:t>
      </w:r>
      <w:r>
        <w:rPr>
          <w:color w:val="000000"/>
        </w:rPr>
        <w:t xml:space="preserve">beneficial </w:t>
      </w:r>
      <w:r>
        <w:rPr>
          <w:color w:val="000000"/>
        </w:rPr>
        <w:t xml:space="preserve">effect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use </w:t>
      </w:r>
      <w:r>
        <w:rPr>
          <w:color w:val="000000"/>
        </w:rPr>
        <w:t xml:space="preserve">of </w:t>
      </w:r>
      <w:r>
        <w:rPr>
          <w:color w:val="000000"/>
        </w:rPr>
        <w:t xml:space="preserve">guanidine </w:t>
      </w:r>
      <w:r>
        <w:rPr>
          <w:color w:val="000000"/>
        </w:rPr>
        <w:t xml:space="preserve">to </w:t>
      </w:r>
      <w:r>
        <w:rPr>
          <w:color w:val="CCCC00"/>
        </w:rPr>
        <w:t xml:space="preserve">diminish </w:t>
      </w:r>
      <w:r>
        <w:rPr>
          <w:color w:val="CCCC00"/>
        </w:rPr>
        <w:t xml:space="preserve">the </w:t>
      </w:r>
      <w:r>
        <w:rPr>
          <w:color w:val="CCCC00"/>
        </w:rPr>
        <w:t xml:space="preserve">resistance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charge </w:t>
      </w:r>
      <w:r>
        <w:rPr>
          <w:color w:val="CCCC00"/>
        </w:rPr>
        <w:t xml:space="preserve">transfer </w:t>
      </w:r>
      <w:r>
        <w:rPr>
          <w:color w:val="CCCC00"/>
        </w:rPr>
        <w:t xml:space="preserve">reaction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order </w:t>
      </w:r>
      <w:r>
        <w:rPr>
          <w:color w:val="000000"/>
        </w:rPr>
        <w:t xml:space="preserve">to </w:t>
      </w:r>
      <w:r>
        <w:rPr>
          <w:color w:val="000000"/>
        </w:rPr>
        <w:t xml:space="preserve">improve </w:t>
      </w:r>
      <w:r>
        <w:rPr>
          <w:color w:val="000000"/>
        </w:rPr>
        <w:t xml:space="preserve">the </w:t>
      </w:r>
      <w:r>
        <w:rPr>
          <w:color w:val="000000"/>
        </w:rPr>
        <w:t xml:space="preserve">cell </w:t>
      </w:r>
      <w:r>
        <w:rPr>
          <w:color w:val="000000"/>
        </w:rPr>
        <w:t xml:space="preserve">cyclability </w:t>
      </w:r>
      <w:r>
        <w:rPr>
          <w:color w:val="000000"/>
        </w:rPr>
        <w:t xml:space="preserve">, </w:t>
      </w:r>
      <w:r>
        <w:rPr>
          <w:color w:val="66CC00"/>
        </w:rPr>
        <w:t xml:space="preserve">cell </w:t>
      </w:r>
      <w:r>
        <w:rPr>
          <w:color w:val="66CC00"/>
        </w:rPr>
        <w:t xml:space="preserve">charging </w:t>
      </w:r>
      <w:r>
        <w:rPr>
          <w:color w:val="000000"/>
        </w:rPr>
        <w:t xml:space="preserve">proceeded </w:t>
      </w:r>
      <w:r>
        <w:rPr>
          <w:color w:val="000000"/>
        </w:rPr>
        <w:t xml:space="preserve">at </w:t>
      </w:r>
      <w:r>
        <w:rPr>
          <w:color w:val="000000"/>
        </w:rPr>
        <w:t xml:space="preserve">a </w:t>
      </w:r>
      <w:r>
        <w:rPr>
          <w:color w:val="000000"/>
        </w:rPr>
        <w:t xml:space="preserve">slower </w:t>
      </w:r>
      <w:r>
        <w:rPr>
          <w:color w:val="000000"/>
        </w:rPr>
        <w:t xml:space="preserve">rate </w:t>
      </w:r>
      <w:r>
        <w:rPr>
          <w:color w:val="000000"/>
        </w:rPr>
        <w:t xml:space="preserve">( </w:t>
      </w:r>
      <w:r>
        <w:rPr>
          <w:color w:val="000000"/>
        </w:rPr>
        <w:t xml:space="preserve">C/25 </w:t>
      </w:r>
      <w:r>
        <w:rPr>
          <w:color w:val="000000"/>
        </w:rPr>
        <w:t xml:space="preserve">) </w:t>
      </w:r>
      <w:r>
        <w:rPr>
          <w:color w:val="000000"/>
        </w:rPr>
        <w:t xml:space="preserve">than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( </w:t>
      </w:r>
      <w:r>
        <w:rPr>
          <w:color w:val="000000"/>
        </w:rPr>
        <w:t xml:space="preserve">C/15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XRD </w:t>
      </w:r>
      <w:r>
        <w:rPr>
          <w:color w:val="000000"/>
        </w:rPr>
        <w:t xml:space="preserve">patterns </w:t>
      </w:r>
      <w:r>
        <w:rPr>
          <w:color w:val="000000"/>
        </w:rPr>
        <w:t xml:space="preserve">revealed </w:t>
      </w:r>
      <w:r>
        <w:rPr>
          <w:color w:val="0000FF"/>
        </w:rPr>
        <w:t xml:space="preserve">highly </w:t>
      </w:r>
      <w:r>
        <w:rPr>
          <w:color w:val="0000FF"/>
        </w:rPr>
        <w:t xml:space="preserve">crystalline </w:t>
      </w:r>
      <w:r>
        <w:rPr>
          <w:color w:val="0000FF"/>
        </w:rPr>
        <w:t xml:space="preserve">samples </w:t>
      </w:r>
      <w:r>
        <w:rPr>
          <w:color w:val="000000"/>
        </w:rPr>
        <w:t xml:space="preserve">, </w:t>
      </w:r>
      <w:r>
        <w:rPr>
          <w:color w:val="000000"/>
        </w:rPr>
        <w:t xml:space="preserve">with </w:t>
      </w:r>
      <w:r>
        <w:rPr>
          <w:color w:val="CCCC00"/>
        </w:rPr>
        <w:t xml:space="preserve">minor </w:t>
      </w:r>
      <w:r>
        <w:rPr>
          <w:color w:val="CCCC00"/>
        </w:rPr>
        <w:t xml:space="preserve">NiO </w:t>
      </w:r>
      <w:r>
        <w:rPr>
          <w:color w:val="CCCC00"/>
        </w:rPr>
        <w:t xml:space="preserve">impurities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FF"/>
        </w:rPr>
        <w:t xml:space="preserve">decrease </w:t>
      </w:r>
      <w:r>
        <w:rPr>
          <w:color w:val="0000FF"/>
        </w:rPr>
        <w:t xml:space="preserve">of </w:t>
      </w:r>
      <w:r>
        <w:rPr>
          <w:color w:val="0000FF"/>
        </w:rPr>
        <w:t xml:space="preserve">both </w:t>
      </w:r>
      <w:r>
        <w:rPr>
          <w:color w:val="0000FF"/>
        </w:rPr>
        <w:t xml:space="preserve">crystallite </w:t>
      </w:r>
      <w:r>
        <w:rPr>
          <w:color w:val="0000FF"/>
        </w:rPr>
        <w:t xml:space="preserve">size </w:t>
      </w:r>
      <w:r>
        <w:rPr>
          <w:color w:val="0000FF"/>
        </w:rPr>
        <w:t xml:space="preserve">and </w:t>
      </w:r>
      <w:r>
        <w:rPr>
          <w:color w:val="0000FF"/>
        </w:rPr>
        <w:t xml:space="preserve">strain </w:t>
      </w:r>
      <w:r>
        <w:rPr>
          <w:color w:val="000000"/>
        </w:rPr>
        <w:t xml:space="preserve">for </w:t>
      </w:r>
      <w:r>
        <w:rPr>
          <w:color w:val="000000"/>
        </w:rPr>
        <w:t xml:space="preserve">guanidine </w:t>
      </w:r>
      <w:r>
        <w:rPr>
          <w:color w:val="000000"/>
        </w:rPr>
        <w:t xml:space="preserve">treated </w:t>
      </w:r>
      <w:r>
        <w:rPr>
          <w:color w:val="000000"/>
        </w:rPr>
        <w:t xml:space="preserve">samples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favor </w:t>
      </w:r>
      <w:r>
        <w:rPr>
          <w:color w:val="66CC00"/>
        </w:rPr>
        <w:t xml:space="preserve">sodium </w:t>
      </w:r>
      <w:r>
        <w:rPr>
          <w:color w:val="66CC00"/>
        </w:rPr>
        <w:t xml:space="preserve">accessibility </w:t>
      </w:r>
      <w:r>
        <w:rPr>
          <w:color w:val="66CC00"/>
        </w:rPr>
        <w:t xml:space="preserve">at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electrode/electrolyte </w:t>
      </w:r>
      <w:r>
        <w:rPr>
          <w:color w:val="66CC00"/>
        </w:rPr>
        <w:t xml:space="preserve">interface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 </w:t>
      </w:r>
      <w:r>
        <w:rPr>
          <w:color w:val="000000"/>
        </w:rPr>
        <w:t xml:space="preserve">partial </w:t>
      </w:r>
      <w:r>
        <w:rPr>
          <w:color w:val="000000"/>
        </w:rPr>
        <w:t xml:space="preserve">suppression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P2-O2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responsible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improvement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Notwithstanding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two-phase </w:t>
      </w:r>
      <w:r>
        <w:rPr>
          <w:color w:val="0000FF"/>
        </w:rPr>
        <w:t xml:space="preserve">transition </w:t>
      </w:r>
      <w:r>
        <w:rPr>
          <w:color w:val="000000"/>
        </w:rPr>
        <w:t xml:space="preserve">existing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plateau </w:t>
      </w:r>
      <w:r>
        <w:rPr>
          <w:color w:val="000000"/>
        </w:rPr>
        <w:t xml:space="preserve">at </w:t>
      </w:r>
      <w:r>
        <w:rPr>
          <w:color w:val="000000"/>
        </w:rPr>
        <w:t xml:space="preserve">4.2 </w:t>
      </w:r>
      <w:r>
        <w:rPr>
          <w:color w:val="000000"/>
        </w:rPr>
        <w:t xml:space="preserve">V </w:t>
      </w:r>
      <w:r>
        <w:rPr>
          <w:color w:val="000000"/>
        </w:rPr>
        <w:t xml:space="preserve">prevented </w:t>
      </w:r>
      <w:r>
        <w:rPr>
          <w:color w:val="000000"/>
        </w:rPr>
        <w:t xml:space="preserve">an </w:t>
      </w:r>
      <w:r>
        <w:rPr>
          <w:color w:val="000000"/>
        </w:rPr>
        <w:t xml:space="preserve">acceptable </w:t>
      </w:r>
      <w:r>
        <w:rPr>
          <w:color w:val="000000"/>
        </w:rPr>
        <w:t xml:space="preserve">cycling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after </w:t>
      </w:r>
      <w:r>
        <w:rPr>
          <w:color w:val="000000"/>
        </w:rPr>
        <w:t xml:space="preserve">only </w:t>
      </w:r>
      <w:r>
        <w:rPr>
          <w:color w:val="000000"/>
        </w:rPr>
        <w:t xml:space="preserve">45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To </w:t>
      </w:r>
      <w:r>
        <w:rPr>
          <w:color w:val="000000"/>
        </w:rPr>
        <w:t xml:space="preserve">solve </w:t>
      </w:r>
      <w:r>
        <w:rPr>
          <w:color w:val="000000"/>
        </w:rPr>
        <w:t xml:space="preserve">this </w:t>
      </w:r>
      <w:r>
        <w:rPr>
          <w:color w:val="000000"/>
        </w:rPr>
        <w:t xml:space="preserve">issue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window </w:t>
      </w:r>
      <w:r>
        <w:rPr>
          <w:color w:val="000000"/>
        </w:rPr>
        <w:t xml:space="preserve">was </w:t>
      </w:r>
      <w:r>
        <w:rPr>
          <w:color w:val="000000"/>
        </w:rPr>
        <w:t xml:space="preserve">limited </w:t>
      </w:r>
      <w:r>
        <w:rPr>
          <w:color w:val="000000"/>
        </w:rPr>
        <w:t xml:space="preserve">at </w:t>
      </w:r>
      <w:r>
        <w:rPr>
          <w:color w:val="000000"/>
        </w:rPr>
        <w:t xml:space="preserve">2-4 </w:t>
      </w:r>
      <w:r>
        <w:rPr>
          <w:color w:val="000000"/>
        </w:rPr>
        <w:t xml:space="preserve">V </w:t>
      </w:r>
      <w:r>
        <w:rPr>
          <w:color w:val="000000"/>
        </w:rPr>
        <w:t xml:space="preserve">in </w:t>
      </w:r>
      <w:r>
        <w:rPr>
          <w:color w:val="000000"/>
        </w:rPr>
        <w:t xml:space="preserve">further </w:t>
      </w:r>
      <w:r>
        <w:rPr>
          <w:color w:val="000000"/>
        </w:rPr>
        <w:t xml:space="preserve">experiments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These </w:t>
      </w:r>
      <w:r>
        <w:rPr>
          <w:color w:val="000000"/>
        </w:rPr>
        <w:t xml:space="preserve">tests </w:t>
      </w:r>
      <w:r>
        <w:rPr>
          <w:color w:val="000000"/>
        </w:rPr>
        <w:t xml:space="preserve">showed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use </w:t>
      </w:r>
      <w:r>
        <w:rPr>
          <w:color w:val="000000"/>
        </w:rPr>
        <w:t xml:space="preserve">of </w:t>
      </w:r>
      <w:r>
        <w:rPr>
          <w:color w:val="000000"/>
        </w:rPr>
        <w:t xml:space="preserve">2 </w:t>
      </w:r>
      <w:r>
        <w:rPr>
          <w:color w:val="000000"/>
        </w:rPr>
        <w:t xml:space="preserve">% </w:t>
      </w:r>
      <w:r>
        <w:rPr>
          <w:color w:val="000000"/>
        </w:rPr>
        <w:t xml:space="preserve">of </w:t>
      </w:r>
      <w:r>
        <w:rPr>
          <w:color w:val="000000"/>
        </w:rPr>
        <w:t xml:space="preserve">guanidine </w:t>
      </w:r>
      <w:r>
        <w:rPr>
          <w:color w:val="000000"/>
        </w:rPr>
        <w:t xml:space="preserve">provides </w:t>
      </w:r>
      <w:r>
        <w:rPr>
          <w:color w:val="66CC00"/>
        </w:rPr>
        <w:t xml:space="preserve">excellent </w:t>
      </w:r>
      <w:r>
        <w:rPr>
          <w:color w:val="66CC00"/>
        </w:rPr>
        <w:t xml:space="preserve">rate </w:t>
      </w:r>
      <w:r>
        <w:rPr>
          <w:color w:val="66CC00"/>
        </w:rPr>
        <w:t xml:space="preserve">capability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highest </w:t>
      </w:r>
      <w:r>
        <w:rPr>
          <w:color w:val="000000"/>
        </w:rPr>
        <w:t xml:space="preserve">applied </w:t>
      </w:r>
      <w:r>
        <w:rPr>
          <w:color w:val="000000"/>
        </w:rPr>
        <w:t xml:space="preserve">current </w:t>
      </w:r>
      <w:r>
        <w:rPr>
          <w:color w:val="000000"/>
        </w:rPr>
        <w:t xml:space="preserve">( </w:t>
      </w:r>
      <w:r>
        <w:rPr>
          <w:color w:val="000000"/>
        </w:rPr>
        <w:t xml:space="preserve">4C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retention </w:t>
      </w:r>
      <w:r>
        <w:rPr>
          <w:color w:val="000000"/>
        </w:rPr>
        <w:t xml:space="preserve">after </w:t>
      </w:r>
      <w:r>
        <w:rPr>
          <w:color w:val="000000"/>
        </w:rPr>
        <w:t xml:space="preserve">a </w:t>
      </w:r>
      <w:r>
        <w:rPr>
          <w:color w:val="000000"/>
        </w:rPr>
        <w:t xml:space="preserve">long </w:t>
      </w:r>
      <w:r>
        <w:rPr>
          <w:color w:val="000000"/>
        </w:rPr>
        <w:t xml:space="preserve">cycling </w:t>
      </w:r>
      <w:r>
        <w:rPr>
          <w:color w:val="000000"/>
        </w:rPr>
        <w:t xml:space="preserve">at </w:t>
      </w:r>
      <w:r>
        <w:rPr>
          <w:color w:val="000000"/>
        </w:rPr>
        <w:t xml:space="preserve">C/5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was </w:t>
      </w:r>
      <w:r>
        <w:rPr>
          <w:color w:val="000000"/>
        </w:rPr>
        <w:t xml:space="preserve">corroborated </w:t>
      </w:r>
      <w:r>
        <w:rPr>
          <w:color w:val="000000"/>
        </w:rPr>
        <w:t xml:space="preserve">by </w:t>
      </w:r>
      <w:r>
        <w:rPr>
          <w:color w:val="000000"/>
        </w:rPr>
        <w:t xml:space="preserve">determining </w:t>
      </w:r>
      <w:r>
        <w:rPr>
          <w:color w:val="66CC00"/>
        </w:rPr>
        <w:t xml:space="preserve">lower </w:t>
      </w:r>
      <w:r>
        <w:rPr>
          <w:color w:val="66CC00"/>
        </w:rPr>
        <w:t xml:space="preserve">internal </w:t>
      </w:r>
      <w:r>
        <w:rPr>
          <w:color w:val="66CC00"/>
        </w:rPr>
        <w:t xml:space="preserve">resistance </w:t>
      </w:r>
      <w:r>
        <w:rPr>
          <w:color w:val="66CC00"/>
        </w:rPr>
        <w:t xml:space="preserve">values </w:t>
      </w:r>
      <w:r>
        <w:rPr>
          <w:color w:val="66CC00"/>
        </w:rPr>
        <w:t xml:space="preserve">at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electrode-electrolyte </w:t>
      </w:r>
      <w:r>
        <w:rPr>
          <w:color w:val="66CC00"/>
        </w:rPr>
        <w:t xml:space="preserve">interphase </w:t>
      </w:r>
      <w:r>
        <w:rPr>
          <w:color w:val="000000"/>
        </w:rPr>
        <w:t xml:space="preserve">and </w:t>
      </w:r>
      <w:r>
        <w:rPr>
          <w:color w:val="66CC00"/>
        </w:rPr>
        <w:t xml:space="preserve">higher </w:t>
      </w:r>
      <w:r>
        <w:rPr>
          <w:color w:val="66CC00"/>
        </w:rPr>
        <w:t xml:space="preserve">apparent </w:t>
      </w:r>
      <w:r>
        <w:rPr>
          <w:color w:val="66CC00"/>
        </w:rPr>
        <w:t xml:space="preserve">diffusion </w:t>
      </w:r>
      <w:r>
        <w:rPr>
          <w:color w:val="66CC00"/>
        </w:rPr>
        <w:t xml:space="preserve">coefficients </w:t>
      </w:r>
      <w:r>
        <w:rPr>
          <w:color w:val="66CC00"/>
        </w:rPr>
        <w:t xml:space="preserve">for </w:t>
      </w:r>
      <w:r>
        <w:rPr>
          <w:color w:val="66CC00"/>
        </w:rPr>
        <w:t xml:space="preserve">this </w:t>
      </w:r>
      <w:r>
        <w:rPr>
          <w:color w:val="66CC00"/>
        </w:rPr>
        <w:t xml:space="preserve">sample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FF3333"/>
        </w:rPr>
        <w:t xml:space="preserve">Alloy-type </w:t>
      </w:r>
      <w:r>
        <w:rPr>
          <w:color w:val="FF3333"/>
        </w:rPr>
        <w:t xml:space="preserve">electrodes/carbon </w:t>
      </w:r>
      <w:r>
        <w:rPr>
          <w:color w:val="FF3333"/>
        </w:rPr>
        <w:t xml:space="preserve">composite </w:t>
      </w:r>
      <w:r>
        <w:rPr>
          <w:color w:val="000000"/>
        </w:rPr>
        <w:t xml:space="preserve">were </w:t>
      </w:r>
      <w:r>
        <w:rPr>
          <w:color w:val="000000"/>
        </w:rPr>
        <w:t xml:space="preserve">often </w:t>
      </w:r>
      <w:r>
        <w:rPr>
          <w:color w:val="000000"/>
        </w:rPr>
        <w:t xml:space="preserve">prepared </w:t>
      </w:r>
      <w:r>
        <w:rPr>
          <w:color w:val="000000"/>
        </w:rPr>
        <w:t xml:space="preserve">to </w:t>
      </w:r>
      <w:r>
        <w:rPr>
          <w:color w:val="000000"/>
        </w:rPr>
        <w:t xml:space="preserve">address </w:t>
      </w:r>
      <w:r>
        <w:rPr>
          <w:color w:val="000000"/>
        </w:rPr>
        <w:t xml:space="preserve">the </w:t>
      </w:r>
      <w:r>
        <w:rPr>
          <w:color w:val="000000"/>
        </w:rPr>
        <w:t xml:space="preserve">issue </w:t>
      </w:r>
      <w:r>
        <w:rPr>
          <w:color w:val="000000"/>
        </w:rPr>
        <w:t xml:space="preserve">of </w:t>
      </w:r>
      <w:r>
        <w:rPr>
          <w:color w:val="66CC00"/>
        </w:rPr>
        <w:t xml:space="preserve">poor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sharply </w:t>
      </w:r>
      <w:r>
        <w:rPr>
          <w:color w:val="000000"/>
        </w:rPr>
        <w:t xml:space="preserve">decreased </w:t>
      </w:r>
      <w:r>
        <w:rPr>
          <w:color w:val="000000"/>
        </w:rPr>
        <w:t xml:space="preserve">from </w:t>
      </w:r>
      <w:r>
        <w:rPr>
          <w:color w:val="000000"/>
        </w:rPr>
        <w:t xml:space="preserve">open </w:t>
      </w:r>
      <w:r>
        <w:rPr>
          <w:color w:val="000000"/>
        </w:rPr>
        <w:t xml:space="preserve">circuit </w:t>
      </w:r>
      <w:r>
        <w:rPr>
          <w:color w:val="000000"/>
        </w:rPr>
        <w:t xml:space="preserve">voltage </w:t>
      </w:r>
      <w:r>
        <w:rPr>
          <w:color w:val="000000"/>
        </w:rPr>
        <w:t xml:space="preserve">to </w:t>
      </w:r>
      <w:r>
        <w:rPr>
          <w:color w:val="000000"/>
        </w:rPr>
        <w:t xml:space="preserve">0.7 </w:t>
      </w:r>
      <w:r>
        <w:rPr>
          <w:color w:val="000000"/>
        </w:rPr>
        <w:t xml:space="preserve">V </w:t>
      </w:r>
      <w:r>
        <w:rPr>
          <w:color w:val="000000"/>
        </w:rPr>
        <w:t xml:space="preserve">where </w:t>
      </w:r>
      <w:r>
        <w:rPr>
          <w:color w:val="000000"/>
        </w:rPr>
        <w:t xml:space="preserve">a </w:t>
      </w:r>
      <w:r>
        <w:rPr>
          <w:color w:val="000000"/>
        </w:rPr>
        <w:t xml:space="preserve">plateau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was </w:t>
      </w:r>
      <w:r>
        <w:rPr>
          <w:color w:val="000000"/>
        </w:rPr>
        <w:t xml:space="preserve">mainly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CCCC00"/>
        </w:rPr>
        <w:t xml:space="preserve">forming </w:t>
      </w:r>
      <w:r>
        <w:rPr>
          <w:color w:val="CCCC00"/>
        </w:rPr>
        <w:t xml:space="preserve">a </w:t>
      </w:r>
      <w:r>
        <w:rPr>
          <w:color w:val="CCCC00"/>
        </w:rPr>
        <w:t xml:space="preserve">SEI </w:t>
      </w:r>
      <w:r>
        <w:rPr>
          <w:color w:val="CCCC00"/>
        </w:rPr>
        <w:t xml:space="preserve">layer </w:t>
      </w:r>
      <w:r>
        <w:rPr>
          <w:color w:val="CCCC00"/>
        </w:rPr>
        <w:t xml:space="preserve">on </w:t>
      </w:r>
      <w:r>
        <w:rPr>
          <w:color w:val="CCCC00"/>
        </w:rPr>
        <w:t xml:space="preserve">the </w:t>
      </w:r>
      <w:r>
        <w:rPr>
          <w:color w:val="CCCC00"/>
        </w:rPr>
        <w:t xml:space="preserve">electrode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and </w:t>
      </w:r>
      <w:r>
        <w:rPr>
          <w:color w:val="000000"/>
        </w:rPr>
        <w:t xml:space="preserve">charge </w:t>
      </w:r>
      <w:r>
        <w:rPr>
          <w:color w:val="000000"/>
        </w:rPr>
        <w:t xml:space="preserve">processes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h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and </w:t>
      </w:r>
      <w:r>
        <w:rPr>
          <w:color w:val="000000"/>
        </w:rPr>
        <w:t xml:space="preserve">charge </w:t>
      </w:r>
      <w:r>
        <w:rPr>
          <w:color w:val="000000"/>
        </w:rPr>
        <w:t xml:space="preserve">specific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SiP2 </w:t>
      </w:r>
      <w:r>
        <w:rPr>
          <w:color w:val="000000"/>
        </w:rPr>
        <w:t xml:space="preserve">were </w:t>
      </w:r>
      <w:r>
        <w:rPr>
          <w:color w:val="000000"/>
        </w:rPr>
        <w:t xml:space="preserve">2281 </w:t>
      </w:r>
      <w:r>
        <w:rPr>
          <w:color w:val="000000"/>
        </w:rPr>
        <w:t xml:space="preserve">and </w:t>
      </w:r>
      <w:r>
        <w:rPr>
          <w:color w:val="000000"/>
        </w:rPr>
        <w:t xml:space="preserve">1980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respectively </w:t>
      </w:r>
      <w:r>
        <w:rPr>
          <w:color w:val="000000"/>
        </w:rPr>
        <w:t xml:space="preserve">;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sequential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SiP2 </w:t>
      </w:r>
      <w:r>
        <w:rPr>
          <w:color w:val="000000"/>
        </w:rPr>
        <w:t xml:space="preserve">shows </w:t>
      </w:r>
      <w:r>
        <w:rPr>
          <w:color w:val="66CC00"/>
        </w:rPr>
        <w:t xml:space="preserve">apparent </w:t>
      </w:r>
      <w:r>
        <w:rPr>
          <w:color w:val="66CC00"/>
        </w:rPr>
        <w:t xml:space="preserve">decay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Before </w:t>
      </w:r>
      <w:r>
        <w:rPr>
          <w:color w:val="000000"/>
        </w:rPr>
        <w:t xml:space="preserve">lithiation </w:t>
      </w:r>
      <w:r>
        <w:rPr>
          <w:color w:val="000000"/>
        </w:rPr>
        <w:t xml:space="preserve">, </w:t>
      </w:r>
      <w:r>
        <w:rPr>
          <w:color w:val="FF3333"/>
        </w:rPr>
        <w:t xml:space="preserve">SiP2 </w:t>
      </w:r>
      <w:r>
        <w:rPr>
          <w:color w:val="FF3333"/>
        </w:rPr>
        <w:t xml:space="preserve">particles </w:t>
      </w:r>
      <w:r>
        <w:rPr>
          <w:color w:val="000000"/>
        </w:rPr>
        <w:t xml:space="preserve">show </w:t>
      </w:r>
      <w:r>
        <w:rPr>
          <w:color w:val="000000"/>
        </w:rPr>
        <w:t xml:space="preserve">uniformly </w:t>
      </w:r>
      <w:r>
        <w:rPr>
          <w:color w:val="000000"/>
        </w:rPr>
        <w:t xml:space="preserve">dispersion </w:t>
      </w:r>
      <w:r>
        <w:rPr>
          <w:color w:val="000000"/>
        </w:rPr>
        <w:t xml:space="preserve">with </w:t>
      </w:r>
      <w:r>
        <w:rPr>
          <w:color w:val="000000"/>
        </w:rPr>
        <w:t xml:space="preserve">binder </w:t>
      </w:r>
      <w:r>
        <w:rPr>
          <w:color w:val="000000"/>
        </w:rPr>
        <w:t xml:space="preserve">and </w:t>
      </w:r>
      <w:r>
        <w:rPr>
          <w:color w:val="000000"/>
        </w:rPr>
        <w:t xml:space="preserve">conductive </w:t>
      </w:r>
      <w:r>
        <w:rPr>
          <w:color w:val="000000"/>
        </w:rPr>
        <w:t xml:space="preserve">agent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S4b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obviously </w:t>
      </w:r>
      <w:r>
        <w:rPr>
          <w:color w:val="000000"/>
        </w:rPr>
        <w:t xml:space="preserve">disintegrated </w:t>
      </w:r>
      <w:r>
        <w:rPr>
          <w:color w:val="000000"/>
        </w:rPr>
        <w:t xml:space="preserve">and </w:t>
      </w:r>
      <w:r>
        <w:rPr>
          <w:color w:val="000000"/>
        </w:rPr>
        <w:t xml:space="preserve">collapsed </w:t>
      </w:r>
      <w:r>
        <w:rPr>
          <w:color w:val="000000"/>
        </w:rPr>
        <w:t xml:space="preserve">after </w:t>
      </w:r>
      <w:r>
        <w:rPr>
          <w:color w:val="000000"/>
        </w:rPr>
        <w:t xml:space="preserve">cycling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S4c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h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of </w:t>
      </w:r>
      <w:r>
        <w:rPr>
          <w:color w:val="000000"/>
        </w:rPr>
        <w:t xml:space="preserve">MWCNT-wrapped </w:t>
      </w:r>
      <w:r>
        <w:rPr>
          <w:color w:val="000000"/>
        </w:rPr>
        <w:t xml:space="preserve">SiP2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still </w:t>
      </w:r>
      <w:r>
        <w:rPr>
          <w:color w:val="000000"/>
        </w:rPr>
        <w:t xml:space="preserve">remained </w:t>
      </w:r>
      <w:r>
        <w:rPr>
          <w:color w:val="000000"/>
        </w:rPr>
        <w:t xml:space="preserve">intact </w:t>
      </w:r>
      <w:r>
        <w:rPr>
          <w:color w:val="000000"/>
        </w:rPr>
        <w:t xml:space="preserve">after </w:t>
      </w:r>
      <w:r>
        <w:rPr>
          <w:color w:val="000000"/>
        </w:rPr>
        <w:t xml:space="preserve">cycles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S4e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Moreover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lower </w:t>
      </w:r>
      <w:r>
        <w:rPr>
          <w:color w:val="66CC00"/>
        </w:rPr>
        <w:t xml:space="preserve">voltage </w:t>
      </w:r>
      <w:r>
        <w:rPr>
          <w:color w:val="000000"/>
        </w:rPr>
        <w:t xml:space="preserve">led </w:t>
      </w:r>
      <w:r>
        <w:rPr>
          <w:color w:val="000000"/>
        </w:rPr>
        <w:t xml:space="preserve">to </w:t>
      </w:r>
      <w:r>
        <w:rPr>
          <w:color w:val="66CC00"/>
        </w:rPr>
        <w:t xml:space="preserve">limited </w:t>
      </w:r>
      <w:r>
        <w:rPr>
          <w:color w:val="66CC00"/>
        </w:rPr>
        <w:t xml:space="preserve">application </w:t>
      </w:r>
      <w:r>
        <w:rPr>
          <w:color w:val="66CC00"/>
        </w:rPr>
        <w:t xml:space="preserve">and </w:t>
      </w:r>
      <w:r>
        <w:rPr>
          <w:color w:val="66CC00"/>
        </w:rPr>
        <w:t xml:space="preserve">higher </w:t>
      </w:r>
      <w:r>
        <w:rPr>
          <w:color w:val="66CC00"/>
        </w:rPr>
        <w:t xml:space="preserve">voltage </w:t>
      </w:r>
      <w:r>
        <w:rPr>
          <w:color w:val="000000"/>
        </w:rPr>
        <w:t xml:space="preserve">probably </w:t>
      </w:r>
      <w:r>
        <w:rPr>
          <w:color w:val="000000"/>
        </w:rPr>
        <w:t xml:space="preserve">resulted </w:t>
      </w:r>
      <w:r>
        <w:rPr>
          <w:color w:val="000000"/>
        </w:rPr>
        <w:t xml:space="preserve">in </w:t>
      </w:r>
      <w:r>
        <w:rPr>
          <w:color w:val="CCCC00"/>
        </w:rPr>
        <w:t xml:space="preserve">side </w:t>
      </w:r>
      <w:r>
        <w:rPr>
          <w:color w:val="CCCC00"/>
        </w:rPr>
        <w:t xml:space="preserve">reaction </w:t>
      </w:r>
      <w:r>
        <w:rPr>
          <w:color w:val="000000"/>
        </w:rPr>
        <w:t xml:space="preserve">respectively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contributed </w:t>
      </w:r>
      <w:r>
        <w:rPr>
          <w:color w:val="000000"/>
        </w:rPr>
        <w:t xml:space="preserve">by </w:t>
      </w:r>
      <w:r>
        <w:rPr>
          <w:color w:val="FF3333"/>
        </w:rPr>
        <w:t xml:space="preserve">MWCNT </w:t>
      </w:r>
      <w:r>
        <w:rPr>
          <w:color w:val="FF3333"/>
        </w:rPr>
        <w:t xml:space="preserve">in </w:t>
      </w:r>
      <w:r>
        <w:rPr>
          <w:color w:val="FF3333"/>
        </w:rPr>
        <w:t xml:space="preserve">MWCNT-wrapped </w:t>
      </w:r>
      <w:r>
        <w:rPr>
          <w:color w:val="FF3333"/>
        </w:rPr>
        <w:t xml:space="preserve">SiP2 </w:t>
      </w:r>
      <w:r>
        <w:rPr>
          <w:color w:val="FF3333"/>
        </w:rPr>
        <w:t xml:space="preserve">composite </w:t>
      </w:r>
      <w:r>
        <w:rPr>
          <w:color w:val="000000"/>
        </w:rPr>
        <w:t xml:space="preserve">is </w:t>
      </w:r>
      <w:r>
        <w:rPr>
          <w:color w:val="000000"/>
        </w:rPr>
        <w:t xml:space="preserve">negligible </w:t>
      </w:r>
      <w:r>
        <w:rPr>
          <w:color w:val="000000"/>
        </w:rPr>
        <w:t xml:space="preserve">by </w:t>
      </w:r>
      <w:r>
        <w:rPr>
          <w:color w:val="000000"/>
        </w:rPr>
        <w:t xml:space="preserve">their </w:t>
      </w:r>
      <w:r>
        <w:rPr>
          <w:color w:val="000000"/>
        </w:rPr>
        <w:t xml:space="preserve">significantly </w:t>
      </w:r>
      <w:r>
        <w:rPr>
          <w:color w:val="000000"/>
        </w:rPr>
        <w:t xml:space="preserve">lower </w:t>
      </w:r>
      <w:r>
        <w:rPr>
          <w:color w:val="000000"/>
        </w:rPr>
        <w:t xml:space="preserve">capacities </w:t>
      </w:r>
      <w:r>
        <w:rPr>
          <w:color w:val="000000"/>
        </w:rPr>
        <w:t xml:space="preserve">( </w:t>
      </w:r>
      <w:r>
        <w:rPr>
          <w:color w:val="000000"/>
        </w:rPr>
        <w:t xml:space="preserve">~50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) </w:t>
      </w:r>
      <w:r>
        <w:rPr>
          <w:color w:val="000000"/>
        </w:rPr>
        <w:t xml:space="preserve">as </w:t>
      </w:r>
      <w:r>
        <w:rPr>
          <w:color w:val="000000"/>
        </w:rPr>
        <w:t xml:space="preserve">an </w:t>
      </w:r>
      <w:r>
        <w:rPr>
          <w:color w:val="000000"/>
        </w:rPr>
        <w:t xml:space="preserve">SIB </w:t>
      </w:r>
      <w:r>
        <w:rPr>
          <w:color w:val="000000"/>
        </w:rPr>
        <w:t xml:space="preserve">anode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loss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first </w:t>
      </w:r>
      <w:r>
        <w:rPr>
          <w:color w:val="66CC00"/>
        </w:rPr>
        <w:t xml:space="preserve">cycle </w:t>
      </w:r>
      <w:r>
        <w:rPr>
          <w:color w:val="000000"/>
        </w:rPr>
        <w:t xml:space="preserve">probably </w:t>
      </w:r>
      <w:r>
        <w:rPr>
          <w:color w:val="000000"/>
        </w:rPr>
        <w:t xml:space="preserve">resulted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FF"/>
        </w:rPr>
        <w:t xml:space="preserve">consumption </w:t>
      </w:r>
      <w:r>
        <w:rPr>
          <w:color w:val="0000FF"/>
        </w:rPr>
        <w:t xml:space="preserve">of </w:t>
      </w:r>
      <w:r>
        <w:rPr>
          <w:color w:val="0000FF"/>
        </w:rPr>
        <w:t xml:space="preserve">sodium </w:t>
      </w:r>
      <w:r>
        <w:rPr>
          <w:color w:val="0000FF"/>
        </w:rPr>
        <w:t xml:space="preserve">of </w:t>
      </w:r>
      <w:r>
        <w:rPr>
          <w:color w:val="0000FF"/>
        </w:rPr>
        <w:t xml:space="preserve">solid </w:t>
      </w:r>
      <w:r>
        <w:rPr>
          <w:color w:val="0000FF"/>
        </w:rPr>
        <w:t xml:space="preserve">electrolyte </w:t>
      </w:r>
      <w:r>
        <w:rPr>
          <w:color w:val="0000FF"/>
        </w:rPr>
        <w:t xml:space="preserve">interface </w:t>
      </w:r>
      <w:r>
        <w:rPr>
          <w:color w:val="0000FF"/>
        </w:rPr>
        <w:t xml:space="preserve">( </w:t>
      </w:r>
      <w:r>
        <w:rPr>
          <w:color w:val="0000FF"/>
        </w:rPr>
        <w:t xml:space="preserve">SEI </w:t>
      </w:r>
      <w:r>
        <w:rPr>
          <w:color w:val="0000FF"/>
        </w:rPr>
        <w:t xml:space="preserve">) </w:t>
      </w:r>
      <w:r>
        <w:rPr>
          <w:color w:val="0000FF"/>
        </w:rPr>
        <w:t xml:space="preserve">layer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SIBs </w:t>
      </w:r>
      <w:r>
        <w:rPr>
          <w:color w:val="000000"/>
        </w:rPr>
        <w:t xml:space="preserve">, </w:t>
      </w:r>
      <w:r>
        <w:rPr>
          <w:color w:val="000000"/>
        </w:rPr>
        <w:t xml:space="preserve">only </w:t>
      </w:r>
      <w:r>
        <w:rPr>
          <w:color w:val="000000"/>
        </w:rPr>
        <w:t xml:space="preserve">P </w:t>
      </w:r>
      <w:r>
        <w:rPr>
          <w:color w:val="000000"/>
        </w:rPr>
        <w:t xml:space="preserve">reacted </w:t>
      </w:r>
      <w:r>
        <w:rPr>
          <w:color w:val="000000"/>
        </w:rPr>
        <w:t xml:space="preserve">with </w:t>
      </w:r>
      <w:r>
        <w:rPr>
          <w:color w:val="000000"/>
        </w:rPr>
        <w:t xml:space="preserve">sodium </w:t>
      </w:r>
      <w:r>
        <w:rPr>
          <w:color w:val="000000"/>
        </w:rPr>
        <w:t xml:space="preserve">ions </w:t>
      </w:r>
      <w:r>
        <w:rPr>
          <w:color w:val="000000"/>
        </w:rPr>
        <w:t xml:space="preserve">, </w:t>
      </w:r>
      <w:r>
        <w:rPr>
          <w:color w:val="000000"/>
        </w:rPr>
        <w:t xml:space="preserve">making </w:t>
      </w:r>
      <w:r>
        <w:rPr>
          <w:color w:val="000000"/>
        </w:rPr>
        <w:t xml:space="preserve">chemical </w:t>
      </w:r>
      <w:r>
        <w:rPr>
          <w:color w:val="000000"/>
        </w:rPr>
        <w:t xml:space="preserve">bonding </w:t>
      </w:r>
      <w:r>
        <w:rPr>
          <w:color w:val="000000"/>
        </w:rPr>
        <w:t xml:space="preserve">between </w:t>
      </w:r>
      <w:r>
        <w:rPr>
          <w:color w:val="000000"/>
        </w:rPr>
        <w:t xml:space="preserve">Si </w:t>
      </w:r>
      <w:r>
        <w:rPr>
          <w:color w:val="000000"/>
        </w:rPr>
        <w:t xml:space="preserve">and </w:t>
      </w:r>
      <w:r>
        <w:rPr>
          <w:color w:val="000000"/>
        </w:rPr>
        <w:t xml:space="preserve">P </w:t>
      </w:r>
      <w:r>
        <w:rPr>
          <w:color w:val="000000"/>
        </w:rPr>
        <w:t xml:space="preserve">more </w:t>
      </w:r>
      <w:r>
        <w:rPr>
          <w:color w:val="000000"/>
        </w:rPr>
        <w:t xml:space="preserve">too </w:t>
      </w:r>
      <w:r>
        <w:rPr>
          <w:color w:val="000000"/>
        </w:rPr>
        <w:t xml:space="preserve">strong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broken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in </w:t>
      </w:r>
      <w:r>
        <w:rPr>
          <w:color w:val="000000"/>
        </w:rPr>
        <w:t xml:space="preserve">LIBs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specific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SiP2 </w:t>
      </w:r>
      <w:r>
        <w:rPr>
          <w:color w:val="000000"/>
        </w:rPr>
        <w:t xml:space="preserve">without </w:t>
      </w:r>
      <w:r>
        <w:rPr>
          <w:color w:val="000000"/>
        </w:rPr>
        <w:t xml:space="preserve">MWCNT </w:t>
      </w:r>
      <w:r>
        <w:rPr>
          <w:color w:val="000000"/>
        </w:rPr>
        <w:t xml:space="preserve">shows </w:t>
      </w:r>
      <w:r>
        <w:rPr>
          <w:color w:val="66CC00"/>
        </w:rPr>
        <w:t xml:space="preserve">noticeable </w:t>
      </w:r>
      <w:r>
        <w:rPr>
          <w:color w:val="66CC00"/>
        </w:rPr>
        <w:t xml:space="preserve">deterioration </w:t>
      </w:r>
      <w:r>
        <w:rPr>
          <w:color w:val="66CC00"/>
        </w:rPr>
        <w:t xml:space="preserve">after </w:t>
      </w:r>
      <w:r>
        <w:rPr>
          <w:color w:val="66CC00"/>
        </w:rPr>
        <w:t xml:space="preserve">100 </w:t>
      </w:r>
      <w:r>
        <w:rPr>
          <w:color w:val="66CC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extra </w:t>
      </w:r>
      <w:r>
        <w:rPr>
          <w:color w:val="000000"/>
        </w:rPr>
        <w:t xml:space="preserve">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might </w:t>
      </w:r>
      <w:r>
        <w:rPr>
          <w:color w:val="000000"/>
        </w:rPr>
        <w:t xml:space="preserve">involve </w:t>
      </w:r>
      <w:r>
        <w:rPr>
          <w:color w:val="000000"/>
        </w:rPr>
        <w:t xml:space="preserve">the </w:t>
      </w:r>
      <w:r>
        <w:rPr>
          <w:color w:val="CCCC00"/>
        </w:rPr>
        <w:t xml:space="preserve">oxidative </w:t>
      </w:r>
      <w:r>
        <w:rPr>
          <w:color w:val="CCCC00"/>
        </w:rPr>
        <w:t xml:space="preserve">decomposition </w:t>
      </w:r>
      <w:r>
        <w:rPr>
          <w:color w:val="CCCC00"/>
        </w:rPr>
        <w:t xml:space="preserve">of </w:t>
      </w:r>
      <w:r>
        <w:rPr>
          <w:color w:val="CCCC00"/>
        </w:rPr>
        <w:t xml:space="preserve">sodium </w:t>
      </w:r>
      <w:r>
        <w:rPr>
          <w:color w:val="CCCC00"/>
        </w:rPr>
        <w:t xml:space="preserve">propyl </w:t>
      </w:r>
      <w:r>
        <w:rPr>
          <w:color w:val="CCCC00"/>
        </w:rPr>
        <w:t xml:space="preserve">carbonate </w:t>
      </w:r>
      <w:r>
        <w:rPr>
          <w:color w:val="000000"/>
        </w:rPr>
        <w:t xml:space="preserve">generated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Na </w:t>
      </w:r>
      <w:r>
        <w:rPr>
          <w:color w:val="000000"/>
        </w:rPr>
        <w:t xml:space="preserve">metal </w:t>
      </w:r>
      <w:r>
        <w:rPr>
          <w:color w:val="000000"/>
        </w:rPr>
        <w:t xml:space="preserve">negative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cycle </w:t>
      </w:r>
      <w:r>
        <w:rPr>
          <w:color w:val="000000"/>
        </w:rPr>
        <w:t xml:space="preserve">The </w:t>
      </w:r>
      <w:r>
        <w:rPr>
          <w:color w:val="000000"/>
        </w:rPr>
        <w:t xml:space="preserve">Na2/3 </w:t>
      </w:r>
      <w:r>
        <w:rPr>
          <w:color w:val="000000"/>
        </w:rPr>
        <w:t xml:space="preserve">[ </w:t>
      </w:r>
      <w:r>
        <w:rPr>
          <w:color w:val="000000"/>
        </w:rPr>
        <w:t xml:space="preserve">Ni1/3Mn2/3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cathode </w:t>
      </w:r>
      <w:r>
        <w:rPr>
          <w:color w:val="000000"/>
        </w:rPr>
        <w:t xml:space="preserve">without </w:t>
      </w:r>
      <w:r>
        <w:rPr>
          <w:color w:val="000000"/>
        </w:rPr>
        <w:t xml:space="preserve">any </w:t>
      </w:r>
      <w:r>
        <w:rPr>
          <w:color w:val="000000"/>
        </w:rPr>
        <w:t xml:space="preserve">surface </w:t>
      </w:r>
      <w:r>
        <w:rPr>
          <w:color w:val="000000"/>
        </w:rPr>
        <w:t xml:space="preserve">coating </w:t>
      </w:r>
      <w:r>
        <w:rPr>
          <w:color w:val="000000"/>
        </w:rPr>
        <w:t xml:space="preserve">suffered </w:t>
      </w:r>
      <w:r>
        <w:rPr>
          <w:color w:val="000000"/>
        </w:rPr>
        <w:t xml:space="preserve">from </w:t>
      </w:r>
      <w:r>
        <w:rPr>
          <w:color w:val="000000"/>
        </w:rPr>
        <w:t xml:space="preserve">a </w:t>
      </w:r>
      <w:r>
        <w:rPr>
          <w:color w:val="66CC00"/>
        </w:rPr>
        <w:t xml:space="preserve">rapidly </w:t>
      </w:r>
      <w:r>
        <w:rPr>
          <w:color w:val="66CC00"/>
        </w:rPr>
        <w:t xml:space="preserve">fading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, </w:t>
      </w:r>
      <w:r>
        <w:rPr>
          <w:color w:val="000000"/>
        </w:rPr>
        <w:t xml:space="preserve">retaining </w:t>
      </w:r>
      <w:r>
        <w:rPr>
          <w:color w:val="000000"/>
        </w:rPr>
        <w:t xml:space="preserve">only </w:t>
      </w:r>
      <w:r>
        <w:rPr>
          <w:color w:val="000000"/>
        </w:rPr>
        <w:t xml:space="preserve">53.3 </w:t>
      </w:r>
      <w:r>
        <w:rPr>
          <w:color w:val="000000"/>
        </w:rPr>
        <w:t xml:space="preserve">%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50th </w:t>
      </w:r>
      <w:r>
        <w:rPr>
          <w:color w:val="000000"/>
        </w:rPr>
        <w:t xml:space="preserve">cycles </w:t>
      </w:r>
      <w:r>
        <w:rPr>
          <w:color w:val="000000"/>
        </w:rPr>
        <w:t xml:space="preserve">and </w:t>
      </w:r>
      <w:r>
        <w:rPr>
          <w:color w:val="000000"/>
        </w:rPr>
        <w:t xml:space="preserve">26.8 </w:t>
      </w:r>
      <w:r>
        <w:rPr>
          <w:color w:val="000000"/>
        </w:rPr>
        <w:t xml:space="preserve">%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300th </w:t>
      </w:r>
      <w:r>
        <w:rPr>
          <w:color w:val="000000"/>
        </w:rPr>
        <w:t xml:space="preserve">cycle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66CC00"/>
        </w:rPr>
        <w:t xml:space="preserve">poor </w:t>
      </w:r>
      <w:r>
        <w:rPr>
          <w:color w:val="66CC00"/>
        </w:rPr>
        <w:t xml:space="preserve">cycling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is </w:t>
      </w:r>
      <w:r>
        <w:rPr>
          <w:color w:val="000000"/>
        </w:rPr>
        <w:t xml:space="preserve">consistent </w:t>
      </w:r>
      <w:r>
        <w:rPr>
          <w:color w:val="000000"/>
        </w:rPr>
        <w:t xml:space="preserve">with </w:t>
      </w:r>
      <w:r>
        <w:rPr>
          <w:color w:val="000000"/>
        </w:rPr>
        <w:t xml:space="preserve">previous </w:t>
      </w:r>
      <w:r>
        <w:rPr>
          <w:color w:val="000000"/>
        </w:rPr>
        <w:t xml:space="preserve">reports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FF3333"/>
        </w:rPr>
        <w:t xml:space="preserve">Al2O3 </w:t>
      </w:r>
      <w:r>
        <w:rPr>
          <w:color w:val="FF3333"/>
        </w:rPr>
        <w:t xml:space="preserve">coating </w:t>
      </w:r>
      <w:r>
        <w:rPr>
          <w:color w:val="000000"/>
        </w:rPr>
        <w:t xml:space="preserve">is </w:t>
      </w:r>
      <w:r>
        <w:rPr>
          <w:color w:val="000000"/>
        </w:rPr>
        <w:t xml:space="preserve">known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able </w:t>
      </w:r>
      <w:r>
        <w:rPr>
          <w:color w:val="000000"/>
        </w:rPr>
        <w:t xml:space="preserve">to </w:t>
      </w:r>
      <w:r>
        <w:rPr>
          <w:color w:val="000000"/>
        </w:rPr>
        <w:t xml:space="preserve">suppress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oxidation </w:t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voltage </w:t>
      </w:r>
      <w:r>
        <w:rPr>
          <w:color w:val="000000"/>
        </w:rPr>
        <w:t xml:space="preserve">, </w:t>
      </w:r>
      <w:r>
        <w:rPr>
          <w:color w:val="000000"/>
        </w:rPr>
        <w:t xml:space="preserve">here </w:t>
      </w:r>
      <w:r>
        <w:rPr>
          <w:color w:val="000000"/>
        </w:rPr>
        <w:t xml:space="preserve">the </w:t>
      </w:r>
      <w:r>
        <w:rPr>
          <w:color w:val="FF3333"/>
        </w:rPr>
        <w:t xml:space="preserve">Al2O3 </w:t>
      </w:r>
      <w:r>
        <w:rPr>
          <w:color w:val="FF3333"/>
        </w:rPr>
        <w:t xml:space="preserve">coated </w:t>
      </w:r>
      <w:r>
        <w:rPr>
          <w:color w:val="FF3333"/>
        </w:rPr>
        <w:t xml:space="preserve">sample </w:t>
      </w:r>
      <w:r>
        <w:rPr>
          <w:color w:val="000000"/>
        </w:rPr>
        <w:t xml:space="preserve">shows </w:t>
      </w:r>
      <w:r>
        <w:rPr>
          <w:color w:val="000000"/>
        </w:rPr>
        <w:t xml:space="preserve">a </w:t>
      </w:r>
      <w:r>
        <w:rPr>
          <w:color w:val="000000"/>
        </w:rPr>
        <w:t xml:space="preserve">slightly </w:t>
      </w:r>
      <w:r>
        <w:rPr>
          <w:color w:val="66CC00"/>
        </w:rPr>
        <w:t xml:space="preserve">lower </w:t>
      </w:r>
      <w:r>
        <w:rPr>
          <w:color w:val="66CC00"/>
        </w:rPr>
        <w:t xml:space="preserve">initial </w:t>
      </w:r>
      <w:r>
        <w:rPr>
          <w:color w:val="66CC00"/>
        </w:rPr>
        <w:t xml:space="preserve">coulombic </w:t>
      </w:r>
      <w:r>
        <w:rPr>
          <w:color w:val="66CC00"/>
        </w:rPr>
        <w:t xml:space="preserve">efficiency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Al2O3 </w:t>
      </w:r>
      <w:r>
        <w:rPr>
          <w:color w:val="CCCC00"/>
        </w:rPr>
        <w:t xml:space="preserve">coating </w:t>
      </w:r>
      <w:r>
        <w:rPr>
          <w:color w:val="CCCC00"/>
        </w:rPr>
        <w:t xml:space="preserve">layer </w:t>
      </w:r>
      <w:r>
        <w:rPr>
          <w:color w:val="000000"/>
        </w:rPr>
        <w:t xml:space="preserve">further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the </w:t>
      </w:r>
      <w:r>
        <w:rPr>
          <w:color w:val="000000"/>
        </w:rPr>
        <w:t xml:space="preserve">kinetic </w:t>
      </w:r>
      <w:r>
        <w:rPr>
          <w:color w:val="000000"/>
        </w:rPr>
        <w:t xml:space="preserve">battier </w:t>
      </w:r>
      <w:r>
        <w:rPr>
          <w:color w:val="000000"/>
        </w:rPr>
        <w:t xml:space="preserve">for </w:t>
      </w:r>
      <w:r>
        <w:rPr>
          <w:color w:val="000000"/>
        </w:rPr>
        <w:t xml:space="preserve">extraction </w:t>
      </w:r>
      <w:r>
        <w:rPr>
          <w:color w:val="000000"/>
        </w:rPr>
        <w:t xml:space="preserve">of </w:t>
      </w:r>
      <w:r>
        <w:rPr>
          <w:color w:val="000000"/>
        </w:rPr>
        <w:t xml:space="preserve">Na </w:t>
      </w:r>
      <w:r>
        <w:rPr>
          <w:color w:val="000000"/>
        </w:rPr>
        <w:t xml:space="preserve">ions </w:t>
      </w:r>
      <w:r>
        <w:rPr>
          <w:color w:val="000000"/>
        </w:rPr>
        <w:t xml:space="preserve">out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metal </w:t>
      </w:r>
      <w:r>
        <w:rPr>
          <w:color w:val="000000"/>
        </w:rPr>
        <w:t xml:space="preserve">oxide </w:t>
      </w:r>
      <w:r>
        <w:rPr>
          <w:color w:val="000000"/>
        </w:rPr>
        <w:t xml:space="preserve">component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slightly </w:t>
      </w:r>
      <w:r>
        <w:rPr>
          <w:color w:val="66CC00"/>
        </w:rPr>
        <w:t xml:space="preserve">lower </w:t>
      </w:r>
      <w:r>
        <w:rPr>
          <w:color w:val="66CC00"/>
        </w:rPr>
        <w:t xml:space="preserve">efficiency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Al2O3-Na2/3 </w:t>
      </w:r>
      <w:r>
        <w:rPr>
          <w:color w:val="66CC00"/>
        </w:rPr>
        <w:t xml:space="preserve">[ </w:t>
      </w:r>
      <w:r>
        <w:rPr>
          <w:color w:val="66CC00"/>
        </w:rPr>
        <w:t xml:space="preserve">Ni1/3Mn2/3 </w:t>
      </w:r>
      <w:r>
        <w:rPr>
          <w:color w:val="66CC00"/>
        </w:rPr>
        <w:t xml:space="preserve">] </w:t>
      </w:r>
      <w:r>
        <w:rPr>
          <w:color w:val="66CC00"/>
        </w:rPr>
        <w:t xml:space="preserve">O2 </w:t>
      </w:r>
      <w:r>
        <w:rPr>
          <w:color w:val="66CC00"/>
        </w:rPr>
        <w:t xml:space="preserve">cathode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following </w:t>
      </w:r>
      <w:r>
        <w:rPr>
          <w:color w:val="000000"/>
        </w:rPr>
        <w:t xml:space="preserve">cycles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low </w:t>
      </w:r>
      <w:r>
        <w:rPr>
          <w:color w:val="66CC00"/>
        </w:rPr>
        <w:t xml:space="preserve">electronic </w:t>
      </w:r>
      <w:r>
        <w:rPr>
          <w:color w:val="66CC00"/>
        </w:rPr>
        <w:t xml:space="preserve">conductivity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Al2O3 </w:t>
      </w:r>
      <w:r>
        <w:rPr>
          <w:color w:val="66CC00"/>
        </w:rPr>
        <w:t xml:space="preserve">coating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 </w:t>
      </w:r>
      <w:r>
        <w:rPr>
          <w:color w:val="000000"/>
        </w:rPr>
        <w:t xml:space="preserve">curves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2nd </w:t>
      </w:r>
      <w:r>
        <w:rPr>
          <w:color w:val="000000"/>
        </w:rPr>
        <w:t xml:space="preserve">, </w:t>
      </w:r>
      <w:r>
        <w:rPr>
          <w:color w:val="000000"/>
        </w:rPr>
        <w:t xml:space="preserve">10th </w:t>
      </w:r>
      <w:r>
        <w:rPr>
          <w:color w:val="000000"/>
        </w:rPr>
        <w:t xml:space="preserve">, </w:t>
      </w:r>
      <w:r>
        <w:rPr>
          <w:color w:val="000000"/>
        </w:rPr>
        <w:t xml:space="preserve">50th </w:t>
      </w:r>
      <w:r>
        <w:rPr>
          <w:color w:val="000000"/>
        </w:rPr>
        <w:t xml:space="preserve">and </w:t>
      </w:r>
      <w:r>
        <w:rPr>
          <w:color w:val="000000"/>
        </w:rPr>
        <w:t xml:space="preserve">300th </w:t>
      </w:r>
      <w:r>
        <w:rPr>
          <w:color w:val="000000"/>
        </w:rPr>
        <w:t xml:space="preserve">cycle </w:t>
      </w:r>
      <w:r>
        <w:rPr>
          <w:color w:val="000000"/>
        </w:rPr>
        <w:t xml:space="preserve">, </w:t>
      </w:r>
      <w:r>
        <w:rPr>
          <w:color w:val="000000"/>
        </w:rPr>
        <w:t xml:space="preserve">all </w:t>
      </w:r>
      <w:r>
        <w:rPr>
          <w:color w:val="000000"/>
        </w:rPr>
        <w:t xml:space="preserve">plateaus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uncoated </w:t>
      </w:r>
      <w:r>
        <w:rPr>
          <w:color w:val="000000"/>
        </w:rPr>
        <w:t xml:space="preserve">Na2/3 </w:t>
      </w:r>
      <w:r>
        <w:rPr>
          <w:color w:val="000000"/>
        </w:rPr>
        <w:t xml:space="preserve">[ </w:t>
      </w:r>
      <w:r>
        <w:rPr>
          <w:color w:val="000000"/>
        </w:rPr>
        <w:t xml:space="preserve">Ni1/3Mn2/3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decay </w:t>
      </w:r>
      <w:r>
        <w:rPr>
          <w:color w:val="000000"/>
        </w:rPr>
        <w:t xml:space="preserve">rapidly </w:t>
      </w:r>
      <w:r>
        <w:rPr>
          <w:color w:val="000000"/>
        </w:rPr>
        <w:t xml:space="preserve">with </w:t>
      </w:r>
      <w:r>
        <w:rPr>
          <w:color w:val="000000"/>
        </w:rPr>
        <w:t xml:space="preserve">increasing </w:t>
      </w:r>
      <w:r>
        <w:rPr>
          <w:color w:val="000000"/>
        </w:rPr>
        <w:t xml:space="preserve">cycle </w:t>
      </w:r>
      <w:r>
        <w:rPr>
          <w:color w:val="000000"/>
        </w:rPr>
        <w:t xml:space="preserve">number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Similar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 </w:t>
      </w:r>
      <w:r>
        <w:rPr>
          <w:color w:val="000000"/>
        </w:rPr>
        <w:t xml:space="preserve">curves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plateaus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uncoated </w:t>
      </w:r>
      <w:r>
        <w:rPr>
          <w:color w:val="000000"/>
        </w:rPr>
        <w:t xml:space="preserve">Na2/3 </w:t>
      </w:r>
      <w:r>
        <w:rPr>
          <w:color w:val="000000"/>
        </w:rPr>
        <w:t xml:space="preserve">[ </w:t>
      </w:r>
      <w:r>
        <w:rPr>
          <w:color w:val="000000"/>
        </w:rPr>
        <w:t xml:space="preserve">Ni1/3Mn2/3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were </w:t>
      </w:r>
      <w:r>
        <w:rPr>
          <w:color w:val="000000"/>
        </w:rPr>
        <w:t xml:space="preserve">shortened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cycle </w:t>
      </w:r>
      <w:r>
        <w:rPr>
          <w:color w:val="000000"/>
        </w:rPr>
        <w:t xml:space="preserve">number </w:t>
      </w:r>
      <w:r>
        <w:rPr>
          <w:color w:val="000000"/>
        </w:rPr>
        <w:t xml:space="preserve">increased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the </w:t>
      </w:r>
      <w:r>
        <w:rPr>
          <w:color w:val="000000"/>
        </w:rPr>
        <w:t xml:space="preserve">Al2O3-Na2/3 </w:t>
      </w:r>
      <w:r>
        <w:rPr>
          <w:color w:val="000000"/>
        </w:rPr>
        <w:t xml:space="preserve">[ </w:t>
      </w:r>
      <w:r>
        <w:rPr>
          <w:color w:val="000000"/>
        </w:rPr>
        <w:t xml:space="preserve">Ni1/3Mn2/3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showed </w:t>
      </w:r>
      <w:r>
        <w:rPr>
          <w:color w:val="000000"/>
        </w:rPr>
        <w:t xml:space="preserve">a </w:t>
      </w:r>
      <w:r>
        <w:rPr>
          <w:color w:val="000000"/>
        </w:rPr>
        <w:t xml:space="preserve">much </w:t>
      </w:r>
      <w:r>
        <w:rPr>
          <w:color w:val="66CC00"/>
        </w:rPr>
        <w:t xml:space="preserve">smaller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decay </w:t>
      </w:r>
      <w:r>
        <w:rPr>
          <w:color w:val="000000"/>
        </w:rPr>
        <w:t xml:space="preserve">owing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Al2O3 </w:t>
      </w:r>
      <w:r>
        <w:rPr>
          <w:color w:val="000000"/>
        </w:rPr>
        <w:t xml:space="preserve">surface </w:t>
      </w:r>
      <w:r>
        <w:rPr>
          <w:color w:val="000000"/>
        </w:rPr>
        <w:t xml:space="preserve">coating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rate </w:t>
      </w:r>
      <w:r>
        <w:rPr>
          <w:color w:val="000000"/>
        </w:rPr>
        <w:t xml:space="preserve">capability </w:t>
      </w:r>
      <w:r>
        <w:rPr>
          <w:color w:val="000000"/>
        </w:rPr>
        <w:t xml:space="preserve">test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3 </w:t>
      </w:r>
      <w:r>
        <w:rPr>
          <w:color w:val="000000"/>
        </w:rPr>
        <w:t xml:space="preserve">( </w:t>
      </w:r>
      <w:r>
        <w:rPr>
          <w:color w:val="000000"/>
        </w:rPr>
        <w:t xml:space="preserve">d </w:t>
      </w:r>
      <w:r>
        <w:rPr>
          <w:color w:val="000000"/>
        </w:rPr>
        <w:t xml:space="preserve">)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capacities </w:t>
      </w:r>
      <w:r>
        <w:rPr>
          <w:color w:val="FF3333"/>
        </w:rPr>
        <w:t xml:space="preserve">of </w:t>
      </w:r>
      <w:r>
        <w:rPr>
          <w:color w:val="FF3333"/>
        </w:rPr>
        <w:t xml:space="preserve">the </w:t>
      </w:r>
      <w:r>
        <w:rPr>
          <w:color w:val="FF3333"/>
        </w:rPr>
        <w:t xml:space="preserve">two </w:t>
      </w:r>
      <w:r>
        <w:rPr>
          <w:color w:val="FF3333"/>
        </w:rPr>
        <w:t xml:space="preserve">electrodes </w:t>
      </w:r>
      <w:r>
        <w:rPr>
          <w:color w:val="000000"/>
        </w:rPr>
        <w:t xml:space="preserve">decay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60 </w:t>
      </w:r>
      <w:r>
        <w:rPr>
          <w:color w:val="000000"/>
        </w:rPr>
        <w:t xml:space="preserve">cycles </w:t>
      </w:r>
      <w:r>
        <w:rPr>
          <w:color w:val="000000"/>
        </w:rPr>
        <w:t xml:space="preserve">from </w:t>
      </w:r>
      <w:r>
        <w:rPr>
          <w:color w:val="000000"/>
        </w:rPr>
        <w:t xml:space="preserve">0.1C </w:t>
      </w:r>
      <w:r>
        <w:rPr>
          <w:color w:val="000000"/>
        </w:rPr>
        <w:t xml:space="preserve">to </w:t>
      </w:r>
      <w:r>
        <w:rPr>
          <w:color w:val="000000"/>
        </w:rPr>
        <w:t xml:space="preserve">5C </w:t>
      </w:r>
      <w:r>
        <w:rPr>
          <w:color w:val="000000"/>
        </w:rPr>
        <w:t xml:space="preserve">charge/discharge </w:t>
      </w:r>
      <w:r>
        <w:rPr>
          <w:color w:val="000000"/>
        </w:rPr>
        <w:t xml:space="preserve">rate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Al2O3-Na2/3 </w:t>
      </w:r>
      <w:r>
        <w:rPr>
          <w:color w:val="000000"/>
        </w:rPr>
        <w:t xml:space="preserve">[ </w:t>
      </w:r>
      <w:r>
        <w:rPr>
          <w:color w:val="000000"/>
        </w:rPr>
        <w:t xml:space="preserve">Ni1/3Mn2/3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was </w:t>
      </w:r>
      <w:r>
        <w:rPr>
          <w:color w:val="000000"/>
        </w:rPr>
        <w:t xml:space="preserve">stabilized </w:t>
      </w:r>
      <w:r>
        <w:rPr>
          <w:color w:val="000000"/>
        </w:rPr>
        <w:t xml:space="preserve">at </w:t>
      </w:r>
      <w:r>
        <w:rPr>
          <w:color w:val="000000"/>
        </w:rPr>
        <w:t xml:space="preserve">~130mAh/g </w:t>
      </w:r>
      <w:r>
        <w:rPr>
          <w:color w:val="000000"/>
        </w:rPr>
        <w:t xml:space="preserve">at </w:t>
      </w:r>
      <w:r>
        <w:rPr>
          <w:color w:val="000000"/>
        </w:rPr>
        <w:t xml:space="preserve">0.1C </w:t>
      </w:r>
      <w:r>
        <w:rPr>
          <w:color w:val="000000"/>
        </w:rPr>
        <w:t xml:space="preserve">after </w:t>
      </w:r>
      <w:r>
        <w:rPr>
          <w:color w:val="000000"/>
        </w:rPr>
        <w:t xml:space="preserve">110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meanwhile </w:t>
      </w:r>
      <w:r>
        <w:rPr>
          <w:color w:val="000000"/>
        </w:rPr>
        <w:t xml:space="preserve">the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uncoated </w:t>
      </w:r>
      <w:r>
        <w:rPr>
          <w:color w:val="000000"/>
        </w:rPr>
        <w:t xml:space="preserve">Na2/3 </w:t>
      </w:r>
      <w:r>
        <w:rPr>
          <w:color w:val="000000"/>
        </w:rPr>
        <w:t xml:space="preserve">[ </w:t>
      </w:r>
      <w:r>
        <w:rPr>
          <w:color w:val="000000"/>
        </w:rPr>
        <w:t xml:space="preserve">Ni1/3Mn2/3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sample </w:t>
      </w:r>
      <w:r>
        <w:rPr>
          <w:color w:val="000000"/>
        </w:rPr>
        <w:t xml:space="preserve">continued </w:t>
      </w:r>
      <w:r>
        <w:rPr>
          <w:color w:val="000000"/>
        </w:rPr>
        <w:t xml:space="preserve">to </w:t>
      </w:r>
      <w:r>
        <w:rPr>
          <w:color w:val="000000"/>
        </w:rPr>
        <w:t xml:space="preserve">decay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peak </w:t>
      </w:r>
      <w:r>
        <w:rPr>
          <w:color w:val="000000"/>
        </w:rPr>
        <w:t xml:space="preserve">at </w:t>
      </w:r>
      <w:r>
        <w:rPr>
          <w:color w:val="000000"/>
        </w:rPr>
        <w:t xml:space="preserve">4.5V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de-sodiation </w:t>
      </w:r>
      <w:r>
        <w:rPr>
          <w:color w:val="000000"/>
        </w:rPr>
        <w:t xml:space="preserve">curves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mainly </w:t>
      </w:r>
      <w:r>
        <w:rPr>
          <w:color w:val="000000"/>
        </w:rPr>
        <w:t xml:space="preserve">assigned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side </w:t>
      </w:r>
      <w:r>
        <w:rPr>
          <w:color w:val="66CC00"/>
        </w:rPr>
        <w:t xml:space="preserve">reactions </w:t>
      </w:r>
      <w:r>
        <w:rPr>
          <w:color w:val="66CC00"/>
        </w:rPr>
        <w:t xml:space="preserve">at </w:t>
      </w:r>
      <w:r>
        <w:rPr>
          <w:color w:val="66CC00"/>
        </w:rPr>
        <w:t xml:space="preserve">high </w:t>
      </w:r>
      <w:r>
        <w:rPr>
          <w:color w:val="66CC00"/>
        </w:rPr>
        <w:t xml:space="preserve">voltage </w:t>
      </w:r>
      <w:r>
        <w:rPr>
          <w:color w:val="000000"/>
        </w:rPr>
        <w:t xml:space="preserve">such </w:t>
      </w:r>
      <w:r>
        <w:rPr>
          <w:color w:val="000000"/>
        </w:rPr>
        <w:t xml:space="preserve">as </w:t>
      </w:r>
      <w:r>
        <w:rPr>
          <w:color w:val="FF007F"/>
        </w:rPr>
        <w:t xml:space="preserve">electrolyte </w:t>
      </w:r>
      <w:r>
        <w:rPr>
          <w:color w:val="FF007F"/>
        </w:rPr>
        <w:t xml:space="preserve">decomposition </w:t>
      </w:r>
      <w:r>
        <w:rPr>
          <w:color w:val="000000"/>
        </w:rPr>
        <w:t xml:space="preserve">and </w:t>
      </w:r>
      <w:r>
        <w:rPr>
          <w:color w:val="66CC00"/>
        </w:rPr>
        <w:t xml:space="preserve">surface </w:t>
      </w:r>
      <w:r>
        <w:rPr>
          <w:color w:val="66CC00"/>
        </w:rPr>
        <w:t xml:space="preserve">corrosion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peak </w:t>
      </w:r>
      <w:r>
        <w:rPr>
          <w:color w:val="000000"/>
        </w:rPr>
        <w:t xml:space="preserve">at </w:t>
      </w:r>
      <w:r>
        <w:rPr>
          <w:color w:val="000000"/>
        </w:rPr>
        <w:t xml:space="preserve">4.4V </w:t>
      </w:r>
      <w:r>
        <w:rPr>
          <w:color w:val="000000"/>
        </w:rPr>
        <w:t xml:space="preserve">was </w:t>
      </w:r>
      <w:r>
        <w:rPr>
          <w:color w:val="000000"/>
        </w:rPr>
        <w:t xml:space="preserve">suppressed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Al2O3-Na2/3 </w:t>
      </w:r>
      <w:r>
        <w:rPr>
          <w:color w:val="000000"/>
        </w:rPr>
        <w:t xml:space="preserve">[ </w:t>
      </w:r>
      <w:r>
        <w:rPr>
          <w:color w:val="000000"/>
        </w:rPr>
        <w:t xml:space="preserve">Ni1/3Mn2/3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sample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Al2O3 </w:t>
      </w:r>
      <w:r>
        <w:rPr>
          <w:color w:val="000000"/>
        </w:rPr>
        <w:t xml:space="preserve">coating </w:t>
      </w:r>
      <w:r>
        <w:rPr>
          <w:color w:val="000000"/>
        </w:rPr>
        <w:t xml:space="preserve">can </w:t>
      </w:r>
      <w:r>
        <w:rPr>
          <w:color w:val="000000"/>
        </w:rPr>
        <w:t xml:space="preserve">effectively </w:t>
      </w:r>
      <w:r>
        <w:rPr>
          <w:color w:val="000000"/>
        </w:rPr>
        <w:t xml:space="preserve">mitigate </w:t>
      </w:r>
      <w:r>
        <w:rPr>
          <w:color w:val="000000"/>
        </w:rPr>
        <w:t xml:space="preserve">side </w:t>
      </w:r>
      <w:r>
        <w:rPr>
          <w:color w:val="000000"/>
        </w:rPr>
        <w:t xml:space="preserve">reactions </w:t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voltage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single </w:t>
      </w:r>
      <w:r>
        <w:rPr>
          <w:color w:val="000000"/>
        </w:rPr>
        <w:t xml:space="preserve">crystal </w:t>
      </w:r>
      <w:r>
        <w:rPr>
          <w:color w:val="000000"/>
        </w:rPr>
        <w:t xml:space="preserve">SAED </w:t>
      </w:r>
      <w:r>
        <w:rPr>
          <w:color w:val="000000"/>
        </w:rPr>
        <w:t xml:space="preserve">pattern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as-prepared </w:t>
      </w:r>
      <w:r>
        <w:rPr>
          <w:color w:val="000000"/>
        </w:rPr>
        <w:t xml:space="preserve">sample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SAED </w:t>
      </w:r>
      <w:r>
        <w:rPr>
          <w:color w:val="000000"/>
        </w:rPr>
        <w:t xml:space="preserve">pattern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after-cycling </w:t>
      </w:r>
      <w:r>
        <w:rPr>
          <w:color w:val="000000"/>
        </w:rPr>
        <w:t xml:space="preserve">Na2/3 </w:t>
      </w:r>
      <w:r>
        <w:rPr>
          <w:color w:val="000000"/>
        </w:rPr>
        <w:t xml:space="preserve">[ </w:t>
      </w:r>
      <w:r>
        <w:rPr>
          <w:color w:val="000000"/>
        </w:rPr>
        <w:t xml:space="preserve">Ni1/3Mn2/3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indicates </w:t>
      </w:r>
      <w:r>
        <w:rPr>
          <w:color w:val="000000"/>
        </w:rPr>
        <w:t xml:space="preserve">a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 </w:t>
      </w:r>
      <w:r>
        <w:rPr>
          <w:color w:val="0000FF"/>
        </w:rPr>
        <w:t xml:space="preserve">during </w:t>
      </w:r>
      <w:r>
        <w:rPr>
          <w:color w:val="0000FF"/>
        </w:rPr>
        <w:t xml:space="preserve">cycling </w:t>
      </w:r>
      <w:r>
        <w:rPr>
          <w:color w:val="0000FF"/>
        </w:rPr>
        <w:t xml:space="preserve">within </w:t>
      </w:r>
      <w:r>
        <w:rPr>
          <w:color w:val="0000FF"/>
        </w:rPr>
        <w:t xml:space="preserve">the </w:t>
      </w:r>
      <w:r>
        <w:rPr>
          <w:color w:val="0000FF"/>
        </w:rPr>
        <w:t xml:space="preserve">high </w:t>
      </w:r>
      <w:r>
        <w:rPr>
          <w:color w:val="0000FF"/>
        </w:rPr>
        <w:t xml:space="preserve">voltage </w:t>
      </w:r>
      <w:r>
        <w:rPr>
          <w:color w:val="0000FF"/>
        </w:rPr>
        <w:t xml:space="preserve">window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introduction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O2 </w:t>
      </w:r>
      <w:r>
        <w:rPr>
          <w:color w:val="000000"/>
        </w:rPr>
        <w:t xml:space="preserve">stacks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implies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FF"/>
        </w:rPr>
        <w:t xml:space="preserve">phase </w:t>
      </w:r>
      <w:r>
        <w:rPr>
          <w:color w:val="0000FF"/>
        </w:rPr>
        <w:t xml:space="preserve">separation </w:t>
      </w:r>
      <w:r>
        <w:rPr>
          <w:color w:val="000000"/>
        </w:rPr>
        <w:t xml:space="preserve">occurs </w:t>
      </w:r>
      <w:r>
        <w:rPr>
          <w:color w:val="000000"/>
        </w:rPr>
        <w:t xml:space="preserve">during </w:t>
      </w:r>
      <w:r>
        <w:rPr>
          <w:color w:val="000000"/>
        </w:rPr>
        <w:t xml:space="preserve">cycling </w:t>
      </w:r>
      <w:r>
        <w:rPr>
          <w:color w:val="000000"/>
        </w:rPr>
        <w:t xml:space="preserve">and </w:t>
      </w:r>
      <w:r>
        <w:rPr>
          <w:color w:val="000000"/>
        </w:rPr>
        <w:t xml:space="preserve">part </w:t>
      </w:r>
      <w:r>
        <w:rPr>
          <w:color w:val="000000"/>
        </w:rPr>
        <w:t xml:space="preserve">of </w:t>
      </w:r>
      <w:r>
        <w:rPr>
          <w:color w:val="000000"/>
        </w:rPr>
        <w:t xml:space="preserve">this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is </w:t>
      </w:r>
      <w:r>
        <w:rPr>
          <w:color w:val="000000"/>
        </w:rPr>
        <w:t xml:space="preserve">irreversible </w:t>
      </w:r>
      <w:r>
        <w:rPr>
          <w:color w:val="000000"/>
        </w:rPr>
        <w:t xml:space="preserve">and </w:t>
      </w:r>
      <w:r>
        <w:rPr>
          <w:color w:val="000000"/>
        </w:rPr>
        <w:t xml:space="preserve">harmful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crystal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stability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Besides </w:t>
      </w:r>
      <w:r>
        <w:rPr>
          <w:color w:val="000000"/>
        </w:rPr>
        <w:t xml:space="preserve">the </w:t>
      </w:r>
      <w:r>
        <w:rPr>
          <w:color w:val="CCCC00"/>
        </w:rPr>
        <w:t xml:space="preserve">insertion </w:t>
      </w:r>
      <w:r>
        <w:rPr>
          <w:color w:val="CCCC00"/>
        </w:rPr>
        <w:t xml:space="preserve">and </w:t>
      </w:r>
      <w:r>
        <w:rPr>
          <w:color w:val="CCCC00"/>
        </w:rPr>
        <w:t xml:space="preserve">extraction </w:t>
      </w:r>
      <w:r>
        <w:rPr>
          <w:color w:val="CCCC00"/>
        </w:rPr>
        <w:t xml:space="preserve">of </w:t>
      </w:r>
      <w:r>
        <w:rPr>
          <w:color w:val="CCCC00"/>
        </w:rPr>
        <w:t xml:space="preserve">Na </w:t>
      </w:r>
      <w:r>
        <w:rPr>
          <w:color w:val="CCCC00"/>
        </w:rPr>
        <w:t xml:space="preserve">ions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exfoliation </w:t>
      </w:r>
      <w:r>
        <w:rPr>
          <w:color w:val="000000"/>
        </w:rPr>
        <w:t xml:space="preserve">also </w:t>
      </w:r>
      <w:r>
        <w:rPr>
          <w:color w:val="000000"/>
        </w:rPr>
        <w:t xml:space="preserve">possibly </w:t>
      </w:r>
      <w:r>
        <w:rPr>
          <w:color w:val="000000"/>
        </w:rPr>
        <w:t xml:space="preserve">involves </w:t>
      </w:r>
      <w:r>
        <w:rPr>
          <w:color w:val="CCCC00"/>
        </w:rPr>
        <w:t xml:space="preserve">side </w:t>
      </w:r>
      <w:r>
        <w:rPr>
          <w:color w:val="CCCC00"/>
        </w:rPr>
        <w:t xml:space="preserve">reactions </w:t>
      </w:r>
      <w:r>
        <w:rPr>
          <w:color w:val="000000"/>
        </w:rPr>
        <w:t xml:space="preserve">such </w:t>
      </w:r>
      <w:r>
        <w:rPr>
          <w:color w:val="000000"/>
        </w:rPr>
        <w:t xml:space="preserve">as </w:t>
      </w:r>
      <w:r>
        <w:rPr>
          <w:color w:val="66CC00"/>
        </w:rPr>
        <w:t xml:space="preserve">surface </w:t>
      </w:r>
      <w:r>
        <w:rPr>
          <w:color w:val="66CC00"/>
        </w:rPr>
        <w:t xml:space="preserve">oxidation </w:t>
      </w:r>
      <w:r>
        <w:rPr>
          <w:color w:val="66CC00"/>
        </w:rPr>
        <w:t xml:space="preserve">at </w:t>
      </w:r>
      <w:r>
        <w:rPr>
          <w:color w:val="66CC00"/>
        </w:rPr>
        <w:t xml:space="preserve">high </w:t>
      </w:r>
      <w:r>
        <w:rPr>
          <w:color w:val="66CC00"/>
        </w:rPr>
        <w:t xml:space="preserve">voltage </w:t>
      </w:r>
      <w:r>
        <w:rPr>
          <w:color w:val="000000"/>
        </w:rPr>
        <w:t xml:space="preserve">, </w:t>
      </w:r>
      <w:r>
        <w:rPr>
          <w:color w:val="000000"/>
        </w:rPr>
        <w:t xml:space="preserve">since </w:t>
      </w:r>
      <w:r>
        <w:rPr>
          <w:color w:val="000000"/>
        </w:rPr>
        <w:t xml:space="preserve">the </w:t>
      </w:r>
      <w:r>
        <w:rPr>
          <w:color w:val="000000"/>
        </w:rPr>
        <w:t xml:space="preserve">exfoliation </w:t>
      </w:r>
      <w:r>
        <w:rPr>
          <w:color w:val="000000"/>
        </w:rPr>
        <w:t xml:space="preserve">was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starting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bulk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exfoliation </w:t>
      </w:r>
      <w:r>
        <w:rPr>
          <w:color w:val="000000"/>
        </w:rPr>
        <w:t xml:space="preserve">is </w:t>
      </w:r>
      <w:r>
        <w:rPr>
          <w:color w:val="000000"/>
        </w:rPr>
        <w:t xml:space="preserve">definitely </w:t>
      </w:r>
      <w:r>
        <w:rPr>
          <w:color w:val="000000"/>
        </w:rPr>
        <w:t xml:space="preserve">harmful </w:t>
      </w:r>
      <w:r>
        <w:rPr>
          <w:color w:val="000000"/>
        </w:rPr>
        <w:t xml:space="preserve">for </w:t>
      </w:r>
      <w:r>
        <w:rPr>
          <w:color w:val="000000"/>
        </w:rPr>
        <w:t xml:space="preserve">a </w:t>
      </w:r>
      <w:r>
        <w:rPr>
          <w:color w:val="000000"/>
        </w:rPr>
        <w:t xml:space="preserve">cathode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that </w:t>
      </w:r>
      <w:r>
        <w:rPr>
          <w:color w:val="000000"/>
        </w:rPr>
        <w:t xml:space="preserve">aims </w:t>
      </w:r>
      <w:r>
        <w:rPr>
          <w:color w:val="000000"/>
        </w:rPr>
        <w:t xml:space="preserve">for </w:t>
      </w:r>
      <w:r>
        <w:rPr>
          <w:color w:val="66CC00"/>
        </w:rPr>
        <w:t xml:space="preserve">stable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high-resolution </w:t>
      </w:r>
      <w:r>
        <w:rPr>
          <w:color w:val="000000"/>
        </w:rPr>
        <w:t xml:space="preserve">TEM </w:t>
      </w:r>
      <w:r>
        <w:rPr>
          <w:color w:val="000000"/>
        </w:rPr>
        <w:t xml:space="preserve">image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after-cycling </w:t>
      </w:r>
      <w:r>
        <w:rPr>
          <w:color w:val="000000"/>
        </w:rPr>
        <w:t xml:space="preserve">Al2O3-Na2/3 </w:t>
      </w:r>
      <w:r>
        <w:rPr>
          <w:color w:val="000000"/>
        </w:rPr>
        <w:t xml:space="preserve">[ </w:t>
      </w:r>
      <w:r>
        <w:rPr>
          <w:color w:val="000000"/>
        </w:rPr>
        <w:t xml:space="preserve">Ni1/3Mn2/3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6 </w:t>
      </w:r>
      <w:r>
        <w:rPr>
          <w:color w:val="000000"/>
        </w:rPr>
        <w:t xml:space="preserve">( </w:t>
      </w:r>
      <w:r>
        <w:rPr>
          <w:color w:val="000000"/>
        </w:rPr>
        <w:t xml:space="preserve">b </w:t>
      </w:r>
      <w:r>
        <w:rPr>
          <w:color w:val="000000"/>
        </w:rPr>
        <w:t xml:space="preserve">)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part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Al2O3 </w:t>
      </w:r>
      <w:r>
        <w:rPr>
          <w:color w:val="000000"/>
        </w:rPr>
        <w:t xml:space="preserve">coating </w:t>
      </w:r>
      <w:r>
        <w:rPr>
          <w:color w:val="000000"/>
        </w:rPr>
        <w:t xml:space="preserve">is </w:t>
      </w:r>
      <w:r>
        <w:rPr>
          <w:color w:val="000000"/>
        </w:rPr>
        <w:t xml:space="preserve">peeled </w:t>
      </w:r>
      <w:r>
        <w:rPr>
          <w:color w:val="000000"/>
        </w:rPr>
        <w:t xml:space="preserve">off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large </w:t>
      </w:r>
      <w:r>
        <w:rPr>
          <w:color w:val="000000"/>
        </w:rPr>
        <w:t xml:space="preserve">volume </w:t>
      </w:r>
      <w:r>
        <w:rPr>
          <w:color w:val="000000"/>
        </w:rPr>
        <w:t xml:space="preserve">change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O2 </w:t>
      </w:r>
      <w:r>
        <w:rPr>
          <w:color w:val="000000"/>
        </w:rPr>
        <w:t xml:space="preserve">phase </w:t>
      </w:r>
      <w:r>
        <w:rPr>
          <w:color w:val="000000"/>
        </w:rPr>
        <w:t xml:space="preserve">during </w:t>
      </w:r>
      <w:r>
        <w:rPr>
          <w:color w:val="000000"/>
        </w:rPr>
        <w:t xml:space="preserve">Na </w:t>
      </w:r>
      <w:r>
        <w:rPr>
          <w:color w:val="000000"/>
        </w:rPr>
        <w:t xml:space="preserve">ion </w:t>
      </w:r>
      <w:r>
        <w:rPr>
          <w:color w:val="000000"/>
        </w:rPr>
        <w:t xml:space="preserve">storage </w:t>
      </w:r>
      <w:r>
        <w:rPr>
          <w:color w:val="000000"/>
        </w:rPr>
        <w:t xml:space="preserve">and </w:t>
      </w:r>
      <w:r>
        <w:rPr>
          <w:color w:val="000000"/>
        </w:rPr>
        <w:t xml:space="preserve">release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difference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XRD </w:t>
      </w:r>
      <w:r>
        <w:rPr>
          <w:color w:val="000000"/>
        </w:rPr>
        <w:t xml:space="preserve">data </w:t>
      </w:r>
      <w:r>
        <w:rPr>
          <w:color w:val="000000"/>
        </w:rPr>
        <w:t xml:space="preserve">of </w:t>
      </w:r>
      <w:r>
        <w:rPr>
          <w:color w:val="000000"/>
        </w:rPr>
        <w:t xml:space="preserve">those </w:t>
      </w:r>
      <w:r>
        <w:rPr>
          <w:color w:val="000000"/>
        </w:rPr>
        <w:t xml:space="preserve">two </w:t>
      </w:r>
      <w:r>
        <w:rPr>
          <w:color w:val="000000"/>
        </w:rPr>
        <w:t xml:space="preserve">after-cycling </w:t>
      </w:r>
      <w:r>
        <w:rPr>
          <w:color w:val="000000"/>
        </w:rPr>
        <w:t xml:space="preserve">samples </w:t>
      </w:r>
      <w:r>
        <w:rPr>
          <w:color w:val="000000"/>
        </w:rPr>
        <w:t xml:space="preserve">suggests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Al2O3 </w:t>
      </w:r>
      <w:r>
        <w:rPr>
          <w:color w:val="000000"/>
        </w:rPr>
        <w:t xml:space="preserve">surface </w:t>
      </w:r>
      <w:r>
        <w:rPr>
          <w:color w:val="000000"/>
        </w:rPr>
        <w:t xml:space="preserve">coating </w:t>
      </w:r>
      <w:r>
        <w:rPr>
          <w:color w:val="000000"/>
        </w:rPr>
        <w:t xml:space="preserve">can </w:t>
      </w:r>
      <w:r>
        <w:rPr>
          <w:color w:val="000000"/>
        </w:rPr>
        <w:t xml:space="preserve">efficiently </w:t>
      </w:r>
      <w:r>
        <w:rPr>
          <w:color w:val="0000FF"/>
        </w:rPr>
        <w:t xml:space="preserve">suppress </w:t>
      </w:r>
      <w:r>
        <w:rPr>
          <w:color w:val="0000FF"/>
        </w:rPr>
        <w:t xml:space="preserve">the </w:t>
      </w:r>
      <w:r>
        <w:rPr>
          <w:color w:val="0000FF"/>
        </w:rPr>
        <w:t xml:space="preserve">phase </w:t>
      </w:r>
      <w:r>
        <w:rPr>
          <w:color w:val="0000FF"/>
        </w:rPr>
        <w:t xml:space="preserve">separation </w:t>
      </w:r>
      <w:r>
        <w:rPr>
          <w:color w:val="000000"/>
        </w:rPr>
        <w:t xml:space="preserve">and </w:t>
      </w:r>
      <w:r>
        <w:rPr>
          <w:color w:val="000000"/>
        </w:rPr>
        <w:t xml:space="preserve">avoid </w:t>
      </w:r>
      <w:r>
        <w:rPr>
          <w:color w:val="000000"/>
        </w:rPr>
        <w:t xml:space="preserve">the </w:t>
      </w:r>
      <w:r>
        <w:rPr>
          <w:color w:val="0000FF"/>
        </w:rPr>
        <w:t xml:space="preserve">crystal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damage </w:t>
      </w:r>
      <w:r>
        <w:rPr>
          <w:color w:val="000000"/>
        </w:rPr>
        <w:t xml:space="preserve">introduced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 </w:t>
      </w:r>
      <w:r>
        <w:rPr>
          <w:color w:val="0000FF"/>
        </w:rPr>
        <w:t xml:space="preserve">during </w:t>
      </w:r>
      <w:r>
        <w:rPr>
          <w:color w:val="0000FF"/>
        </w:rPr>
        <w:t xml:space="preserve">long-term </w:t>
      </w:r>
      <w:r>
        <w:rPr>
          <w:color w:val="0000FF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result </w:t>
      </w:r>
      <w:r>
        <w:rPr>
          <w:color w:val="000000"/>
        </w:rPr>
        <w:t xml:space="preserve">suggests </w:t>
      </w:r>
      <w:r>
        <w:rPr>
          <w:color w:val="000000"/>
        </w:rPr>
        <w:t xml:space="preserve">that </w:t>
      </w:r>
      <w:r>
        <w:rPr>
          <w:color w:val="CCCC00"/>
        </w:rPr>
        <w:t xml:space="preserve">Mn </w:t>
      </w:r>
      <w:r>
        <w:rPr>
          <w:color w:val="CCCC00"/>
        </w:rPr>
        <w:t xml:space="preserve">dissolution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the </w:t>
      </w:r>
      <w:r>
        <w:rPr>
          <w:color w:val="000000"/>
        </w:rPr>
        <w:t xml:space="preserve">main </w:t>
      </w:r>
      <w:r>
        <w:rPr>
          <w:color w:val="000000"/>
        </w:rPr>
        <w:t xml:space="preserve">reason </w:t>
      </w:r>
      <w:r>
        <w:rPr>
          <w:color w:val="000000"/>
        </w:rPr>
        <w:t xml:space="preserve">that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decay </w:t>
      </w:r>
      <w:r>
        <w:rPr>
          <w:color w:val="000000"/>
        </w:rPr>
        <w:t xml:space="preserve">in </w:t>
      </w:r>
      <w:r>
        <w:rPr>
          <w:color w:val="000000"/>
        </w:rPr>
        <w:t xml:space="preserve">our </w:t>
      </w:r>
      <w:r>
        <w:rPr>
          <w:color w:val="000000"/>
        </w:rPr>
        <w:t xml:space="preserve">case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Thus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believe </w:t>
      </w:r>
      <w:r>
        <w:rPr>
          <w:color w:val="000000"/>
        </w:rPr>
        <w:t xml:space="preserve">that </w:t>
      </w:r>
      <w:r>
        <w:rPr>
          <w:color w:val="66CC00"/>
        </w:rPr>
        <w:t xml:space="preserve">external </w:t>
      </w:r>
      <w:r>
        <w:rPr>
          <w:color w:val="66CC00"/>
        </w:rPr>
        <w:t xml:space="preserve">mechanical </w:t>
      </w:r>
      <w:r>
        <w:rPr>
          <w:color w:val="66CC00"/>
        </w:rPr>
        <w:t xml:space="preserve">support </w:t>
      </w:r>
      <w:r>
        <w:rPr>
          <w:color w:val="000000"/>
        </w:rPr>
        <w:t xml:space="preserve">is </w:t>
      </w:r>
      <w:r>
        <w:rPr>
          <w:color w:val="000000"/>
        </w:rPr>
        <w:t xml:space="preserve">necessary </w:t>
      </w:r>
      <w:r>
        <w:rPr>
          <w:color w:val="000000"/>
        </w:rPr>
        <w:t xml:space="preserve">in </w:t>
      </w:r>
      <w:r>
        <w:rPr>
          <w:color w:val="000000"/>
        </w:rPr>
        <w:t xml:space="preserve">order </w:t>
      </w:r>
      <w:r>
        <w:rPr>
          <w:color w:val="000000"/>
        </w:rPr>
        <w:t xml:space="preserve">to </w:t>
      </w:r>
      <w:r>
        <w:rPr>
          <w:color w:val="0000FF"/>
        </w:rPr>
        <w:t xml:space="preserve">stabilize </w:t>
      </w:r>
      <w:r>
        <w:rPr>
          <w:color w:val="0000FF"/>
        </w:rPr>
        <w:t xml:space="preserve">the </w:t>
      </w:r>
      <w:r>
        <w:rPr>
          <w:color w:val="0000FF"/>
        </w:rPr>
        <w:t xml:space="preserve">crystal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and </w:t>
      </w:r>
      <w:r>
        <w:rPr>
          <w:color w:val="66CC00"/>
        </w:rPr>
        <w:t xml:space="preserve">enhance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Other </w:t>
      </w:r>
      <w:r>
        <w:rPr>
          <w:color w:val="000000"/>
        </w:rPr>
        <w:t xml:space="preserve">surface </w:t>
      </w:r>
      <w:r>
        <w:rPr>
          <w:color w:val="000000"/>
        </w:rPr>
        <w:t xml:space="preserve">coating </w:t>
      </w:r>
      <w:r>
        <w:rPr>
          <w:color w:val="000000"/>
        </w:rPr>
        <w:t xml:space="preserve">methods </w:t>
      </w:r>
      <w:r>
        <w:rPr>
          <w:color w:val="000000"/>
        </w:rPr>
        <w:t xml:space="preserve">or </w:t>
      </w:r>
      <w:r>
        <w:rPr>
          <w:color w:val="000000"/>
        </w:rPr>
        <w:t xml:space="preserve">scaffold </w:t>
      </w:r>
      <w:r>
        <w:rPr>
          <w:color w:val="000000"/>
        </w:rPr>
        <w:t xml:space="preserve">matrices </w:t>
      </w:r>
      <w:r>
        <w:rPr>
          <w:color w:val="000000"/>
        </w:rPr>
        <w:t xml:space="preserve">may </w:t>
      </w:r>
      <w:r>
        <w:rPr>
          <w:color w:val="000000"/>
        </w:rPr>
        <w:t xml:space="preserve">also </w:t>
      </w:r>
      <w:r>
        <w:rPr>
          <w:color w:val="000000"/>
        </w:rPr>
        <w:t xml:space="preserve">improve </w:t>
      </w:r>
      <w:r>
        <w:rPr>
          <w:color w:val="000000"/>
        </w:rPr>
        <w:t xml:space="preserve">the </w:t>
      </w:r>
      <w:r>
        <w:rPr>
          <w:color w:val="0000FF"/>
        </w:rPr>
        <w:t xml:space="preserve">performance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layered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cathode </w:t>
      </w:r>
      <w:r>
        <w:rPr>
          <w:color w:val="000000"/>
        </w:rPr>
        <w:t xml:space="preserve">for </w:t>
      </w:r>
      <w:r>
        <w:rPr>
          <w:color w:val="000000"/>
        </w:rPr>
        <w:t xml:space="preserve">Na-ion </w:t>
      </w:r>
      <w:r>
        <w:rPr>
          <w:color w:val="000000"/>
        </w:rPr>
        <w:t xml:space="preserve">batteries </w:t>
      </w:r>
      <w:r>
        <w:rPr>
          <w:color w:val="000000"/>
        </w:rPr>
        <w:t xml:space="preserve">based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FF"/>
        </w:rPr>
        <w:t xml:space="preserve">exfoliation </w:t>
      </w:r>
      <w:r>
        <w:rPr>
          <w:color w:val="0000FF"/>
        </w:rPr>
        <w:t xml:space="preserve">induced </w:t>
      </w:r>
      <w:r>
        <w:rPr>
          <w:color w:val="0000FF"/>
        </w:rPr>
        <w:t xml:space="preserve">decay </w:t>
      </w:r>
      <w:r>
        <w:rPr>
          <w:color w:val="0000FF"/>
        </w:rPr>
        <w:t xml:space="preserve">mechanism </w:t>
      </w:r>
      <w:r>
        <w:rPr>
          <w:color w:val="000000"/>
        </w:rPr>
        <w:t xml:space="preserve">discovered </w:t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paper </w:t>
      </w:r>
      <w:r>
        <w:rPr>
          <w:color w:val="000000"/>
        </w:rPr>
        <w:t xml:space="preserve">and </w:t>
      </w:r>
      <w:r>
        <w:rPr>
          <w:color w:val="000000"/>
        </w:rPr>
        <w:t xml:space="preserve">will </w:t>
      </w:r>
      <w:r>
        <w:rPr>
          <w:color w:val="000000"/>
        </w:rPr>
        <w:t xml:space="preserve">be </w:t>
      </w:r>
      <w:r>
        <w:rPr>
          <w:color w:val="000000"/>
        </w:rPr>
        <w:t xml:space="preserve">studied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future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 </w:t>
      </w:r>
      <w:r>
        <w:rPr>
          <w:color w:val="000000"/>
        </w:rPr>
        <w:t xml:space="preserve">major </w:t>
      </w:r>
      <w:r>
        <w:rPr>
          <w:color w:val="000000"/>
        </w:rPr>
        <w:t xml:space="preserve">challenge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development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next-generation </w:t>
      </w:r>
      <w:r>
        <w:rPr>
          <w:color w:val="000000"/>
        </w:rPr>
        <w:t xml:space="preserve">solid-state </w:t>
      </w:r>
      <w:r>
        <w:rPr>
          <w:color w:val="000000"/>
        </w:rPr>
        <w:t xml:space="preserve">battery </w:t>
      </w:r>
      <w:r>
        <w:rPr>
          <w:color w:val="000000"/>
        </w:rPr>
        <w:t xml:space="preserve">technology </w:t>
      </w:r>
      <w:r>
        <w:rPr>
          <w:color w:val="000000"/>
        </w:rPr>
        <w:t xml:space="preserve">is </w:t>
      </w:r>
      <w:r>
        <w:rPr>
          <w:color w:val="000000"/>
        </w:rPr>
        <w:t xml:space="preserve">the </w:t>
      </w:r>
      <w:r>
        <w:rPr>
          <w:color w:val="66CC00"/>
        </w:rPr>
        <w:t xml:space="preserve">poor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resulted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FF3333"/>
        </w:rPr>
        <w:t xml:space="preserve">low </w:t>
      </w:r>
      <w:r>
        <w:rPr>
          <w:color w:val="FF3333"/>
        </w:rPr>
        <w:t xml:space="preserve">mixed </w:t>
      </w:r>
      <w:r>
        <w:rPr>
          <w:color w:val="FF3333"/>
        </w:rPr>
        <w:t xml:space="preserve">ionic </w:t>
      </w:r>
      <w:r>
        <w:rPr>
          <w:color w:val="FF3333"/>
        </w:rPr>
        <w:t xml:space="preserve">and </w:t>
      </w:r>
      <w:r>
        <w:rPr>
          <w:color w:val="FF3333"/>
        </w:rPr>
        <w:t xml:space="preserve">electronic </w:t>
      </w:r>
      <w:r>
        <w:rPr>
          <w:color w:val="FF3333"/>
        </w:rPr>
        <w:t xml:space="preserve">conductivity </w:t>
      </w:r>
      <w:r>
        <w:rPr>
          <w:color w:val="FF3333"/>
        </w:rPr>
        <w:t xml:space="preserve">in </w:t>
      </w:r>
      <w:r>
        <w:rPr>
          <w:color w:val="FF3333"/>
        </w:rPr>
        <w:t xml:space="preserve">the </w:t>
      </w:r>
      <w:r>
        <w:rPr>
          <w:color w:val="FF3333"/>
        </w:rPr>
        <w:t xml:space="preserve">electrodes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FF007F"/>
        </w:rPr>
        <w:t xml:space="preserve">large </w:t>
      </w:r>
      <w:r>
        <w:rPr>
          <w:color w:val="FF007F"/>
        </w:rPr>
        <w:t xml:space="preserve">interface </w:t>
      </w:r>
      <w:r>
        <w:rPr>
          <w:color w:val="FF007F"/>
        </w:rPr>
        <w:t xml:space="preserve">impedance </w:t>
      </w:r>
      <w:r>
        <w:rPr>
          <w:color w:val="FF007F"/>
        </w:rPr>
        <w:t xml:space="preserve">between </w:t>
      </w:r>
      <w:r>
        <w:rPr>
          <w:color w:val="FF007F"/>
        </w:rPr>
        <w:t xml:space="preserve">electrode </w:t>
      </w:r>
      <w:r>
        <w:rPr>
          <w:color w:val="FF007F"/>
        </w:rPr>
        <w:t xml:space="preserve">and </w:t>
      </w:r>
      <w:r>
        <w:rPr>
          <w:color w:val="FF007F"/>
        </w:rPr>
        <w:t xml:space="preserve">electrolyte </w:t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limited </w:t>
      </w:r>
      <w:r>
        <w:rPr>
          <w:color w:val="000000"/>
        </w:rPr>
        <w:t xml:space="preserve">contact </w:t>
      </w:r>
      <w:r>
        <w:rPr>
          <w:color w:val="000000"/>
        </w:rPr>
        <w:t xml:space="preserve">area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them </w:t>
      </w:r>
      <w:r>
        <w:rPr>
          <w:color w:val="000000"/>
        </w:rPr>
        <w:t xml:space="preserve">..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FF007F"/>
        </w:rPr>
        <w:t xml:space="preserve">poor </w:t>
      </w:r>
      <w:r>
        <w:rPr>
          <w:color w:val="FF007F"/>
        </w:rPr>
        <w:t xml:space="preserve">interfacial </w:t>
      </w:r>
      <w:r>
        <w:rPr>
          <w:color w:val="FF007F"/>
        </w:rPr>
        <w:t xml:space="preserve">contact </w:t>
      </w:r>
      <w:r>
        <w:rPr>
          <w:color w:val="000000"/>
        </w:rPr>
        <w:t xml:space="preserve">inhibits </w:t>
      </w:r>
      <w:r>
        <w:rPr>
          <w:color w:val="000000"/>
        </w:rPr>
        <w:t xml:space="preserve">the </w:t>
      </w:r>
      <w:r>
        <w:rPr>
          <w:color w:val="000000"/>
        </w:rPr>
        <w:t xml:space="preserve">transport </w:t>
      </w:r>
      <w:r>
        <w:rPr>
          <w:color w:val="000000"/>
        </w:rPr>
        <w:t xml:space="preserve">of </w:t>
      </w:r>
      <w:r>
        <w:rPr>
          <w:color w:val="000000"/>
        </w:rPr>
        <w:t xml:space="preserve">sodium </w:t>
      </w:r>
      <w:r>
        <w:rPr>
          <w:color w:val="000000"/>
        </w:rPr>
        <w:t xml:space="preserve">ions </w:t>
      </w:r>
      <w:r>
        <w:rPr>
          <w:color w:val="000000"/>
        </w:rPr>
        <w:t xml:space="preserve">and </w:t>
      </w:r>
      <w:r>
        <w:rPr>
          <w:color w:val="000000"/>
        </w:rPr>
        <w:t xml:space="preserve">also </w:t>
      </w:r>
      <w:r>
        <w:rPr>
          <w:color w:val="CCCC00"/>
        </w:rPr>
        <w:t xml:space="preserve">decreases </w:t>
      </w:r>
      <w:r>
        <w:rPr>
          <w:color w:val="CCCC00"/>
        </w:rPr>
        <w:t xml:space="preserve">the </w:t>
      </w:r>
      <w:r>
        <w:rPr>
          <w:color w:val="CCCC00"/>
        </w:rPr>
        <w:t xml:space="preserve">active </w:t>
      </w:r>
      <w:r>
        <w:rPr>
          <w:color w:val="CCCC00"/>
        </w:rPr>
        <w:t xml:space="preserve">sites </w:t>
      </w:r>
      <w:r>
        <w:rPr>
          <w:color w:val="CCCC00"/>
        </w:rPr>
        <w:t xml:space="preserve">for </w:t>
      </w:r>
      <w:r>
        <w:rPr>
          <w:color w:val="CCCC00"/>
        </w:rPr>
        <w:t xml:space="preserve">charge </w:t>
      </w:r>
      <w:r>
        <w:rPr>
          <w:color w:val="CCCC00"/>
        </w:rPr>
        <w:t xml:space="preserve">transfer </w:t>
      </w:r>
      <w:r>
        <w:rPr>
          <w:color w:val="CCCC00"/>
        </w:rPr>
        <w:t xml:space="preserve">reaction </w:t>
      </w:r>
      <w:r>
        <w:rPr>
          <w:color w:val="000000"/>
        </w:rPr>
        <w:t xml:space="preserve">, </w:t>
      </w:r>
      <w:r>
        <w:rPr>
          <w:color w:val="000000"/>
        </w:rPr>
        <w:t xml:space="preserve">thus </w:t>
      </w:r>
      <w:r>
        <w:rPr>
          <w:color w:val="66CC00"/>
        </w:rPr>
        <w:t xml:space="preserve">increasing </w:t>
      </w:r>
      <w:r>
        <w:rPr>
          <w:color w:val="66CC00"/>
        </w:rPr>
        <w:t xml:space="preserve">the </w:t>
      </w:r>
      <w:r>
        <w:rPr>
          <w:color w:val="66CC00"/>
        </w:rPr>
        <w:t xml:space="preserve">polarization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and </w:t>
      </w:r>
      <w:r>
        <w:rPr>
          <w:color w:val="000000"/>
        </w:rPr>
        <w:t xml:space="preserve">elemental </w:t>
      </w:r>
      <w:r>
        <w:rPr>
          <w:color w:val="000000"/>
        </w:rPr>
        <w:t xml:space="preserve">inter-diffusions </w:t>
      </w:r>
      <w:r>
        <w:rPr>
          <w:color w:val="000000"/>
        </w:rPr>
        <w:t xml:space="preserve">often </w:t>
      </w:r>
      <w:r>
        <w:rPr>
          <w:color w:val="000000"/>
        </w:rPr>
        <w:t xml:space="preserve">occur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sintering </w:t>
      </w:r>
      <w:r>
        <w:rPr>
          <w:color w:val="000000"/>
        </w:rPr>
        <w:t xml:space="preserve">process </w:t>
      </w:r>
      <w:r>
        <w:rPr>
          <w:color w:val="000000"/>
        </w:rPr>
        <w:t xml:space="preserve">, </w:t>
      </w:r>
      <w:r>
        <w:rPr>
          <w:color w:val="000000"/>
        </w:rPr>
        <w:t xml:space="preserve">thereby </w:t>
      </w:r>
      <w:r>
        <w:rPr>
          <w:color w:val="000000"/>
        </w:rPr>
        <w:t xml:space="preserve">enlarging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interfacial </w:t>
      </w:r>
      <w:r>
        <w:rPr>
          <w:color w:val="000000"/>
        </w:rPr>
        <w:t xml:space="preserve">resistance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high </w:t>
      </w:r>
      <w:r>
        <w:rPr>
          <w:color w:val="66CC00"/>
        </w:rPr>
        <w:t xml:space="preserve">cost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complicated </w:t>
      </w:r>
      <w:r>
        <w:rPr>
          <w:color w:val="CCCC00"/>
        </w:rPr>
        <w:t xml:space="preserve">preparation </w:t>
      </w:r>
      <w:r>
        <w:rPr>
          <w:color w:val="CCCC00"/>
        </w:rPr>
        <w:t xml:space="preserve">procedure </w:t>
      </w:r>
      <w:r>
        <w:rPr>
          <w:color w:val="000000"/>
        </w:rPr>
        <w:t xml:space="preserve">limits </w:t>
      </w:r>
      <w:r>
        <w:rPr>
          <w:color w:val="000000"/>
        </w:rPr>
        <w:t xml:space="preserve">the </w:t>
      </w:r>
      <w:r>
        <w:rPr>
          <w:color w:val="000000"/>
        </w:rPr>
        <w:t xml:space="preserve">practical </w:t>
      </w:r>
      <w:r>
        <w:rPr>
          <w:color w:val="000000"/>
        </w:rPr>
        <w:t xml:space="preserve">application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solid-state </w:t>
      </w:r>
      <w:r>
        <w:rPr>
          <w:color w:val="000000"/>
        </w:rPr>
        <w:t xml:space="preserve">sodium-ion </w:t>
      </w:r>
      <w:r>
        <w:rPr>
          <w:color w:val="000000"/>
        </w:rPr>
        <w:t xml:space="preserve">batteries </w:t>
      </w:r>
      <w:r>
        <w:rPr>
          <w:color w:val="000000"/>
        </w:rPr>
        <w:t xml:space="preserve">( </w:t>
      </w:r>
      <w:r>
        <w:rPr>
          <w:color w:val="000000"/>
        </w:rPr>
        <w:t xml:space="preserve">SS-SIBs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traditional </w:t>
      </w:r>
      <w:r>
        <w:rPr>
          <w:color w:val="000000"/>
        </w:rPr>
        <w:t xml:space="preserve">design </w:t>
      </w:r>
      <w:r>
        <w:rPr>
          <w:color w:val="000000"/>
        </w:rPr>
        <w:t xml:space="preserve">( </w:t>
      </w:r>
      <w:r>
        <w:rPr>
          <w:color w:val="000000"/>
        </w:rPr>
        <w:t xml:space="preserve">Figure </w:t>
      </w:r>
      <w:r>
        <w:rPr>
          <w:color w:val="000000"/>
        </w:rPr>
        <w:t xml:space="preserve">a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electrons </w:t>
      </w:r>
      <w:r>
        <w:rPr>
          <w:color w:val="000000"/>
        </w:rPr>
        <w:t xml:space="preserve">are </w:t>
      </w:r>
      <w:r>
        <w:rPr>
          <w:color w:val="000000"/>
        </w:rPr>
        <w:t xml:space="preserve">conducted </w:t>
      </w:r>
      <w:r>
        <w:rPr>
          <w:color w:val="000000"/>
        </w:rPr>
        <w:t xml:space="preserve">by </w:t>
      </w:r>
      <w:r>
        <w:rPr>
          <w:color w:val="000000"/>
        </w:rPr>
        <w:t xml:space="preserve">carbon </w:t>
      </w:r>
      <w:r>
        <w:rPr>
          <w:color w:val="000000"/>
        </w:rPr>
        <w:t xml:space="preserve">black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CCCC00"/>
        </w:rPr>
        <w:t xml:space="preserve">ion </w:t>
      </w:r>
      <w:r>
        <w:rPr>
          <w:color w:val="CCCC00"/>
        </w:rPr>
        <w:t xml:space="preserve">migration </w:t>
      </w:r>
      <w:r>
        <w:rPr>
          <w:color w:val="CCCC00"/>
        </w:rPr>
        <w:t xml:space="preserve">among </w:t>
      </w:r>
      <w:r>
        <w:rPr>
          <w:color w:val="CCCC00"/>
        </w:rPr>
        <w:t xml:space="preserve">active </w:t>
      </w:r>
      <w:r>
        <w:rPr>
          <w:color w:val="CCCC00"/>
        </w:rPr>
        <w:t xml:space="preserve">material </w:t>
      </w:r>
      <w:r>
        <w:rPr>
          <w:color w:val="000000"/>
        </w:rPr>
        <w:t xml:space="preserve">or </w:t>
      </w:r>
      <w:r>
        <w:rPr>
          <w:color w:val="000000"/>
        </w:rPr>
        <w:t xml:space="preserve">through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interface </w:t>
      </w:r>
      <w:r>
        <w:rPr>
          <w:color w:val="000000"/>
        </w:rPr>
        <w:t xml:space="preserve">of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and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is </w:t>
      </w:r>
      <w:r>
        <w:rPr>
          <w:color w:val="000000"/>
        </w:rPr>
        <w:t xml:space="preserve">restricted </w:t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FF007F"/>
        </w:rPr>
        <w:t xml:space="preserve">contact </w:t>
      </w:r>
      <w:r>
        <w:rPr>
          <w:color w:val="FF007F"/>
        </w:rPr>
        <w:t xml:space="preserve">points </w:t>
      </w:r>
      <w:r>
        <w:rPr>
          <w:color w:val="FF007F"/>
        </w:rPr>
        <w:t xml:space="preserve">between </w:t>
      </w:r>
      <w:r>
        <w:rPr>
          <w:color w:val="FF007F"/>
        </w:rPr>
        <w:t xml:space="preserve">solid </w:t>
      </w:r>
      <w:r>
        <w:rPr>
          <w:color w:val="FF007F"/>
        </w:rPr>
        <w:t xml:space="preserve">particles </w:t>
      </w:r>
      <w:r>
        <w:rPr>
          <w:color w:val="000000"/>
        </w:rPr>
        <w:t xml:space="preserve">are </w:t>
      </w:r>
      <w:r>
        <w:rPr>
          <w:color w:val="000000"/>
        </w:rPr>
        <w:t xml:space="preserve">limited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CCCC00"/>
        </w:rPr>
        <w:t xml:space="preserve">ion </w:t>
      </w:r>
      <w:r>
        <w:rPr>
          <w:color w:val="CCCC00"/>
        </w:rPr>
        <w:t xml:space="preserve">transport </w:t>
      </w:r>
      <w:r>
        <w:rPr>
          <w:color w:val="CCCC00"/>
        </w:rPr>
        <w:t xml:space="preserve">is </w:t>
      </w:r>
      <w:r>
        <w:rPr>
          <w:color w:val="CCCC00"/>
        </w:rPr>
        <w:t xml:space="preserve">still </w:t>
      </w:r>
      <w:r>
        <w:rPr>
          <w:color w:val="CCCC00"/>
        </w:rPr>
        <w:t xml:space="preserve">inhibited </w:t>
      </w:r>
      <w:r>
        <w:rPr>
          <w:color w:val="000000"/>
        </w:rPr>
        <w:t xml:space="preserve">because </w:t>
      </w:r>
      <w:r>
        <w:rPr>
          <w:color w:val="000000"/>
        </w:rPr>
        <w:t xml:space="preserve">the </w:t>
      </w:r>
      <w:r>
        <w:rPr>
          <w:color w:val="000000"/>
        </w:rPr>
        <w:t xml:space="preserve">contact </w:t>
      </w:r>
      <w:r>
        <w:rPr>
          <w:color w:val="000000"/>
        </w:rPr>
        <w:t xml:space="preserve">mode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change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FF"/>
        </w:rPr>
        <w:t xml:space="preserve">sintering </w:t>
      </w:r>
      <w:r>
        <w:rPr>
          <w:color w:val="0000FF"/>
        </w:rPr>
        <w:t xml:space="preserve">process </w:t>
      </w:r>
      <w:r>
        <w:rPr>
          <w:color w:val="000000"/>
        </w:rPr>
        <w:t xml:space="preserve">will </w:t>
      </w:r>
      <w:r>
        <w:rPr>
          <w:color w:val="000000"/>
        </w:rPr>
        <w:t xml:space="preserve">result </w:t>
      </w:r>
      <w:r>
        <w:rPr>
          <w:color w:val="000000"/>
        </w:rPr>
        <w:t xml:space="preserve">in </w:t>
      </w:r>
      <w:r>
        <w:rPr>
          <w:color w:val="000000"/>
        </w:rPr>
        <w:t xml:space="preserve">other </w:t>
      </w:r>
      <w:r>
        <w:rPr>
          <w:color w:val="000000"/>
        </w:rPr>
        <w:t xml:space="preserve">issues </w:t>
      </w:r>
      <w:r>
        <w:rPr>
          <w:color w:val="000000"/>
        </w:rPr>
        <w:t xml:space="preserve">as </w:t>
      </w:r>
      <w:r>
        <w:rPr>
          <w:color w:val="000000"/>
        </w:rPr>
        <w:t xml:space="preserve">discussed </w:t>
      </w:r>
      <w:r>
        <w:rPr>
          <w:color w:val="000000"/>
        </w:rPr>
        <w:t xml:space="preserve">above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higher </w:t>
      </w:r>
      <w:r>
        <w:rPr>
          <w:color w:val="66CC00"/>
        </w:rPr>
        <w:t xml:space="preserve">charge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initial </w:t>
      </w:r>
      <w:r>
        <w:rPr>
          <w:color w:val="66CC00"/>
        </w:rPr>
        <w:t xml:space="preserve">cycles </w:t>
      </w:r>
      <w:r>
        <w:rPr>
          <w:color w:val="000000"/>
        </w:rPr>
        <w:t xml:space="preserve">may </w:t>
      </w:r>
      <w:r>
        <w:rPr>
          <w:color w:val="000000"/>
        </w:rPr>
        <w:t xml:space="preserve">result </w:t>
      </w:r>
      <w:r>
        <w:rPr>
          <w:color w:val="000000"/>
        </w:rPr>
        <w:t xml:space="preserve">from </w:t>
      </w:r>
      <w:r>
        <w:rPr>
          <w:color w:val="CCCC00"/>
        </w:rPr>
        <w:t xml:space="preserve">side </w:t>
      </w:r>
      <w:r>
        <w:rPr>
          <w:color w:val="CCCC00"/>
        </w:rPr>
        <w:t xml:space="preserve">reaction </w:t>
      </w:r>
      <w:r>
        <w:rPr>
          <w:color w:val="CCCC00"/>
        </w:rPr>
        <w:t xml:space="preserve">between </w:t>
      </w:r>
      <w:r>
        <w:rPr>
          <w:color w:val="CCCC00"/>
        </w:rPr>
        <w:t xml:space="preserve">ionic </w:t>
      </w:r>
      <w:r>
        <w:rPr>
          <w:color w:val="CCCC00"/>
        </w:rPr>
        <w:t xml:space="preserve">liquid </w:t>
      </w:r>
      <w:r>
        <w:rPr>
          <w:color w:val="CCCC00"/>
        </w:rPr>
        <w:t xml:space="preserve">and </w:t>
      </w:r>
      <w:r>
        <w:rPr>
          <w:color w:val="CCCC00"/>
        </w:rPr>
        <w:t xml:space="preserve">active </w:t>
      </w:r>
      <w:r>
        <w:rPr>
          <w:color w:val="CCCC00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long-term </w:t>
      </w:r>
      <w:r>
        <w:rPr>
          <w:color w:val="000000"/>
        </w:rPr>
        <w:t xml:space="preserve">cycling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decays </w:t>
      </w:r>
      <w:r>
        <w:rPr>
          <w:color w:val="66CC00"/>
        </w:rPr>
        <w:t xml:space="preserve">slowly </w:t>
      </w:r>
      <w:r>
        <w:rPr>
          <w:color w:val="66CC00"/>
        </w:rPr>
        <w:t xml:space="preserve">before </w:t>
      </w:r>
      <w:r>
        <w:rPr>
          <w:color w:val="66CC00"/>
        </w:rPr>
        <w:t xml:space="preserve">2800 </w:t>
      </w:r>
      <w:r>
        <w:rPr>
          <w:color w:val="66CC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Then </w:t>
      </w:r>
      <w:r>
        <w:rPr>
          <w:color w:val="000000"/>
        </w:rPr>
        <w:t xml:space="preserve">an </w:t>
      </w:r>
      <w:r>
        <w:rPr>
          <w:color w:val="000000"/>
        </w:rPr>
        <w:t xml:space="preserve">obvious </w:t>
      </w:r>
      <w:r>
        <w:rPr>
          <w:color w:val="66CC00"/>
        </w:rPr>
        <w:t xml:space="preserve">fluctuation </w:t>
      </w:r>
      <w:r>
        <w:rPr>
          <w:color w:val="66CC00"/>
        </w:rPr>
        <w:t xml:space="preserve">of </w:t>
      </w:r>
      <w:r>
        <w:rPr>
          <w:color w:val="66CC00"/>
        </w:rPr>
        <w:t xml:space="preserve">Coulombic </w:t>
      </w:r>
      <w:r>
        <w:rPr>
          <w:color w:val="66CC00"/>
        </w:rPr>
        <w:t xml:space="preserve">efficiency </w:t>
      </w:r>
      <w:r>
        <w:rPr>
          <w:color w:val="000000"/>
        </w:rPr>
        <w:t xml:space="preserve">appears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FF3333"/>
        </w:rPr>
        <w:t xml:space="preserve">decomposition </w:t>
      </w:r>
      <w:r>
        <w:rPr>
          <w:color w:val="FF3333"/>
        </w:rPr>
        <w:t xml:space="preserve">of </w:t>
      </w:r>
      <w:r>
        <w:rPr>
          <w:color w:val="FF3333"/>
        </w:rPr>
        <w:t xml:space="preserve">the </w:t>
      </w:r>
      <w:r>
        <w:rPr>
          <w:color w:val="FF3333"/>
        </w:rPr>
        <w:t xml:space="preserve">liquid </w:t>
      </w:r>
      <w:r>
        <w:rPr>
          <w:color w:val="FF3333"/>
        </w:rPr>
        <w:t xml:space="preserve">electrolyte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After </w:t>
      </w:r>
      <w:r>
        <w:rPr>
          <w:color w:val="000000"/>
        </w:rPr>
        <w:t xml:space="preserve">4100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declines </w:t>
      </w:r>
      <w:r>
        <w:rPr>
          <w:color w:val="000000"/>
        </w:rPr>
        <w:t xml:space="preserve">rapidly </w:t>
      </w:r>
      <w:r>
        <w:rPr>
          <w:color w:val="000000"/>
        </w:rPr>
        <w:t xml:space="preserve">, </w:t>
      </w:r>
      <w:r>
        <w:rPr>
          <w:color w:val="000000"/>
        </w:rPr>
        <w:t xml:space="preserve">because </w:t>
      </w:r>
      <w:r>
        <w:rPr>
          <w:color w:val="000000"/>
        </w:rPr>
        <w:t xml:space="preserve">the </w:t>
      </w:r>
      <w:r>
        <w:rPr>
          <w:color w:val="000000"/>
        </w:rPr>
        <w:t xml:space="preserve">liquid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might </w:t>
      </w:r>
      <w:r>
        <w:rPr>
          <w:color w:val="000000"/>
        </w:rPr>
        <w:t xml:space="preserve">run </w:t>
      </w:r>
      <w:r>
        <w:rPr>
          <w:color w:val="000000"/>
        </w:rPr>
        <w:t xml:space="preserve">out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will </w:t>
      </w:r>
      <w:r>
        <w:rPr>
          <w:color w:val="000000"/>
        </w:rPr>
        <w:t xml:space="preserve">be </w:t>
      </w:r>
      <w:r>
        <w:rPr>
          <w:color w:val="000000"/>
        </w:rPr>
        <w:t xml:space="preserve">avoided </w:t>
      </w:r>
      <w:r>
        <w:rPr>
          <w:color w:val="000000"/>
        </w:rPr>
        <w:t xml:space="preserve">in </w:t>
      </w:r>
      <w:r>
        <w:rPr>
          <w:color w:val="000000"/>
        </w:rPr>
        <w:t xml:space="preserve">solid-state </w:t>
      </w:r>
      <w:r>
        <w:rPr>
          <w:color w:val="000000"/>
        </w:rPr>
        <w:t xml:space="preserve">batteries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NNM </w:t>
      </w:r>
      <w:r>
        <w:rPr>
          <w:color w:val="000000"/>
        </w:rPr>
        <w:t xml:space="preserve">content </w:t>
      </w:r>
      <w:r>
        <w:rPr>
          <w:color w:val="000000"/>
        </w:rPr>
        <w:t xml:space="preserve">is </w:t>
      </w:r>
      <w:r>
        <w:rPr>
          <w:color w:val="000000"/>
        </w:rPr>
        <w:t xml:space="preserve">increased </w:t>
      </w:r>
      <w:r>
        <w:rPr>
          <w:color w:val="000000"/>
        </w:rPr>
        <w:t xml:space="preserve">further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shape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cathode </w:t>
      </w:r>
      <w:r>
        <w:rPr>
          <w:color w:val="000000"/>
        </w:rPr>
        <w:t xml:space="preserve">is </w:t>
      </w:r>
      <w:r>
        <w:rPr>
          <w:color w:val="000000"/>
        </w:rPr>
        <w:t xml:space="preserve">no </w:t>
      </w:r>
      <w:r>
        <w:rPr>
          <w:color w:val="000000"/>
        </w:rPr>
        <w:t xml:space="preserve">longer </w:t>
      </w:r>
      <w:r>
        <w:rPr>
          <w:color w:val="000000"/>
        </w:rPr>
        <w:t xml:space="preserve">like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Thus </w:t>
      </w:r>
      <w:r>
        <w:rPr>
          <w:color w:val="000000"/>
        </w:rPr>
        <w:t xml:space="preserve">, </w:t>
      </w:r>
      <w:r>
        <w:rPr>
          <w:color w:val="000000"/>
        </w:rPr>
        <w:t xml:space="preserve">ionic </w:t>
      </w:r>
      <w:r>
        <w:rPr>
          <w:color w:val="000000"/>
        </w:rPr>
        <w:t xml:space="preserve">conducting </w:t>
      </w:r>
      <w:r>
        <w:rPr>
          <w:color w:val="000000"/>
        </w:rPr>
        <w:t xml:space="preserve">network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formed </w:t>
      </w:r>
      <w:r>
        <w:rPr>
          <w:color w:val="000000"/>
        </w:rPr>
        <w:t xml:space="preserve">well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this </w:t>
      </w:r>
      <w:r>
        <w:rPr>
          <w:color w:val="000000"/>
        </w:rPr>
        <w:t xml:space="preserve">carbon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has </w:t>
      </w:r>
      <w:r>
        <w:rPr>
          <w:color w:val="000000"/>
        </w:rPr>
        <w:t xml:space="preserve">usually </w:t>
      </w:r>
      <w:r>
        <w:rPr>
          <w:color w:val="000000"/>
        </w:rPr>
        <w:t xml:space="preserve">a </w:t>
      </w:r>
      <w:r>
        <w:rPr>
          <w:color w:val="66CC00"/>
        </w:rPr>
        <w:t xml:space="preserve">low </w:t>
      </w:r>
      <w:r>
        <w:rPr>
          <w:color w:val="66CC00"/>
        </w:rPr>
        <w:t xml:space="preserve">tap </w:t>
      </w:r>
      <w:r>
        <w:rPr>
          <w:color w:val="66CC00"/>
        </w:rPr>
        <w:t xml:space="preserve">density </w:t>
      </w:r>
      <w:r>
        <w:rPr>
          <w:color w:val="000000"/>
        </w:rPr>
        <w:t xml:space="preserve">, </w:t>
      </w:r>
      <w:r>
        <w:rPr>
          <w:color w:val="000000"/>
        </w:rPr>
        <w:t xml:space="preserve">thus </w:t>
      </w:r>
      <w:r>
        <w:rPr>
          <w:color w:val="000000"/>
        </w:rPr>
        <w:t xml:space="preserve">affecting </w:t>
      </w:r>
      <w:r>
        <w:rPr>
          <w:color w:val="000000"/>
        </w:rPr>
        <w:t xml:space="preserve">the </w:t>
      </w:r>
      <w:r>
        <w:rPr>
          <w:color w:val="66CC00"/>
        </w:rPr>
        <w:t xml:space="preserve">overall </w:t>
      </w:r>
      <w:r>
        <w:rPr>
          <w:color w:val="66CC00"/>
        </w:rPr>
        <w:t xml:space="preserve">volumetric </w:t>
      </w:r>
      <w:r>
        <w:rPr>
          <w:color w:val="66CC00"/>
        </w:rPr>
        <w:t xml:space="preserve">energy </w:t>
      </w:r>
      <w:r>
        <w:rPr>
          <w:color w:val="66CC00"/>
        </w:rPr>
        <w:t xml:space="preserve">density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battery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, </w:t>
      </w:r>
      <w:r>
        <w:rPr>
          <w:color w:val="000000"/>
        </w:rPr>
        <w:t xml:space="preserve">hard </w:t>
      </w:r>
      <w:r>
        <w:rPr>
          <w:color w:val="000000"/>
        </w:rPr>
        <w:t xml:space="preserve">carbon </w:t>
      </w:r>
      <w:r>
        <w:rPr>
          <w:color w:val="000000"/>
        </w:rPr>
        <w:t xml:space="preserve">matrices </w:t>
      </w:r>
      <w:r>
        <w:rPr>
          <w:color w:val="000000"/>
        </w:rPr>
        <w:t xml:space="preserve">are </w:t>
      </w:r>
      <w:r>
        <w:rPr>
          <w:color w:val="000000"/>
        </w:rPr>
        <w:t xml:space="preserve">very </w:t>
      </w:r>
      <w:r>
        <w:rPr>
          <w:color w:val="000000"/>
        </w:rPr>
        <w:t xml:space="preserve">active </w:t>
      </w:r>
      <w:r>
        <w:rPr>
          <w:color w:val="000000"/>
        </w:rPr>
        <w:t xml:space="preserve">in </w:t>
      </w:r>
      <w:r>
        <w:rPr>
          <w:color w:val="000000"/>
        </w:rPr>
        <w:t xml:space="preserve">sodium </w:t>
      </w:r>
      <w:r>
        <w:rPr>
          <w:color w:val="000000"/>
        </w:rPr>
        <w:t xml:space="preserve">insertion-de-insertion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this </w:t>
      </w:r>
      <w:r>
        <w:rPr>
          <w:color w:val="000000"/>
        </w:rPr>
        <w:t xml:space="preserve">process </w:t>
      </w:r>
      <w:r>
        <w:rPr>
          <w:color w:val="000000"/>
        </w:rPr>
        <w:t xml:space="preserve">may </w:t>
      </w:r>
      <w:r>
        <w:rPr>
          <w:color w:val="000000"/>
        </w:rPr>
        <w:t xml:space="preserve">create </w:t>
      </w:r>
      <w:r>
        <w:rPr>
          <w:color w:val="FF007F"/>
        </w:rPr>
        <w:t xml:space="preserve">interconnection </w:t>
      </w:r>
      <w:r>
        <w:rPr>
          <w:color w:val="FF007F"/>
        </w:rPr>
        <w:t xml:space="preserve">between </w:t>
      </w:r>
      <w:r>
        <w:rPr>
          <w:color w:val="FF007F"/>
        </w:rPr>
        <w:t xml:space="preserve">the </w:t>
      </w:r>
      <w:r>
        <w:rPr>
          <w:color w:val="FF007F"/>
        </w:rPr>
        <w:t xml:space="preserve">Sn </w:t>
      </w:r>
      <w:r>
        <w:rPr>
          <w:color w:val="FF007F"/>
        </w:rPr>
        <w:t xml:space="preserve">particles </w:t>
      </w:r>
      <w:r>
        <w:rPr>
          <w:color w:val="000000"/>
        </w:rPr>
        <w:t xml:space="preserve">, </w:t>
      </w:r>
      <w:r>
        <w:rPr>
          <w:color w:val="000000"/>
        </w:rPr>
        <w:t xml:space="preserve">thus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FF007F"/>
        </w:rPr>
        <w:t xml:space="preserve">particle </w:t>
      </w:r>
      <w:r>
        <w:rPr>
          <w:color w:val="FF007F"/>
        </w:rPr>
        <w:t xml:space="preserve">aggregation </w:t>
      </w:r>
      <w:r>
        <w:rPr>
          <w:color w:val="000000"/>
        </w:rPr>
        <w:t xml:space="preserve">and </w:t>
      </w:r>
      <w:r>
        <w:rPr>
          <w:color w:val="000000"/>
        </w:rPr>
        <w:t xml:space="preserve">cracking </w:t>
      </w:r>
      <w:r>
        <w:rPr>
          <w:color w:val="000000"/>
        </w:rPr>
        <w:t xml:space="preserve">, </w:t>
      </w:r>
      <w:r>
        <w:rPr>
          <w:color w:val="000000"/>
        </w:rPr>
        <w:t xml:space="preserve">with </w:t>
      </w:r>
      <w:r>
        <w:rPr>
          <w:color w:val="000000"/>
        </w:rPr>
        <w:t xml:space="preserve">consequent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voltage </w:t>
      </w:r>
      <w:r>
        <w:rPr>
          <w:color w:val="66CC00"/>
        </w:rPr>
        <w:t xml:space="preserve">profiles </w:t>
      </w:r>
      <w:r>
        <w:rPr>
          <w:color w:val="000000"/>
        </w:rPr>
        <w:t xml:space="preserve">reveal </w:t>
      </w:r>
      <w:r>
        <w:rPr>
          <w:color w:val="000000"/>
        </w:rPr>
        <w:t xml:space="preserve">the </w:t>
      </w:r>
      <w:r>
        <w:rPr>
          <w:color w:val="000000"/>
        </w:rPr>
        <w:t xml:space="preserve">occurrence </w:t>
      </w:r>
      <w:r>
        <w:rPr>
          <w:color w:val="000000"/>
        </w:rPr>
        <w:t xml:space="preserve">of </w:t>
      </w:r>
      <w:r>
        <w:rPr>
          <w:color w:val="000000"/>
        </w:rPr>
        <w:t xml:space="preserve">an </w:t>
      </w:r>
      <w:r>
        <w:rPr>
          <w:color w:val="000000"/>
        </w:rPr>
        <w:t xml:space="preserve">initial </w:t>
      </w:r>
      <w:r>
        <w:rPr>
          <w:color w:val="000000"/>
        </w:rPr>
        <w:t xml:space="preserve">irreversible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that </w:t>
      </w:r>
      <w:r>
        <w:rPr>
          <w:color w:val="000000"/>
        </w:rPr>
        <w:t xml:space="preserve">we </w:t>
      </w:r>
      <w:r>
        <w:rPr>
          <w:color w:val="000000"/>
        </w:rPr>
        <w:t xml:space="preserve">explain </w:t>
      </w:r>
      <w:r>
        <w:rPr>
          <w:color w:val="000000"/>
        </w:rPr>
        <w:t xml:space="preserve">as </w:t>
      </w:r>
      <w:r>
        <w:rPr>
          <w:color w:val="000000"/>
        </w:rPr>
        <w:t xml:space="preserve">being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000000"/>
        </w:rPr>
        <w:t xml:space="preserve">series </w:t>
      </w:r>
      <w:r>
        <w:rPr>
          <w:color w:val="000000"/>
        </w:rPr>
        <w:t xml:space="preserve">of </w:t>
      </w:r>
      <w:r>
        <w:rPr>
          <w:color w:val="000000"/>
        </w:rPr>
        <w:t xml:space="preserve">factors </w:t>
      </w:r>
      <w:r>
        <w:rPr>
          <w:color w:val="000000"/>
        </w:rPr>
        <w:t xml:space="preserve">mainly </w:t>
      </w:r>
      <w:r>
        <w:rPr>
          <w:color w:val="000000"/>
        </w:rPr>
        <w:t xml:space="preserve">including </w:t>
      </w:r>
      <w:r>
        <w:rPr>
          <w:color w:val="000000"/>
        </w:rPr>
        <w:t xml:space="preserve">: </w:t>
      </w:r>
      <w:r>
        <w:rPr>
          <w:color w:val="000000"/>
        </w:rPr>
        <w:t xml:space="preserve">( </w:t>
      </w:r>
      <w:r>
        <w:rPr>
          <w:color w:val="000000"/>
        </w:rPr>
        <w:t xml:space="preserve">i </w:t>
      </w:r>
      <w:r>
        <w:rPr>
          <w:color w:val="000000"/>
        </w:rPr>
        <w:t xml:space="preserve">) </w:t>
      </w:r>
      <w:r>
        <w:rPr>
          <w:color w:val="000000"/>
        </w:rPr>
        <w:t xml:space="preserve">the </w:t>
      </w:r>
      <w:r>
        <w:rPr>
          <w:color w:val="FF3333"/>
        </w:rPr>
        <w:t xml:space="preserve">decomposition </w:t>
      </w:r>
      <w:r>
        <w:rPr>
          <w:color w:val="FF3333"/>
        </w:rPr>
        <w:t xml:space="preserve">of </w:t>
      </w:r>
      <w:r>
        <w:rPr>
          <w:color w:val="FF3333"/>
        </w:rPr>
        <w:t xml:space="preserve">the </w:t>
      </w:r>
      <w:r>
        <w:rPr>
          <w:color w:val="FF3333"/>
        </w:rPr>
        <w:t xml:space="preserve">electrolyte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CCCC00"/>
        </w:rPr>
        <w:t xml:space="preserve">formation </w:t>
      </w:r>
      <w:r>
        <w:rPr>
          <w:color w:val="CCCC00"/>
        </w:rPr>
        <w:t xml:space="preserve">of </w:t>
      </w:r>
      <w:r>
        <w:rPr>
          <w:color w:val="CCCC00"/>
        </w:rPr>
        <w:t xml:space="preserve">a </w:t>
      </w:r>
      <w:r>
        <w:rPr>
          <w:color w:val="CCCC00"/>
        </w:rPr>
        <w:t xml:space="preserve">SEI </w:t>
      </w:r>
      <w:r>
        <w:rPr>
          <w:color w:val="CCCC00"/>
        </w:rPr>
        <w:t xml:space="preserve">layer </w:t>
      </w:r>
      <w:r>
        <w:rPr>
          <w:color w:val="CCCC00"/>
        </w:rPr>
        <w:t xml:space="preserve">on </w:t>
      </w:r>
      <w:r>
        <w:rPr>
          <w:color w:val="CCCC00"/>
        </w:rPr>
        <w:t xml:space="preserve">the </w:t>
      </w:r>
      <w:r>
        <w:rPr>
          <w:color w:val="CCCC00"/>
        </w:rPr>
        <w:t xml:space="preserve">electrode </w:t>
      </w:r>
      <w:r>
        <w:rPr>
          <w:color w:val="CCCC00"/>
        </w:rPr>
        <w:t xml:space="preserve">surface </w:t>
      </w:r>
      <w:r>
        <w:rPr>
          <w:color w:val="000000"/>
        </w:rPr>
        <w:t xml:space="preserve">and </w:t>
      </w:r>
      <w:r>
        <w:rPr>
          <w:color w:val="000000"/>
        </w:rPr>
        <w:t xml:space="preserve">( </w:t>
      </w:r>
      <w:r>
        <w:rPr>
          <w:color w:val="000000"/>
        </w:rPr>
        <w:t xml:space="preserve">ii </w:t>
      </w:r>
      <w:r>
        <w:rPr>
          <w:color w:val="000000"/>
        </w:rPr>
        <w:t xml:space="preserve">) </w:t>
      </w:r>
      <w:r>
        <w:rPr>
          <w:color w:val="000000"/>
        </w:rPr>
        <w:t xml:space="preserve">the </w:t>
      </w:r>
      <w:r>
        <w:rPr>
          <w:color w:val="0000FF"/>
        </w:rPr>
        <w:t xml:space="preserve">rearrangement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Sn-C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at </w:t>
      </w:r>
      <w:r>
        <w:rPr>
          <w:color w:val="0000FF"/>
        </w:rPr>
        <w:t xml:space="preserve">the </w:t>
      </w:r>
      <w:r>
        <w:rPr>
          <w:color w:val="0000FF"/>
        </w:rPr>
        <w:t xml:space="preserve">beginning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alloying </w:t>
      </w:r>
      <w:r>
        <w:rPr>
          <w:color w:val="0000FF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We </w:t>
      </w:r>
      <w:r>
        <w:rPr>
          <w:color w:val="000000"/>
        </w:rPr>
        <w:t xml:space="preserve">expect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issue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addressed </w:t>
      </w:r>
      <w:r>
        <w:rPr>
          <w:color w:val="000000"/>
        </w:rPr>
        <w:t xml:space="preserve">by </w:t>
      </w:r>
      <w:r>
        <w:rPr>
          <w:color w:val="000000"/>
        </w:rPr>
        <w:t xml:space="preserve">a </w:t>
      </w:r>
      <w:r>
        <w:rPr>
          <w:color w:val="000000"/>
        </w:rPr>
        <w:t xml:space="preserve">preliminary </w:t>
      </w:r>
      <w:r>
        <w:rPr>
          <w:color w:val="000000"/>
        </w:rPr>
        <w:t xml:space="preserve">sodiation </w:t>
      </w:r>
      <w:r>
        <w:rPr>
          <w:color w:val="000000"/>
        </w:rPr>
        <w:t xml:space="preserve">process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in </w:t>
      </w:r>
      <w:r>
        <w:rPr>
          <w:color w:val="000000"/>
        </w:rPr>
        <w:t xml:space="preserve">fact </w:t>
      </w:r>
      <w:r>
        <w:rPr>
          <w:color w:val="000000"/>
        </w:rPr>
        <w:t xml:space="preserve">successfully </w:t>
      </w:r>
      <w:r>
        <w:rPr>
          <w:color w:val="000000"/>
        </w:rPr>
        <w:t xml:space="preserve">demonstrated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case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lithiated </w:t>
      </w:r>
      <w:r>
        <w:rPr>
          <w:color w:val="000000"/>
        </w:rPr>
        <w:t xml:space="preserve">version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Generally </w:t>
      </w:r>
      <w:r>
        <w:rPr>
          <w:color w:val="000000"/>
        </w:rPr>
        <w:t xml:space="preserve">, </w:t>
      </w:r>
      <w:r>
        <w:rPr>
          <w:color w:val="000000"/>
        </w:rPr>
        <w:t xml:space="preserve">full </w:t>
      </w:r>
      <w:r>
        <w:rPr>
          <w:color w:val="000000"/>
        </w:rPr>
        <w:t xml:space="preserve">sodiated </w:t>
      </w:r>
      <w:r>
        <w:rPr>
          <w:color w:val="000000"/>
        </w:rPr>
        <w:t xml:space="preserve">alloys </w:t>
      </w:r>
      <w:r>
        <w:rPr>
          <w:color w:val="000000"/>
        </w:rPr>
        <w:t xml:space="preserve">are </w:t>
      </w:r>
      <w:r>
        <w:rPr>
          <w:color w:val="000000"/>
        </w:rPr>
        <w:t xml:space="preserve">characterized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FF"/>
        </w:rPr>
        <w:t xml:space="preserve">amorphous </w:t>
      </w:r>
      <w:r>
        <w:rPr>
          <w:color w:val="0000FF"/>
        </w:rPr>
        <w:t xml:space="preserve">state </w:t>
      </w:r>
      <w:r>
        <w:rPr>
          <w:color w:val="000000"/>
        </w:rPr>
        <w:t xml:space="preserve">or </w:t>
      </w:r>
      <w:r>
        <w:rPr>
          <w:color w:val="000000"/>
        </w:rPr>
        <w:t xml:space="preserve">, </w:t>
      </w:r>
      <w:r>
        <w:rPr>
          <w:color w:val="000000"/>
        </w:rPr>
        <w:t xml:space="preserve">at </w:t>
      </w:r>
      <w:r>
        <w:rPr>
          <w:color w:val="000000"/>
        </w:rPr>
        <w:t xml:space="preserve">least </w:t>
      </w:r>
      <w:r>
        <w:rPr>
          <w:color w:val="000000"/>
        </w:rPr>
        <w:t xml:space="preserve">, </w:t>
      </w:r>
      <w:r>
        <w:rPr>
          <w:color w:val="000000"/>
        </w:rPr>
        <w:t xml:space="preserve">by </w:t>
      </w:r>
      <w:r>
        <w:rPr>
          <w:color w:val="0000FF"/>
        </w:rPr>
        <w:t xml:space="preserve">very </w:t>
      </w:r>
      <w:r>
        <w:rPr>
          <w:color w:val="0000FF"/>
        </w:rPr>
        <w:t xml:space="preserve">poor </w:t>
      </w:r>
      <w:r>
        <w:rPr>
          <w:color w:val="0000FF"/>
        </w:rPr>
        <w:t xml:space="preserve">crystallinity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effectively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in </w:t>
      </w:r>
      <w:r>
        <w:rPr>
          <w:color w:val="000000"/>
        </w:rPr>
        <w:t xml:space="preserve">our </w:t>
      </w:r>
      <w:r>
        <w:rPr>
          <w:color w:val="000000"/>
        </w:rPr>
        <w:t xml:space="preserve">XRD-study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reliable </w:t>
      </w:r>
      <w:r>
        <w:rPr>
          <w:color w:val="000000"/>
        </w:rPr>
        <w:t xml:space="preserve">factor </w:t>
      </w:r>
      <w:r>
        <w:rPr>
          <w:color w:val="000000"/>
        </w:rPr>
        <w:t xml:space="preserve">Rwp </w:t>
      </w:r>
      <w:r>
        <w:rPr>
          <w:color w:val="000000"/>
        </w:rPr>
        <w:t xml:space="preserve">did </w:t>
      </w:r>
      <w:r>
        <w:rPr>
          <w:color w:val="000000"/>
        </w:rPr>
        <w:t xml:space="preserve">not </w:t>
      </w:r>
      <w:r>
        <w:rPr>
          <w:color w:val="000000"/>
        </w:rPr>
        <w:t xml:space="preserve">change </w:t>
      </w:r>
      <w:r>
        <w:rPr>
          <w:color w:val="000000"/>
        </w:rPr>
        <w:t xml:space="preserve">by </w:t>
      </w:r>
      <w:r>
        <w:rPr>
          <w:color w:val="000000"/>
        </w:rPr>
        <w:t xml:space="preserve">considering </w:t>
      </w:r>
      <w:r>
        <w:rPr>
          <w:color w:val="000000"/>
        </w:rPr>
        <w:t xml:space="preserve">cation </w:t>
      </w:r>
      <w:r>
        <w:rPr>
          <w:color w:val="000000"/>
        </w:rPr>
        <w:t xml:space="preserve">mixing </w:t>
      </w:r>
      <w:r>
        <w:rPr>
          <w:color w:val="000000"/>
        </w:rPr>
        <w:t xml:space="preserve">( </w:t>
      </w:r>
      <w:r>
        <w:rPr>
          <w:color w:val="000000"/>
        </w:rPr>
        <w:t xml:space="preserve">Rwp </w:t>
      </w:r>
      <w:r>
        <w:rPr>
          <w:color w:val="000000"/>
        </w:rPr>
        <w:t xml:space="preserve">: </w:t>
      </w:r>
      <w:r>
        <w:rPr>
          <w:color w:val="000000"/>
        </w:rPr>
        <w:t xml:space="preserve">13.0 </w:t>
      </w:r>
      <w:r>
        <w:rPr>
          <w:color w:val="000000"/>
        </w:rPr>
        <w:t xml:space="preserve">% </w:t>
      </w:r>
      <w:r>
        <w:rPr>
          <w:color w:val="000000"/>
        </w:rPr>
        <w:t xml:space="preserve">) </w:t>
      </w:r>
      <w:r>
        <w:rPr>
          <w:color w:val="000000"/>
        </w:rPr>
        <w:t xml:space="preserve">or </w:t>
      </w:r>
      <w:r>
        <w:rPr>
          <w:color w:val="000000"/>
        </w:rPr>
        <w:t xml:space="preserve">no </w:t>
      </w:r>
      <w:r>
        <w:rPr>
          <w:color w:val="000000"/>
        </w:rPr>
        <w:t xml:space="preserve">cation </w:t>
      </w:r>
      <w:r>
        <w:rPr>
          <w:color w:val="000000"/>
        </w:rPr>
        <w:t xml:space="preserve">mixing </w:t>
      </w:r>
      <w:r>
        <w:rPr>
          <w:color w:val="000000"/>
        </w:rPr>
        <w:t xml:space="preserve">( </w:t>
      </w:r>
      <w:r>
        <w:rPr>
          <w:color w:val="000000"/>
        </w:rPr>
        <w:t xml:space="preserve">Rwp </w:t>
      </w:r>
      <w:r>
        <w:rPr>
          <w:color w:val="000000"/>
        </w:rPr>
        <w:t xml:space="preserve">: </w:t>
      </w:r>
      <w:r>
        <w:rPr>
          <w:color w:val="000000"/>
        </w:rPr>
        <w:t xml:space="preserve">13.0 </w:t>
      </w:r>
      <w:r>
        <w:rPr>
          <w:color w:val="000000"/>
        </w:rPr>
        <w:t xml:space="preserve">%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thus </w:t>
      </w:r>
      <w:r>
        <w:rPr>
          <w:color w:val="000000"/>
        </w:rPr>
        <w:t xml:space="preserve">finally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CCCC00"/>
        </w:rPr>
        <w:t xml:space="preserve">cation </w:t>
      </w:r>
      <w:r>
        <w:rPr>
          <w:color w:val="CCCC00"/>
        </w:rPr>
        <w:t xml:space="preserve">mixing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favored </w:t>
      </w:r>
      <w:r>
        <w:rPr>
          <w:color w:val="000000"/>
        </w:rPr>
        <w:t xml:space="preserve">in </w:t>
      </w:r>
      <w:r>
        <w:rPr>
          <w:color w:val="000000"/>
        </w:rPr>
        <w:t xml:space="preserve">our </w:t>
      </w:r>
      <w:r>
        <w:rPr>
          <w:color w:val="000000"/>
        </w:rPr>
        <w:t xml:space="preserve">Na </w:t>
      </w:r>
      <w:r>
        <w:rPr>
          <w:color w:val="000000"/>
        </w:rPr>
        <w:t xml:space="preserve">( </w:t>
      </w:r>
      <w:r>
        <w:rPr>
          <w:color w:val="000000"/>
        </w:rPr>
        <w:t xml:space="preserve">Ni0.5Mn0.5 </w:t>
      </w:r>
      <w:r>
        <w:rPr>
          <w:color w:val="000000"/>
        </w:rPr>
        <w:t xml:space="preserve">) </w:t>
      </w:r>
      <w:r>
        <w:rPr>
          <w:color w:val="000000"/>
        </w:rPr>
        <w:t xml:space="preserve">O2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, </w:t>
      </w:r>
      <w:r>
        <w:rPr>
          <w:color w:val="000000"/>
        </w:rPr>
        <w:t xml:space="preserve">probably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great </w:t>
      </w:r>
      <w:r>
        <w:rPr>
          <w:color w:val="000000"/>
        </w:rPr>
        <w:t xml:space="preserve">difference </w:t>
      </w:r>
      <w:r>
        <w:rPr>
          <w:color w:val="000000"/>
        </w:rPr>
        <w:t xml:space="preserve">in </w:t>
      </w:r>
      <w:r>
        <w:rPr>
          <w:color w:val="000000"/>
        </w:rPr>
        <w:t xml:space="preserve">ionic </w:t>
      </w:r>
      <w:r>
        <w:rPr>
          <w:color w:val="000000"/>
        </w:rPr>
        <w:t xml:space="preserve">radius </w:t>
      </w:r>
      <w:r>
        <w:rPr>
          <w:color w:val="000000"/>
        </w:rPr>
        <w:t xml:space="preserve">between </w:t>
      </w:r>
      <w:r>
        <w:rPr>
          <w:color w:val="000000"/>
        </w:rPr>
        <w:t xml:space="preserve">Na+ </w:t>
      </w:r>
      <w:r>
        <w:rPr>
          <w:color w:val="000000"/>
        </w:rPr>
        <w:t xml:space="preserve">( </w:t>
      </w:r>
      <w:r>
        <w:rPr>
          <w:color w:val="000000"/>
        </w:rPr>
        <w:t xml:space="preserve">1.02 </w:t>
      </w:r>
      <w:r>
        <w:rPr>
          <w:color w:val="000000"/>
        </w:rPr>
        <w:t xml:space="preserve">A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Ni2+ </w:t>
      </w:r>
      <w:r>
        <w:rPr>
          <w:color w:val="000000"/>
        </w:rPr>
        <w:t xml:space="preserve">( </w:t>
      </w:r>
      <w:r>
        <w:rPr>
          <w:color w:val="000000"/>
        </w:rPr>
        <w:t xml:space="preserve">0.69 </w:t>
      </w:r>
      <w:r>
        <w:rPr>
          <w:color w:val="000000"/>
        </w:rPr>
        <w:t xml:space="preserve">A </w:t>
      </w:r>
      <w:r>
        <w:rPr>
          <w:color w:val="000000"/>
        </w:rPr>
        <w:t xml:space="preserve">)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Na </w:t>
      </w:r>
      <w:r>
        <w:rPr>
          <w:color w:val="000000"/>
        </w:rPr>
        <w:t xml:space="preserve">( </w:t>
      </w:r>
      <w:r>
        <w:rPr>
          <w:color w:val="000000"/>
        </w:rPr>
        <w:t xml:space="preserve">Ni0.5Mn0.5 </w:t>
      </w:r>
      <w:r>
        <w:rPr>
          <w:color w:val="000000"/>
        </w:rPr>
        <w:t xml:space="preserve">) </w:t>
      </w:r>
      <w:r>
        <w:rPr>
          <w:color w:val="000000"/>
        </w:rPr>
        <w:t xml:space="preserve">O2 </w:t>
      </w:r>
      <w:r>
        <w:rPr>
          <w:color w:val="000000"/>
        </w:rPr>
        <w:t xml:space="preserve">compound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former </w:t>
      </w:r>
      <w:r>
        <w:rPr>
          <w:color w:val="000000"/>
        </w:rPr>
        <w:t xml:space="preserve">case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cell </w:t>
      </w:r>
      <w:r>
        <w:rPr>
          <w:color w:val="000000"/>
        </w:rPr>
        <w:t xml:space="preserve">showed </w:t>
      </w:r>
      <w:r>
        <w:rPr>
          <w:color w:val="000000"/>
        </w:rPr>
        <w:t xml:space="preserve">a </w:t>
      </w:r>
      <w:r>
        <w:rPr>
          <w:color w:val="000000"/>
        </w:rPr>
        <w:t xml:space="preserve">reproducible </w:t>
      </w:r>
      <w:r>
        <w:rPr>
          <w:color w:val="000000"/>
        </w:rPr>
        <w:t xml:space="preserve">behavior </w:t>
      </w:r>
      <w:r>
        <w:rPr>
          <w:color w:val="000000"/>
        </w:rPr>
        <w:t xml:space="preserve">, </w:t>
      </w:r>
      <w:r>
        <w:rPr>
          <w:color w:val="000000"/>
        </w:rPr>
        <w:t xml:space="preserve">although </w:t>
      </w:r>
      <w:r>
        <w:rPr>
          <w:color w:val="000000"/>
        </w:rPr>
        <w:t xml:space="preserve">with </w:t>
      </w:r>
      <w:r>
        <w:rPr>
          <w:color w:val="000000"/>
        </w:rPr>
        <w:t xml:space="preserve">a </w:t>
      </w:r>
      <w:r>
        <w:rPr>
          <w:color w:val="000000"/>
        </w:rPr>
        <w:t xml:space="preserve">progressive </w:t>
      </w:r>
      <w:r>
        <w:rPr>
          <w:color w:val="000000"/>
        </w:rPr>
        <w:t xml:space="preserve">decrease </w:t>
      </w:r>
      <w:r>
        <w:rPr>
          <w:color w:val="000000"/>
        </w:rPr>
        <w:t xml:space="preserve">in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passing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1st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50th </w:t>
      </w:r>
      <w:r>
        <w:rPr>
          <w:color w:val="000000"/>
        </w:rPr>
        <w:t xml:space="preserve">cycle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4c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confirming </w:t>
      </w:r>
      <w:r>
        <w:rPr>
          <w:color w:val="000000"/>
        </w:rPr>
        <w:t xml:space="preserve">that </w:t>
      </w:r>
      <w:r>
        <w:rPr>
          <w:color w:val="000000"/>
        </w:rPr>
        <w:t xml:space="preserve">some </w:t>
      </w:r>
      <w:r>
        <w:rPr>
          <w:color w:val="000000"/>
        </w:rPr>
        <w:t xml:space="preserve">degree </w:t>
      </w:r>
      <w:r>
        <w:rPr>
          <w:color w:val="000000"/>
        </w:rPr>
        <w:t xml:space="preserve">of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decomposition </w:t>
      </w:r>
      <w:r>
        <w:rPr>
          <w:color w:val="000000"/>
        </w:rPr>
        <w:t xml:space="preserve">may </w:t>
      </w:r>
      <w:r>
        <w:rPr>
          <w:color w:val="000000"/>
        </w:rPr>
        <w:t xml:space="preserve">indeed </w:t>
      </w:r>
      <w:r>
        <w:rPr>
          <w:color w:val="000000"/>
        </w:rPr>
        <w:t xml:space="preserve">occur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cycling </w:t>
      </w:r>
      <w:r>
        <w:rPr>
          <w:color w:val="000000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decrease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length </w:t>
      </w:r>
      <w:r>
        <w:rPr>
          <w:color w:val="000000"/>
        </w:rPr>
        <w:t xml:space="preserve">upon </w:t>
      </w:r>
      <w:r>
        <w:rPr>
          <w:color w:val="000000"/>
        </w:rPr>
        <w:t xml:space="preserve">increasing </w:t>
      </w:r>
      <w:r>
        <w:rPr>
          <w:color w:val="000000"/>
        </w:rPr>
        <w:t xml:space="preserve">the </w:t>
      </w:r>
      <w:r>
        <w:rPr>
          <w:color w:val="000000"/>
        </w:rPr>
        <w:t xml:space="preserve">current </w:t>
      </w:r>
      <w:r>
        <w:rPr>
          <w:color w:val="000000"/>
        </w:rPr>
        <w:t xml:space="preserve">rate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plateau </w:t>
      </w:r>
      <w:r>
        <w:rPr>
          <w:color w:val="000000"/>
        </w:rPr>
        <w:t xml:space="preserve">around </w:t>
      </w:r>
      <w:r>
        <w:rPr>
          <w:color w:val="000000"/>
        </w:rPr>
        <w:t xml:space="preserve">4.0 </w:t>
      </w:r>
      <w:r>
        <w:rPr>
          <w:color w:val="000000"/>
        </w:rPr>
        <w:t xml:space="preserve">V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cycle </w:t>
      </w:r>
      <w:r>
        <w:rPr>
          <w:color w:val="000000"/>
        </w:rPr>
        <w:t xml:space="preserve">regime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higher </w:t>
      </w:r>
      <w:r>
        <w:rPr>
          <w:color w:val="000000"/>
        </w:rPr>
        <w:t xml:space="preserve">voltage </w:t>
      </w:r>
      <w:r>
        <w:rPr>
          <w:color w:val="000000"/>
        </w:rPr>
        <w:t xml:space="preserve">cut-off </w:t>
      </w:r>
      <w:r>
        <w:rPr>
          <w:color w:val="000000"/>
        </w:rPr>
        <w:t xml:space="preserve">of </w:t>
      </w:r>
      <w:r>
        <w:rPr>
          <w:color w:val="000000"/>
        </w:rPr>
        <w:t xml:space="preserve">4.2 </w:t>
      </w:r>
      <w:r>
        <w:rPr>
          <w:color w:val="000000"/>
        </w:rPr>
        <w:t xml:space="preserve">V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4d </w:t>
      </w:r>
      <w:r>
        <w:rPr>
          <w:color w:val="000000"/>
        </w:rPr>
        <w:t xml:space="preserve">) </w:t>
      </w:r>
      <w:r>
        <w:rPr>
          <w:color w:val="000000"/>
        </w:rPr>
        <w:t xml:space="preserve">suggests </w:t>
      </w:r>
      <w:r>
        <w:rPr>
          <w:color w:val="000000"/>
        </w:rPr>
        <w:t xml:space="preserve">that </w:t>
      </w:r>
      <w:r>
        <w:rPr>
          <w:color w:val="0000FF"/>
        </w:rPr>
        <w:t xml:space="preserve">kinetic </w:t>
      </w:r>
      <w:r>
        <w:rPr>
          <w:color w:val="0000FF"/>
        </w:rPr>
        <w:t xml:space="preserve">limitations </w:t>
      </w:r>
      <w:r>
        <w:rPr>
          <w:color w:val="000000"/>
        </w:rPr>
        <w:t xml:space="preserve">and/or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 </w:t>
      </w:r>
      <w:r>
        <w:rPr>
          <w:color w:val="0000FF"/>
        </w:rPr>
        <w:t xml:space="preserve">effects </w:t>
      </w:r>
      <w:r>
        <w:rPr>
          <w:color w:val="000000"/>
        </w:rPr>
        <w:t xml:space="preserve">may </w:t>
      </w:r>
      <w:r>
        <w:rPr>
          <w:color w:val="000000"/>
        </w:rPr>
        <w:t xml:space="preserve">also </w:t>
      </w:r>
      <w:r>
        <w:rPr>
          <w:color w:val="000000"/>
        </w:rPr>
        <w:t xml:space="preserve">occur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FF"/>
        </w:rPr>
        <w:t xml:space="preserve">Structural </w:t>
      </w:r>
      <w:r>
        <w:rPr>
          <w:color w:val="0000FF"/>
        </w:rPr>
        <w:t xml:space="preserve">studies </w:t>
      </w:r>
      <w:r>
        <w:rPr>
          <w:color w:val="000000"/>
        </w:rPr>
        <w:t xml:space="preserve">are </w:t>
      </w:r>
      <w:r>
        <w:rPr>
          <w:color w:val="000000"/>
        </w:rPr>
        <w:t xml:space="preserve">in </w:t>
      </w:r>
      <w:r>
        <w:rPr>
          <w:color w:val="000000"/>
        </w:rPr>
        <w:t xml:space="preserve">progress </w:t>
      </w:r>
      <w:r>
        <w:rPr>
          <w:color w:val="000000"/>
        </w:rPr>
        <w:t xml:space="preserve">to </w:t>
      </w:r>
      <w:r>
        <w:rPr>
          <w:color w:val="000000"/>
        </w:rPr>
        <w:t xml:space="preserve">clarify </w:t>
      </w:r>
      <w:r>
        <w:rPr>
          <w:color w:val="000000"/>
        </w:rPr>
        <w:t xml:space="preserve">this </w:t>
      </w:r>
      <w:r>
        <w:rPr>
          <w:color w:val="000000"/>
        </w:rPr>
        <w:t xml:space="preserve">point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may </w:t>
      </w:r>
      <w:r>
        <w:rPr>
          <w:color w:val="000000"/>
        </w:rPr>
        <w:t xml:space="preserve">also </w:t>
      </w:r>
      <w:r>
        <w:rPr>
          <w:color w:val="000000"/>
        </w:rPr>
        <w:t xml:space="preserve">consider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FF"/>
        </w:rPr>
        <w:t xml:space="preserve">cation </w:t>
      </w:r>
      <w:r>
        <w:rPr>
          <w:color w:val="0000FF"/>
        </w:rPr>
        <w:t xml:space="preserve">mixing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, </w:t>
      </w:r>
      <w:r>
        <w:rPr>
          <w:color w:val="000000"/>
        </w:rPr>
        <w:t xml:space="preserve">i.e.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factor </w:t>
      </w:r>
      <w:r>
        <w:rPr>
          <w:color w:val="000000"/>
        </w:rPr>
        <w:t xml:space="preserve">greatly </w:t>
      </w:r>
      <w:r>
        <w:rPr>
          <w:color w:val="000000"/>
        </w:rPr>
        <w:t xml:space="preserve">affecting </w:t>
      </w:r>
      <w:r>
        <w:rPr>
          <w:color w:val="000000"/>
        </w:rPr>
        <w:t xml:space="preserve">the </w:t>
      </w:r>
      <w:r>
        <w:rPr>
          <w:color w:val="66CC00"/>
        </w:rPr>
        <w:t xml:space="preserve">rate </w:t>
      </w:r>
      <w:r>
        <w:rPr>
          <w:color w:val="66CC00"/>
        </w:rPr>
        <w:t xml:space="preserve">capability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Li </w:t>
      </w:r>
      <w:r>
        <w:rPr>
          <w:color w:val="66CC00"/>
        </w:rPr>
        <w:t xml:space="preserve">( </w:t>
      </w:r>
      <w:r>
        <w:rPr>
          <w:color w:val="66CC00"/>
        </w:rPr>
        <w:t xml:space="preserve">Ni0.5Mn0.5 </w:t>
      </w:r>
      <w:r>
        <w:rPr>
          <w:color w:val="66CC00"/>
        </w:rPr>
        <w:t xml:space="preserve">) </w:t>
      </w:r>
      <w:r>
        <w:rPr>
          <w:color w:val="66CC00"/>
        </w:rPr>
        <w:t xml:space="preserve">O2 </w:t>
      </w:r>
      <w:r>
        <w:rPr>
          <w:color w:val="66CC00"/>
        </w:rPr>
        <w:t xml:space="preserve">electrode </w:t>
      </w:r>
      <w:r>
        <w:rPr>
          <w:color w:val="000000"/>
        </w:rPr>
        <w:t xml:space="preserve">, </w:t>
      </w:r>
      <w:r>
        <w:rPr>
          <w:color w:val="000000"/>
        </w:rPr>
        <w:t xml:space="preserve">is </w:t>
      </w:r>
      <w:r>
        <w:rPr>
          <w:color w:val="000000"/>
        </w:rPr>
        <w:t xml:space="preserve">almost </w:t>
      </w:r>
      <w:r>
        <w:rPr>
          <w:color w:val="000000"/>
        </w:rPr>
        <w:t xml:space="preserve">negligible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case </w:t>
      </w:r>
      <w:r>
        <w:rPr>
          <w:color w:val="000000"/>
        </w:rPr>
        <w:t xml:space="preserve">of </w:t>
      </w:r>
      <w:r>
        <w:rPr>
          <w:color w:val="000000"/>
        </w:rPr>
        <w:t xml:space="preserve">Na </w:t>
      </w:r>
      <w:r>
        <w:rPr>
          <w:color w:val="000000"/>
        </w:rPr>
        <w:t xml:space="preserve">( </w:t>
      </w:r>
      <w:r>
        <w:rPr>
          <w:color w:val="000000"/>
        </w:rPr>
        <w:t xml:space="preserve">Ni0.5Mn0.5 </w:t>
      </w:r>
      <w:r>
        <w:rPr>
          <w:color w:val="000000"/>
        </w:rPr>
        <w:t xml:space="preserve">) </w:t>
      </w:r>
      <w:r>
        <w:rPr>
          <w:color w:val="000000"/>
        </w:rPr>
        <w:t xml:space="preserve">O2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worth </w:t>
      </w:r>
      <w:r>
        <w:rPr>
          <w:color w:val="000000"/>
        </w:rPr>
        <w:t xml:space="preserve">noting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prior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assemblage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battery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Sn-C </w:t>
      </w:r>
      <w:r>
        <w:rPr>
          <w:color w:val="FF3333"/>
        </w:rPr>
        <w:t xml:space="preserve">composite </w:t>
      </w:r>
      <w:r>
        <w:rPr>
          <w:color w:val="FF3333"/>
        </w:rPr>
        <w:t xml:space="preserve">anode </w:t>
      </w:r>
      <w:r>
        <w:rPr>
          <w:color w:val="000000"/>
        </w:rPr>
        <w:t xml:space="preserve">was </w:t>
      </w:r>
      <w:r>
        <w:rPr>
          <w:color w:val="000000"/>
        </w:rPr>
        <w:t xml:space="preserve">sodiated </w:t>
      </w:r>
      <w:r>
        <w:rPr>
          <w:color w:val="000000"/>
        </w:rPr>
        <w:t xml:space="preserve">in </w:t>
      </w:r>
      <w:r>
        <w:rPr>
          <w:color w:val="000000"/>
        </w:rPr>
        <w:t xml:space="preserve">order </w:t>
      </w:r>
      <w:r>
        <w:rPr>
          <w:color w:val="000000"/>
        </w:rPr>
        <w:t xml:space="preserve">to </w:t>
      </w:r>
      <w:r>
        <w:rPr>
          <w:color w:val="66CC00"/>
        </w:rPr>
        <w:t xml:space="preserve">reduce </w:t>
      </w:r>
      <w:r>
        <w:rPr>
          <w:color w:val="66CC00"/>
        </w:rPr>
        <w:t xml:space="preserve">its </w:t>
      </w:r>
      <w:r>
        <w:rPr>
          <w:color w:val="66CC00"/>
        </w:rPr>
        <w:t xml:space="preserve">initial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peak </w:t>
      </w:r>
      <w:r>
        <w:rPr>
          <w:color w:val="000000"/>
        </w:rPr>
        <w:t xml:space="preserve">at </w:t>
      </w:r>
      <w:r>
        <w:rPr>
          <w:color w:val="000000"/>
        </w:rPr>
        <w:t xml:space="preserve">0.130 </w:t>
      </w:r>
      <w:r>
        <w:rPr>
          <w:color w:val="000000"/>
        </w:rPr>
        <w:t xml:space="preserve">V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induced </w:t>
      </w:r>
      <w:r>
        <w:rPr>
          <w:color w:val="000000"/>
        </w:rPr>
        <w:t xml:space="preserve">by </w:t>
      </w:r>
      <w:r>
        <w:rPr>
          <w:color w:val="0000FF"/>
        </w:rPr>
        <w:t xml:space="preserve">incomplete </w:t>
      </w:r>
      <w:r>
        <w:rPr>
          <w:color w:val="0000FF"/>
        </w:rPr>
        <w:t xml:space="preserve">sodiation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former </w:t>
      </w:r>
      <w:r>
        <w:rPr>
          <w:color w:val="0000FF"/>
        </w:rPr>
        <w:t xml:space="preserve">steps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activation </w:t>
      </w:r>
      <w:r>
        <w:rPr>
          <w:color w:val="0000FF"/>
        </w:rPr>
        <w:t xml:space="preserve">process </w:t>
      </w:r>
      <w:r>
        <w:rPr>
          <w:color w:val="000000"/>
        </w:rPr>
        <w:t xml:space="preserve">, </w:t>
      </w:r>
      <w:r>
        <w:rPr>
          <w:color w:val="000000"/>
        </w:rPr>
        <w:t xml:space="preserve">then </w:t>
      </w:r>
      <w:r>
        <w:rPr>
          <w:color w:val="000000"/>
        </w:rPr>
        <w:t xml:space="preserve">disappears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subsequent </w:t>
      </w:r>
      <w:r>
        <w:rPr>
          <w:color w:val="000000"/>
        </w:rPr>
        <w:t xml:space="preserve">ones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worthwhile </w:t>
      </w:r>
      <w:r>
        <w:rPr>
          <w:color w:val="000000"/>
        </w:rPr>
        <w:t xml:space="preserve">noting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66CC00"/>
        </w:rPr>
        <w:t xml:space="preserve">cycling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of </w:t>
      </w:r>
      <w:r>
        <w:rPr>
          <w:color w:val="66CC00"/>
        </w:rPr>
        <w:t xml:space="preserve">this </w:t>
      </w:r>
      <w:r>
        <w:rPr>
          <w:color w:val="66CC00"/>
        </w:rPr>
        <w:t xml:space="preserve">anode </w:t>
      </w:r>
      <w:r>
        <w:rPr>
          <w:color w:val="000000"/>
        </w:rPr>
        <w:t xml:space="preserve">was </w:t>
      </w:r>
      <w:r>
        <w:rPr>
          <w:color w:val="000000"/>
        </w:rPr>
        <w:t xml:space="preserve">obtained </w:t>
      </w:r>
      <w:r>
        <w:rPr>
          <w:color w:val="000000"/>
        </w:rPr>
        <w:t xml:space="preserve">without </w:t>
      </w:r>
      <w:r>
        <w:rPr>
          <w:color w:val="000000"/>
        </w:rPr>
        <w:t xml:space="preserve">any </w:t>
      </w:r>
      <w:r>
        <w:rPr>
          <w:color w:val="CCCC00"/>
        </w:rPr>
        <w:t xml:space="preserve">sophisticated </w:t>
      </w:r>
      <w:r>
        <w:rPr>
          <w:color w:val="CCCC00"/>
        </w:rPr>
        <w:t xml:space="preserve">chemical </w:t>
      </w:r>
      <w:r>
        <w:rPr>
          <w:color w:val="CCCC00"/>
        </w:rPr>
        <w:t xml:space="preserve">modification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Sb </w:t>
      </w:r>
      <w:r>
        <w:rPr>
          <w:color w:val="CCCC00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When </w:t>
      </w:r>
      <w:r>
        <w:rPr>
          <w:color w:val="000000"/>
        </w:rPr>
        <w:t xml:space="preserve">cycled </w:t>
      </w:r>
      <w:r>
        <w:rPr>
          <w:color w:val="000000"/>
        </w:rPr>
        <w:t xml:space="preserve">at </w:t>
      </w:r>
      <w:r>
        <w:rPr>
          <w:color w:val="000000"/>
        </w:rPr>
        <w:t xml:space="preserve">a </w:t>
      </w:r>
      <w:r>
        <w:rPr>
          <w:color w:val="000000"/>
        </w:rPr>
        <w:t xml:space="preserve">large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density </w:t>
      </w:r>
      <w:r>
        <w:rPr>
          <w:color w:val="000000"/>
        </w:rPr>
        <w:t xml:space="preserve">of </w:t>
      </w:r>
      <w:r>
        <w:rPr>
          <w:color w:val="000000"/>
        </w:rPr>
        <w:t xml:space="preserve">0.5 </w:t>
      </w:r>
      <w:r>
        <w:rPr>
          <w:color w:val="000000"/>
        </w:rPr>
        <w:t xml:space="preserve">A </w:t>
      </w:r>
      <w:r>
        <w:rPr>
          <w:color w:val="000000"/>
        </w:rPr>
        <w:t xml:space="preserve">g-1 </w:t>
      </w:r>
      <w:r>
        <w:rPr>
          <w:color w:val="000000"/>
        </w:rPr>
        <w:t xml:space="preserve">, </w:t>
      </w:r>
      <w:r>
        <w:rPr>
          <w:color w:val="FF3333"/>
        </w:rPr>
        <w:t xml:space="preserve">Sb </w:t>
      </w:r>
      <w:r>
        <w:rPr>
          <w:color w:val="FF3333"/>
        </w:rPr>
        <w:t xml:space="preserve">nanorod </w:t>
      </w:r>
      <w:r>
        <w:rPr>
          <w:color w:val="FF3333"/>
        </w:rPr>
        <w:t xml:space="preserve">arrays </w:t>
      </w:r>
      <w:r>
        <w:rPr>
          <w:color w:val="000000"/>
        </w:rPr>
        <w:t xml:space="preserve">showed </w:t>
      </w:r>
      <w:r>
        <w:rPr>
          <w:color w:val="000000"/>
        </w:rPr>
        <w:t xml:space="preserve">almost </w:t>
      </w:r>
      <w:r>
        <w:rPr>
          <w:color w:val="000000"/>
        </w:rPr>
        <w:t xml:space="preserve">the </w:t>
      </w:r>
      <w:r>
        <w:rPr>
          <w:color w:val="000000"/>
        </w:rPr>
        <w:t xml:space="preserve">same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with </w:t>
      </w:r>
      <w:r>
        <w:rPr>
          <w:color w:val="000000"/>
        </w:rPr>
        <w:t xml:space="preserve">that </w:t>
      </w:r>
      <w:r>
        <w:rPr>
          <w:color w:val="000000"/>
        </w:rPr>
        <w:t xml:space="preserve">at </w:t>
      </w:r>
      <w:r>
        <w:rPr>
          <w:color w:val="000000"/>
        </w:rPr>
        <w:t xml:space="preserve">0.2 </w:t>
      </w:r>
      <w:r>
        <w:rPr>
          <w:color w:val="000000"/>
        </w:rPr>
        <w:t xml:space="preserve">A </w:t>
      </w:r>
      <w:r>
        <w:rPr>
          <w:color w:val="000000"/>
        </w:rPr>
        <w:t xml:space="preserve">g-1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a </w:t>
      </w:r>
      <w:r>
        <w:rPr>
          <w:color w:val="66CC00"/>
        </w:rPr>
        <w:t xml:space="preserve">shorter </w:t>
      </w:r>
      <w:r>
        <w:rPr>
          <w:color w:val="66CC00"/>
        </w:rPr>
        <w:t xml:space="preserve">cycle </w:t>
      </w:r>
      <w:r>
        <w:rPr>
          <w:color w:val="66CC00"/>
        </w:rPr>
        <w:t xml:space="preserve">life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FF"/>
        </w:rPr>
        <w:t xml:space="preserve">more </w:t>
      </w:r>
      <w:r>
        <w:rPr>
          <w:color w:val="0000FF"/>
        </w:rPr>
        <w:t xml:space="preserve">severe </w:t>
      </w:r>
      <w:r>
        <w:rPr>
          <w:color w:val="0000FF"/>
        </w:rPr>
        <w:t xml:space="preserve">morphology </w:t>
      </w:r>
      <w:r>
        <w:rPr>
          <w:color w:val="0000FF"/>
        </w:rPr>
        <w:t xml:space="preserve">changes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First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007F"/>
        </w:rPr>
        <w:t xml:space="preserve">nanoscaled </w:t>
      </w:r>
      <w:r>
        <w:rPr>
          <w:color w:val="FF007F"/>
        </w:rPr>
        <w:t xml:space="preserve">diameter </w:t>
      </w:r>
      <w:r>
        <w:rPr>
          <w:color w:val="FF007F"/>
        </w:rPr>
        <w:t xml:space="preserve">of </w:t>
      </w:r>
      <w:r>
        <w:rPr>
          <w:color w:val="FF007F"/>
        </w:rPr>
        <w:t xml:space="preserve">Sb </w:t>
      </w:r>
      <w:r>
        <w:rPr>
          <w:color w:val="FF007F"/>
        </w:rPr>
        <w:t xml:space="preserve">nanorods </w:t>
      </w:r>
      <w:r>
        <w:rPr>
          <w:color w:val="000000"/>
        </w:rPr>
        <w:t xml:space="preserve">can </w:t>
      </w:r>
      <w:r>
        <w:rPr>
          <w:color w:val="000000"/>
        </w:rPr>
        <w:t xml:space="preserve">shorten </w:t>
      </w:r>
      <w:r>
        <w:rPr>
          <w:color w:val="000000"/>
        </w:rPr>
        <w:t xml:space="preserve">the </w:t>
      </w:r>
      <w:r>
        <w:rPr>
          <w:color w:val="000000"/>
        </w:rPr>
        <w:t xml:space="preserve">Na </w:t>
      </w:r>
      <w:r>
        <w:rPr>
          <w:color w:val="000000"/>
        </w:rPr>
        <w:t xml:space="preserve">ion </w:t>
      </w:r>
      <w:r>
        <w:rPr>
          <w:color w:val="000000"/>
        </w:rPr>
        <w:t xml:space="preserve">diffusion </w:t>
      </w:r>
      <w:r>
        <w:rPr>
          <w:color w:val="000000"/>
        </w:rPr>
        <w:t xml:space="preserve">pathway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bulk </w:t>
      </w:r>
      <w:r>
        <w:rPr>
          <w:color w:val="000000"/>
        </w:rPr>
        <w:t xml:space="preserve">Sb </w:t>
      </w:r>
      <w:r>
        <w:rPr>
          <w:color w:val="000000"/>
        </w:rPr>
        <w:t xml:space="preserve">powders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Moreover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large </w:t>
      </w:r>
      <w:r>
        <w:rPr>
          <w:color w:val="0000FF"/>
        </w:rPr>
        <w:t xml:space="preserve">interval </w:t>
      </w:r>
      <w:r>
        <w:rPr>
          <w:color w:val="0000FF"/>
        </w:rPr>
        <w:t xml:space="preserve">spacing </w:t>
      </w:r>
      <w:r>
        <w:rPr>
          <w:color w:val="0000FF"/>
        </w:rPr>
        <w:t xml:space="preserve">in </w:t>
      </w:r>
      <w:r>
        <w:rPr>
          <w:color w:val="0000FF"/>
        </w:rPr>
        <w:t xml:space="preserve">arrays </w:t>
      </w:r>
      <w:r>
        <w:rPr>
          <w:color w:val="000000"/>
        </w:rPr>
        <w:t xml:space="preserve">can </w:t>
      </w:r>
      <w:r>
        <w:rPr>
          <w:color w:val="000000"/>
        </w:rPr>
        <w:t xml:space="preserve">prevent </w:t>
      </w:r>
      <w:r>
        <w:rPr>
          <w:color w:val="000000"/>
        </w:rPr>
        <w:t xml:space="preserve">the </w:t>
      </w:r>
      <w:r>
        <w:rPr>
          <w:color w:val="000000"/>
        </w:rPr>
        <w:t xml:space="preserve">pulverization </w:t>
      </w:r>
      <w:r>
        <w:rPr>
          <w:color w:val="000000"/>
        </w:rPr>
        <w:t xml:space="preserve">by </w:t>
      </w:r>
      <w:r>
        <w:rPr>
          <w:color w:val="0000FF"/>
        </w:rPr>
        <w:t xml:space="preserve">facile </w:t>
      </w:r>
      <w:r>
        <w:rPr>
          <w:color w:val="0000FF"/>
        </w:rPr>
        <w:t xml:space="preserve">strain </w:t>
      </w:r>
      <w:r>
        <w:rPr>
          <w:color w:val="0000FF"/>
        </w:rPr>
        <w:t xml:space="preserve">relaxation </w:t>
      </w:r>
      <w:r>
        <w:rPr>
          <w:color w:val="0000FF"/>
        </w:rPr>
        <w:t xml:space="preserve">during </w:t>
      </w:r>
      <w:r>
        <w:rPr>
          <w:color w:val="0000FF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is </w:t>
      </w:r>
      <w:r>
        <w:rPr>
          <w:color w:val="000000"/>
        </w:rPr>
        <w:t xml:space="preserve">very </w:t>
      </w:r>
      <w:r>
        <w:rPr>
          <w:color w:val="000000"/>
        </w:rPr>
        <w:t xml:space="preserve">difficult </w:t>
      </w:r>
      <w:r>
        <w:rPr>
          <w:color w:val="000000"/>
        </w:rPr>
        <w:t xml:space="preserve">to </w:t>
      </w:r>
      <w:r>
        <w:rPr>
          <w:color w:val="000000"/>
        </w:rPr>
        <w:t xml:space="preserve">directly </w:t>
      </w:r>
      <w:r>
        <w:rPr>
          <w:color w:val="000000"/>
        </w:rPr>
        <w:t xml:space="preserve">penetrate </w:t>
      </w:r>
      <w:r>
        <w:rPr>
          <w:color w:val="000000"/>
        </w:rPr>
        <w:t xml:space="preserve">into </w:t>
      </w:r>
      <w:r>
        <w:rPr>
          <w:color w:val="000000"/>
        </w:rPr>
        <w:t xml:space="preserve">the </w:t>
      </w:r>
      <w:r>
        <w:rPr>
          <w:color w:val="000000"/>
        </w:rPr>
        <w:t xml:space="preserve">bottom </w:t>
      </w:r>
      <w:r>
        <w:rPr>
          <w:color w:val="000000"/>
        </w:rPr>
        <w:t xml:space="preserve">region </w:t>
      </w:r>
      <w:r>
        <w:rPr>
          <w:color w:val="000000"/>
        </w:rPr>
        <w:t xml:space="preserve">of </w:t>
      </w:r>
      <w:r>
        <w:rPr>
          <w:color w:val="000000"/>
        </w:rPr>
        <w:t xml:space="preserve">A-Sb </w:t>
      </w:r>
      <w:r>
        <w:rPr>
          <w:color w:val="000000"/>
        </w:rPr>
        <w:t xml:space="preserve">NRs </w:t>
      </w:r>
      <w:r>
        <w:rPr>
          <w:color w:val="000000"/>
        </w:rPr>
        <w:t xml:space="preserve">through </w:t>
      </w:r>
      <w:r>
        <w:rPr>
          <w:color w:val="000000"/>
        </w:rPr>
        <w:t xml:space="preserve">the </w:t>
      </w:r>
      <w:r>
        <w:rPr>
          <w:color w:val="000000"/>
        </w:rPr>
        <w:t xml:space="preserve">top </w:t>
      </w:r>
      <w:r>
        <w:rPr>
          <w:color w:val="000000"/>
        </w:rPr>
        <w:t xml:space="preserve">of </w:t>
      </w:r>
      <w:r>
        <w:rPr>
          <w:color w:val="000000"/>
        </w:rPr>
        <w:t xml:space="preserve">attached </w:t>
      </w:r>
      <w:r>
        <w:rPr>
          <w:color w:val="000000"/>
        </w:rPr>
        <w:t xml:space="preserve">nanorods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3d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00"/>
        </w:rPr>
        <w:t xml:space="preserve">substitute </w:t>
      </w:r>
      <w:r>
        <w:rPr>
          <w:color w:val="000000"/>
        </w:rPr>
        <w:t xml:space="preserve">, </w:t>
      </w:r>
      <w:r>
        <w:rPr>
          <w:color w:val="000000"/>
        </w:rPr>
        <w:t xml:space="preserve">Na </w:t>
      </w:r>
      <w:r>
        <w:rPr>
          <w:color w:val="000000"/>
        </w:rPr>
        <w:t xml:space="preserve">ions </w:t>
      </w:r>
      <w:r>
        <w:rPr>
          <w:color w:val="000000"/>
        </w:rPr>
        <w:t xml:space="preserve">have </w:t>
      </w:r>
      <w:r>
        <w:rPr>
          <w:color w:val="000000"/>
        </w:rPr>
        <w:t xml:space="preserve">to </w:t>
      </w:r>
      <w:r>
        <w:rPr>
          <w:color w:val="000000"/>
        </w:rPr>
        <w:t xml:space="preserve">diffuse </w:t>
      </w:r>
      <w:r>
        <w:rPr>
          <w:color w:val="000000"/>
        </w:rPr>
        <w:t xml:space="preserve">through </w:t>
      </w:r>
      <w:r>
        <w:rPr>
          <w:color w:val="000000"/>
        </w:rPr>
        <w:t xml:space="preserve">interstitial </w:t>
      </w:r>
      <w:r>
        <w:rPr>
          <w:color w:val="000000"/>
        </w:rPr>
        <w:t xml:space="preserve">regions </w:t>
      </w:r>
      <w:r>
        <w:rPr>
          <w:color w:val="000000"/>
        </w:rPr>
        <w:t xml:space="preserve">within </w:t>
      </w:r>
      <w:r>
        <w:rPr>
          <w:color w:val="000000"/>
        </w:rPr>
        <w:t xml:space="preserve">arrays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would </w:t>
      </w:r>
      <w:r>
        <w:rPr>
          <w:color w:val="000000"/>
        </w:rPr>
        <w:t xml:space="preserve">lead </w:t>
      </w:r>
      <w:r>
        <w:rPr>
          <w:color w:val="000000"/>
        </w:rPr>
        <w:t xml:space="preserve">to </w:t>
      </w:r>
      <w:r>
        <w:rPr>
          <w:color w:val="000000"/>
        </w:rPr>
        <w:t xml:space="preserve">incomplete </w:t>
      </w:r>
      <w:r>
        <w:rPr>
          <w:color w:val="000000"/>
        </w:rPr>
        <w:t xml:space="preserve">active </w:t>
      </w:r>
      <w:r>
        <w:rPr>
          <w:color w:val="000000"/>
        </w:rPr>
        <w:t xml:space="preserve">sites </w:t>
      </w:r>
      <w:r>
        <w:rPr>
          <w:color w:val="000000"/>
        </w:rPr>
        <w:t xml:space="preserve">for </w:t>
      </w:r>
      <w:r>
        <w:rPr>
          <w:color w:val="000000"/>
        </w:rPr>
        <w:t xml:space="preserve">Na+ </w:t>
      </w:r>
      <w:r>
        <w:rPr>
          <w:color w:val="000000"/>
        </w:rPr>
        <w:t xml:space="preserve">, </w:t>
      </w:r>
      <w:r>
        <w:rPr>
          <w:color w:val="000000"/>
        </w:rPr>
        <w:t xml:space="preserve">then </w:t>
      </w:r>
      <w:r>
        <w:rPr>
          <w:color w:val="000000"/>
        </w:rPr>
        <w:t xml:space="preserve">showing </w:t>
      </w:r>
      <w:r>
        <w:rPr>
          <w:color w:val="66CC00"/>
        </w:rPr>
        <w:t xml:space="preserve">decreased </w:t>
      </w:r>
      <w:r>
        <w:rPr>
          <w:color w:val="66CC00"/>
        </w:rPr>
        <w:t xml:space="preserve">capacities </w:t>
      </w:r>
      <w:r>
        <w:rPr>
          <w:color w:val="66CC00"/>
        </w:rPr>
        <w:t xml:space="preserve">of </w:t>
      </w:r>
      <w:r>
        <w:rPr>
          <w:color w:val="66CC00"/>
        </w:rPr>
        <w:t xml:space="preserve">A-Sb </w:t>
      </w:r>
      <w:r>
        <w:rPr>
          <w:color w:val="66CC00"/>
        </w:rPr>
        <w:t xml:space="preserve">NRs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for </w:t>
      </w:r>
      <w:r>
        <w:rPr>
          <w:color w:val="000000"/>
        </w:rPr>
        <w:t xml:space="preserve">A-Sb </w:t>
      </w:r>
      <w:r>
        <w:rPr>
          <w:color w:val="000000"/>
        </w:rPr>
        <w:t xml:space="preserve">NRs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joint </w:t>
      </w:r>
      <w:r>
        <w:rPr>
          <w:color w:val="000000"/>
        </w:rPr>
        <w:t xml:space="preserve">parts </w:t>
      </w:r>
      <w:r>
        <w:rPr>
          <w:color w:val="000000"/>
        </w:rPr>
        <w:t xml:space="preserve">tend </w:t>
      </w:r>
      <w:r>
        <w:rPr>
          <w:color w:val="000000"/>
        </w:rPr>
        <w:t xml:space="preserve">to </w:t>
      </w:r>
      <w:r>
        <w:rPr>
          <w:color w:val="000000"/>
        </w:rPr>
        <w:t xml:space="preserve">break </w:t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stress </w:t>
      </w:r>
      <w:r>
        <w:rPr>
          <w:color w:val="000000"/>
        </w:rPr>
        <w:t xml:space="preserve">that </w:t>
      </w:r>
      <w:r>
        <w:rPr>
          <w:color w:val="000000"/>
        </w:rPr>
        <w:t xml:space="preserve">existed </w:t>
      </w:r>
      <w:r>
        <w:rPr>
          <w:color w:val="000000"/>
        </w:rPr>
        <w:t xml:space="preserve">among </w:t>
      </w:r>
      <w:r>
        <w:rPr>
          <w:color w:val="000000"/>
        </w:rPr>
        <w:t xml:space="preserve">these </w:t>
      </w:r>
      <w:r>
        <w:rPr>
          <w:color w:val="000000"/>
        </w:rPr>
        <w:t xml:space="preserve">entangled </w:t>
      </w:r>
      <w:r>
        <w:rPr>
          <w:color w:val="000000"/>
        </w:rPr>
        <w:t xml:space="preserve">Sb </w:t>
      </w:r>
      <w:r>
        <w:rPr>
          <w:color w:val="000000"/>
        </w:rPr>
        <w:t xml:space="preserve">nanorods </w:t>
      </w:r>
      <w:r>
        <w:rPr>
          <w:color w:val="000000"/>
        </w:rPr>
        <w:t xml:space="preserve">,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CCCC00"/>
        </w:rPr>
        <w:t xml:space="preserve">poor </w:t>
      </w:r>
      <w:r>
        <w:rPr>
          <w:color w:val="CCCC00"/>
        </w:rPr>
        <w:t xml:space="preserve">transport </w:t>
      </w:r>
      <w:r>
        <w:rPr>
          <w:color w:val="CCCC00"/>
        </w:rPr>
        <w:t xml:space="preserve">of </w:t>
      </w:r>
      <w:r>
        <w:rPr>
          <w:color w:val="CCCC00"/>
        </w:rPr>
        <w:t xml:space="preserve">electrons </w:t>
      </w:r>
      <w:r>
        <w:rPr>
          <w:color w:val="CCCC00"/>
        </w:rPr>
        <w:t xml:space="preserve">and </w:t>
      </w:r>
      <w:r>
        <w:rPr>
          <w:color w:val="CCCC00"/>
        </w:rPr>
        <w:t xml:space="preserve">ions </w:t>
      </w:r>
      <w:r>
        <w:rPr>
          <w:color w:val="000000"/>
        </w:rPr>
        <w:t xml:space="preserve">, </w:t>
      </w:r>
      <w:r>
        <w:rPr>
          <w:color w:val="000000"/>
        </w:rPr>
        <w:t xml:space="preserve">thereby </w:t>
      </w:r>
      <w:r>
        <w:rPr>
          <w:color w:val="66CC00"/>
        </w:rPr>
        <w:t xml:space="preserve">rapid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decay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capacities </w:t>
      </w:r>
      <w:r>
        <w:rPr>
          <w:color w:val="000000"/>
        </w:rPr>
        <w:t xml:space="preserve">and </w:t>
      </w:r>
      <w:r>
        <w:rPr>
          <w:color w:val="66CC00"/>
        </w:rPr>
        <w:t xml:space="preserve">cycling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are </w:t>
      </w:r>
      <w:r>
        <w:rPr>
          <w:color w:val="000000"/>
        </w:rPr>
        <w:t xml:space="preserve">far </w:t>
      </w:r>
      <w:r>
        <w:rPr>
          <w:color w:val="000000"/>
        </w:rPr>
        <w:t xml:space="preserve">less </w:t>
      </w:r>
      <w:r>
        <w:rPr>
          <w:color w:val="000000"/>
        </w:rPr>
        <w:t xml:space="preserve">than </w:t>
      </w:r>
      <w:r>
        <w:rPr>
          <w:color w:val="000000"/>
        </w:rPr>
        <w:t xml:space="preserve">those </w:t>
      </w:r>
      <w:r>
        <w:rPr>
          <w:color w:val="000000"/>
        </w:rPr>
        <w:t xml:space="preserve">of </w:t>
      </w:r>
      <w:r>
        <w:rPr>
          <w:color w:val="000000"/>
        </w:rPr>
        <w:t xml:space="preserve">S-Sb </w:t>
      </w:r>
      <w:r>
        <w:rPr>
          <w:color w:val="000000"/>
        </w:rPr>
        <w:t xml:space="preserve">NRs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following </w:t>
      </w:r>
      <w:r>
        <w:rPr>
          <w:color w:val="000000"/>
        </w:rPr>
        <w:t xml:space="preserve">50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A-Sb </w:t>
      </w:r>
      <w:r>
        <w:rPr>
          <w:color w:val="000000"/>
        </w:rPr>
        <w:t xml:space="preserve">NRs </w:t>
      </w:r>
      <w:r>
        <w:rPr>
          <w:color w:val="000000"/>
        </w:rPr>
        <w:t xml:space="preserve">maintain </w:t>
      </w:r>
      <w:r>
        <w:rPr>
          <w:color w:val="000000"/>
        </w:rPr>
        <w:t xml:space="preserve">a </w:t>
      </w:r>
      <w:r>
        <w:rPr>
          <w:color w:val="000000"/>
        </w:rPr>
        <w:t xml:space="preserve">stable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around </w:t>
      </w:r>
      <w:r>
        <w:rPr>
          <w:color w:val="000000"/>
        </w:rPr>
        <w:t xml:space="preserve">475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,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CE </w:t>
      </w:r>
      <w:r>
        <w:rPr>
          <w:color w:val="000000"/>
        </w:rPr>
        <w:t xml:space="preserve">gradually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, </w:t>
      </w:r>
      <w:r>
        <w:rPr>
          <w:color w:val="000000"/>
        </w:rPr>
        <w:t xml:space="preserve">implying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irreversible </w:t>
      </w:r>
      <w:r>
        <w:rPr>
          <w:color w:val="000000"/>
        </w:rPr>
        <w:t xml:space="preserve">reactions </w:t>
      </w:r>
      <w:r>
        <w:rPr>
          <w:color w:val="000000"/>
        </w:rPr>
        <w:t xml:space="preserve">occurred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this </w:t>
      </w:r>
      <w:r>
        <w:rPr>
          <w:color w:val="000000"/>
        </w:rPr>
        <w:t xml:space="preserve">period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46th </w:t>
      </w:r>
      <w:r>
        <w:rPr>
          <w:color w:val="000000"/>
        </w:rPr>
        <w:t xml:space="preserve">cycle </w:t>
      </w:r>
      <w:r>
        <w:rPr>
          <w:color w:val="000000"/>
        </w:rPr>
        <w:t xml:space="preserve">( </w:t>
      </w:r>
      <w:r>
        <w:rPr>
          <w:color w:val="000000"/>
        </w:rPr>
        <w:t xml:space="preserve">a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density </w:t>
      </w:r>
      <w:r>
        <w:rPr>
          <w:color w:val="000000"/>
        </w:rPr>
        <w:t xml:space="preserve">of </w:t>
      </w:r>
      <w:r>
        <w:rPr>
          <w:color w:val="000000"/>
        </w:rPr>
        <w:t xml:space="preserve">10 </w:t>
      </w:r>
      <w:r>
        <w:rPr>
          <w:color w:val="000000"/>
        </w:rPr>
        <w:t xml:space="preserve">A </w:t>
      </w:r>
      <w:r>
        <w:rPr>
          <w:color w:val="000000"/>
        </w:rPr>
        <w:t xml:space="preserve">g-1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second </w:t>
      </w:r>
      <w:r>
        <w:rPr>
          <w:color w:val="000000"/>
        </w:rPr>
        <w:t xml:space="preserve">rate </w:t>
      </w:r>
      <w:r>
        <w:rPr>
          <w:color w:val="000000"/>
        </w:rPr>
        <w:t xml:space="preserve">set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capacities </w:t>
      </w:r>
      <w:r>
        <w:rPr>
          <w:color w:val="000000"/>
        </w:rPr>
        <w:t xml:space="preserve">rapidly </w:t>
      </w:r>
      <w:r>
        <w:rPr>
          <w:color w:val="000000"/>
        </w:rPr>
        <w:t xml:space="preserve">decrease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Under </w:t>
      </w:r>
      <w:r>
        <w:rPr>
          <w:color w:val="000000"/>
        </w:rPr>
        <w:t xml:space="preserve">high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densities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needs </w:t>
      </w:r>
      <w:r>
        <w:rPr>
          <w:color w:val="000000"/>
        </w:rPr>
        <w:t xml:space="preserve">to </w:t>
      </w:r>
      <w:r>
        <w:rPr>
          <w:color w:val="000000"/>
        </w:rPr>
        <w:t xml:space="preserve">finish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 </w:t>
      </w:r>
      <w:r>
        <w:rPr>
          <w:color w:val="000000"/>
        </w:rPr>
        <w:t xml:space="preserve">and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processes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000000"/>
        </w:rPr>
        <w:t xml:space="preserve">very </w:t>
      </w:r>
      <w:r>
        <w:rPr>
          <w:color w:val="000000"/>
        </w:rPr>
        <w:t xml:space="preserve">short </w:t>
      </w:r>
      <w:r>
        <w:rPr>
          <w:color w:val="000000"/>
        </w:rPr>
        <w:t xml:space="preserve">time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FF3333"/>
        </w:rPr>
        <w:t xml:space="preserve">A-Sb </w:t>
      </w:r>
      <w:r>
        <w:rPr>
          <w:color w:val="FF3333"/>
        </w:rPr>
        <w:t xml:space="preserve">NR </w:t>
      </w:r>
      <w:r>
        <w:rPr>
          <w:color w:val="FF3333"/>
        </w:rPr>
        <w:t xml:space="preserve">electrode </w:t>
      </w:r>
      <w:r>
        <w:rPr>
          <w:color w:val="000000"/>
        </w:rPr>
        <w:t xml:space="preserve">shows </w:t>
      </w:r>
      <w:r>
        <w:rPr>
          <w:color w:val="CCCC00"/>
        </w:rPr>
        <w:t xml:space="preserve">limited </w:t>
      </w:r>
      <w:r>
        <w:rPr>
          <w:color w:val="CCCC00"/>
        </w:rPr>
        <w:t xml:space="preserve">ion </w:t>
      </w:r>
      <w:r>
        <w:rPr>
          <w:color w:val="CCCC00"/>
        </w:rPr>
        <w:t xml:space="preserve">accessibility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attached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of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conducive </w:t>
      </w:r>
      <w:r>
        <w:rPr>
          <w:color w:val="000000"/>
        </w:rPr>
        <w:t xml:space="preserve">to </w:t>
      </w:r>
      <w:r>
        <w:rPr>
          <w:color w:val="0000FF"/>
        </w:rPr>
        <w:t xml:space="preserve">release </w:t>
      </w:r>
      <w:r>
        <w:rPr>
          <w:color w:val="0000FF"/>
        </w:rPr>
        <w:t xml:space="preserve">strain </w:t>
      </w:r>
      <w:r>
        <w:rPr>
          <w:color w:val="0000FF"/>
        </w:rPr>
        <w:t xml:space="preserve">induced </w:t>
      </w:r>
      <w:r>
        <w:rPr>
          <w:color w:val="0000FF"/>
        </w:rPr>
        <w:t xml:space="preserve">by </w:t>
      </w:r>
      <w:r>
        <w:rPr>
          <w:color w:val="66CC00"/>
        </w:rPr>
        <w:t xml:space="preserve">volume </w:t>
      </w:r>
      <w:r>
        <w:rPr>
          <w:color w:val="0000FF"/>
        </w:rPr>
        <w:t xml:space="preserve">volume </w:t>
      </w:r>
      <w:r>
        <w:rPr>
          <w:color w:val="66CC00"/>
        </w:rPr>
        <w:t xml:space="preserve">expansion </w:t>
      </w:r>
      <w:r>
        <w:rPr>
          <w:color w:val="0000FF"/>
        </w:rPr>
        <w:t xml:space="preserve">expansion </w:t>
      </w:r>
      <w:r>
        <w:rPr>
          <w:color w:val="000000"/>
        </w:rPr>
        <w:t xml:space="preserve">,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in </w:t>
      </w:r>
      <w:r>
        <w:rPr>
          <w:color w:val="000000"/>
        </w:rPr>
        <w:t xml:space="preserve">an </w:t>
      </w:r>
      <w:r>
        <w:rPr>
          <w:color w:val="0000FF"/>
        </w:rPr>
        <w:t xml:space="preserve">unstable </w:t>
      </w:r>
      <w:r>
        <w:rPr>
          <w:color w:val="0000FF"/>
        </w:rPr>
        <w:t xml:space="preserve">electrode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Moreover </w:t>
      </w:r>
      <w:r>
        <w:rPr>
          <w:color w:val="000000"/>
        </w:rPr>
        <w:t xml:space="preserve">, </w:t>
      </w:r>
      <w:r>
        <w:rPr>
          <w:color w:val="000000"/>
        </w:rPr>
        <w:t xml:space="preserve">according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above </w:t>
      </w:r>
      <w:r>
        <w:rPr>
          <w:color w:val="000000"/>
        </w:rPr>
        <w:t xml:space="preserve">studies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cycling </w:t>
      </w:r>
      <w:r>
        <w:rPr>
          <w:color w:val="66CC00"/>
        </w:rPr>
        <w:t xml:space="preserve">stability </w:t>
      </w:r>
      <w:r>
        <w:rPr>
          <w:color w:val="66CC00"/>
        </w:rPr>
        <w:t xml:space="preserve">of </w:t>
      </w:r>
      <w:r>
        <w:rPr>
          <w:color w:val="66CC00"/>
        </w:rPr>
        <w:t xml:space="preserve">this </w:t>
      </w:r>
      <w:r>
        <w:rPr>
          <w:color w:val="66CC00"/>
        </w:rPr>
        <w:t xml:space="preserve">full </w:t>
      </w:r>
      <w:r>
        <w:rPr>
          <w:color w:val="66CC00"/>
        </w:rPr>
        <w:t xml:space="preserve">cell </w:t>
      </w:r>
      <w:r>
        <w:rPr>
          <w:color w:val="000000"/>
        </w:rPr>
        <w:t xml:space="preserve">might </w:t>
      </w:r>
      <w:r>
        <w:rPr>
          <w:color w:val="000000"/>
        </w:rPr>
        <w:t xml:space="preserve">be </w:t>
      </w:r>
      <w:r>
        <w:rPr>
          <w:color w:val="000000"/>
        </w:rPr>
        <w:t xml:space="preserve">better </w:t>
      </w:r>
      <w:r>
        <w:rPr>
          <w:color w:val="000000"/>
        </w:rPr>
        <w:t xml:space="preserve">at </w:t>
      </w:r>
      <w:r>
        <w:rPr>
          <w:color w:val="000000"/>
        </w:rPr>
        <w:t xml:space="preserve">a </w:t>
      </w:r>
      <w:r>
        <w:rPr>
          <w:color w:val="000000"/>
        </w:rPr>
        <w:t xml:space="preserve">lower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density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these </w:t>
      </w:r>
      <w:r>
        <w:rPr>
          <w:color w:val="000000"/>
        </w:rPr>
        <w:t xml:space="preserve">capacities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fully </w:t>
      </w:r>
      <w:r>
        <w:rPr>
          <w:color w:val="000000"/>
        </w:rPr>
        <w:t xml:space="preserve">recovered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cell </w:t>
      </w:r>
      <w:r>
        <w:rPr>
          <w:color w:val="000000"/>
        </w:rPr>
        <w:t xml:space="preserve">went </w:t>
      </w:r>
      <w:r>
        <w:rPr>
          <w:color w:val="000000"/>
        </w:rPr>
        <w:t xml:space="preserve">back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low </w:t>
      </w:r>
      <w:r>
        <w:rPr>
          <w:color w:val="66CC00"/>
        </w:rPr>
        <w:t xml:space="preserve">current </w:t>
      </w:r>
      <w:r>
        <w:rPr>
          <w:color w:val="66CC00"/>
        </w:rPr>
        <w:t xml:space="preserve">densities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Similarly </w:t>
      </w:r>
      <w:r>
        <w:rPr>
          <w:color w:val="000000"/>
        </w:rPr>
        <w:t xml:space="preserve">for </w:t>
      </w:r>
      <w:r>
        <w:rPr>
          <w:color w:val="000000"/>
        </w:rPr>
        <w:t xml:space="preserve">NCM/MgO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reflections </w:t>
      </w:r>
      <w:r>
        <w:rPr>
          <w:color w:val="000000"/>
        </w:rPr>
        <w:t xml:space="preserve">associated </w:t>
      </w:r>
      <w:r>
        <w:rPr>
          <w:color w:val="000000"/>
        </w:rPr>
        <w:t xml:space="preserve">with </w:t>
      </w:r>
      <w:r>
        <w:rPr>
          <w:color w:val="000000"/>
        </w:rPr>
        <w:t xml:space="preserve">MgO </w:t>
      </w:r>
      <w:r>
        <w:rPr>
          <w:color w:val="000000"/>
        </w:rPr>
        <w:t xml:space="preserve">were </w:t>
      </w:r>
      <w:r>
        <w:rPr>
          <w:color w:val="000000"/>
        </w:rPr>
        <w:t xml:space="preserve">detected </w:t>
      </w:r>
      <w:r>
        <w:rPr>
          <w:color w:val="000000"/>
        </w:rPr>
        <w:t xml:space="preserve">, </w:t>
      </w:r>
      <w:r>
        <w:rPr>
          <w:color w:val="000000"/>
        </w:rPr>
        <w:t xml:space="preserve">thereby </w:t>
      </w:r>
      <w:r>
        <w:rPr>
          <w:color w:val="000000"/>
        </w:rPr>
        <w:t xml:space="preserve">suggesting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MgO </w:t>
      </w:r>
      <w:r>
        <w:rPr>
          <w:color w:val="000000"/>
        </w:rPr>
        <w:t xml:space="preserve">coating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might </w:t>
      </w:r>
      <w:r>
        <w:rPr>
          <w:color w:val="000000"/>
        </w:rPr>
        <w:t xml:space="preserve">be </w:t>
      </w:r>
      <w:r>
        <w:rPr>
          <w:color w:val="000000"/>
        </w:rPr>
        <w:t xml:space="preserve">either </w:t>
      </w:r>
      <w:r>
        <w:rPr>
          <w:color w:val="000000"/>
        </w:rPr>
        <w:t xml:space="preserve">ultrathin </w:t>
      </w:r>
      <w:r>
        <w:rPr>
          <w:color w:val="000000"/>
        </w:rPr>
        <w:t xml:space="preserve">or </w:t>
      </w:r>
      <w:r>
        <w:rPr>
          <w:color w:val="000000"/>
        </w:rPr>
        <w:t xml:space="preserve">amorphous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FF3333"/>
        </w:rPr>
        <w:t xml:space="preserve">high-temperature </w:t>
      </w:r>
      <w:r>
        <w:rPr>
          <w:color w:val="FF3333"/>
        </w:rPr>
        <w:t xml:space="preserve">calcination </w:t>
      </w:r>
      <w:r>
        <w:rPr>
          <w:color w:val="000000"/>
        </w:rPr>
        <w:t xml:space="preserve">for </w:t>
      </w:r>
      <w:r>
        <w:rPr>
          <w:color w:val="000000"/>
        </w:rPr>
        <w:t xml:space="preserve">15 </w:t>
      </w:r>
      <w:r>
        <w:rPr>
          <w:color w:val="000000"/>
        </w:rPr>
        <w:t xml:space="preserve">h </w:t>
      </w:r>
      <w:r>
        <w:rPr>
          <w:color w:val="000000"/>
        </w:rPr>
        <w:t xml:space="preserve">in </w:t>
      </w:r>
      <w:r>
        <w:rPr>
          <w:color w:val="000000"/>
        </w:rPr>
        <w:t xml:space="preserve">air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0000FF"/>
        </w:rPr>
        <w:t xml:space="preserve">partial </w:t>
      </w:r>
      <w:r>
        <w:rPr>
          <w:color w:val="0000FF"/>
        </w:rPr>
        <w:t xml:space="preserve">evaporation </w:t>
      </w:r>
      <w:r>
        <w:rPr>
          <w:color w:val="0000FF"/>
        </w:rPr>
        <w:t xml:space="preserve">of </w:t>
      </w:r>
      <w:r>
        <w:rPr>
          <w:color w:val="0000FF"/>
        </w:rPr>
        <w:t xml:space="preserve">Na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responsible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FF"/>
        </w:rPr>
        <w:t xml:space="preserve">increased </w:t>
      </w:r>
      <w:r>
        <w:rPr>
          <w:color w:val="0000FF"/>
        </w:rPr>
        <w:t xml:space="preserve">valence </w:t>
      </w:r>
      <w:r>
        <w:rPr>
          <w:color w:val="0000FF"/>
        </w:rPr>
        <w:t xml:space="preserve">state </w:t>
      </w:r>
      <w:r>
        <w:rPr>
          <w:color w:val="0000FF"/>
        </w:rPr>
        <w:t xml:space="preserve">of </w:t>
      </w:r>
      <w:r>
        <w:rPr>
          <w:color w:val="0000FF"/>
        </w:rPr>
        <w:t xml:space="preserve">Mn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appearance </w:t>
      </w:r>
      <w:r>
        <w:rPr>
          <w:color w:val="000000"/>
        </w:rPr>
        <w:t xml:space="preserve">of </w:t>
      </w:r>
      <w:r>
        <w:rPr>
          <w:color w:val="000000"/>
        </w:rPr>
        <w:t xml:space="preserve">sharp </w:t>
      </w:r>
      <w:r>
        <w:rPr>
          <w:color w:val="000000"/>
        </w:rPr>
        <w:t xml:space="preserve">O </w:t>
      </w:r>
      <w:r>
        <w:rPr>
          <w:color w:val="000000"/>
        </w:rPr>
        <w:t xml:space="preserve">1s </w:t>
      </w:r>
      <w:r>
        <w:rPr>
          <w:color w:val="000000"/>
        </w:rPr>
        <w:t xml:space="preserve">peak </w:t>
      </w:r>
      <w:r>
        <w:rPr>
          <w:color w:val="000000"/>
        </w:rPr>
        <w:t xml:space="preserve">after </w:t>
      </w:r>
      <w:r>
        <w:rPr>
          <w:color w:val="000000"/>
        </w:rPr>
        <w:t xml:space="preserve">MgO </w:t>
      </w:r>
      <w:r>
        <w:rPr>
          <w:color w:val="000000"/>
        </w:rPr>
        <w:t xml:space="preserve">coating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surface-adsorbed </w:t>
      </w:r>
      <w:r>
        <w:rPr>
          <w:color w:val="000000"/>
        </w:rPr>
        <w:t xml:space="preserve">water </w:t>
      </w:r>
      <w:r>
        <w:rPr>
          <w:color w:val="000000"/>
        </w:rPr>
        <w:t xml:space="preserve">molecules </w:t>
      </w:r>
      <w:r>
        <w:rPr>
          <w:color w:val="000000"/>
        </w:rPr>
        <w:t xml:space="preserve">with </w:t>
      </w:r>
      <w:r>
        <w:rPr>
          <w:color w:val="000000"/>
        </w:rPr>
        <w:t xml:space="preserve">OH- </w:t>
      </w:r>
      <w:r>
        <w:rPr>
          <w:color w:val="000000"/>
        </w:rPr>
        <w:t xml:space="preserve">or </w:t>
      </w:r>
      <w:r>
        <w:rPr>
          <w:color w:val="000000"/>
        </w:rPr>
        <w:t xml:space="preserve">O </w:t>
      </w:r>
      <w:r>
        <w:rPr>
          <w:color w:val="000000"/>
        </w:rPr>
        <w:t xml:space="preserve">bonded </w:t>
      </w:r>
      <w:r>
        <w:rPr>
          <w:color w:val="000000"/>
        </w:rPr>
        <w:t xml:space="preserve">to </w:t>
      </w:r>
      <w:r>
        <w:rPr>
          <w:color w:val="000000"/>
        </w:rPr>
        <w:t xml:space="preserve">their </w:t>
      </w:r>
      <w:r>
        <w:rPr>
          <w:color w:val="000000"/>
        </w:rPr>
        <w:t xml:space="preserve">surface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remaining </w:t>
      </w:r>
      <w:r>
        <w:rPr>
          <w:color w:val="000000"/>
        </w:rPr>
        <w:t xml:space="preserve">voltage </w:t>
      </w:r>
      <w:r>
        <w:rPr>
          <w:color w:val="000000"/>
        </w:rPr>
        <w:t xml:space="preserve">plateau </w:t>
      </w:r>
      <w:r>
        <w:rPr>
          <w:color w:val="000000"/>
        </w:rPr>
        <w:t xml:space="preserve">below </w:t>
      </w:r>
      <w:r>
        <w:rPr>
          <w:color w:val="000000"/>
        </w:rPr>
        <w:t xml:space="preserve">4.0 </w:t>
      </w:r>
      <w:r>
        <w:rPr>
          <w:color w:val="000000"/>
        </w:rPr>
        <w:t xml:space="preserve">V </w:t>
      </w:r>
      <w:r>
        <w:rPr>
          <w:color w:val="000000"/>
        </w:rPr>
        <w:t xml:space="preserve">vs. </w:t>
      </w:r>
      <w:r>
        <w:rPr>
          <w:color w:val="000000"/>
        </w:rPr>
        <w:t xml:space="preserve">Na </w:t>
      </w:r>
      <w:r>
        <w:rPr>
          <w:color w:val="000000"/>
        </w:rPr>
        <w:t xml:space="preserve">was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Na+/vacancy </w:t>
      </w:r>
      <w:r>
        <w:rPr>
          <w:color w:val="000000"/>
        </w:rPr>
        <w:t xml:space="preserve">ordering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FF"/>
        </w:rPr>
        <w:t xml:space="preserve">stalking </w:t>
      </w:r>
      <w:r>
        <w:rPr>
          <w:color w:val="0000FF"/>
        </w:rPr>
        <w:t xml:space="preserve">faults </w:t>
      </w:r>
      <w:r>
        <w:rPr>
          <w:color w:val="0000FF"/>
        </w:rPr>
        <w:t xml:space="preserve">arising </w:t>
      </w:r>
      <w:r>
        <w:rPr>
          <w:color w:val="0000FF"/>
        </w:rPr>
        <w:t xml:space="preserve">from </w:t>
      </w:r>
      <w:r>
        <w:rPr>
          <w:color w:val="0000FF"/>
        </w:rPr>
        <w:t xml:space="preserve">transition </w:t>
      </w:r>
      <w:r>
        <w:rPr>
          <w:color w:val="0000FF"/>
        </w:rPr>
        <w:t xml:space="preserve">metal </w:t>
      </w:r>
      <w:r>
        <w:rPr>
          <w:color w:val="0000FF"/>
        </w:rPr>
        <w:t xml:space="preserve">layer </w:t>
      </w:r>
      <w:r>
        <w:rPr>
          <w:color w:val="0000FF"/>
        </w:rPr>
        <w:t xml:space="preserve">gliding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was </w:t>
      </w:r>
      <w:r>
        <w:rPr>
          <w:color w:val="000000"/>
        </w:rPr>
        <w:t xml:space="preserve">evident </w:t>
      </w:r>
      <w:r>
        <w:rPr>
          <w:color w:val="000000"/>
        </w:rPr>
        <w:t xml:space="preserve">that </w:t>
      </w:r>
      <w:r>
        <w:rPr>
          <w:color w:val="000000"/>
        </w:rPr>
        <w:t xml:space="preserve">a </w:t>
      </w:r>
      <w:r>
        <w:rPr>
          <w:color w:val="000000"/>
        </w:rPr>
        <w:t xml:space="preserve">small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Cu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lattice </w:t>
      </w:r>
      <w:r>
        <w:rPr>
          <w:color w:val="000000"/>
        </w:rPr>
        <w:t xml:space="preserve">was </w:t>
      </w:r>
      <w:r>
        <w:rPr>
          <w:color w:val="000000"/>
        </w:rPr>
        <w:t xml:space="preserve">sufficient </w:t>
      </w:r>
      <w:r>
        <w:rPr>
          <w:color w:val="000000"/>
        </w:rPr>
        <w:t xml:space="preserve">to </w:t>
      </w:r>
      <w:r>
        <w:rPr>
          <w:color w:val="000000"/>
        </w:rPr>
        <w:t xml:space="preserve">smoothen </w:t>
      </w:r>
      <w:r>
        <w:rPr>
          <w:color w:val="000000"/>
        </w:rPr>
        <w:t xml:space="preserve">the </w:t>
      </w:r>
      <w:r>
        <w:rPr>
          <w:color w:val="000000"/>
        </w:rPr>
        <w:t xml:space="preserve">plateau </w:t>
      </w:r>
      <w:r>
        <w:rPr>
          <w:color w:val="000000"/>
        </w:rPr>
        <w:t xml:space="preserve">at </w:t>
      </w:r>
      <w:r>
        <w:rPr>
          <w:color w:val="000000"/>
        </w:rPr>
        <w:t xml:space="preserve">higher </w:t>
      </w:r>
      <w:r>
        <w:rPr>
          <w:color w:val="000000"/>
        </w:rPr>
        <w:t xml:space="preserve">voltages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expense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66CC00"/>
        </w:rPr>
        <w:t xml:space="preserve">small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electrochemically </w:t>
      </w:r>
      <w:r>
        <w:rPr>
          <w:color w:val="000000"/>
        </w:rPr>
        <w:t xml:space="preserve">inactive </w:t>
      </w:r>
      <w:r>
        <w:rPr>
          <w:color w:val="000000"/>
        </w:rPr>
        <w:t xml:space="preserve">nature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Cu </w:t>
      </w:r>
      <w:r>
        <w:rPr>
          <w:color w:val="000000"/>
        </w:rPr>
        <w:t xml:space="preserve">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fade </w:t>
      </w:r>
      <w:r>
        <w:rPr>
          <w:color w:val="66CC00"/>
        </w:rPr>
        <w:t xml:space="preserve">at </w:t>
      </w:r>
      <w:r>
        <w:rPr>
          <w:color w:val="66CC00"/>
        </w:rPr>
        <w:t xml:space="preserve">initial </w:t>
      </w:r>
      <w:r>
        <w:rPr>
          <w:color w:val="66CC00"/>
        </w:rPr>
        <w:t xml:space="preserve">voltages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several </w:t>
      </w:r>
      <w:r>
        <w:rPr>
          <w:color w:val="000000"/>
        </w:rPr>
        <w:t xml:space="preserve">phenomena </w:t>
      </w:r>
      <w:r>
        <w:rPr>
          <w:color w:val="000000"/>
        </w:rPr>
        <w:t xml:space="preserve">like </w:t>
      </w:r>
      <w:r>
        <w:rPr>
          <w:color w:val="000000"/>
        </w:rPr>
        <w:t xml:space="preserve">( </w:t>
      </w:r>
      <w:r>
        <w:rPr>
          <w:color w:val="000000"/>
        </w:rPr>
        <w:t xml:space="preserve">i </w:t>
      </w:r>
      <w:r>
        <w:rPr>
          <w:color w:val="000000"/>
        </w:rPr>
        <w:t xml:space="preserve">)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decomposition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resulted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a </w:t>
      </w:r>
      <w:r>
        <w:rPr>
          <w:color w:val="0000FF"/>
        </w:rPr>
        <w:t xml:space="preserve">solid-electrolyte </w:t>
      </w:r>
      <w:r>
        <w:rPr>
          <w:color w:val="0000FF"/>
        </w:rPr>
        <w:t xml:space="preserve">interface </w:t>
      </w:r>
      <w:r>
        <w:rPr>
          <w:color w:val="0000FF"/>
        </w:rPr>
        <w:t xml:space="preserve">( </w:t>
      </w:r>
      <w:r>
        <w:rPr>
          <w:color w:val="0000FF"/>
        </w:rPr>
        <w:t xml:space="preserve">SEI </w:t>
      </w:r>
      <w:r>
        <w:rPr>
          <w:color w:val="0000FF"/>
        </w:rPr>
        <w:t xml:space="preserve">) </w:t>
      </w:r>
      <w:r>
        <w:rPr>
          <w:color w:val="0000FF"/>
        </w:rPr>
        <w:t xml:space="preserve">layer </w:t>
      </w:r>
      <w:r>
        <w:rPr>
          <w:color w:val="000000"/>
        </w:rPr>
        <w:t xml:space="preserve">, </w:t>
      </w:r>
      <w:r>
        <w:rPr>
          <w:color w:val="000000"/>
        </w:rPr>
        <w:t xml:space="preserve">( </w:t>
      </w:r>
      <w:r>
        <w:rPr>
          <w:color w:val="000000"/>
        </w:rPr>
        <w:t xml:space="preserve">ii </w:t>
      </w:r>
      <w:r>
        <w:rPr>
          <w:color w:val="000000"/>
        </w:rPr>
        <w:t xml:space="preserve">) </w:t>
      </w:r>
      <w:r>
        <w:rPr>
          <w:color w:val="CCCC00"/>
        </w:rPr>
        <w:t xml:space="preserve">Jahn-Teller </w:t>
      </w:r>
      <w:r>
        <w:rPr>
          <w:color w:val="CCCC00"/>
        </w:rPr>
        <w:t xml:space="preserve">distortion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in </w:t>
      </w:r>
      <w:r>
        <w:rPr>
          <w:color w:val="CCCC00"/>
        </w:rPr>
        <w:t xml:space="preserve">Mn2+ </w:t>
      </w:r>
      <w:r>
        <w:rPr>
          <w:color w:val="CCCC00"/>
        </w:rPr>
        <w:t xml:space="preserve">dissolution </w:t>
      </w:r>
      <w:r>
        <w:rPr>
          <w:color w:val="CCCC00"/>
        </w:rPr>
        <w:t xml:space="preserve">into </w:t>
      </w:r>
      <w:r>
        <w:rPr>
          <w:color w:val="CCCC00"/>
        </w:rPr>
        <w:t xml:space="preserve">the </w:t>
      </w:r>
      <w:r>
        <w:rPr>
          <w:color w:val="CCCC00"/>
        </w:rPr>
        <w:t xml:space="preserve">electrolyte </w:t>
      </w:r>
      <w:r>
        <w:rPr>
          <w:color w:val="000000"/>
        </w:rPr>
        <w:t xml:space="preserve">, </w:t>
      </w:r>
      <w:r>
        <w:rPr>
          <w:color w:val="000000"/>
        </w:rPr>
        <w:t xml:space="preserve">( </w:t>
      </w:r>
      <w:r>
        <w:rPr>
          <w:color w:val="000000"/>
        </w:rPr>
        <w:t xml:space="preserve">iii </w:t>
      </w:r>
      <w:r>
        <w:rPr>
          <w:color w:val="000000"/>
        </w:rPr>
        <w:t xml:space="preserve">) </w:t>
      </w:r>
      <w:r>
        <w:rPr>
          <w:color w:val="0000FF"/>
        </w:rPr>
        <w:t xml:space="preserve">severe </w:t>
      </w:r>
      <w:r>
        <w:rPr>
          <w:color w:val="0000FF"/>
        </w:rPr>
        <w:t xml:space="preserve">internal </w:t>
      </w:r>
      <w:r>
        <w:rPr>
          <w:color w:val="0000FF"/>
        </w:rPr>
        <w:t xml:space="preserve">stress </w:t>
      </w:r>
      <w:r>
        <w:rPr>
          <w:color w:val="000000"/>
        </w:rPr>
        <w:t xml:space="preserve">with </w:t>
      </w:r>
      <w:r>
        <w:rPr>
          <w:color w:val="000000"/>
        </w:rPr>
        <w:t xml:space="preserve">a </w:t>
      </w:r>
      <w:r>
        <w:rPr>
          <w:color w:val="66CC00"/>
        </w:rPr>
        <w:t xml:space="preserve">significant </w:t>
      </w:r>
      <w:r>
        <w:rPr>
          <w:color w:val="66CC00"/>
        </w:rPr>
        <w:t xml:space="preserve">volume </w:t>
      </w:r>
      <w:r>
        <w:rPr>
          <w:color w:val="66CC00"/>
        </w:rPr>
        <w:t xml:space="preserve">change </w:t>
      </w:r>
      <w:r>
        <w:rPr>
          <w:color w:val="000000"/>
        </w:rPr>
        <w:t xml:space="preserve">,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accommodation </w:t>
      </w:r>
      <w:r>
        <w:rPr>
          <w:color w:val="000000"/>
        </w:rPr>
        <w:t xml:space="preserve">of </w:t>
      </w:r>
      <w:r>
        <w:rPr>
          <w:color w:val="000000"/>
        </w:rPr>
        <w:t xml:space="preserve">larger </w:t>
      </w:r>
      <w:r>
        <w:rPr>
          <w:color w:val="000000"/>
        </w:rPr>
        <w:t xml:space="preserve">sized </w:t>
      </w:r>
      <w:r>
        <w:rPr>
          <w:color w:val="000000"/>
        </w:rPr>
        <w:t xml:space="preserve">Na </w:t>
      </w:r>
      <w:r>
        <w:rPr>
          <w:color w:val="000000"/>
        </w:rPr>
        <w:t xml:space="preserve">ions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( </w:t>
      </w:r>
      <w:r>
        <w:rPr>
          <w:color w:val="000000"/>
        </w:rPr>
        <w:t xml:space="preserve">iv </w:t>
      </w:r>
      <w:r>
        <w:rPr>
          <w:color w:val="000000"/>
        </w:rPr>
        <w:t xml:space="preserve">) </w:t>
      </w:r>
      <w:r>
        <w:rPr>
          <w:color w:val="000000"/>
        </w:rPr>
        <w:t xml:space="preserve">insertion </w:t>
      </w:r>
      <w:r>
        <w:rPr>
          <w:color w:val="000000"/>
        </w:rPr>
        <w:t xml:space="preserve">of </w:t>
      </w:r>
      <w:r>
        <w:rPr>
          <w:color w:val="000000"/>
        </w:rPr>
        <w:t xml:space="preserve">solvated </w:t>
      </w:r>
      <w:r>
        <w:rPr>
          <w:color w:val="000000"/>
        </w:rPr>
        <w:t xml:space="preserve">ions </w:t>
      </w:r>
      <w:r>
        <w:rPr>
          <w:color w:val="000000"/>
        </w:rPr>
        <w:t xml:space="preserve">into </w:t>
      </w:r>
      <w:r>
        <w:rPr>
          <w:color w:val="000000"/>
        </w:rPr>
        <w:t xml:space="preserve">the </w:t>
      </w:r>
      <w:r>
        <w:rPr>
          <w:color w:val="000000"/>
        </w:rPr>
        <w:t xml:space="preserve">metal </w:t>
      </w:r>
      <w:r>
        <w:rPr>
          <w:color w:val="000000"/>
        </w:rPr>
        <w:t xml:space="preserve">oxide </w:t>
      </w:r>
      <w:r>
        <w:rPr>
          <w:color w:val="000000"/>
        </w:rPr>
        <w:t xml:space="preserve">layers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66CC00"/>
        </w:rPr>
        <w:t xml:space="preserve">lower </w:t>
      </w:r>
      <w:r>
        <w:rPr>
          <w:color w:val="66CC00"/>
        </w:rPr>
        <w:t xml:space="preserve">value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presence </w:t>
      </w:r>
      <w:r>
        <w:rPr>
          <w:color w:val="CCCC00"/>
        </w:rPr>
        <w:t xml:space="preserve">of </w:t>
      </w:r>
      <w:r>
        <w:rPr>
          <w:color w:val="CCCC00"/>
        </w:rPr>
        <w:t xml:space="preserve">electrochemically </w:t>
      </w:r>
      <w:r>
        <w:rPr>
          <w:color w:val="CCCC00"/>
        </w:rPr>
        <w:t xml:space="preserve">inactive </w:t>
      </w:r>
      <w:r>
        <w:rPr>
          <w:color w:val="CCCC00"/>
        </w:rPr>
        <w:t xml:space="preserve">Cu </w:t>
      </w:r>
      <w:r>
        <w:rPr>
          <w:color w:val="CCCC00"/>
        </w:rPr>
        <w:t xml:space="preserve">species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substitution </w:t>
      </w:r>
      <w:r>
        <w:rPr>
          <w:color w:val="000000"/>
        </w:rPr>
        <w:t xml:space="preserve">by </w:t>
      </w:r>
      <w:r>
        <w:rPr>
          <w:color w:val="000000"/>
        </w:rPr>
        <w:t xml:space="preserve">copper </w:t>
      </w:r>
      <w:r>
        <w:rPr>
          <w:color w:val="000000"/>
        </w:rPr>
        <w:t xml:space="preserve">smoothens </w:t>
      </w:r>
      <w:r>
        <w:rPr>
          <w:color w:val="000000"/>
        </w:rPr>
        <w:t xml:space="preserve">the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plateau </w:t>
      </w:r>
      <w:r>
        <w:rPr>
          <w:color w:val="000000"/>
        </w:rPr>
        <w:t xml:space="preserve">above </w:t>
      </w:r>
      <w:r>
        <w:rPr>
          <w:color w:val="000000"/>
        </w:rPr>
        <w:t xml:space="preserve">3.5 </w:t>
      </w:r>
      <w:r>
        <w:rPr>
          <w:color w:val="000000"/>
        </w:rPr>
        <w:t xml:space="preserve">V </w:t>
      </w:r>
      <w:r>
        <w:rPr>
          <w:color w:val="000000"/>
        </w:rPr>
        <w:t xml:space="preserve">vs. </w:t>
      </w:r>
      <w:r>
        <w:rPr>
          <w:color w:val="000000"/>
        </w:rPr>
        <w:t xml:space="preserve">Na </w:t>
      </w:r>
      <w:r>
        <w:rPr>
          <w:color w:val="000000"/>
        </w:rPr>
        <w:t xml:space="preserve">, </w:t>
      </w:r>
      <w:r>
        <w:rPr>
          <w:color w:val="000000"/>
        </w:rPr>
        <w:t xml:space="preserve">thereby </w:t>
      </w:r>
      <w:r>
        <w:rPr>
          <w:color w:val="0000FF"/>
        </w:rPr>
        <w:t xml:space="preserve">reducing </w:t>
      </w:r>
      <w:r>
        <w:rPr>
          <w:color w:val="0000FF"/>
        </w:rPr>
        <w:t xml:space="preserve">the </w:t>
      </w:r>
      <w:r>
        <w:rPr>
          <w:color w:val="0000FF"/>
        </w:rPr>
        <w:t xml:space="preserve">phase </w:t>
      </w:r>
      <w:r>
        <w:rPr>
          <w:color w:val="0000FF"/>
        </w:rPr>
        <w:t xml:space="preserve">gliding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66CC00"/>
        </w:rPr>
        <w:t xml:space="preserve">deep </w:t>
      </w:r>
      <w:r>
        <w:rPr>
          <w:color w:val="66CC00"/>
        </w:rPr>
        <w:t xml:space="preserve">extraction </w:t>
      </w:r>
      <w:r>
        <w:rPr>
          <w:color w:val="66CC00"/>
        </w:rPr>
        <w:t xml:space="preserve">of </w:t>
      </w:r>
      <w:r>
        <w:rPr>
          <w:color w:val="66CC00"/>
        </w:rPr>
        <w:t xml:space="preserve">Na </w:t>
      </w:r>
      <w:r>
        <w:rPr>
          <w:color w:val="66CC00"/>
        </w:rPr>
        <w:t xml:space="preserve">at </w:t>
      </w:r>
      <w:r>
        <w:rPr>
          <w:color w:val="66CC00"/>
        </w:rPr>
        <w:t xml:space="preserve">higher </w:t>
      </w:r>
      <w:r>
        <w:rPr>
          <w:color w:val="66CC00"/>
        </w:rPr>
        <w:t xml:space="preserve">voltages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noted </w:t>
      </w:r>
      <w:r>
        <w:rPr>
          <w:color w:val="000000"/>
        </w:rPr>
        <w:t xml:space="preserve">that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transitions </w:t>
      </w:r>
      <w:r>
        <w:rPr>
          <w:color w:val="000000"/>
        </w:rPr>
        <w:t xml:space="preserve">alone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responsible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fade </w:t>
      </w:r>
      <w:r>
        <w:rPr>
          <w:color w:val="66CC00"/>
        </w:rPr>
        <w:t xml:space="preserve">at </w:t>
      </w:r>
      <w:r>
        <w:rPr>
          <w:color w:val="66CC00"/>
        </w:rPr>
        <w:t xml:space="preserve">high </w:t>
      </w:r>
      <w:r>
        <w:rPr>
          <w:color w:val="66CC00"/>
        </w:rPr>
        <w:t xml:space="preserve">cut-off </w:t>
      </w:r>
      <w:r>
        <w:rPr>
          <w:color w:val="66CC00"/>
        </w:rPr>
        <w:t xml:space="preserve">voltages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the </w:t>
      </w:r>
      <w:r>
        <w:rPr>
          <w:color w:val="000000"/>
        </w:rPr>
        <w:t xml:space="preserve">existence </w:t>
      </w:r>
      <w:r>
        <w:rPr>
          <w:color w:val="000000"/>
        </w:rPr>
        <w:t xml:space="preserve">of </w:t>
      </w:r>
      <w:r>
        <w:rPr>
          <w:color w:val="000000"/>
        </w:rPr>
        <w:t xml:space="preserve">other </w:t>
      </w:r>
      <w:r>
        <w:rPr>
          <w:color w:val="000000"/>
        </w:rPr>
        <w:t xml:space="preserve">driving </w:t>
      </w:r>
      <w:r>
        <w:rPr>
          <w:color w:val="000000"/>
        </w:rPr>
        <w:t xml:space="preserve">forces </w:t>
      </w:r>
      <w:r>
        <w:rPr>
          <w:color w:val="000000"/>
        </w:rPr>
        <w:t xml:space="preserve">mentioned </w:t>
      </w:r>
      <w:r>
        <w:rPr>
          <w:color w:val="000000"/>
        </w:rPr>
        <w:t xml:space="preserve">above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this </w:t>
      </w:r>
      <w:r>
        <w:rPr>
          <w:color w:val="000000"/>
        </w:rPr>
        <w:t xml:space="preserve">study </w:t>
      </w:r>
      <w:r>
        <w:rPr>
          <w:color w:val="000000"/>
        </w:rPr>
        <w:t xml:space="preserve">did </w:t>
      </w:r>
      <w:r>
        <w:rPr>
          <w:color w:val="000000"/>
        </w:rPr>
        <w:t xml:space="preserve">not </w:t>
      </w:r>
      <w:r>
        <w:rPr>
          <w:color w:val="000000"/>
        </w:rPr>
        <w:t xml:space="preserve">address </w:t>
      </w:r>
      <w:r>
        <w:rPr>
          <w:color w:val="000000"/>
        </w:rPr>
        <w:t xml:space="preserve">the </w:t>
      </w:r>
      <w:r>
        <w:rPr>
          <w:color w:val="000000"/>
        </w:rPr>
        <w:t xml:space="preserve">P2-O2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of </w:t>
      </w:r>
      <w:r>
        <w:rPr>
          <w:color w:val="000000"/>
        </w:rPr>
        <w:t xml:space="preserve">cathode </w:t>
      </w:r>
      <w:r>
        <w:rPr>
          <w:color w:val="000000"/>
        </w:rPr>
        <w:t xml:space="preserve">that </w:t>
      </w:r>
      <w:r>
        <w:rPr>
          <w:color w:val="000000"/>
        </w:rPr>
        <w:t xml:space="preserve">occurs </w:t>
      </w:r>
      <w:r>
        <w:rPr>
          <w:color w:val="000000"/>
        </w:rPr>
        <w:t xml:space="preserve">above </w:t>
      </w:r>
      <w:r>
        <w:rPr>
          <w:color w:val="000000"/>
        </w:rPr>
        <w:t xml:space="preserve">4.2 </w:t>
      </w:r>
      <w:r>
        <w:rPr>
          <w:color w:val="000000"/>
        </w:rPr>
        <w:t xml:space="preserve">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When </w:t>
      </w:r>
      <w:r>
        <w:rPr>
          <w:color w:val="000000"/>
        </w:rPr>
        <w:t xml:space="preserve">bare </w:t>
      </w:r>
      <w:r>
        <w:rPr>
          <w:color w:val="000000"/>
        </w:rPr>
        <w:t xml:space="preserve">NCM </w:t>
      </w:r>
      <w:r>
        <w:rPr>
          <w:color w:val="000000"/>
        </w:rPr>
        <w:t xml:space="preserve">was </w:t>
      </w:r>
      <w:r>
        <w:rPr>
          <w:color w:val="000000"/>
        </w:rPr>
        <w:t xml:space="preserve">charged </w:t>
      </w:r>
      <w:r>
        <w:rPr>
          <w:color w:val="000000"/>
        </w:rPr>
        <w:t xml:space="preserve">to </w:t>
      </w:r>
      <w:r>
        <w:rPr>
          <w:color w:val="000000"/>
        </w:rPr>
        <w:t xml:space="preserve">high </w:t>
      </w:r>
      <w:r>
        <w:rPr>
          <w:color w:val="000000"/>
        </w:rPr>
        <w:t xml:space="preserve">voltage </w:t>
      </w:r>
      <w:r>
        <w:rPr>
          <w:color w:val="000000"/>
        </w:rPr>
        <w:t xml:space="preserve">, </w:t>
      </w:r>
      <w:r>
        <w:rPr>
          <w:color w:val="000000"/>
        </w:rPr>
        <w:t xml:space="preserve">more </w:t>
      </w:r>
      <w:r>
        <w:rPr>
          <w:color w:val="000000"/>
        </w:rPr>
        <w:t xml:space="preserve">Na </w:t>
      </w:r>
      <w:r>
        <w:rPr>
          <w:color w:val="000000"/>
        </w:rPr>
        <w:t xml:space="preserve">ions </w:t>
      </w:r>
      <w:r>
        <w:rPr>
          <w:color w:val="000000"/>
        </w:rPr>
        <w:t xml:space="preserve">were </w:t>
      </w:r>
      <w:r>
        <w:rPr>
          <w:color w:val="000000"/>
        </w:rPr>
        <w:t xml:space="preserve">extracted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lattice </w:t>
      </w:r>
      <w:r>
        <w:rPr>
          <w:color w:val="000000"/>
        </w:rPr>
        <w:t xml:space="preserve">, </w:t>
      </w:r>
      <w:r>
        <w:rPr>
          <w:color w:val="000000"/>
        </w:rPr>
        <w:t xml:space="preserve">initiating </w:t>
      </w:r>
      <w:r>
        <w:rPr>
          <w:color w:val="000000"/>
        </w:rPr>
        <w:t xml:space="preserve">the </w:t>
      </w:r>
      <w:r>
        <w:rPr>
          <w:color w:val="0000FF"/>
        </w:rPr>
        <w:t xml:space="preserve">exfoliation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layered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and </w:t>
      </w:r>
      <w:r>
        <w:rPr>
          <w:color w:val="000000"/>
        </w:rPr>
        <w:t xml:space="preserve">resulted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fade </w:t>
      </w:r>
      <w:r>
        <w:rPr>
          <w:color w:val="66CC00"/>
        </w:rPr>
        <w:t xml:space="preserve">over </w:t>
      </w:r>
      <w:r>
        <w:rPr>
          <w:color w:val="66CC00"/>
        </w:rPr>
        <w:t xml:space="preserve">prolonged </w:t>
      </w:r>
      <w:r>
        <w:rPr>
          <w:color w:val="66CC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separations </w:t>
      </w:r>
      <w:r>
        <w:rPr>
          <w:color w:val="000000"/>
        </w:rPr>
        <w:t xml:space="preserve">between </w:t>
      </w:r>
      <w:r>
        <w:rPr>
          <w:color w:val="000000"/>
        </w:rPr>
        <w:t xml:space="preserve">anodic </w:t>
      </w:r>
      <w:r>
        <w:rPr>
          <w:color w:val="000000"/>
        </w:rPr>
        <w:t xml:space="preserve">and </w:t>
      </w:r>
      <w:r>
        <w:rPr>
          <w:color w:val="000000"/>
        </w:rPr>
        <w:t xml:space="preserve">cathodic </w:t>
      </w:r>
      <w:r>
        <w:rPr>
          <w:color w:val="000000"/>
        </w:rPr>
        <w:t xml:space="preserve">peaks </w:t>
      </w:r>
      <w:r>
        <w:rPr>
          <w:color w:val="000000"/>
        </w:rPr>
        <w:t xml:space="preserve">were </w:t>
      </w:r>
      <w:r>
        <w:rPr>
          <w:color w:val="000000"/>
        </w:rPr>
        <w:t xml:space="preserve">significantly </w:t>
      </w:r>
      <w:r>
        <w:rPr>
          <w:color w:val="000000"/>
        </w:rPr>
        <w:t xml:space="preserve">reduced </w:t>
      </w:r>
      <w:r>
        <w:rPr>
          <w:color w:val="000000"/>
        </w:rPr>
        <w:t xml:space="preserve">for </w:t>
      </w:r>
      <w:r>
        <w:rPr>
          <w:color w:val="000000"/>
        </w:rPr>
        <w:t xml:space="preserve">Cu-doped </w:t>
      </w:r>
      <w:r>
        <w:rPr>
          <w:color w:val="000000"/>
        </w:rPr>
        <w:t xml:space="preserve">samples </w:t>
      </w:r>
      <w:r>
        <w:rPr>
          <w:color w:val="000000"/>
        </w:rPr>
        <w:t xml:space="preserve">, </w:t>
      </w:r>
      <w:r>
        <w:rPr>
          <w:color w:val="000000"/>
        </w:rPr>
        <w:t xml:space="preserve">thereby </w:t>
      </w:r>
      <w:r>
        <w:rPr>
          <w:color w:val="000000"/>
        </w:rPr>
        <w:t xml:space="preserve">proving </w:t>
      </w:r>
      <w:r>
        <w:rPr>
          <w:color w:val="000000"/>
        </w:rPr>
        <w:t xml:space="preserve">the </w:t>
      </w:r>
      <w:r>
        <w:rPr>
          <w:color w:val="66CC00"/>
        </w:rPr>
        <w:t xml:space="preserve">improved </w:t>
      </w:r>
      <w:r>
        <w:rPr>
          <w:color w:val="66CC00"/>
        </w:rPr>
        <w:t xml:space="preserve">stability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cathode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case </w:t>
      </w:r>
      <w:r>
        <w:rPr>
          <w:color w:val="000000"/>
        </w:rPr>
        <w:t xml:space="preserve">of </w:t>
      </w:r>
      <w:r>
        <w:rPr>
          <w:color w:val="000000"/>
        </w:rPr>
        <w:t xml:space="preserve">MgO </w:t>
      </w:r>
      <w:r>
        <w:rPr>
          <w:color w:val="000000"/>
        </w:rPr>
        <w:t xml:space="preserve">coated </w:t>
      </w:r>
      <w:r>
        <w:rPr>
          <w:color w:val="000000"/>
        </w:rPr>
        <w:t xml:space="preserve">NCM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peaks </w:t>
      </w:r>
      <w:r>
        <w:rPr>
          <w:color w:val="000000"/>
        </w:rPr>
        <w:t xml:space="preserve">became </w:t>
      </w:r>
      <w:r>
        <w:rPr>
          <w:color w:val="000000"/>
        </w:rPr>
        <w:t xml:space="preserve">broader </w:t>
      </w:r>
      <w:r>
        <w:rPr>
          <w:color w:val="000000"/>
        </w:rPr>
        <w:t xml:space="preserve">with </w:t>
      </w:r>
      <w:r>
        <w:rPr>
          <w:color w:val="66CC00"/>
        </w:rPr>
        <w:t xml:space="preserve">less </w:t>
      </w:r>
      <w:r>
        <w:rPr>
          <w:color w:val="66CC00"/>
        </w:rPr>
        <w:t xml:space="preserve">intensity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FF"/>
        </w:rPr>
        <w:t xml:space="preserve">smooth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transition </w:t>
      </w:r>
      <w:r>
        <w:rPr>
          <w:color w:val="0000FF"/>
        </w:rPr>
        <w:t xml:space="preserve">over </w:t>
      </w:r>
      <w:r>
        <w:rPr>
          <w:color w:val="0000FF"/>
        </w:rPr>
        <w:t xml:space="preserve">the </w:t>
      </w:r>
      <w:r>
        <w:rPr>
          <w:color w:val="0000FF"/>
        </w:rPr>
        <w:t xml:space="preserve">entire </w:t>
      </w:r>
      <w:r>
        <w:rPr>
          <w:color w:val="0000FF"/>
        </w:rPr>
        <w:t xml:space="preserve">voltage </w:t>
      </w:r>
      <w:r>
        <w:rPr>
          <w:color w:val="0000FF"/>
        </w:rPr>
        <w:t xml:space="preserve">range </w:t>
      </w:r>
      <w:r>
        <w:rPr>
          <w:color w:val="000000"/>
        </w:rPr>
        <w:t xml:space="preserve">and </w:t>
      </w:r>
      <w:r>
        <w:rPr>
          <w:color w:val="000000"/>
        </w:rPr>
        <w:t xml:space="preserve">a </w:t>
      </w:r>
      <w:r>
        <w:rPr>
          <w:color w:val="000000"/>
        </w:rPr>
        <w:t xml:space="preserve">complete </w:t>
      </w:r>
      <w:r>
        <w:rPr>
          <w:color w:val="000000"/>
        </w:rPr>
        <w:t xml:space="preserve">suppression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peak </w:t>
      </w:r>
      <w:r>
        <w:rPr>
          <w:color w:val="000000"/>
        </w:rPr>
        <w:t xml:space="preserve">at </w:t>
      </w:r>
      <w:r>
        <w:rPr>
          <w:color w:val="000000"/>
        </w:rPr>
        <w:t xml:space="preserve">4.2 </w:t>
      </w:r>
      <w:r>
        <w:rPr>
          <w:color w:val="000000"/>
        </w:rPr>
        <w:t xml:space="preserve">V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S6d+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cathode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decreased </w:t>
      </w:r>
      <w:r>
        <w:rPr>
          <w:color w:val="000000"/>
        </w:rPr>
        <w:t xml:space="preserve">with </w:t>
      </w:r>
      <w:r>
        <w:rPr>
          <w:color w:val="000000"/>
        </w:rPr>
        <w:t xml:space="preserve">increasing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density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66CC00"/>
        </w:rPr>
        <w:t xml:space="preserve">improper </w:t>
      </w:r>
      <w:r>
        <w:rPr>
          <w:color w:val="66CC00"/>
        </w:rPr>
        <w:t xml:space="preserve">utilization </w:t>
      </w:r>
      <w:r>
        <w:rPr>
          <w:color w:val="66CC00"/>
        </w:rPr>
        <w:t xml:space="preserve">of </w:t>
      </w:r>
      <w:r>
        <w:rPr>
          <w:color w:val="66CC00"/>
        </w:rPr>
        <w:t xml:space="preserve">active </w:t>
      </w:r>
      <w:r>
        <w:rPr>
          <w:color w:val="66CC00"/>
        </w:rPr>
        <w:t xml:space="preserve">materials </w:t>
      </w:r>
      <w:r>
        <w:rPr>
          <w:color w:val="66CC00"/>
        </w:rPr>
        <w:t xml:space="preserve">at </w:t>
      </w:r>
      <w:r>
        <w:rPr>
          <w:color w:val="66CC00"/>
        </w:rPr>
        <w:t xml:space="preserve">high </w:t>
      </w:r>
      <w:r>
        <w:rPr>
          <w:color w:val="66CC00"/>
        </w:rPr>
        <w:t xml:space="preserve">input </w:t>
      </w:r>
      <w:r>
        <w:rPr>
          <w:color w:val="66CC00"/>
        </w:rPr>
        <w:t xml:space="preserve">currents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Even </w:t>
      </w:r>
      <w:r>
        <w:rPr>
          <w:color w:val="000000"/>
        </w:rPr>
        <w:t xml:space="preserve">the </w:t>
      </w:r>
      <w:r>
        <w:rPr>
          <w:color w:val="66CC00"/>
        </w:rPr>
        <w:t xml:space="preserve">high-capacity </w:t>
      </w:r>
      <w:r>
        <w:rPr>
          <w:color w:val="66CC00"/>
        </w:rPr>
        <w:t xml:space="preserve">Na0.5Ni0.23Fe0.13Mn0.63O2 </w:t>
      </w:r>
      <w:r>
        <w:rPr>
          <w:color w:val="66CC00"/>
        </w:rPr>
        <w:t xml:space="preserve">cathode </w:t>
      </w:r>
      <w:r>
        <w:rPr>
          <w:color w:val="000000"/>
        </w:rPr>
        <w:t xml:space="preserve">reported </w:t>
      </w:r>
      <w:r>
        <w:rPr>
          <w:color w:val="000000"/>
        </w:rPr>
        <w:t xml:space="preserve">by </w:t>
      </w:r>
      <w:r>
        <w:rPr>
          <w:color w:val="000000"/>
        </w:rPr>
        <w:t xml:space="preserve">Hasa </w:t>
      </w:r>
      <w:r>
        <w:rPr>
          <w:color w:val="000000"/>
        </w:rPr>
        <w:t xml:space="preserve">et </w:t>
      </w:r>
      <w:r>
        <w:rPr>
          <w:color w:val="000000"/>
        </w:rPr>
        <w:t xml:space="preserve">al </w:t>
      </w:r>
      <w:r>
        <w:rPr>
          <w:color w:val="000000"/>
        </w:rPr>
        <w:t xml:space="preserve">. </w:t>
      </w:r>
      <w:r>
        <w:rPr>
          <w:color w:val="000000"/>
        </w:rPr>
        <w:t xml:space="preserve">could </w:t>
      </w:r>
      <w:r>
        <w:rPr>
          <w:color w:val="000000"/>
        </w:rPr>
        <w:t xml:space="preserve">only </w:t>
      </w:r>
      <w:r>
        <w:rPr>
          <w:color w:val="000000"/>
        </w:rPr>
        <w:t xml:space="preserve">deliver </w:t>
      </w:r>
      <w:r>
        <w:rPr>
          <w:color w:val="000000"/>
        </w:rPr>
        <w:t xml:space="preserve">a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60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at </w:t>
      </w:r>
      <w:r>
        <w:rPr>
          <w:color w:val="000000"/>
        </w:rPr>
        <w:t xml:space="preserve">a </w:t>
      </w:r>
      <w:r>
        <w:rPr>
          <w:color w:val="000000"/>
        </w:rPr>
        <w:t xml:space="preserve">rate </w:t>
      </w:r>
      <w:r>
        <w:rPr>
          <w:color w:val="000000"/>
        </w:rPr>
        <w:t xml:space="preserve">of </w:t>
      </w:r>
      <w:r>
        <w:rPr>
          <w:color w:val="000000"/>
        </w:rPr>
        <w:t xml:space="preserve">5C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Clearly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CCCC00"/>
        </w:rPr>
        <w:t xml:space="preserve">charge </w:t>
      </w:r>
      <w:r>
        <w:rPr>
          <w:color w:val="CCCC00"/>
        </w:rPr>
        <w:t xml:space="preserve">transfer </w:t>
      </w:r>
      <w:r>
        <w:rPr>
          <w:color w:val="CCCC00"/>
        </w:rPr>
        <w:t xml:space="preserve">resistance </w:t>
      </w:r>
      <w:r>
        <w:rPr>
          <w:color w:val="000000"/>
        </w:rPr>
        <w:t xml:space="preserve">was </w:t>
      </w:r>
      <w:r>
        <w:rPr>
          <w:color w:val="000000"/>
        </w:rPr>
        <w:t xml:space="preserve">very </w:t>
      </w:r>
      <w:r>
        <w:rPr>
          <w:color w:val="000000"/>
        </w:rPr>
        <w:t xml:space="preserve">much </w:t>
      </w:r>
      <w:r>
        <w:rPr>
          <w:color w:val="000000"/>
        </w:rPr>
        <w:t xml:space="preserve">reduced </w:t>
      </w:r>
      <w:r>
        <w:rPr>
          <w:color w:val="000000"/>
        </w:rPr>
        <w:t xml:space="preserve">for </w:t>
      </w:r>
      <w:r>
        <w:rPr>
          <w:color w:val="000000"/>
        </w:rPr>
        <w:t xml:space="preserve">Cu-doped </w:t>
      </w:r>
      <w:r>
        <w:rPr>
          <w:color w:val="000000"/>
        </w:rPr>
        <w:t xml:space="preserve">sample </w:t>
      </w:r>
      <w:r>
        <w:rPr>
          <w:color w:val="000000"/>
        </w:rPr>
        <w:t xml:space="preserve">,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Moreover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absence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000000"/>
        </w:rPr>
        <w:t xml:space="preserve">proper </w:t>
      </w:r>
      <w:r>
        <w:rPr>
          <w:color w:val="000000"/>
        </w:rPr>
        <w:t xml:space="preserve">semicircle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high-frequency </w:t>
      </w:r>
      <w:r>
        <w:rPr>
          <w:color w:val="000000"/>
        </w:rPr>
        <w:t xml:space="preserve">region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doped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denoted </w:t>
      </w:r>
      <w:r>
        <w:rPr>
          <w:color w:val="66CC00"/>
        </w:rPr>
        <w:t xml:space="preserve">negligible </w:t>
      </w:r>
      <w:r>
        <w:rPr>
          <w:color w:val="66CC00"/>
        </w:rPr>
        <w:t xml:space="preserve">role </w:t>
      </w:r>
      <w:r>
        <w:rPr>
          <w:color w:val="66CC00"/>
        </w:rPr>
        <w:t xml:space="preserve">of </w:t>
      </w:r>
      <w:r>
        <w:rPr>
          <w:color w:val="66CC00"/>
        </w:rPr>
        <w:t xml:space="preserve">resistance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CCCC00"/>
        </w:rPr>
        <w:t xml:space="preserve">diffusion </w:t>
      </w:r>
      <w:r>
        <w:rPr>
          <w:color w:val="CCCC00"/>
        </w:rPr>
        <w:t xml:space="preserve">of </w:t>
      </w:r>
      <w:r>
        <w:rPr>
          <w:color w:val="CCCC00"/>
        </w:rPr>
        <w:t xml:space="preserve">Na+ </w:t>
      </w:r>
      <w:r>
        <w:rPr>
          <w:color w:val="CCCC00"/>
        </w:rPr>
        <w:t xml:space="preserve">ions </w:t>
      </w:r>
      <w:r>
        <w:rPr>
          <w:color w:val="CCCC00"/>
        </w:rPr>
        <w:t xml:space="preserve">in </w:t>
      </w:r>
      <w:r>
        <w:rPr>
          <w:color w:val="CCCC00"/>
        </w:rPr>
        <w:t xml:space="preserve">SEI </w:t>
      </w:r>
      <w:r>
        <w:rPr>
          <w:color w:val="CCCC00"/>
        </w:rPr>
        <w:t xml:space="preserve">layer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appearance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000000"/>
        </w:rPr>
        <w:t xml:space="preserve">single </w:t>
      </w:r>
      <w:r>
        <w:rPr>
          <w:color w:val="000000"/>
        </w:rPr>
        <w:t xml:space="preserve">semicircle </w:t>
      </w:r>
      <w:r>
        <w:rPr>
          <w:color w:val="000000"/>
        </w:rPr>
        <w:t xml:space="preserve">in </w:t>
      </w:r>
      <w:r>
        <w:rPr>
          <w:color w:val="000000"/>
        </w:rPr>
        <w:t xml:space="preserve">high-frequency </w:t>
      </w:r>
      <w:r>
        <w:rPr>
          <w:color w:val="000000"/>
        </w:rPr>
        <w:t xml:space="preserve">region </w:t>
      </w:r>
      <w:r>
        <w:rPr>
          <w:color w:val="000000"/>
        </w:rPr>
        <w:t xml:space="preserve">for </w:t>
      </w:r>
      <w:r>
        <w:rPr>
          <w:color w:val="000000"/>
        </w:rPr>
        <w:t xml:space="preserve">MgO-coated </w:t>
      </w:r>
      <w:r>
        <w:rPr>
          <w:color w:val="000000"/>
        </w:rPr>
        <w:t xml:space="preserve">sample </w:t>
      </w:r>
      <w:r>
        <w:rPr>
          <w:color w:val="000000"/>
        </w:rPr>
        <w:t xml:space="preserve">indicates </w:t>
      </w:r>
      <w:r>
        <w:rPr>
          <w:color w:val="000000"/>
        </w:rPr>
        <w:t xml:space="preserve">its </w:t>
      </w:r>
      <w:r>
        <w:rPr>
          <w:color w:val="CCCC00"/>
        </w:rPr>
        <w:t xml:space="preserve">reduced </w:t>
      </w:r>
      <w:r>
        <w:rPr>
          <w:color w:val="CCCC00"/>
        </w:rPr>
        <w:t xml:space="preserve">charge </w:t>
      </w:r>
      <w:r>
        <w:rPr>
          <w:color w:val="CCCC00"/>
        </w:rPr>
        <w:t xml:space="preserve">transfer </w:t>
      </w:r>
      <w:r>
        <w:rPr>
          <w:color w:val="CCCC00"/>
        </w:rPr>
        <w:t xml:space="preserve">resistance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66CC00"/>
        </w:rPr>
        <w:t xml:space="preserve">negligible </w:t>
      </w:r>
      <w:r>
        <w:rPr>
          <w:color w:val="66CC00"/>
        </w:rPr>
        <w:t xml:space="preserve">role </w:t>
      </w:r>
      <w:r>
        <w:rPr>
          <w:color w:val="66CC00"/>
        </w:rPr>
        <w:t xml:space="preserve">of </w:t>
      </w:r>
      <w:r>
        <w:rPr>
          <w:color w:val="66CC00"/>
        </w:rPr>
        <w:t xml:space="preserve">interfacial </w:t>
      </w:r>
      <w:r>
        <w:rPr>
          <w:color w:val="66CC00"/>
        </w:rPr>
        <w:t xml:space="preserve">resistance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SEI </w:t>
      </w:r>
      <w:r>
        <w:rPr>
          <w:color w:val="000000"/>
        </w:rPr>
        <w:t xml:space="preserve">layer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very </w:t>
      </w:r>
      <w:r>
        <w:rPr>
          <w:color w:val="000000"/>
        </w:rPr>
        <w:t xml:space="preserve">well </w:t>
      </w:r>
      <w:r>
        <w:rPr>
          <w:color w:val="000000"/>
        </w:rPr>
        <w:t xml:space="preserve">accounts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long-term </w:t>
      </w:r>
      <w:r>
        <w:rPr>
          <w:color w:val="66CC00"/>
        </w:rPr>
        <w:t xml:space="preserve">cycling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of </w:t>
      </w:r>
      <w:r>
        <w:rPr>
          <w:color w:val="66CC00"/>
        </w:rPr>
        <w:t xml:space="preserve">this </w:t>
      </w:r>
      <w:r>
        <w:rPr>
          <w:color w:val="66CC00"/>
        </w:rPr>
        <w:t xml:space="preserve">sample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 </w:t>
      </w:r>
      <w:r>
        <w:rPr>
          <w:color w:val="000000"/>
        </w:rPr>
        <w:t xml:space="preserve">increasing </w:t>
      </w:r>
      <w:r>
        <w:rPr>
          <w:color w:val="000000"/>
        </w:rPr>
        <w:t xml:space="preserve">the </w:t>
      </w:r>
      <w:r>
        <w:rPr>
          <w:color w:val="000000"/>
        </w:rPr>
        <w:t xml:space="preserve">calcination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to </w:t>
      </w:r>
      <w:r>
        <w:rPr>
          <w:color w:val="000000"/>
        </w:rPr>
        <w:t xml:space="preserve">900 </w:t>
      </w:r>
      <w:r>
        <w:rPr>
          <w:color w:val="000000"/>
        </w:rPr>
        <w:t xml:space="preserve">degC </w:t>
      </w:r>
      <w:r>
        <w:rPr>
          <w:color w:val="000000"/>
        </w:rPr>
        <w:t xml:space="preserve">, </w:t>
      </w:r>
      <w:r>
        <w:rPr>
          <w:color w:val="000000"/>
        </w:rPr>
        <w:t xml:space="preserve">lead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Na0.7MnO2 </w:t>
      </w:r>
      <w:r>
        <w:rPr>
          <w:color w:val="0000FF"/>
        </w:rPr>
        <w:t xml:space="preserve">impurities </w:t>
      </w:r>
      <w:r>
        <w:rPr>
          <w:color w:val="000000"/>
        </w:rPr>
        <w:t xml:space="preserve">instead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powders </w:t>
      </w:r>
      <w:r>
        <w:rPr>
          <w:color w:val="000000"/>
        </w:rPr>
        <w:t xml:space="preserve">obtained </w:t>
      </w:r>
      <w:r>
        <w:rPr>
          <w:color w:val="000000"/>
        </w:rPr>
        <w:t xml:space="preserve">at </w:t>
      </w:r>
      <w:r>
        <w:rPr>
          <w:color w:val="000000"/>
        </w:rPr>
        <w:t xml:space="preserve">800 </w:t>
      </w:r>
      <w:r>
        <w:rPr>
          <w:color w:val="000000"/>
        </w:rPr>
        <w:t xml:space="preserve">degC </w:t>
      </w:r>
      <w:r>
        <w:rPr>
          <w:color w:val="000000"/>
        </w:rPr>
        <w:t xml:space="preserve">were </w:t>
      </w:r>
      <w:r>
        <w:rPr>
          <w:color w:val="000000"/>
        </w:rPr>
        <w:t xml:space="preserve">irregular </w:t>
      </w:r>
      <w:r>
        <w:rPr>
          <w:color w:val="000000"/>
        </w:rPr>
        <w:t xml:space="preserve">and </w:t>
      </w:r>
      <w:r>
        <w:rPr>
          <w:color w:val="000000"/>
        </w:rPr>
        <w:t xml:space="preserve">did </w:t>
      </w:r>
      <w:r>
        <w:rPr>
          <w:color w:val="000000"/>
        </w:rPr>
        <w:t xml:space="preserve">not </w:t>
      </w:r>
      <w:r>
        <w:rPr>
          <w:color w:val="000000"/>
        </w:rPr>
        <w:t xml:space="preserve">have </w:t>
      </w:r>
      <w:r>
        <w:rPr>
          <w:color w:val="000000"/>
        </w:rPr>
        <w:t xml:space="preserve">a </w:t>
      </w:r>
      <w:r>
        <w:rPr>
          <w:color w:val="000000"/>
        </w:rPr>
        <w:t xml:space="preserve">defined </w:t>
      </w:r>
      <w:r>
        <w:rPr>
          <w:color w:val="000000"/>
        </w:rPr>
        <w:t xml:space="preserve">image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transformation </w:t>
      </w:r>
      <w:r>
        <w:rPr>
          <w:color w:val="000000"/>
        </w:rPr>
        <w:t xml:space="preserve">is </w:t>
      </w:r>
      <w:r>
        <w:rPr>
          <w:color w:val="000000"/>
        </w:rPr>
        <w:t xml:space="preserve">obviously </w:t>
      </w:r>
      <w:r>
        <w:rPr>
          <w:color w:val="000000"/>
        </w:rPr>
        <w:t xml:space="preserve">partly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and </w:t>
      </w:r>
      <w:r>
        <w:rPr>
          <w:color w:val="000000"/>
        </w:rPr>
        <w:t xml:space="preserve">may </w:t>
      </w:r>
      <w:r>
        <w:rPr>
          <w:color w:val="000000"/>
        </w:rPr>
        <w:t xml:space="preserve">cause </w:t>
      </w:r>
      <w:r>
        <w:rPr>
          <w:color w:val="0000FF"/>
        </w:rPr>
        <w:t xml:space="preserve">severe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distortion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cause </w:t>
      </w:r>
      <w:r>
        <w:rPr>
          <w:color w:val="66CC00"/>
        </w:rPr>
        <w:t xml:space="preserve">great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CCCC00"/>
        </w:rPr>
        <w:t xml:space="preserve">formation </w:t>
      </w:r>
      <w:r>
        <w:rPr>
          <w:color w:val="CCCC00"/>
        </w:rPr>
        <w:t xml:space="preserve">of </w:t>
      </w:r>
      <w:r>
        <w:rPr>
          <w:color w:val="CCCC00"/>
        </w:rPr>
        <w:t xml:space="preserve">Jahn-Teller </w:t>
      </w:r>
      <w:r>
        <w:rPr>
          <w:color w:val="CCCC00"/>
        </w:rPr>
        <w:t xml:space="preserve">active </w:t>
      </w:r>
      <w:r>
        <w:rPr>
          <w:color w:val="CCCC00"/>
        </w:rPr>
        <w:t xml:space="preserve">Mn3+ </w:t>
      </w:r>
      <w:r>
        <w:rPr>
          <w:color w:val="000000"/>
        </w:rPr>
        <w:t xml:space="preserve">results </w:t>
      </w:r>
      <w:r>
        <w:rPr>
          <w:color w:val="000000"/>
        </w:rPr>
        <w:t xml:space="preserve">in </w:t>
      </w:r>
      <w:r>
        <w:rPr>
          <w:color w:val="0000FF"/>
        </w:rPr>
        <w:t xml:space="preserve">large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distortions </w:t>
      </w:r>
      <w:r>
        <w:rPr>
          <w:color w:val="0000FF"/>
        </w:rPr>
        <w:t xml:space="preserve">of </w:t>
      </w:r>
      <w:r>
        <w:rPr>
          <w:color w:val="0000FF"/>
        </w:rPr>
        <w:t xml:space="preserve">MnO6 </w:t>
      </w:r>
      <w:r>
        <w:rPr>
          <w:color w:val="0000FF"/>
        </w:rPr>
        <w:t xml:space="preserve">octahedra </w:t>
      </w:r>
      <w:r>
        <w:rPr>
          <w:color w:val="0000FF"/>
        </w:rPr>
        <w:t xml:space="preserve">which </w:t>
      </w:r>
      <w:r>
        <w:rPr>
          <w:color w:val="0000FF"/>
        </w:rPr>
        <w:t xml:space="preserve">can </w:t>
      </w:r>
      <w:r>
        <w:rPr>
          <w:color w:val="0000FF"/>
        </w:rPr>
        <w:t xml:space="preserve">induce </w:t>
      </w:r>
      <w:r>
        <w:rPr>
          <w:color w:val="0000FF"/>
        </w:rPr>
        <w:t xml:space="preserve">constraints </w:t>
      </w:r>
      <w:r>
        <w:rPr>
          <w:color w:val="000000"/>
        </w:rPr>
        <w:t xml:space="preserve">and </w:t>
      </w:r>
      <w:r>
        <w:rPr>
          <w:color w:val="0000FF"/>
        </w:rPr>
        <w:t xml:space="preserve">defects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active </w:t>
      </w:r>
      <w:r>
        <w:rPr>
          <w:color w:val="0000FF"/>
        </w:rPr>
        <w:t xml:space="preserve">material </w:t>
      </w:r>
      <w:r>
        <w:rPr>
          <w:color w:val="000000"/>
        </w:rPr>
        <w:t xml:space="preserve">,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66CC00"/>
        </w:rPr>
        <w:t xml:space="preserve">increased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Furthermore </w:t>
      </w:r>
      <w:r>
        <w:rPr>
          <w:color w:val="000000"/>
        </w:rPr>
        <w:t xml:space="preserve">, </w:t>
      </w:r>
      <w:r>
        <w:rPr>
          <w:color w:val="000000"/>
        </w:rPr>
        <w:t xml:space="preserve">Mn2+ </w:t>
      </w:r>
      <w:r>
        <w:rPr>
          <w:color w:val="000000"/>
        </w:rPr>
        <w:t xml:space="preserve">is </w:t>
      </w:r>
      <w:r>
        <w:rPr>
          <w:color w:val="000000"/>
        </w:rPr>
        <w:t xml:space="preserve">easily </w:t>
      </w:r>
      <w:r>
        <w:rPr>
          <w:color w:val="FF007F"/>
        </w:rPr>
        <w:t xml:space="preserve">dissolved </w:t>
      </w:r>
      <w:r>
        <w:rPr>
          <w:color w:val="FF007F"/>
        </w:rPr>
        <w:t xml:space="preserve">in </w:t>
      </w:r>
      <w:r>
        <w:rPr>
          <w:color w:val="FF007F"/>
        </w:rPr>
        <w:t xml:space="preserve">the </w:t>
      </w:r>
      <w:r>
        <w:rPr>
          <w:color w:val="FF007F"/>
        </w:rPr>
        <w:t xml:space="preserve">electrolyte </w:t>
      </w:r>
      <w:r>
        <w:rPr>
          <w:color w:val="000000"/>
        </w:rPr>
        <w:t xml:space="preserve">which </w:t>
      </w:r>
      <w:r>
        <w:rPr>
          <w:color w:val="000000"/>
        </w:rPr>
        <w:t xml:space="preserve">would </w:t>
      </w:r>
      <w:r>
        <w:rPr>
          <w:color w:val="000000"/>
        </w:rPr>
        <w:t xml:space="preserve">cause </w:t>
      </w:r>
      <w:r>
        <w:rPr>
          <w:color w:val="66CC00"/>
        </w:rPr>
        <w:t xml:space="preserve">constant </w:t>
      </w:r>
      <w:r>
        <w:rPr>
          <w:color w:val="66CC00"/>
        </w:rPr>
        <w:t xml:space="preserve">degradation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active </w:t>
      </w:r>
      <w:r>
        <w:rPr>
          <w:color w:val="66CC00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expected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electrodes </w:t>
      </w:r>
      <w:r>
        <w:rPr>
          <w:color w:val="000000"/>
        </w:rPr>
        <w:t xml:space="preserve">may </w:t>
      </w:r>
      <w:r>
        <w:rPr>
          <w:color w:val="000000"/>
        </w:rPr>
        <w:t xml:space="preserve">experience </w:t>
      </w:r>
      <w:r>
        <w:rPr>
          <w:color w:val="000000"/>
        </w:rPr>
        <w:t xml:space="preserve">a </w:t>
      </w:r>
      <w:r>
        <w:rPr>
          <w:color w:val="66CC00"/>
        </w:rPr>
        <w:t xml:space="preserve">big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fade </w:t>
      </w:r>
      <w:r>
        <w:rPr>
          <w:color w:val="000000"/>
        </w:rPr>
        <w:t xml:space="preserve">if </w:t>
      </w:r>
      <w:r>
        <w:rPr>
          <w:color w:val="000000"/>
        </w:rPr>
        <w:t xml:space="preserve">continually </w:t>
      </w:r>
      <w:r>
        <w:rPr>
          <w:color w:val="000000"/>
        </w:rPr>
        <w:t xml:space="preserve">cycled </w:t>
      </w:r>
      <w:r>
        <w:rPr>
          <w:color w:val="000000"/>
        </w:rPr>
        <w:t xml:space="preserve">to </w:t>
      </w:r>
      <w:r>
        <w:rPr>
          <w:color w:val="000000"/>
        </w:rPr>
        <w:t xml:space="preserve">4.5 </w:t>
      </w:r>
      <w:r>
        <w:rPr>
          <w:color w:val="000000"/>
        </w:rPr>
        <w:t xml:space="preserve">V </w:t>
      </w:r>
      <w:r>
        <w:rPr>
          <w:color w:val="000000"/>
        </w:rPr>
        <w:t xml:space="preserve">or </w:t>
      </w:r>
      <w:r>
        <w:rPr>
          <w:color w:val="000000"/>
        </w:rPr>
        <w:t xml:space="preserve">1.5 </w:t>
      </w:r>
      <w:r>
        <w:rPr>
          <w:color w:val="000000"/>
        </w:rPr>
        <w:t xml:space="preserve">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66CC00"/>
        </w:rPr>
        <w:t xml:space="preserve">Faster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000000"/>
        </w:rPr>
        <w:t xml:space="preserve">was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between </w:t>
      </w:r>
      <w:r>
        <w:rPr>
          <w:color w:val="000000"/>
        </w:rPr>
        <w:t xml:space="preserve">4.0 </w:t>
      </w:r>
      <w:r>
        <w:rPr>
          <w:color w:val="000000"/>
        </w:rPr>
        <w:t xml:space="preserve">and </w:t>
      </w:r>
      <w:r>
        <w:rPr>
          <w:color w:val="000000"/>
        </w:rPr>
        <w:t xml:space="preserve">2.0 </w:t>
      </w:r>
      <w:r>
        <w:rPr>
          <w:color w:val="000000"/>
        </w:rPr>
        <w:t xml:space="preserve">V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increasing </w:t>
      </w:r>
      <w:r>
        <w:rPr>
          <w:color w:val="000000"/>
        </w:rPr>
        <w:t xml:space="preserve">distortion </w:t>
      </w:r>
      <w:r>
        <w:rPr>
          <w:color w:val="000000"/>
        </w:rPr>
        <w:t xml:space="preserve">of </w:t>
      </w:r>
      <w:r>
        <w:rPr>
          <w:color w:val="000000"/>
        </w:rPr>
        <w:t xml:space="preserve">MnO6 </w:t>
      </w:r>
      <w:r>
        <w:rPr>
          <w:color w:val="000000"/>
        </w:rPr>
        <w:t xml:space="preserve">octahedra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CCCC00"/>
        </w:rPr>
        <w:t xml:space="preserve">increasing </w:t>
      </w:r>
      <w:r>
        <w:rPr>
          <w:color w:val="CCCC00"/>
        </w:rPr>
        <w:t xml:space="preserve">number </w:t>
      </w:r>
      <w:r>
        <w:rPr>
          <w:color w:val="CCCC00"/>
        </w:rPr>
        <w:t xml:space="preserve">of </w:t>
      </w:r>
      <w:r>
        <w:rPr>
          <w:color w:val="CCCC00"/>
        </w:rPr>
        <w:t xml:space="preserve">Mn3+ </w:t>
      </w:r>
      <w:r>
        <w:rPr>
          <w:color w:val="CCCC00"/>
        </w:rPr>
        <w:t xml:space="preserve">ions </w:t>
      </w:r>
      <w:r>
        <w:rPr>
          <w:color w:val="CCCC00"/>
        </w:rPr>
        <w:t xml:space="preserve">, </w:t>
      </w:r>
      <w:r>
        <w:rPr>
          <w:color w:val="CCCC00"/>
        </w:rPr>
        <w:t xml:space="preserve">which </w:t>
      </w:r>
      <w:r>
        <w:rPr>
          <w:color w:val="CCCC00"/>
        </w:rPr>
        <w:t xml:space="preserve">can </w:t>
      </w:r>
      <w:r>
        <w:rPr>
          <w:color w:val="CCCC00"/>
        </w:rPr>
        <w:t xml:space="preserve">induce </w:t>
      </w:r>
      <w:r>
        <w:rPr>
          <w:color w:val="CCCC00"/>
        </w:rPr>
        <w:t xml:space="preserve">constraints </w:t>
      </w:r>
      <w:r>
        <w:rPr>
          <w:color w:val="0000FF"/>
        </w:rPr>
        <w:t xml:space="preserve">constraints </w:t>
      </w:r>
      <w:r>
        <w:rPr>
          <w:color w:val="0000FF"/>
        </w:rPr>
        <w:t xml:space="preserve">, </w:t>
      </w:r>
      <w:r>
        <w:rPr>
          <w:color w:val="0000FF"/>
        </w:rPr>
        <w:t xml:space="preserve">defects </w:t>
      </w:r>
      <w:r>
        <w:rPr>
          <w:color w:val="000000"/>
        </w:rPr>
        <w:t xml:space="preserve">and </w:t>
      </w:r>
      <w:r>
        <w:rPr>
          <w:color w:val="000000"/>
        </w:rPr>
        <w:t xml:space="preserve">thus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deterioration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 </w:t>
      </w:r>
      <w:r>
        <w:rPr>
          <w:color w:val="000000"/>
        </w:rPr>
        <w:t xml:space="preserve">was </w:t>
      </w:r>
      <w:r>
        <w:rPr>
          <w:color w:val="000000"/>
        </w:rPr>
        <w:t xml:space="preserve">a </w:t>
      </w:r>
      <w:r>
        <w:rPr>
          <w:color w:val="000000"/>
        </w:rPr>
        <w:t xml:space="preserve">strong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fade </w:t>
      </w:r>
      <w:r>
        <w:rPr>
          <w:color w:val="000000"/>
        </w:rPr>
        <w:t xml:space="preserve">during </w:t>
      </w:r>
      <w:r>
        <w:rPr>
          <w:color w:val="0000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After </w:t>
      </w:r>
      <w:r>
        <w:rPr>
          <w:color w:val="000000"/>
        </w:rPr>
        <w:t xml:space="preserve">10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long </w:t>
      </w:r>
      <w:r>
        <w:rPr>
          <w:color w:val="66CC00"/>
        </w:rPr>
        <w:t xml:space="preserve">plateau </w:t>
      </w:r>
      <w:r>
        <w:rPr>
          <w:color w:val="66CC00"/>
        </w:rPr>
        <w:t xml:space="preserve">at </w:t>
      </w:r>
      <w:r>
        <w:rPr>
          <w:color w:val="66CC00"/>
        </w:rPr>
        <w:t xml:space="preserve">~3.7 </w:t>
      </w:r>
      <w:r>
        <w:rPr>
          <w:color w:val="66CC00"/>
        </w:rPr>
        <w:t xml:space="preserve">V </w:t>
      </w:r>
      <w:r>
        <w:rPr>
          <w:color w:val="000000"/>
        </w:rPr>
        <w:t xml:space="preserve">almost </w:t>
      </w:r>
      <w:r>
        <w:rPr>
          <w:color w:val="000000"/>
        </w:rPr>
        <w:t xml:space="preserve">disappeared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retention </w:t>
      </w:r>
      <w:r>
        <w:rPr>
          <w:color w:val="66CC00"/>
        </w:rPr>
        <w:t xml:space="preserve">was </w:t>
      </w:r>
      <w:r>
        <w:rPr>
          <w:color w:val="66CC00"/>
        </w:rPr>
        <w:t xml:space="preserve">only </w:t>
      </w:r>
      <w:r>
        <w:rPr>
          <w:color w:val="66CC00"/>
        </w:rPr>
        <w:t xml:space="preserve">71.8 </w:t>
      </w:r>
      <w:r>
        <w:rPr>
          <w:color w:val="66CC00"/>
        </w:rPr>
        <w:t xml:space="preserve">%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Furthermore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CE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whole </w:t>
      </w:r>
      <w:r>
        <w:rPr>
          <w:color w:val="000000"/>
        </w:rPr>
        <w:t xml:space="preserve">cycling </w:t>
      </w:r>
      <w:r>
        <w:rPr>
          <w:color w:val="000000"/>
        </w:rPr>
        <w:t xml:space="preserve">was </w:t>
      </w:r>
      <w:r>
        <w:rPr>
          <w:color w:val="000000"/>
        </w:rPr>
        <w:t xml:space="preserve">much </w:t>
      </w:r>
      <w:r>
        <w:rPr>
          <w:color w:val="000000"/>
        </w:rPr>
        <w:t xml:space="preserve">lower </w:t>
      </w:r>
      <w:r>
        <w:rPr>
          <w:color w:val="000000"/>
        </w:rPr>
        <w:t xml:space="preserve">and </w:t>
      </w:r>
      <w:r>
        <w:rPr>
          <w:color w:val="000000"/>
        </w:rPr>
        <w:t xml:space="preserve">only </w:t>
      </w:r>
      <w:r>
        <w:rPr>
          <w:color w:val="000000"/>
        </w:rPr>
        <w:t xml:space="preserve">reached </w:t>
      </w:r>
      <w:r>
        <w:rPr>
          <w:color w:val="000000"/>
        </w:rPr>
        <w:t xml:space="preserve">~90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severe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fade </w:t>
      </w:r>
      <w:r>
        <w:rPr>
          <w:color w:val="000000"/>
        </w:rPr>
        <w:t xml:space="preserve">and </w:t>
      </w:r>
      <w:r>
        <w:rPr>
          <w:color w:val="66CC00"/>
        </w:rPr>
        <w:t xml:space="preserve">low </w:t>
      </w:r>
      <w:r>
        <w:rPr>
          <w:color w:val="66CC00"/>
        </w:rPr>
        <w:t xml:space="preserve">CE </w:t>
      </w:r>
      <w:r>
        <w:rPr>
          <w:color w:val="000000"/>
        </w:rPr>
        <w:t xml:space="preserve">could </w:t>
      </w:r>
      <w:r>
        <w:rPr>
          <w:color w:val="000000"/>
        </w:rPr>
        <w:t xml:space="preserve">originate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CCCC00"/>
        </w:rPr>
        <w:t xml:space="preserve">increasing </w:t>
      </w:r>
      <w:r>
        <w:rPr>
          <w:color w:val="CCCC00"/>
        </w:rPr>
        <w:t xml:space="preserve">catalytic </w:t>
      </w:r>
      <w:r>
        <w:rPr>
          <w:color w:val="CCCC00"/>
        </w:rPr>
        <w:t xml:space="preserve">decomposition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electrolyte </w:t>
      </w:r>
      <w:r>
        <w:rPr>
          <w:color w:val="000000"/>
        </w:rPr>
        <w:t xml:space="preserve">with </w:t>
      </w:r>
      <w:r>
        <w:rPr>
          <w:color w:val="66CC00"/>
        </w:rPr>
        <w:t xml:space="preserve">increased </w:t>
      </w:r>
      <w:r>
        <w:rPr>
          <w:color w:val="66CC00"/>
        </w:rPr>
        <w:t xml:space="preserve">charging </w:t>
      </w:r>
      <w:r>
        <w:rPr>
          <w:color w:val="66CC00"/>
        </w:rPr>
        <w:t xml:space="preserve">voltage </w:t>
      </w:r>
      <w:r>
        <w:rPr>
          <w:color w:val="000000"/>
        </w:rPr>
        <w:t xml:space="preserve">and </w:t>
      </w:r>
      <w:r>
        <w:rPr>
          <w:color w:val="0000FF"/>
        </w:rPr>
        <w:t xml:space="preserve">increasing </w:t>
      </w:r>
      <w:r>
        <w:rPr>
          <w:color w:val="0000FF"/>
        </w:rPr>
        <w:t xml:space="preserve">irreversibility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electrode </w:t>
      </w:r>
      <w:r>
        <w:rPr>
          <w:color w:val="0000FF"/>
        </w:rPr>
        <w:t xml:space="preserve">material </w:t>
      </w:r>
      <w:r>
        <w:rPr>
          <w:color w:val="0000FF"/>
        </w:rPr>
        <w:t xml:space="preserve">associated </w:t>
      </w:r>
      <w:r>
        <w:rPr>
          <w:color w:val="0000FF"/>
        </w:rPr>
        <w:t xml:space="preserve">with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changes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P2-O2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induces </w:t>
      </w:r>
      <w:r>
        <w:rPr>
          <w:color w:val="000000"/>
        </w:rPr>
        <w:t xml:space="preserve">a </w:t>
      </w:r>
      <w:r>
        <w:rPr>
          <w:color w:val="66CC00"/>
        </w:rPr>
        <w:t xml:space="preserve">large </w:t>
      </w:r>
      <w:r>
        <w:rPr>
          <w:color w:val="66CC00"/>
        </w:rPr>
        <w:t xml:space="preserve">volume </w:t>
      </w:r>
      <w:r>
        <w:rPr>
          <w:color w:val="66CC00"/>
        </w:rPr>
        <w:t xml:space="preserve">shrinkage </w:t>
      </w:r>
      <w:r>
        <w:rPr>
          <w:color w:val="000000"/>
        </w:rPr>
        <w:t xml:space="preserve">( </w:t>
      </w:r>
      <w:r>
        <w:rPr>
          <w:color w:val="000000"/>
        </w:rPr>
        <w:t xml:space="preserve">~23 </w:t>
      </w:r>
      <w:r>
        <w:rPr>
          <w:color w:val="000000"/>
        </w:rPr>
        <w:t xml:space="preserve">% </w:t>
      </w:r>
      <w:r>
        <w:rPr>
          <w:color w:val="000000"/>
        </w:rPr>
        <w:t xml:space="preserve">)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an </w:t>
      </w:r>
      <w:r>
        <w:rPr>
          <w:color w:val="0000FF"/>
        </w:rPr>
        <w:t xml:space="preserve">oxygen </w:t>
      </w:r>
      <w:r>
        <w:rPr>
          <w:color w:val="0000FF"/>
        </w:rPr>
        <w:t xml:space="preserve">framework </w:t>
      </w:r>
      <w:r>
        <w:rPr>
          <w:color w:val="0000FF"/>
        </w:rPr>
        <w:t xml:space="preserve">shift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would </w:t>
      </w:r>
      <w:r>
        <w:rPr>
          <w:color w:val="000000"/>
        </w:rPr>
        <w:t xml:space="preserve">cause </w:t>
      </w:r>
      <w:r>
        <w:rPr>
          <w:color w:val="66CC00"/>
        </w:rPr>
        <w:t xml:space="preserve">fast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decay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cycles </w:t>
      </w:r>
      <w:r>
        <w:rPr>
          <w:color w:val="000000"/>
        </w:rPr>
        <w:t xml:space="preserve">in </w:t>
      </w:r>
      <w:r>
        <w:rPr>
          <w:color w:val="000000"/>
        </w:rPr>
        <w:t xml:space="preserve">NaxNi1/3Mn2/3O2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lower </w:t>
      </w:r>
      <w:r>
        <w:rPr>
          <w:color w:val="000000"/>
        </w:rPr>
        <w:t xml:space="preserve">CE </w:t>
      </w:r>
      <w:r>
        <w:rPr>
          <w:color w:val="000000"/>
        </w:rPr>
        <w:t xml:space="preserve">at </w:t>
      </w:r>
      <w:r>
        <w:rPr>
          <w:color w:val="000000"/>
        </w:rPr>
        <w:t xml:space="preserve">0.1C </w:t>
      </w:r>
      <w:r>
        <w:rPr>
          <w:color w:val="000000"/>
        </w:rPr>
        <w:t xml:space="preserve">is </w:t>
      </w:r>
      <w:r>
        <w:rPr>
          <w:color w:val="000000"/>
        </w:rPr>
        <w:t xml:space="preserve">probably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continuous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SEI </w:t>
      </w:r>
      <w:r>
        <w:rPr>
          <w:color w:val="000000"/>
        </w:rPr>
        <w:t xml:space="preserve">layer </w:t>
      </w:r>
      <w:r>
        <w:rPr>
          <w:color w:val="000000"/>
        </w:rPr>
        <w:t xml:space="preserve">for </w:t>
      </w:r>
      <w:r>
        <w:rPr>
          <w:color w:val="000000"/>
        </w:rPr>
        <w:t xml:space="preserve">a </w:t>
      </w:r>
      <w:r>
        <w:rPr>
          <w:color w:val="000000"/>
        </w:rPr>
        <w:t xml:space="preserve">longer </w:t>
      </w:r>
      <w:r>
        <w:rPr>
          <w:color w:val="000000"/>
        </w:rPr>
        <w:t xml:space="preserve">time </w:t>
      </w:r>
      <w:r>
        <w:rPr>
          <w:color w:val="000000"/>
        </w:rPr>
        <w:t xml:space="preserve">and </w:t>
      </w:r>
      <w:r>
        <w:rPr>
          <w:color w:val="CCCC00"/>
        </w:rPr>
        <w:t xml:space="preserve">slower </w:t>
      </w:r>
      <w:r>
        <w:rPr>
          <w:color w:val="66CC00"/>
        </w:rPr>
        <w:t xml:space="preserve">slower </w:t>
      </w:r>
      <w:r>
        <w:rPr>
          <w:color w:val="CCCC00"/>
        </w:rPr>
        <w:t xml:space="preserve">sodium </w:t>
      </w:r>
      <w:r>
        <w:rPr>
          <w:color w:val="66CC00"/>
        </w:rPr>
        <w:t xml:space="preserve">sodium </w:t>
      </w:r>
      <w:r>
        <w:rPr>
          <w:color w:val="CCCC00"/>
        </w:rPr>
        <w:t xml:space="preserve">ion </w:t>
      </w:r>
      <w:r>
        <w:rPr>
          <w:color w:val="66CC00"/>
        </w:rPr>
        <w:t xml:space="preserve">ion </w:t>
      </w:r>
      <w:r>
        <w:rPr>
          <w:color w:val="CCCC00"/>
        </w:rPr>
        <w:t xml:space="preserve">diffusion </w:t>
      </w:r>
      <w:r>
        <w:rPr>
          <w:color w:val="66CC00"/>
        </w:rPr>
        <w:t xml:space="preserve">diffusion </w:t>
      </w:r>
      <w:r>
        <w:rPr>
          <w:color w:val="66CC00"/>
        </w:rPr>
        <w:t xml:space="preserve">at </w:t>
      </w:r>
      <w:r>
        <w:rPr>
          <w:color w:val="66CC00"/>
        </w:rPr>
        <w:t xml:space="preserve">a </w:t>
      </w:r>
      <w:r>
        <w:rPr>
          <w:color w:val="66CC00"/>
        </w:rPr>
        <w:t xml:space="preserve">lower </w:t>
      </w:r>
      <w:r>
        <w:rPr>
          <w:color w:val="66CC00"/>
        </w:rPr>
        <w:t xml:space="preserve">current </w:t>
      </w:r>
      <w:r>
        <w:rPr>
          <w:color w:val="66CC00"/>
        </w:rPr>
        <w:t xml:space="preserve">rate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high </w:t>
      </w:r>
      <w:r>
        <w:rPr>
          <w:color w:val="66CC00"/>
        </w:rPr>
        <w:t xml:space="preserve">current </w:t>
      </w:r>
      <w:r>
        <w:rPr>
          <w:color w:val="66CC00"/>
        </w:rPr>
        <w:t xml:space="preserve">density </w:t>
      </w:r>
      <w:r>
        <w:rPr>
          <w:color w:val="000000"/>
        </w:rPr>
        <w:t xml:space="preserve">, </w:t>
      </w:r>
      <w:r>
        <w:rPr>
          <w:color w:val="000000"/>
        </w:rPr>
        <w:t xml:space="preserve">to </w:t>
      </w:r>
      <w:r>
        <w:rPr>
          <w:color w:val="000000"/>
        </w:rPr>
        <w:t xml:space="preserve">some </w:t>
      </w:r>
      <w:r>
        <w:rPr>
          <w:color w:val="000000"/>
        </w:rPr>
        <w:t xml:space="preserve">extent </w:t>
      </w:r>
      <w:r>
        <w:rPr>
          <w:color w:val="000000"/>
        </w:rPr>
        <w:t xml:space="preserve">, </w:t>
      </w:r>
      <w:r>
        <w:rPr>
          <w:color w:val="000000"/>
        </w:rPr>
        <w:t xml:space="preserve">inhibits </w:t>
      </w:r>
      <w:r>
        <w:rPr>
          <w:color w:val="000000"/>
        </w:rPr>
        <w:t xml:space="preserve">the </w:t>
      </w:r>
      <w:r>
        <w:rPr>
          <w:color w:val="000000"/>
        </w:rPr>
        <w:t xml:space="preserve">occurrence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side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fast </w:t>
      </w:r>
      <w:r>
        <w:rPr>
          <w:color w:val="CCCC00"/>
        </w:rPr>
        <w:t xml:space="preserve">sodium </w:t>
      </w:r>
      <w:r>
        <w:rPr>
          <w:color w:val="CCCC00"/>
        </w:rPr>
        <w:t xml:space="preserve">ion </w:t>
      </w:r>
      <w:r>
        <w:rPr>
          <w:color w:val="CCCC00"/>
        </w:rPr>
        <w:t xml:space="preserve">de-insertion/insertion </w:t>
      </w:r>
      <w:r>
        <w:rPr>
          <w:color w:val="CCCC00"/>
        </w:rPr>
        <w:t xml:space="preserve">processes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increasing </w:t>
      </w:r>
      <w:r>
        <w:rPr>
          <w:color w:val="66CC00"/>
        </w:rPr>
        <w:t xml:space="preserve">current </w:t>
      </w:r>
      <w:r>
        <w:rPr>
          <w:color w:val="66CC00"/>
        </w:rPr>
        <w:t xml:space="preserve">densities </w:t>
      </w:r>
      <w:r>
        <w:rPr>
          <w:color w:val="000000"/>
        </w:rPr>
        <w:t xml:space="preserve">will </w:t>
      </w:r>
      <w:r>
        <w:rPr>
          <w:color w:val="000000"/>
        </w:rPr>
        <w:t xml:space="preserve">not </w:t>
      </w:r>
      <w:r>
        <w:rPr>
          <w:color w:val="000000"/>
        </w:rPr>
        <w:t xml:space="preserve">deteriorate </w:t>
      </w:r>
      <w:r>
        <w:rPr>
          <w:color w:val="000000"/>
        </w:rPr>
        <w:t xml:space="preserve">the </w:t>
      </w:r>
      <w:r>
        <w:rPr>
          <w:color w:val="000000"/>
        </w:rPr>
        <w:t xml:space="preserve">CE </w:t>
      </w:r>
      <w:r>
        <w:rPr>
          <w:color w:val="000000"/>
        </w:rPr>
        <w:t xml:space="preserve">of </w:t>
      </w:r>
      <w:r>
        <w:rPr>
          <w:color w:val="000000"/>
        </w:rPr>
        <w:t xml:space="preserve">NNMO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66CC00"/>
        </w:rPr>
        <w:t xml:space="preserve">rate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5b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specific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reduced </w:t>
      </w:r>
      <w:r>
        <w:rPr>
          <w:color w:val="000000"/>
        </w:rPr>
        <w:t xml:space="preserve">gradually </w:t>
      </w:r>
      <w:r>
        <w:rPr>
          <w:color w:val="000000"/>
        </w:rPr>
        <w:t xml:space="preserve">with </w:t>
      </w:r>
      <w:r>
        <w:rPr>
          <w:color w:val="000000"/>
        </w:rPr>
        <w:t xml:space="preserve">increasing </w:t>
      </w:r>
      <w:r>
        <w:rPr>
          <w:color w:val="000000"/>
        </w:rPr>
        <w:t xml:space="preserve">rate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ascribed </w:t>
      </w:r>
      <w:r>
        <w:rPr>
          <w:color w:val="000000"/>
        </w:rPr>
        <w:t xml:space="preserve">to </w:t>
      </w:r>
      <w:r>
        <w:rPr>
          <w:color w:val="000000"/>
        </w:rPr>
        <w:t xml:space="preserve">an </w:t>
      </w:r>
      <w:r>
        <w:rPr>
          <w:color w:val="CCCC00"/>
        </w:rPr>
        <w:t xml:space="preserve">increase </w:t>
      </w:r>
      <w:r>
        <w:rPr>
          <w:color w:val="CCCC00"/>
        </w:rPr>
        <w:t xml:space="preserve">in </w:t>
      </w:r>
      <w:r>
        <w:rPr>
          <w:color w:val="CCCC00"/>
        </w:rPr>
        <w:t xml:space="preserve">overpotential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from </w:t>
      </w:r>
      <w:r>
        <w:rPr>
          <w:color w:val="66CC00"/>
        </w:rPr>
        <w:t xml:space="preserve">less </w:t>
      </w:r>
      <w:r>
        <w:rPr>
          <w:color w:val="66CC00"/>
        </w:rPr>
        <w:t xml:space="preserve">reaction </w:t>
      </w:r>
      <w:r>
        <w:rPr>
          <w:color w:val="66CC00"/>
        </w:rPr>
        <w:t xml:space="preserve">time </w:t>
      </w:r>
      <w:r>
        <w:rPr>
          <w:color w:val="66CC00"/>
        </w:rPr>
        <w:t xml:space="preserve">for </w:t>
      </w:r>
      <w:r>
        <w:rPr>
          <w:color w:val="66CC00"/>
        </w:rPr>
        <w:t xml:space="preserve">the </w:t>
      </w:r>
      <w:r>
        <w:rPr>
          <w:color w:val="66CC00"/>
        </w:rPr>
        <w:t xml:space="preserve">free </w:t>
      </w:r>
      <w:r>
        <w:rPr>
          <w:color w:val="66CC00"/>
        </w:rPr>
        <w:t xml:space="preserve">cation </w:t>
      </w:r>
      <w:r>
        <w:rPr>
          <w:color w:val="66CC00"/>
        </w:rPr>
        <w:t xml:space="preserve">intercalation </w:t>
      </w:r>
      <w:r>
        <w:rPr>
          <w:color w:val="66CC00"/>
        </w:rPr>
        <w:t xml:space="preserve">into </w:t>
      </w:r>
      <w:r>
        <w:rPr>
          <w:color w:val="66CC00"/>
        </w:rPr>
        <w:t xml:space="preserve">the </w:t>
      </w:r>
      <w:r>
        <w:rPr>
          <w:color w:val="66CC00"/>
        </w:rPr>
        <w:t xml:space="preserve">crystal </w:t>
      </w:r>
      <w:r>
        <w:rPr>
          <w:color w:val="66CC00"/>
        </w:rPr>
        <w:t xml:space="preserve">lattice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5d </w:t>
      </w:r>
      <w:r>
        <w:rPr>
          <w:color w:val="000000"/>
        </w:rPr>
        <w:t xml:space="preserve">, </w:t>
      </w:r>
      <w:r>
        <w:rPr>
          <w:color w:val="000000"/>
        </w:rPr>
        <w:t xml:space="preserve">without </w:t>
      </w:r>
      <w:r>
        <w:rPr>
          <w:color w:val="000000"/>
        </w:rPr>
        <w:t xml:space="preserve">the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of </w:t>
      </w:r>
      <w:r>
        <w:rPr>
          <w:color w:val="000000"/>
        </w:rPr>
        <w:t xml:space="preserve">FEC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reversible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did </w:t>
      </w:r>
      <w:r>
        <w:rPr>
          <w:color w:val="000000"/>
        </w:rPr>
        <w:t xml:space="preserve">not </w:t>
      </w:r>
      <w:r>
        <w:rPr>
          <w:color w:val="000000"/>
        </w:rPr>
        <w:t xml:space="preserve">change </w:t>
      </w:r>
      <w:r>
        <w:rPr>
          <w:color w:val="000000"/>
        </w:rPr>
        <w:t xml:space="preserve">much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that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FEC </w:t>
      </w:r>
      <w:r>
        <w:rPr>
          <w:color w:val="000000"/>
        </w:rPr>
        <w:t xml:space="preserve">additive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charge </w:t>
      </w:r>
      <w:r>
        <w:rPr>
          <w:color w:val="66CC00"/>
        </w:rPr>
        <w:t xml:space="preserve">capacities </w:t>
      </w:r>
      <w:r>
        <w:rPr>
          <w:color w:val="000000"/>
        </w:rPr>
        <w:t xml:space="preserve">,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are </w:t>
      </w:r>
      <w:r>
        <w:rPr>
          <w:color w:val="000000"/>
        </w:rPr>
        <w:t xml:space="preserve">110 </w:t>
      </w:r>
      <w:r>
        <w:rPr>
          <w:color w:val="000000"/>
        </w:rPr>
        <w:t xml:space="preserve">and </w:t>
      </w:r>
      <w:r>
        <w:rPr>
          <w:color w:val="000000"/>
        </w:rPr>
        <w:t xml:space="preserve">79 </w:t>
      </w:r>
      <w:r>
        <w:rPr>
          <w:color w:val="000000"/>
        </w:rPr>
        <w:t xml:space="preserve">mA </w:t>
      </w:r>
      <w:r>
        <w:rPr>
          <w:color w:val="000000"/>
        </w:rPr>
        <w:t xml:space="preserve">g-1 </w:t>
      </w:r>
      <w:r>
        <w:rPr>
          <w:color w:val="000000"/>
        </w:rPr>
        <w:t xml:space="preserve">at </w:t>
      </w:r>
      <w:r>
        <w:rPr>
          <w:color w:val="000000"/>
        </w:rPr>
        <w:t xml:space="preserve">0.1C </w:t>
      </w:r>
      <w:r>
        <w:rPr>
          <w:color w:val="000000"/>
        </w:rPr>
        <w:t xml:space="preserve">and </w:t>
      </w:r>
      <w:r>
        <w:rPr>
          <w:color w:val="000000"/>
        </w:rPr>
        <w:t xml:space="preserve">1C </w:t>
      </w:r>
      <w:r>
        <w:rPr>
          <w:color w:val="000000"/>
        </w:rPr>
        <w:t xml:space="preserve">respectively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are </w:t>
      </w:r>
      <w:r>
        <w:rPr>
          <w:color w:val="000000"/>
        </w:rPr>
        <w:t xml:space="preserve">higher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those </w:t>
      </w:r>
      <w:r>
        <w:rPr>
          <w:color w:val="000000"/>
        </w:rPr>
        <w:t xml:space="preserve">using </w:t>
      </w:r>
      <w:r>
        <w:rPr>
          <w:color w:val="000000"/>
        </w:rPr>
        <w:t xml:space="preserve">the </w:t>
      </w:r>
      <w:r>
        <w:rPr>
          <w:color w:val="000000"/>
        </w:rPr>
        <w:t xml:space="preserve">FEC </w:t>
      </w:r>
      <w:r>
        <w:rPr>
          <w:color w:val="000000"/>
        </w:rPr>
        <w:t xml:space="preserve">additive </w:t>
      </w:r>
      <w:r>
        <w:rPr>
          <w:color w:val="000000"/>
        </w:rPr>
        <w:t xml:space="preserve">,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in </w:t>
      </w:r>
      <w:r>
        <w:rPr>
          <w:color w:val="66CC00"/>
        </w:rPr>
        <w:t xml:space="preserve">lower </w:t>
      </w:r>
      <w:r>
        <w:rPr>
          <w:color w:val="66CC00"/>
        </w:rPr>
        <w:t xml:space="preserve">coulombic </w:t>
      </w:r>
      <w:r>
        <w:rPr>
          <w:color w:val="66CC00"/>
        </w:rPr>
        <w:t xml:space="preserve">efficiencies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But </w:t>
      </w:r>
      <w:r>
        <w:rPr>
          <w:color w:val="000000"/>
        </w:rPr>
        <w:t xml:space="preserve">another </w:t>
      </w:r>
      <w:r>
        <w:rPr>
          <w:color w:val="000000"/>
        </w:rPr>
        <w:t xml:space="preserve">phase </w:t>
      </w:r>
      <w:r>
        <w:rPr>
          <w:color w:val="000000"/>
        </w:rPr>
        <w:t xml:space="preserve">appearing </w:t>
      </w:r>
      <w:r>
        <w:rPr>
          <w:color w:val="000000"/>
        </w:rPr>
        <w:t xml:space="preserve">at </w:t>
      </w:r>
      <w:r>
        <w:rPr>
          <w:color w:val="000000"/>
        </w:rPr>
        <w:t xml:space="preserve">4.0 </w:t>
      </w:r>
      <w:r>
        <w:rPr>
          <w:color w:val="000000"/>
        </w:rPr>
        <w:t xml:space="preserve">V </w:t>
      </w:r>
      <w:r>
        <w:rPr>
          <w:color w:val="000000"/>
        </w:rPr>
        <w:t xml:space="preserve">indicated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peaks </w:t>
      </w:r>
      <w:r>
        <w:rPr>
          <w:color w:val="000000"/>
        </w:rPr>
        <w:t xml:space="preserve">at </w:t>
      </w:r>
      <w:r>
        <w:rPr>
          <w:color w:val="000000"/>
        </w:rPr>
        <w:t xml:space="preserve">~12 </w:t>
      </w:r>
      <w:r>
        <w:rPr>
          <w:color w:val="000000"/>
        </w:rPr>
        <w:t xml:space="preserve">and </w:t>
      </w:r>
      <w:r>
        <w:rPr>
          <w:color w:val="000000"/>
        </w:rPr>
        <w:t xml:space="preserve">25deg </w:t>
      </w:r>
      <w:r>
        <w:rPr>
          <w:color w:val="000000"/>
        </w:rPr>
        <w:t xml:space="preserve">might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intercalation </w:t>
      </w:r>
      <w:r>
        <w:rPr>
          <w:color w:val="000000"/>
        </w:rPr>
        <w:t xml:space="preserve">of </w:t>
      </w:r>
      <w:r>
        <w:rPr>
          <w:color w:val="000000"/>
        </w:rPr>
        <w:t xml:space="preserve">water </w:t>
      </w:r>
      <w:r>
        <w:rPr>
          <w:color w:val="000000"/>
        </w:rPr>
        <w:t xml:space="preserve">, </w:t>
      </w:r>
      <w:r>
        <w:rPr>
          <w:color w:val="000000"/>
        </w:rPr>
        <w:t xml:space="preserve">solvent </w:t>
      </w:r>
      <w:r>
        <w:rPr>
          <w:color w:val="000000"/>
        </w:rPr>
        <w:t xml:space="preserve">molecules </w:t>
      </w:r>
      <w:r>
        <w:rPr>
          <w:color w:val="000000"/>
        </w:rPr>
        <w:t xml:space="preserve">and/or </w:t>
      </w:r>
      <w:r>
        <w:rPr>
          <w:color w:val="000000"/>
        </w:rPr>
        <w:t xml:space="preserve">salt </w:t>
      </w:r>
      <w:r>
        <w:rPr>
          <w:color w:val="000000"/>
        </w:rPr>
        <w:t xml:space="preserve">ions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interstitial </w:t>
      </w:r>
      <w:r>
        <w:rPr>
          <w:color w:val="000000"/>
        </w:rPr>
        <w:t xml:space="preserve">space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TMO2 </w:t>
      </w:r>
      <w:r>
        <w:rPr>
          <w:color w:val="000000"/>
        </w:rPr>
        <w:t xml:space="preserve">slabs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progressive </w:t>
      </w:r>
      <w:r>
        <w:rPr>
          <w:color w:val="000000"/>
        </w:rPr>
        <w:t xml:space="preserve">disappearance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high-voltage </w:t>
      </w:r>
      <w:r>
        <w:rPr>
          <w:color w:val="000000"/>
        </w:rPr>
        <w:t xml:space="preserve">plateau </w:t>
      </w:r>
      <w:r>
        <w:rPr>
          <w:color w:val="000000"/>
        </w:rPr>
        <w:t xml:space="preserve">above </w:t>
      </w:r>
      <w:r>
        <w:rPr>
          <w:color w:val="000000"/>
        </w:rPr>
        <w:t xml:space="preserve">4.25 </w:t>
      </w:r>
      <w:r>
        <w:rPr>
          <w:color w:val="000000"/>
        </w:rPr>
        <w:t xml:space="preserve">V </w:t>
      </w:r>
      <w:r>
        <w:rPr>
          <w:color w:val="000000"/>
        </w:rPr>
        <w:t xml:space="preserve">upon </w:t>
      </w:r>
      <w:r>
        <w:rPr>
          <w:color w:val="000000"/>
        </w:rPr>
        <w:t xml:space="preserve">cycling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4c </w:t>
      </w:r>
      <w:r>
        <w:rPr>
          <w:color w:val="000000"/>
        </w:rPr>
        <w:t xml:space="preserve">) </w:t>
      </w:r>
      <w:r>
        <w:rPr>
          <w:color w:val="000000"/>
        </w:rPr>
        <w:t xml:space="preserve">suggests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FF"/>
        </w:rPr>
        <w:t xml:space="preserve">transition </w:t>
      </w:r>
      <w:r>
        <w:rPr>
          <w:color w:val="0000FF"/>
        </w:rPr>
        <w:t xml:space="preserve">to </w:t>
      </w:r>
      <w:r>
        <w:rPr>
          <w:color w:val="0000FF"/>
        </w:rPr>
        <w:t xml:space="preserve">the </w:t>
      </w:r>
      <w:r>
        <w:rPr>
          <w:color w:val="0000FF"/>
        </w:rPr>
        <w:t xml:space="preserve">O2 </w:t>
      </w:r>
      <w:r>
        <w:rPr>
          <w:color w:val="0000FF"/>
        </w:rPr>
        <w:t xml:space="preserve">phase </w:t>
      </w:r>
      <w:r>
        <w:rPr>
          <w:color w:val="000000"/>
        </w:rPr>
        <w:t xml:space="preserve">might </w:t>
      </w:r>
      <w:r>
        <w:rPr>
          <w:color w:val="000000"/>
        </w:rPr>
        <w:t xml:space="preserve">be </w:t>
      </w:r>
      <w:r>
        <w:rPr>
          <w:color w:val="000000"/>
        </w:rPr>
        <w:t xml:space="preserve">responsible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intensity </w:t>
      </w:r>
      <w:r>
        <w:rPr>
          <w:color w:val="000000"/>
        </w:rPr>
        <w:t xml:space="preserve">of </w:t>
      </w:r>
      <w:r>
        <w:rPr>
          <w:color w:val="000000"/>
        </w:rPr>
        <w:t xml:space="preserve">peaks </w:t>
      </w:r>
      <w:r>
        <w:rPr>
          <w:color w:val="000000"/>
        </w:rPr>
        <w:t xml:space="preserve">decreased </w:t>
      </w:r>
      <w:r>
        <w:rPr>
          <w:color w:val="000000"/>
        </w:rPr>
        <w:t xml:space="preserve">and </w:t>
      </w:r>
      <w:r>
        <w:rPr>
          <w:color w:val="000000"/>
        </w:rPr>
        <w:t xml:space="preserve">could </w:t>
      </w:r>
      <w:r>
        <w:rPr>
          <w:color w:val="000000"/>
        </w:rPr>
        <w:t xml:space="preserve">not </w:t>
      </w:r>
      <w:r>
        <w:rPr>
          <w:color w:val="000000"/>
        </w:rPr>
        <w:t xml:space="preserve">return </w:t>
      </w:r>
      <w:r>
        <w:rPr>
          <w:color w:val="000000"/>
        </w:rPr>
        <w:t xml:space="preserve">to </w:t>
      </w:r>
      <w:r>
        <w:rPr>
          <w:color w:val="000000"/>
        </w:rPr>
        <w:t xml:space="preserve">its </w:t>
      </w:r>
      <w:r>
        <w:rPr>
          <w:color w:val="000000"/>
        </w:rPr>
        <w:t xml:space="preserve">primary </w:t>
      </w:r>
      <w:r>
        <w:rPr>
          <w:color w:val="000000"/>
        </w:rPr>
        <w:t xml:space="preserve">phase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66CC00"/>
        </w:rPr>
        <w:t xml:space="preserve">big </w:t>
      </w:r>
      <w:r>
        <w:rPr>
          <w:color w:val="66CC00"/>
        </w:rPr>
        <w:t xml:space="preserve">irreversibility </w:t>
      </w:r>
      <w:r>
        <w:rPr>
          <w:color w:val="000000"/>
        </w:rPr>
        <w:t xml:space="preserve">which </w:t>
      </w:r>
      <w:r>
        <w:rPr>
          <w:color w:val="000000"/>
        </w:rPr>
        <w:t xml:space="preserve">would </w:t>
      </w:r>
      <w:r>
        <w:rPr>
          <w:color w:val="000000"/>
        </w:rPr>
        <w:t xml:space="preserve">result </w:t>
      </w:r>
      <w:r>
        <w:rPr>
          <w:color w:val="000000"/>
        </w:rPr>
        <w:t xml:space="preserve">in </w:t>
      </w:r>
      <w:r>
        <w:rPr>
          <w:color w:val="66CC00"/>
        </w:rPr>
        <w:t xml:space="preserve">great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de-insertion/insertion </w:t>
      </w:r>
      <w:r>
        <w:rPr>
          <w:color w:val="000000"/>
        </w:rPr>
        <w:t xml:space="preserve">of </w:t>
      </w:r>
      <w:r>
        <w:rPr>
          <w:color w:val="000000"/>
        </w:rPr>
        <w:t xml:space="preserve">Na+ </w:t>
      </w:r>
      <w:r>
        <w:rPr>
          <w:color w:val="000000"/>
        </w:rPr>
        <w:t xml:space="preserve">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66CC00"/>
        </w:rPr>
        <w:t xml:space="preserve">Limiting </w:t>
      </w:r>
      <w:r>
        <w:rPr>
          <w:color w:val="66CC00"/>
        </w:rPr>
        <w:t xml:space="preserve">the </w:t>
      </w:r>
      <w:r>
        <w:rPr>
          <w:color w:val="66CC00"/>
        </w:rPr>
        <w:t xml:space="preserve">voltage </w:t>
      </w:r>
      <w:r>
        <w:rPr>
          <w:color w:val="66CC00"/>
        </w:rPr>
        <w:t xml:space="preserve">to </w:t>
      </w:r>
      <w:r>
        <w:rPr>
          <w:color w:val="66CC00"/>
        </w:rPr>
        <w:t xml:space="preserve">4.0 </w:t>
      </w:r>
      <w:r>
        <w:rPr>
          <w:color w:val="66CC00"/>
        </w:rPr>
        <w:t xml:space="preserve">V </w:t>
      </w:r>
      <w:r>
        <w:rPr>
          <w:color w:val="000000"/>
        </w:rPr>
        <w:t xml:space="preserve">excludes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O2 </w:t>
      </w:r>
      <w:r>
        <w:rPr>
          <w:color w:val="0000FF"/>
        </w:rPr>
        <w:t xml:space="preserve">phase </w:t>
      </w:r>
      <w:r>
        <w:rPr>
          <w:color w:val="000000"/>
        </w:rPr>
        <w:t xml:space="preserve">and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decomposition </w:t>
      </w:r>
      <w:r>
        <w:rPr>
          <w:color w:val="000000"/>
        </w:rPr>
        <w:t xml:space="preserve">,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in </w:t>
      </w:r>
      <w:r>
        <w:rPr>
          <w:color w:val="66CC00"/>
        </w:rPr>
        <w:t xml:space="preserve">slower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being </w:t>
      </w:r>
      <w:r>
        <w:rPr>
          <w:color w:val="000000"/>
        </w:rPr>
        <w:t xml:space="preserve">charged </w:t>
      </w:r>
      <w:r>
        <w:rPr>
          <w:color w:val="000000"/>
        </w:rPr>
        <w:t xml:space="preserve">to </w:t>
      </w:r>
      <w:r>
        <w:rPr>
          <w:color w:val="000000"/>
        </w:rPr>
        <w:t xml:space="preserve">4.5 </w:t>
      </w:r>
      <w:r>
        <w:rPr>
          <w:color w:val="000000"/>
        </w:rPr>
        <w:t xml:space="preserve">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when </w:t>
      </w:r>
      <w:r>
        <w:rPr>
          <w:color w:val="000000"/>
        </w:rPr>
        <w:t xml:space="preserve">discharged </w:t>
      </w:r>
      <w:r>
        <w:rPr>
          <w:color w:val="000000"/>
        </w:rPr>
        <w:t xml:space="preserve">to </w:t>
      </w:r>
      <w:r>
        <w:rPr>
          <w:color w:val="000000"/>
        </w:rPr>
        <w:t xml:space="preserve">or </w:t>
      </w:r>
      <w:r>
        <w:rPr>
          <w:color w:val="000000"/>
        </w:rPr>
        <w:t xml:space="preserve">below </w:t>
      </w:r>
      <w:r>
        <w:rPr>
          <w:color w:val="000000"/>
        </w:rPr>
        <w:t xml:space="preserve">2.0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( </w:t>
      </w:r>
      <w:r>
        <w:rPr>
          <w:color w:val="000000"/>
        </w:rPr>
        <w:t xml:space="preserve">002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( </w:t>
      </w:r>
      <w:r>
        <w:rPr>
          <w:color w:val="000000"/>
        </w:rPr>
        <w:t xml:space="preserve">100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( </w:t>
      </w:r>
      <w:r>
        <w:rPr>
          <w:color w:val="000000"/>
        </w:rPr>
        <w:t xml:space="preserve">102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( </w:t>
      </w:r>
      <w:r>
        <w:rPr>
          <w:color w:val="000000"/>
        </w:rPr>
        <w:t xml:space="preserve">112 </w:t>
      </w:r>
      <w:r>
        <w:rPr>
          <w:color w:val="000000"/>
        </w:rPr>
        <w:t xml:space="preserve">) </w:t>
      </w:r>
      <w:r>
        <w:rPr>
          <w:color w:val="000000"/>
        </w:rPr>
        <w:t xml:space="preserve">peaks </w:t>
      </w:r>
      <w:r>
        <w:rPr>
          <w:color w:val="000000"/>
        </w:rPr>
        <w:t xml:space="preserve">split </w:t>
      </w:r>
      <w:r>
        <w:rPr>
          <w:color w:val="000000"/>
        </w:rPr>
        <w:t xml:space="preserve">into </w:t>
      </w:r>
      <w:r>
        <w:rPr>
          <w:color w:val="000000"/>
        </w:rPr>
        <w:t xml:space="preserve">two </w:t>
      </w:r>
      <w:r>
        <w:rPr>
          <w:color w:val="000000"/>
        </w:rPr>
        <w:t xml:space="preserve">peaks </w:t>
      </w:r>
      <w:r>
        <w:rPr>
          <w:color w:val="000000"/>
        </w:rPr>
        <w:t xml:space="preserve">along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66CC00"/>
        </w:rPr>
        <w:t xml:space="preserve">decrease </w:t>
      </w:r>
      <w:r>
        <w:rPr>
          <w:color w:val="66CC00"/>
        </w:rPr>
        <w:t xml:space="preserve">of </w:t>
      </w:r>
      <w:r>
        <w:rPr>
          <w:color w:val="66CC00"/>
        </w:rPr>
        <w:t xml:space="preserve">peak </w:t>
      </w:r>
      <w:r>
        <w:rPr>
          <w:color w:val="66CC00"/>
        </w:rPr>
        <w:t xml:space="preserve">intensities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indicative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000000"/>
        </w:rPr>
        <w:t xml:space="preserve">biphasic </w:t>
      </w:r>
      <w:r>
        <w:rPr>
          <w:color w:val="000000"/>
        </w:rPr>
        <w:t xml:space="preserve">mechanism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CCCC00"/>
        </w:rPr>
        <w:t xml:space="preserve">mobile </w:t>
      </w:r>
      <w:r>
        <w:rPr>
          <w:color w:val="CCCC00"/>
        </w:rPr>
        <w:t xml:space="preserve">Na </w:t>
      </w:r>
      <w:r>
        <w:rPr>
          <w:color w:val="CCCC00"/>
        </w:rPr>
        <w:t xml:space="preserve">atoms </w:t>
      </w:r>
      <w:r>
        <w:rPr>
          <w:color w:val="000000"/>
        </w:rPr>
        <w:t xml:space="preserve">are </w:t>
      </w:r>
      <w:r>
        <w:rPr>
          <w:color w:val="000000"/>
        </w:rPr>
        <w:t xml:space="preserve">expected </w:t>
      </w:r>
      <w:r>
        <w:rPr>
          <w:color w:val="000000"/>
        </w:rPr>
        <w:t xml:space="preserve">to </w:t>
      </w:r>
      <w:r>
        <w:rPr>
          <w:color w:val="000000"/>
        </w:rPr>
        <w:t xml:space="preserve">rearrange </w:t>
      </w:r>
      <w:r>
        <w:rPr>
          <w:color w:val="000000"/>
        </w:rPr>
        <w:t xml:space="preserve">themselves </w:t>
      </w:r>
      <w:r>
        <w:rPr>
          <w:color w:val="000000"/>
        </w:rPr>
        <w:t xml:space="preserve">into </w:t>
      </w:r>
      <w:r>
        <w:rPr>
          <w:color w:val="000000"/>
        </w:rPr>
        <w:t xml:space="preserve">the </w:t>
      </w:r>
      <w:r>
        <w:rPr>
          <w:color w:val="000000"/>
        </w:rPr>
        <w:t xml:space="preserve">lowest </w:t>
      </w:r>
      <w:r>
        <w:rPr>
          <w:color w:val="000000"/>
        </w:rPr>
        <w:t xml:space="preserve">possible </w:t>
      </w:r>
      <w:r>
        <w:rPr>
          <w:color w:val="000000"/>
        </w:rPr>
        <w:t xml:space="preserve">energy </w:t>
      </w:r>
      <w:r>
        <w:rPr>
          <w:color w:val="000000"/>
        </w:rPr>
        <w:t xml:space="preserve">state </w:t>
      </w:r>
      <w:r>
        <w:rPr>
          <w:color w:val="000000"/>
        </w:rPr>
        <w:t xml:space="preserve">when </w:t>
      </w:r>
      <w:r>
        <w:rPr>
          <w:color w:val="000000"/>
        </w:rPr>
        <w:t xml:space="preserve">neglecting </w:t>
      </w:r>
      <w:r>
        <w:rPr>
          <w:color w:val="66CC00"/>
        </w:rPr>
        <w:t xml:space="preserve">entropy </w:t>
      </w:r>
      <w:r>
        <w:rPr>
          <w:color w:val="66CC00"/>
        </w:rPr>
        <w:t xml:space="preserve">effect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substantial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specific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dropping </w:t>
      </w:r>
      <w:r>
        <w:rPr>
          <w:color w:val="000000"/>
        </w:rPr>
        <w:t xml:space="preserve">from </w:t>
      </w:r>
      <w:r>
        <w:rPr>
          <w:color w:val="000000"/>
        </w:rPr>
        <w:t xml:space="preserve">130 </w:t>
      </w:r>
      <w:r>
        <w:rPr>
          <w:color w:val="000000"/>
        </w:rPr>
        <w:t xml:space="preserve">to </w:t>
      </w:r>
      <w:r>
        <w:rPr>
          <w:color w:val="000000"/>
        </w:rPr>
        <w:t xml:space="preserve">66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over </w:t>
      </w:r>
      <w:r>
        <w:rPr>
          <w:color w:val="000000"/>
        </w:rPr>
        <w:t xml:space="preserve">50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plateau </w:t>
      </w:r>
      <w:r>
        <w:rPr>
          <w:color w:val="000000"/>
        </w:rPr>
        <w:t xml:space="preserve">around </w:t>
      </w:r>
      <w:r>
        <w:rPr>
          <w:color w:val="000000"/>
        </w:rPr>
        <w:t xml:space="preserve">4.0 </w:t>
      </w:r>
      <w:r>
        <w:rPr>
          <w:color w:val="000000"/>
        </w:rPr>
        <w:t xml:space="preserve">V </w:t>
      </w:r>
      <w:r>
        <w:rPr>
          <w:color w:val="000000"/>
        </w:rPr>
        <w:t xml:space="preserve">disappears </w:t>
      </w:r>
      <w:r>
        <w:rPr>
          <w:color w:val="000000"/>
        </w:rPr>
        <w:t xml:space="preserve">after </w:t>
      </w:r>
      <w:r>
        <w:rPr>
          <w:color w:val="000000"/>
        </w:rPr>
        <w:t xml:space="preserve">20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After </w:t>
      </w:r>
      <w:r>
        <w:rPr>
          <w:color w:val="000000"/>
        </w:rPr>
        <w:t xml:space="preserve">20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intensities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highest </w:t>
      </w:r>
      <w:r>
        <w:rPr>
          <w:color w:val="000000"/>
        </w:rPr>
        <w:t xml:space="preserve">voltage </w:t>
      </w:r>
      <w:r>
        <w:rPr>
          <w:color w:val="000000"/>
        </w:rPr>
        <w:t xml:space="preserve">redox </w:t>
      </w:r>
      <w:r>
        <w:rPr>
          <w:color w:val="000000"/>
        </w:rPr>
        <w:t xml:space="preserve">pair </w:t>
      </w:r>
      <w:r>
        <w:rPr>
          <w:color w:val="000000"/>
        </w:rPr>
        <w:t xml:space="preserve">drop </w:t>
      </w:r>
      <w:r>
        <w:rPr>
          <w:color w:val="000000"/>
        </w:rPr>
        <w:t xml:space="preserve">dramatically </w:t>
      </w:r>
      <w:r>
        <w:rPr>
          <w:color w:val="000000"/>
        </w:rPr>
        <w:t xml:space="preserve">while </w:t>
      </w:r>
      <w:r>
        <w:rPr>
          <w:color w:val="000000"/>
        </w:rPr>
        <w:t xml:space="preserve">the </w:t>
      </w:r>
      <w:r>
        <w:rPr>
          <w:color w:val="66CC00"/>
        </w:rPr>
        <w:t xml:space="preserve">polarization </w:t>
      </w:r>
      <w:r>
        <w:rPr>
          <w:color w:val="0000FF"/>
        </w:rPr>
        <w:t xml:space="preserve">polarization </w:t>
      </w:r>
      <w:r>
        <w:rPr>
          <w:color w:val="66CC00"/>
        </w:rPr>
        <w:t xml:space="preserve">between </w:t>
      </w:r>
      <w:r>
        <w:rPr>
          <w:color w:val="0000FF"/>
        </w:rPr>
        <w:t xml:space="preserve">between </w:t>
      </w:r>
      <w:r>
        <w:rPr>
          <w:color w:val="66CC00"/>
        </w:rPr>
        <w:t xml:space="preserve">the </w:t>
      </w:r>
      <w:r>
        <w:rPr>
          <w:color w:val="0000FF"/>
        </w:rPr>
        <w:t xml:space="preserve">the </w:t>
      </w:r>
      <w:r>
        <w:rPr>
          <w:color w:val="66CC00"/>
        </w:rPr>
        <w:t xml:space="preserve">associated </w:t>
      </w:r>
      <w:r>
        <w:rPr>
          <w:color w:val="0000FF"/>
        </w:rPr>
        <w:t xml:space="preserve">associated </w:t>
      </w:r>
      <w:r>
        <w:rPr>
          <w:color w:val="66CC00"/>
        </w:rPr>
        <w:t xml:space="preserve">peaks </w:t>
      </w:r>
      <w:r>
        <w:rPr>
          <w:color w:val="0000FF"/>
        </w:rPr>
        <w:t xml:space="preserve">peaks </w:t>
      </w:r>
      <w:r>
        <w:rPr>
          <w:color w:val="66CC00"/>
        </w:rPr>
        <w:t xml:space="preserve">grows </w:t>
      </w:r>
      <w:r>
        <w:rPr>
          <w:color w:val="66CC00"/>
        </w:rPr>
        <w:t xml:space="preserve">as </w:t>
      </w:r>
      <w:r>
        <w:rPr>
          <w:color w:val="66CC00"/>
        </w:rPr>
        <w:t xml:space="preserve">large </w:t>
      </w:r>
      <w:r>
        <w:rPr>
          <w:color w:val="66CC00"/>
        </w:rPr>
        <w:t xml:space="preserve">as </w:t>
      </w:r>
      <w:r>
        <w:rPr>
          <w:color w:val="66CC00"/>
        </w:rPr>
        <w:t xml:space="preserve">0.5 </w:t>
      </w:r>
      <w:r>
        <w:rPr>
          <w:color w:val="66CC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eventually </w:t>
      </w:r>
      <w:r>
        <w:rPr>
          <w:color w:val="000000"/>
        </w:rPr>
        <w:t xml:space="preserve">responsible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inability </w:t>
      </w:r>
      <w:r>
        <w:rPr>
          <w:color w:val="66CC00"/>
        </w:rPr>
        <w:t xml:space="preserve">to </w:t>
      </w:r>
      <w:r>
        <w:rPr>
          <w:color w:val="66CC00"/>
        </w:rPr>
        <w:t xml:space="preserve">accomplish </w:t>
      </w:r>
      <w:r>
        <w:rPr>
          <w:color w:val="66CC00"/>
        </w:rPr>
        <w:t xml:space="preserve">the </w:t>
      </w:r>
      <w:r>
        <w:rPr>
          <w:color w:val="66CC00"/>
        </w:rPr>
        <w:t xml:space="preserve">anodic </w:t>
      </w:r>
      <w:r>
        <w:rPr>
          <w:color w:val="66CC00"/>
        </w:rPr>
        <w:t xml:space="preserve">reaction </w:t>
      </w:r>
      <w:r>
        <w:rPr>
          <w:color w:val="66CC00"/>
        </w:rPr>
        <w:t xml:space="preserve">below </w:t>
      </w:r>
      <w:r>
        <w:rPr>
          <w:color w:val="66CC00"/>
        </w:rPr>
        <w:t xml:space="preserve">the </w:t>
      </w:r>
      <w:r>
        <w:rPr>
          <w:color w:val="66CC00"/>
        </w:rPr>
        <w:t xml:space="preserve">cut-off </w:t>
      </w:r>
      <w:r>
        <w:rPr>
          <w:color w:val="66CC00"/>
        </w:rPr>
        <w:t xml:space="preserve">voltage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steady </w:t>
      </w:r>
      <w:r>
        <w:rPr>
          <w:color w:val="000000"/>
        </w:rPr>
        <w:t xml:space="preserve">decrease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diffusion </w:t>
      </w:r>
      <w:r>
        <w:rPr>
          <w:color w:val="000000"/>
        </w:rPr>
        <w:t xml:space="preserve">coefficient </w:t>
      </w:r>
      <w:r>
        <w:rPr>
          <w:color w:val="000000"/>
        </w:rPr>
        <w:t xml:space="preserve">along </w:t>
      </w:r>
      <w:r>
        <w:rPr>
          <w:color w:val="000000"/>
        </w:rPr>
        <w:t xml:space="preserve">the </w:t>
      </w:r>
      <w:r>
        <w:rPr>
          <w:color w:val="000000"/>
        </w:rPr>
        <w:t xml:space="preserve">high-voltage </w:t>
      </w:r>
      <w:r>
        <w:rPr>
          <w:color w:val="000000"/>
        </w:rPr>
        <w:t xml:space="preserve">plateau </w:t>
      </w:r>
      <w:r>
        <w:rPr>
          <w:color w:val="000000"/>
        </w:rPr>
        <w:t xml:space="preserve">above </w:t>
      </w:r>
      <w:r>
        <w:rPr>
          <w:color w:val="000000"/>
        </w:rPr>
        <w:t xml:space="preserve">4 </w:t>
      </w:r>
      <w:r>
        <w:rPr>
          <w:color w:val="000000"/>
        </w:rPr>
        <w:t xml:space="preserve">V </w:t>
      </w:r>
      <w:r>
        <w:rPr>
          <w:color w:val="000000"/>
        </w:rPr>
        <w:t xml:space="preserve">is </w:t>
      </w:r>
      <w:r>
        <w:rPr>
          <w:color w:val="000000"/>
        </w:rPr>
        <w:t xml:space="preserve">probably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a </w:t>
      </w:r>
      <w:r>
        <w:rPr>
          <w:color w:val="0000FF"/>
        </w:rPr>
        <w:t xml:space="preserve">new </w:t>
      </w:r>
      <w:r>
        <w:rPr>
          <w:color w:val="0000FF"/>
        </w:rPr>
        <w:t xml:space="preserve">phase </w:t>
      </w:r>
      <w:r>
        <w:rPr>
          <w:color w:val="000000"/>
        </w:rPr>
        <w:t xml:space="preserve">that </w:t>
      </w:r>
      <w:r>
        <w:rPr>
          <w:color w:val="000000"/>
        </w:rPr>
        <w:t xml:space="preserve">exhibits </w:t>
      </w:r>
      <w:r>
        <w:rPr>
          <w:color w:val="000000"/>
        </w:rPr>
        <w:t xml:space="preserve">extremely </w:t>
      </w:r>
      <w:r>
        <w:rPr>
          <w:color w:val="000000"/>
        </w:rPr>
        <w:t xml:space="preserve">slow </w:t>
      </w:r>
      <w:r>
        <w:rPr>
          <w:color w:val="000000"/>
        </w:rPr>
        <w:t xml:space="preserve">( </w:t>
      </w:r>
      <w:r>
        <w:rPr>
          <w:color w:val="000000"/>
        </w:rPr>
        <w:t xml:space="preserve">or </w:t>
      </w:r>
      <w:r>
        <w:rPr>
          <w:color w:val="000000"/>
        </w:rPr>
        <w:t xml:space="preserve">no </w:t>
      </w:r>
      <w:r>
        <w:rPr>
          <w:color w:val="000000"/>
        </w:rPr>
        <w:t xml:space="preserve">) </w:t>
      </w:r>
      <w:r>
        <w:rPr>
          <w:color w:val="000000"/>
        </w:rPr>
        <w:t xml:space="preserve">sodium </w:t>
      </w:r>
      <w:r>
        <w:rPr>
          <w:color w:val="000000"/>
        </w:rPr>
        <w:t xml:space="preserve">diffusion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because </w:t>
      </w:r>
      <w:r>
        <w:rPr>
          <w:color w:val="000000"/>
        </w:rPr>
        <w:t xml:space="preserve">the </w:t>
      </w:r>
      <w:r>
        <w:rPr>
          <w:color w:val="0000FF"/>
        </w:rPr>
        <w:t xml:space="preserve">area </w:t>
      </w:r>
      <w:r>
        <w:rPr>
          <w:color w:val="0000FF"/>
        </w:rPr>
        <w:t xml:space="preserve">between </w:t>
      </w:r>
      <w:r>
        <w:rPr>
          <w:color w:val="0000FF"/>
        </w:rPr>
        <w:t xml:space="preserve">the </w:t>
      </w:r>
      <w:r>
        <w:rPr>
          <w:color w:val="0000FF"/>
        </w:rPr>
        <w:t xml:space="preserve">observation </w:t>
      </w:r>
      <w:r>
        <w:rPr>
          <w:color w:val="0000FF"/>
        </w:rPr>
        <w:t xml:space="preserve">windows </w:t>
      </w:r>
      <w:r>
        <w:rPr>
          <w:color w:val="000000"/>
        </w:rPr>
        <w:t xml:space="preserve">is </w:t>
      </w:r>
      <w:r>
        <w:rPr>
          <w:color w:val="000000"/>
        </w:rPr>
        <w:t xml:space="preserve">subject </w:t>
      </w:r>
      <w:r>
        <w:rPr>
          <w:color w:val="000000"/>
        </w:rPr>
        <w:t xml:space="preserve">to </w:t>
      </w:r>
      <w:r>
        <w:rPr>
          <w:color w:val="66CC00"/>
        </w:rPr>
        <w:t xml:space="preserve">less </w:t>
      </w:r>
      <w:r>
        <w:rPr>
          <w:color w:val="66CC00"/>
        </w:rPr>
        <w:t xml:space="preserve">mechanical </w:t>
      </w:r>
      <w:r>
        <w:rPr>
          <w:color w:val="66CC00"/>
        </w:rPr>
        <w:t xml:space="preserve">compression </w:t>
      </w:r>
      <w:r>
        <w:rPr>
          <w:color w:val="66CC00"/>
        </w:rPr>
        <w:t xml:space="preserve">than </w:t>
      </w:r>
      <w:r>
        <w:rPr>
          <w:color w:val="66CC00"/>
        </w:rPr>
        <w:t xml:space="preserve">the </w:t>
      </w:r>
      <w:r>
        <w:rPr>
          <w:color w:val="66CC00"/>
        </w:rPr>
        <w:t xml:space="preserve">rest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coin </w:t>
      </w:r>
      <w:r>
        <w:rPr>
          <w:color w:val="66CC00"/>
        </w:rPr>
        <w:t xml:space="preserve">cell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could </w:t>
      </w:r>
      <w:r>
        <w:rPr>
          <w:color w:val="000000"/>
        </w:rPr>
        <w:t xml:space="preserve">not </w:t>
      </w:r>
      <w:r>
        <w:rPr>
          <w:color w:val="000000"/>
        </w:rPr>
        <w:t xml:space="preserve">obtain </w:t>
      </w:r>
      <w:r>
        <w:rPr>
          <w:color w:val="000000"/>
        </w:rPr>
        <w:t xml:space="preserve">data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complete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( </w:t>
      </w:r>
      <w:r>
        <w:rPr>
          <w:color w:val="000000"/>
        </w:rPr>
        <w:t xml:space="preserve">see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S8+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FF"/>
        </w:rPr>
        <w:t xml:space="preserve">discharging </w:t>
      </w:r>
      <w:r>
        <w:rPr>
          <w:color w:val="0000FF"/>
        </w:rPr>
        <w:t xml:space="preserve">process </w:t>
      </w:r>
      <w:r>
        <w:rPr>
          <w:color w:val="000000"/>
        </w:rPr>
        <w:t xml:space="preserve">is </w:t>
      </w:r>
      <w:r>
        <w:rPr>
          <w:color w:val="000000"/>
        </w:rPr>
        <w:t xml:space="preserve">shorter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low </w:t>
      </w:r>
      <w:r>
        <w:rPr>
          <w:color w:val="66CC00"/>
        </w:rPr>
        <w:t xml:space="preserve">efficiencies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hard </w:t>
      </w:r>
      <w:r>
        <w:rPr>
          <w:color w:val="66CC00"/>
        </w:rPr>
        <w:t xml:space="preserve">carbon </w:t>
      </w:r>
      <w:r>
        <w:rPr>
          <w:color w:val="66CC00"/>
        </w:rPr>
        <w:t xml:space="preserve">electrodes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only </w:t>
      </w:r>
      <w:r>
        <w:rPr>
          <w:color w:val="000000"/>
        </w:rPr>
        <w:t xml:space="preserve">reflection </w:t>
      </w:r>
      <w:r>
        <w:rPr>
          <w:color w:val="000000"/>
        </w:rPr>
        <w:t xml:space="preserve">that </w:t>
      </w:r>
      <w:r>
        <w:rPr>
          <w:color w:val="000000"/>
        </w:rPr>
        <w:t xml:space="preserve">we </w:t>
      </w:r>
      <w:r>
        <w:rPr>
          <w:color w:val="000000"/>
        </w:rPr>
        <w:t xml:space="preserve">can </w:t>
      </w:r>
      <w:r>
        <w:rPr>
          <w:color w:val="000000"/>
        </w:rPr>
        <w:t xml:space="preserve">unambiguously </w:t>
      </w:r>
      <w:r>
        <w:rPr>
          <w:color w:val="000000"/>
        </w:rPr>
        <w:t xml:space="preserve">assign </w:t>
      </w:r>
      <w:r>
        <w:rPr>
          <w:color w:val="000000"/>
        </w:rPr>
        <w:t xml:space="preserve">to </w:t>
      </w:r>
      <w:r>
        <w:rPr>
          <w:color w:val="000000"/>
        </w:rPr>
        <w:t xml:space="preserve">P2-type </w:t>
      </w:r>
      <w:r>
        <w:rPr>
          <w:color w:val="000000"/>
        </w:rPr>
        <w:t xml:space="preserve">also </w:t>
      </w:r>
      <w:r>
        <w:rPr>
          <w:color w:val="000000"/>
        </w:rPr>
        <w:t xml:space="preserve">shows </w:t>
      </w:r>
      <w:r>
        <w:rPr>
          <w:color w:val="0000FF"/>
        </w:rPr>
        <w:t xml:space="preserve">intensity </w:t>
      </w:r>
      <w:r>
        <w:rPr>
          <w:color w:val="0000FF"/>
        </w:rPr>
        <w:t xml:space="preserve">changes </w:t>
      </w:r>
      <w:r>
        <w:rPr>
          <w:color w:val="0000FF"/>
        </w:rPr>
        <w:t xml:space="preserve">during </w:t>
      </w:r>
      <w:r>
        <w:rPr>
          <w:color w:val="0000FF"/>
        </w:rPr>
        <w:t xml:space="preserve">cycling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0000FF"/>
        </w:rPr>
        <w:t xml:space="preserve">stacking-fault </w:t>
      </w:r>
      <w:r>
        <w:rPr>
          <w:color w:val="0000FF"/>
        </w:rPr>
        <w:t xml:space="preserve">phenomena </w:t>
      </w:r>
      <w:r>
        <w:rPr>
          <w:color w:val="0000FF"/>
        </w:rPr>
        <w:t xml:space="preserve">commonly </w:t>
      </w:r>
      <w:r>
        <w:rPr>
          <w:color w:val="0000FF"/>
        </w:rPr>
        <w:t xml:space="preserve">observed </w:t>
      </w:r>
      <w:r>
        <w:rPr>
          <w:color w:val="0000FF"/>
        </w:rPr>
        <w:t xml:space="preserve">in </w:t>
      </w:r>
      <w:r>
        <w:rPr>
          <w:color w:val="0000FF"/>
        </w:rPr>
        <w:t xml:space="preserve">these </w:t>
      </w:r>
      <w:r>
        <w:rPr>
          <w:color w:val="0000FF"/>
        </w:rPr>
        <w:t xml:space="preserve">layered </w:t>
      </w:r>
      <w:r>
        <w:rPr>
          <w:color w:val="0000FF"/>
        </w:rPr>
        <w:t xml:space="preserve">phases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h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O3Na3/16 </w:t>
      </w:r>
      <w:r>
        <w:rPr>
          <w:color w:val="000000"/>
        </w:rPr>
        <w:t xml:space="preserve">- </w:t>
      </w:r>
      <w:r>
        <w:rPr>
          <w:color w:val="000000"/>
        </w:rPr>
        <w:t xml:space="preserve">O3Na0 </w:t>
      </w:r>
      <w:r>
        <w:rPr>
          <w:color w:val="000000"/>
        </w:rPr>
        <w:t xml:space="preserve">electrons </w:t>
      </w:r>
      <w:r>
        <w:rPr>
          <w:color w:val="000000"/>
        </w:rPr>
        <w:t xml:space="preserve">are </w:t>
      </w:r>
      <w:r>
        <w:rPr>
          <w:color w:val="000000"/>
        </w:rPr>
        <w:t xml:space="preserve">mainly </w:t>
      </w:r>
      <w:r>
        <w:rPr>
          <w:color w:val="000000"/>
        </w:rPr>
        <w:t xml:space="preserve">located </w:t>
      </w:r>
      <w:r>
        <w:rPr>
          <w:color w:val="000000"/>
        </w:rPr>
        <w:t xml:space="preserve">on </w:t>
      </w:r>
      <w:r>
        <w:rPr>
          <w:color w:val="000000"/>
        </w:rPr>
        <w:t xml:space="preserve">oxygen </w:t>
      </w:r>
      <w:r>
        <w:rPr>
          <w:color w:val="000000"/>
        </w:rPr>
        <w:t xml:space="preserve">atoms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oxygen </w:t>
      </w:r>
      <w:r>
        <w:rPr>
          <w:color w:val="000000"/>
        </w:rPr>
        <w:t xml:space="preserve">is </w:t>
      </w:r>
      <w:r>
        <w:rPr>
          <w:color w:val="000000"/>
        </w:rPr>
        <w:t xml:space="preserve">susceptible </w:t>
      </w:r>
      <w:r>
        <w:rPr>
          <w:color w:val="000000"/>
        </w:rPr>
        <w:t xml:space="preserve">to </w:t>
      </w:r>
      <w:r>
        <w:rPr>
          <w:color w:val="CCCC00"/>
        </w:rPr>
        <w:t xml:space="preserve">electron </w:t>
      </w:r>
      <w:r>
        <w:rPr>
          <w:color w:val="CCCC00"/>
        </w:rPr>
        <w:t xml:space="preserve">loss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final </w:t>
      </w:r>
      <w:r>
        <w:rPr>
          <w:color w:val="000000"/>
        </w:rPr>
        <w:t xml:space="preserve">stages </w:t>
      </w:r>
      <w:r>
        <w:rPr>
          <w:color w:val="000000"/>
        </w:rPr>
        <w:t xml:space="preserve">of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is </w:t>
      </w:r>
      <w:r>
        <w:rPr>
          <w:color w:val="000000"/>
        </w:rPr>
        <w:t xml:space="preserve">also </w:t>
      </w:r>
      <w:r>
        <w:rPr>
          <w:color w:val="000000"/>
        </w:rPr>
        <w:t xml:space="preserve">the </w:t>
      </w:r>
      <w:r>
        <w:rPr>
          <w:color w:val="000000"/>
        </w:rPr>
        <w:t xml:space="preserve">reason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steady </w:t>
      </w:r>
      <w:r>
        <w:rPr>
          <w:color w:val="000000"/>
        </w:rPr>
        <w:t xml:space="preserve">decrease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diffusion </w:t>
      </w:r>
      <w:r>
        <w:rPr>
          <w:color w:val="000000"/>
        </w:rPr>
        <w:t xml:space="preserve">coefficient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O3s </w:t>
      </w:r>
      <w:r>
        <w:rPr>
          <w:color w:val="000000"/>
        </w:rPr>
        <w:t xml:space="preserve">region </w:t>
      </w:r>
      <w:r>
        <w:rPr>
          <w:color w:val="000000"/>
        </w:rPr>
        <w:t xml:space="preserve">measured </w:t>
      </w:r>
      <w:r>
        <w:rPr>
          <w:color w:val="000000"/>
        </w:rPr>
        <w:t xml:space="preserve">by </w:t>
      </w:r>
      <w:r>
        <w:rPr>
          <w:color w:val="000000"/>
        </w:rPr>
        <w:t xml:space="preserve">GITT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2 </w:t>
      </w:r>
      <w:r>
        <w:rPr>
          <w:color w:val="000000"/>
        </w:rPr>
        <w:t xml:space="preserve">( </w:t>
      </w:r>
      <w:r>
        <w:rPr>
          <w:color w:val="000000"/>
        </w:rPr>
        <w:t xml:space="preserve">c </w:t>
      </w:r>
      <w:r>
        <w:rPr>
          <w:color w:val="000000"/>
        </w:rPr>
        <w:t xml:space="preserve">)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total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experiencing </w:t>
      </w:r>
      <w:r>
        <w:rPr>
          <w:color w:val="000000"/>
        </w:rPr>
        <w:t xml:space="preserve">the </w:t>
      </w:r>
      <w:r>
        <w:rPr>
          <w:color w:val="000000"/>
        </w:rPr>
        <w:t xml:space="preserve">titration </w:t>
      </w:r>
      <w:r>
        <w:rPr>
          <w:color w:val="000000"/>
        </w:rPr>
        <w:t xml:space="preserve">is </w:t>
      </w:r>
      <w:r>
        <w:rPr>
          <w:color w:val="000000"/>
        </w:rPr>
        <w:t xml:space="preserve">decreasing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total </w:t>
      </w:r>
      <w:r>
        <w:rPr>
          <w:color w:val="000000"/>
        </w:rPr>
        <w:t xml:space="preserve">transformation </w:t>
      </w:r>
      <w:r>
        <w:rPr>
          <w:color w:val="000000"/>
        </w:rPr>
        <w:t xml:space="preserve">into </w:t>
      </w:r>
      <w:r>
        <w:rPr>
          <w:color w:val="000000"/>
        </w:rPr>
        <w:t xml:space="preserve">an </w:t>
      </w:r>
      <w:r>
        <w:rPr>
          <w:color w:val="0000FF"/>
        </w:rPr>
        <w:t xml:space="preserve">expanded </w:t>
      </w:r>
      <w:r>
        <w:rPr>
          <w:color w:val="0000FF"/>
        </w:rPr>
        <w:t xml:space="preserve">and </w:t>
      </w:r>
      <w:r>
        <w:rPr>
          <w:color w:val="0000FF"/>
        </w:rPr>
        <w:t xml:space="preserve">layered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demonstrates </w:t>
      </w:r>
      <w:r>
        <w:rPr>
          <w:color w:val="000000"/>
        </w:rPr>
        <w:t xml:space="preserve">that </w:t>
      </w:r>
      <w:r>
        <w:rPr>
          <w:color w:val="000000"/>
        </w:rPr>
        <w:t xml:space="preserve">no </w:t>
      </w:r>
      <w:r>
        <w:rPr>
          <w:color w:val="000000"/>
        </w:rPr>
        <w:t xml:space="preserve">detectable </w:t>
      </w:r>
      <w:r>
        <w:rPr>
          <w:color w:val="000000"/>
        </w:rPr>
        <w:t xml:space="preserve">interlayer-ion </w:t>
      </w:r>
      <w:r>
        <w:rPr>
          <w:color w:val="000000"/>
        </w:rPr>
        <w:t xml:space="preserve">mixed </w:t>
      </w:r>
      <w:r>
        <w:rPr>
          <w:color w:val="000000"/>
        </w:rPr>
        <w:t xml:space="preserve">phase </w:t>
      </w:r>
      <w:r>
        <w:rPr>
          <w:color w:val="000000"/>
        </w:rPr>
        <w:t xml:space="preserve">was </w:t>
      </w:r>
      <w:r>
        <w:rPr>
          <w:color w:val="000000"/>
        </w:rPr>
        <w:t xml:space="preserve">formed </w:t>
      </w:r>
      <w:r>
        <w:rPr>
          <w:color w:val="000000"/>
        </w:rPr>
        <w:t xml:space="preserve">after </w:t>
      </w:r>
      <w:r>
        <w:rPr>
          <w:color w:val="000000"/>
        </w:rPr>
        <w:t xml:space="preserve">20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From </w:t>
      </w:r>
      <w:r>
        <w:rPr>
          <w:color w:val="000000"/>
        </w:rPr>
        <w:t xml:space="preserve">our </w:t>
      </w:r>
      <w:r>
        <w:rPr>
          <w:color w:val="000000"/>
        </w:rPr>
        <w:t xml:space="preserve">refinements </w:t>
      </w:r>
      <w:r>
        <w:rPr>
          <w:color w:val="000000"/>
        </w:rPr>
        <w:t xml:space="preserve">against </w:t>
      </w:r>
      <w:r>
        <w:rPr>
          <w:color w:val="000000"/>
        </w:rPr>
        <w:t xml:space="preserve">data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ex </w:t>
      </w:r>
      <w:r>
        <w:rPr>
          <w:color w:val="000000"/>
        </w:rPr>
        <w:t xml:space="preserve">situ </w:t>
      </w:r>
      <w:r>
        <w:rPr>
          <w:color w:val="000000"/>
        </w:rPr>
        <w:t xml:space="preserve">sample </w:t>
      </w:r>
      <w:r>
        <w:rPr>
          <w:color w:val="000000"/>
        </w:rPr>
        <w:t xml:space="preserve">charged </w:t>
      </w:r>
      <w:r>
        <w:rPr>
          <w:color w:val="000000"/>
        </w:rPr>
        <w:t xml:space="preserve">to </w:t>
      </w:r>
      <w:r>
        <w:rPr>
          <w:color w:val="000000"/>
        </w:rPr>
        <w:t xml:space="preserve">4.3 </w:t>
      </w:r>
      <w:r>
        <w:rPr>
          <w:color w:val="000000"/>
        </w:rPr>
        <w:t xml:space="preserve">V </w:t>
      </w:r>
      <w:r>
        <w:rPr>
          <w:color w:val="000000"/>
        </w:rPr>
        <w:t xml:space="preserve">and </w:t>
      </w:r>
      <w:r>
        <w:rPr>
          <w:color w:val="000000"/>
        </w:rPr>
        <w:t xml:space="preserve">another </w:t>
      </w:r>
      <w:r>
        <w:rPr>
          <w:color w:val="000000"/>
        </w:rPr>
        <w:t xml:space="preserve">ex </w:t>
      </w:r>
      <w:r>
        <w:rPr>
          <w:color w:val="000000"/>
        </w:rPr>
        <w:t xml:space="preserve">situ </w:t>
      </w:r>
      <w:r>
        <w:rPr>
          <w:color w:val="000000"/>
        </w:rPr>
        <w:t xml:space="preserve">sample </w:t>
      </w:r>
      <w:r>
        <w:rPr>
          <w:color w:val="000000"/>
        </w:rPr>
        <w:t xml:space="preserve">discharged </w:t>
      </w:r>
      <w:r>
        <w:rPr>
          <w:color w:val="000000"/>
        </w:rPr>
        <w:t xml:space="preserve">to </w:t>
      </w:r>
      <w:r>
        <w:rPr>
          <w:color w:val="000000"/>
        </w:rPr>
        <w:t xml:space="preserve">2.5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both </w:t>
      </w:r>
      <w:r>
        <w:rPr>
          <w:color w:val="000000"/>
        </w:rPr>
        <w:t xml:space="preserve">after </w:t>
      </w:r>
      <w:r>
        <w:rPr>
          <w:color w:val="000000"/>
        </w:rPr>
        <w:t xml:space="preserve">20 </w:t>
      </w:r>
      <w:r>
        <w:rPr>
          <w:color w:val="000000"/>
        </w:rPr>
        <w:t xml:space="preserve">cycles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S18+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find </w:t>
      </w:r>
      <w:r>
        <w:rPr>
          <w:color w:val="000000"/>
        </w:rPr>
        <w:t xml:space="preserve">that </w:t>
      </w:r>
      <w:r>
        <w:rPr>
          <w:color w:val="000000"/>
        </w:rPr>
        <w:t xml:space="preserve">a </w:t>
      </w:r>
      <w:r>
        <w:rPr>
          <w:color w:val="000000"/>
        </w:rPr>
        <w:t xml:space="preserve">small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O3s </w:t>
      </w:r>
      <w:r>
        <w:rPr>
          <w:color w:val="000000"/>
        </w:rPr>
        <w:t xml:space="preserve">phase </w:t>
      </w:r>
      <w:r>
        <w:rPr>
          <w:color w:val="000000"/>
        </w:rPr>
        <w:t xml:space="preserve">is </w:t>
      </w:r>
      <w:r>
        <w:rPr>
          <w:color w:val="000000"/>
        </w:rPr>
        <w:t xml:space="preserve">still </w:t>
      </w:r>
      <w:r>
        <w:rPr>
          <w:color w:val="000000"/>
        </w:rPr>
        <w:t xml:space="preserve">observable </w:t>
      </w:r>
      <w:r>
        <w:rPr>
          <w:color w:val="000000"/>
        </w:rPr>
        <w:t xml:space="preserve">at </w:t>
      </w:r>
      <w:r>
        <w:rPr>
          <w:color w:val="000000"/>
        </w:rPr>
        <w:t xml:space="preserve">4.3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despite </w:t>
      </w:r>
      <w:r>
        <w:rPr>
          <w:color w:val="000000"/>
        </w:rPr>
        <w:t xml:space="preserve">the </w:t>
      </w:r>
      <w:r>
        <w:rPr>
          <w:color w:val="66CC00"/>
        </w:rPr>
        <w:t xml:space="preserve">disappearance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high-voltage </w:t>
      </w:r>
      <w:r>
        <w:rPr>
          <w:color w:val="66CC00"/>
        </w:rPr>
        <w:t xml:space="preserve">plateau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this </w:t>
      </w:r>
      <w:r>
        <w:rPr>
          <w:color w:val="000000"/>
        </w:rPr>
        <w:t xml:space="preserve">basis </w:t>
      </w:r>
      <w:r>
        <w:rPr>
          <w:color w:val="000000"/>
        </w:rPr>
        <w:t xml:space="preserve">we </w:t>
      </w:r>
      <w:r>
        <w:rPr>
          <w:color w:val="000000"/>
        </w:rPr>
        <w:t xml:space="preserve">rule </w:t>
      </w:r>
      <w:r>
        <w:rPr>
          <w:color w:val="000000"/>
        </w:rPr>
        <w:t xml:space="preserve">out </w:t>
      </w:r>
      <w:r>
        <w:rPr>
          <w:color w:val="CCCC00"/>
        </w:rPr>
        <w:t xml:space="preserve">TM </w:t>
      </w:r>
      <w:r>
        <w:rPr>
          <w:color w:val="CCCC00"/>
        </w:rPr>
        <w:t xml:space="preserve">ion </w:t>
      </w:r>
      <w:r>
        <w:rPr>
          <w:color w:val="CCCC00"/>
        </w:rPr>
        <w:t xml:space="preserve">migration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FF"/>
        </w:rPr>
        <w:t xml:space="preserve">degradation </w:t>
      </w:r>
      <w:r>
        <w:rPr>
          <w:color w:val="0000FF"/>
        </w:rPr>
        <w:t xml:space="preserve">mechanism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O3s </w:t>
      </w:r>
      <w:r>
        <w:rPr>
          <w:color w:val="0000FF"/>
        </w:rPr>
        <w:t xml:space="preserve">phase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note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FF3333"/>
        </w:rPr>
        <w:t xml:space="preserve">O3s </w:t>
      </w:r>
      <w:r>
        <w:rPr>
          <w:color w:val="FF3333"/>
        </w:rPr>
        <w:t xml:space="preserve">phase </w:t>
      </w:r>
      <w:r>
        <w:rPr>
          <w:color w:val="000000"/>
        </w:rPr>
        <w:t xml:space="preserve">might </w:t>
      </w:r>
      <w:r>
        <w:rPr>
          <w:color w:val="000000"/>
        </w:rPr>
        <w:t xml:space="preserve">still </w:t>
      </w:r>
      <w:r>
        <w:rPr>
          <w:color w:val="000000"/>
        </w:rPr>
        <w:t xml:space="preserve">be </w:t>
      </w:r>
      <w:r>
        <w:rPr>
          <w:color w:val="000000"/>
        </w:rPr>
        <w:t xml:space="preserve">active </w:t>
      </w:r>
      <w:r>
        <w:rPr>
          <w:color w:val="000000"/>
        </w:rPr>
        <w:t xml:space="preserve">at </w:t>
      </w:r>
      <w:r>
        <w:rPr>
          <w:color w:val="000000"/>
        </w:rPr>
        <w:t xml:space="preserve">higher </w:t>
      </w:r>
      <w:r>
        <w:rPr>
          <w:color w:val="000000"/>
        </w:rPr>
        <w:t xml:space="preserve">voltages </w:t>
      </w:r>
      <w:r>
        <w:rPr>
          <w:color w:val="000000"/>
        </w:rPr>
        <w:t xml:space="preserve">than </w:t>
      </w:r>
      <w:r>
        <w:rPr>
          <w:color w:val="000000"/>
        </w:rPr>
        <w:t xml:space="preserve">the </w:t>
      </w:r>
      <w:r>
        <w:rPr>
          <w:color w:val="000000"/>
        </w:rPr>
        <w:t xml:space="preserve">stable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window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 </w:t>
      </w:r>
      <w:r>
        <w:rPr>
          <w:color w:val="000000"/>
        </w:rPr>
        <w:t xml:space="preserve">more </w:t>
      </w:r>
      <w:r>
        <w:rPr>
          <w:color w:val="000000"/>
        </w:rPr>
        <w:t xml:space="preserve">likely </w:t>
      </w:r>
      <w:r>
        <w:rPr>
          <w:color w:val="000000"/>
        </w:rPr>
        <w:t xml:space="preserve">degradation </w:t>
      </w:r>
      <w:r>
        <w:rPr>
          <w:color w:val="000000"/>
        </w:rPr>
        <w:t xml:space="preserve">mechanism </w:t>
      </w:r>
      <w:r>
        <w:rPr>
          <w:color w:val="000000"/>
        </w:rPr>
        <w:t xml:space="preserve">is </w:t>
      </w:r>
      <w:r>
        <w:rPr>
          <w:color w:val="000000"/>
        </w:rPr>
        <w:t xml:space="preserve">the </w:t>
      </w:r>
      <w:r>
        <w:rPr>
          <w:color w:val="CCCC00"/>
        </w:rPr>
        <w:t xml:space="preserve">gradual </w:t>
      </w:r>
      <w:r>
        <w:rPr>
          <w:color w:val="CCCC00"/>
        </w:rPr>
        <w:t xml:space="preserve">build-up </w:t>
      </w:r>
      <w:r>
        <w:rPr>
          <w:color w:val="CCCC00"/>
        </w:rPr>
        <w:t xml:space="preserve">of </w:t>
      </w:r>
      <w:r>
        <w:rPr>
          <w:color w:val="CCCC00"/>
        </w:rPr>
        <w:t xml:space="preserve">solid </w:t>
      </w:r>
      <w:r>
        <w:rPr>
          <w:color w:val="CCCC00"/>
        </w:rPr>
        <w:t xml:space="preserve">electrolyte </w:t>
      </w:r>
      <w:r>
        <w:rPr>
          <w:color w:val="CCCC00"/>
        </w:rPr>
        <w:t xml:space="preserve">interface </w:t>
      </w:r>
      <w:r>
        <w:rPr>
          <w:color w:val="CCCC00"/>
        </w:rPr>
        <w:t xml:space="preserve">( </w:t>
      </w:r>
      <w:r>
        <w:rPr>
          <w:color w:val="CCCC00"/>
        </w:rPr>
        <w:t xml:space="preserve">SEI </w:t>
      </w:r>
      <w:r>
        <w:rPr>
          <w:color w:val="CCCC00"/>
        </w:rPr>
        <w:t xml:space="preserve">) </w:t>
      </w:r>
      <w:r>
        <w:rPr>
          <w:color w:val="000000"/>
        </w:rPr>
        <w:t xml:space="preserve">that </w:t>
      </w:r>
      <w:r>
        <w:rPr>
          <w:color w:val="66CC00"/>
        </w:rPr>
        <w:t xml:space="preserve">slowly </w:t>
      </w:r>
      <w:r>
        <w:rPr>
          <w:color w:val="66CC00"/>
        </w:rPr>
        <w:t xml:space="preserve">increases </w:t>
      </w:r>
      <w:r>
        <w:rPr>
          <w:color w:val="66CC00"/>
        </w:rPr>
        <w:t xml:space="preserve">the </w:t>
      </w:r>
      <w:r>
        <w:rPr>
          <w:color w:val="66CC00"/>
        </w:rPr>
        <w:t xml:space="preserve">polarization </w:t>
      </w:r>
      <w:r>
        <w:rPr>
          <w:color w:val="000000"/>
        </w:rPr>
        <w:t xml:space="preserve">and </w:t>
      </w:r>
      <w:r>
        <w:rPr>
          <w:color w:val="000000"/>
        </w:rPr>
        <w:t xml:space="preserve">eventually </w:t>
      </w:r>
      <w:r>
        <w:rPr>
          <w:color w:val="66CC00"/>
        </w:rPr>
        <w:t xml:space="preserve">blocks </w:t>
      </w:r>
      <w:r>
        <w:rPr>
          <w:color w:val="66CC00"/>
        </w:rPr>
        <w:t xml:space="preserve">access </w:t>
      </w:r>
      <w:r>
        <w:rPr>
          <w:color w:val="66CC00"/>
        </w:rPr>
        <w:t xml:space="preserve">to </w:t>
      </w:r>
      <w:r>
        <w:rPr>
          <w:color w:val="66CC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O3s </w:t>
      </w:r>
      <w:r>
        <w:rPr>
          <w:color w:val="66CC00"/>
        </w:rPr>
        <w:t xml:space="preserve">phase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Its </w:t>
      </w:r>
      <w:r>
        <w:rPr>
          <w:color w:val="000000"/>
        </w:rPr>
        <w:t xml:space="preserve">main </w:t>
      </w:r>
      <w:r>
        <w:rPr>
          <w:color w:val="000000"/>
        </w:rPr>
        <w:t xml:space="preserve">shortcoming </w:t>
      </w:r>
      <w:r>
        <w:rPr>
          <w:color w:val="000000"/>
        </w:rPr>
        <w:t xml:space="preserve">is </w:t>
      </w:r>
      <w:r>
        <w:rPr>
          <w:color w:val="66CC00"/>
        </w:rPr>
        <w:t xml:space="preserve">low </w:t>
      </w:r>
      <w:r>
        <w:rPr>
          <w:color w:val="66CC00"/>
        </w:rPr>
        <w:t xml:space="preserve">cycle </w:t>
      </w:r>
      <w:r>
        <w:rPr>
          <w:color w:val="66CC00"/>
        </w:rPr>
        <w:t xml:space="preserve">retention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mainly </w:t>
      </w:r>
      <w:r>
        <w:rPr>
          <w:color w:val="000000"/>
        </w:rPr>
        <w:t xml:space="preserve">stems </w:t>
      </w:r>
      <w:r>
        <w:rPr>
          <w:color w:val="000000"/>
        </w:rPr>
        <w:t xml:space="preserve">from </w:t>
      </w:r>
      <w:r>
        <w:rPr>
          <w:color w:val="000000"/>
        </w:rPr>
        <w:t xml:space="preserve">a </w:t>
      </w:r>
      <w:r>
        <w:rPr>
          <w:color w:val="66CC00"/>
        </w:rPr>
        <w:t xml:space="preserve">gradual </w:t>
      </w:r>
      <w:r>
        <w:rPr>
          <w:color w:val="66CC00"/>
        </w:rPr>
        <w:t xml:space="preserve">loss </w:t>
      </w:r>
      <w:r>
        <w:rPr>
          <w:color w:val="66CC00"/>
        </w:rPr>
        <w:t xml:space="preserve">of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at </w:t>
      </w:r>
      <w:r>
        <w:rPr>
          <w:color w:val="66CC00"/>
        </w:rPr>
        <w:t xml:space="preserve">high </w:t>
      </w:r>
      <w:r>
        <w:rPr>
          <w:color w:val="66CC00"/>
        </w:rPr>
        <w:t xml:space="preserve">voltages </w:t>
      </w:r>
      <w:r>
        <w:rPr>
          <w:color w:val="000000"/>
        </w:rPr>
        <w:t xml:space="preserve">, </w:t>
      </w:r>
      <w:r>
        <w:rPr>
          <w:color w:val="000000"/>
        </w:rPr>
        <w:t xml:space="preserve">for </w:t>
      </w:r>
      <w:r>
        <w:rPr>
          <w:color w:val="000000"/>
        </w:rPr>
        <w:t xml:space="preserve">previously </w:t>
      </w:r>
      <w:r>
        <w:rPr>
          <w:color w:val="000000"/>
        </w:rPr>
        <w:t xml:space="preserve">unknown </w:t>
      </w:r>
      <w:r>
        <w:rPr>
          <w:color w:val="000000"/>
        </w:rPr>
        <w:t xml:space="preserve">reasons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We </w:t>
      </w:r>
      <w:r>
        <w:rPr>
          <w:color w:val="000000"/>
        </w:rPr>
        <w:t xml:space="preserve">hypothesize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loss </w:t>
      </w:r>
      <w:r>
        <w:rPr>
          <w:color w:val="000000"/>
        </w:rPr>
        <w:t xml:space="preserve">instead </w:t>
      </w:r>
      <w:r>
        <w:rPr>
          <w:color w:val="000000"/>
        </w:rPr>
        <w:t xml:space="preserve">results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large </w:t>
      </w:r>
      <w:r>
        <w:rPr>
          <w:color w:val="000000"/>
        </w:rPr>
        <w:t xml:space="preserve">volume </w:t>
      </w:r>
      <w:r>
        <w:rPr>
          <w:color w:val="000000"/>
        </w:rPr>
        <w:t xml:space="preserve">change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high </w:t>
      </w:r>
      <w:r>
        <w:rPr>
          <w:color w:val="000000"/>
        </w:rPr>
        <w:t xml:space="preserve">voltage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O3 </w:t>
      </w:r>
      <w:r>
        <w:rPr>
          <w:color w:val="000000"/>
        </w:rPr>
        <w:t xml:space="preserve">- </w:t>
      </w:r>
      <w:r>
        <w:rPr>
          <w:color w:val="000000"/>
        </w:rPr>
        <w:t xml:space="preserve">O3s </w:t>
      </w:r>
      <w:r>
        <w:rPr>
          <w:color w:val="000000"/>
        </w:rPr>
        <w:t xml:space="preserve">and </w:t>
      </w:r>
      <w:r>
        <w:rPr>
          <w:color w:val="CCCC00"/>
        </w:rPr>
        <w:t xml:space="preserve">complex </w:t>
      </w:r>
      <w:r>
        <w:rPr>
          <w:color w:val="CCCC00"/>
        </w:rPr>
        <w:t xml:space="preserve">side-reactions </w:t>
      </w:r>
      <w:r>
        <w:rPr>
          <w:color w:val="CCCC00"/>
        </w:rPr>
        <w:t xml:space="preserve">with </w:t>
      </w:r>
      <w:r>
        <w:rPr>
          <w:color w:val="CCCC00"/>
        </w:rPr>
        <w:t xml:space="preserve">the </w:t>
      </w:r>
      <w:r>
        <w:rPr>
          <w:color w:val="CCCC00"/>
        </w:rPr>
        <w:t xml:space="preserve">electrolyte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therefore </w:t>
      </w:r>
      <w:r>
        <w:rPr>
          <w:color w:val="000000"/>
        </w:rPr>
        <w:t xml:space="preserve">still </w:t>
      </w:r>
      <w:r>
        <w:rPr>
          <w:color w:val="000000"/>
        </w:rPr>
        <w:t xml:space="preserve">worth </w:t>
      </w:r>
      <w:r>
        <w:rPr>
          <w:color w:val="000000"/>
        </w:rPr>
        <w:t xml:space="preserve">pursuing </w:t>
      </w:r>
      <w:r>
        <w:rPr>
          <w:color w:val="000000"/>
        </w:rPr>
        <w:t xml:space="preserve">this </w:t>
      </w:r>
      <w:r>
        <w:rPr>
          <w:color w:val="000000"/>
        </w:rPr>
        <w:t xml:space="preserve">P3-type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to </w:t>
      </w:r>
      <w:r>
        <w:rPr>
          <w:color w:val="000000"/>
        </w:rPr>
        <w:t xml:space="preserve">fully </w:t>
      </w:r>
      <w:r>
        <w:rPr>
          <w:color w:val="000000"/>
        </w:rPr>
        <w:t xml:space="preserve">realize </w:t>
      </w:r>
      <w:r>
        <w:rPr>
          <w:color w:val="000000"/>
        </w:rPr>
        <w:t xml:space="preserve">its </w:t>
      </w:r>
      <w:r>
        <w:rPr>
          <w:color w:val="66CC00"/>
        </w:rPr>
        <w:t xml:space="preserve">high </w:t>
      </w:r>
      <w:r>
        <w:rPr>
          <w:color w:val="66CC00"/>
        </w:rPr>
        <w:t xml:space="preserve">voltage </w:t>
      </w:r>
      <w:r>
        <w:rPr>
          <w:color w:val="66CC00"/>
        </w:rPr>
        <w:t xml:space="preserve">and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key </w:t>
      </w:r>
      <w:r>
        <w:rPr>
          <w:color w:val="000000"/>
        </w:rPr>
        <w:t xml:space="preserve">to </w:t>
      </w:r>
      <w:r>
        <w:rPr>
          <w:color w:val="000000"/>
        </w:rPr>
        <w:t xml:space="preserve">this </w:t>
      </w:r>
      <w:r>
        <w:rPr>
          <w:color w:val="000000"/>
        </w:rPr>
        <w:t xml:space="preserve">may </w:t>
      </w:r>
      <w:r>
        <w:rPr>
          <w:color w:val="000000"/>
        </w:rPr>
        <w:t xml:space="preserve">lie </w:t>
      </w:r>
      <w:r>
        <w:rPr>
          <w:color w:val="000000"/>
        </w:rPr>
        <w:t xml:space="preserve">in </w:t>
      </w:r>
      <w:r>
        <w:rPr>
          <w:color w:val="CCCC00"/>
        </w:rPr>
        <w:t xml:space="preserve">engineering </w:t>
      </w:r>
      <w:r>
        <w:rPr>
          <w:color w:val="CCCC00"/>
        </w:rPr>
        <w:t xml:space="preserve">the </w:t>
      </w:r>
      <w:r>
        <w:rPr>
          <w:color w:val="CCCC00"/>
        </w:rPr>
        <w:t xml:space="preserve">interface </w:t>
      </w:r>
      <w:r>
        <w:rPr>
          <w:color w:val="000000"/>
        </w:rPr>
        <w:t xml:space="preserve">and </w:t>
      </w:r>
      <w:r>
        <w:rPr>
          <w:color w:val="000000"/>
        </w:rPr>
        <w:t xml:space="preserve">constructing </w:t>
      </w:r>
      <w:r>
        <w:rPr>
          <w:color w:val="000000"/>
        </w:rPr>
        <w:t xml:space="preserve">artificial </w:t>
      </w:r>
      <w:r>
        <w:rPr>
          <w:color w:val="000000"/>
        </w:rPr>
        <w:t xml:space="preserve">micro-structures </w:t>
      </w:r>
      <w:r>
        <w:rPr>
          <w:color w:val="000000"/>
        </w:rPr>
        <w:t xml:space="preserve">that </w:t>
      </w:r>
      <w:r>
        <w:rPr>
          <w:color w:val="000000"/>
        </w:rPr>
        <w:t xml:space="preserve">are </w:t>
      </w:r>
      <w:r>
        <w:rPr>
          <w:color w:val="000000"/>
        </w:rPr>
        <w:t xml:space="preserve">more </w:t>
      </w:r>
      <w:r>
        <w:rPr>
          <w:color w:val="000000"/>
        </w:rPr>
        <w:t xml:space="preserve">tolerant </w:t>
      </w:r>
      <w:r>
        <w:rPr>
          <w:color w:val="000000"/>
        </w:rPr>
        <w:t xml:space="preserve">to </w:t>
      </w:r>
      <w:r>
        <w:rPr>
          <w:color w:val="66CC00"/>
        </w:rPr>
        <w:t xml:space="preserve">volume </w:t>
      </w:r>
      <w:r>
        <w:rPr>
          <w:color w:val="66CC00"/>
        </w:rPr>
        <w:t xml:space="preserve">expansion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Similar </w:t>
      </w:r>
      <w:r>
        <w:rPr>
          <w:color w:val="000000"/>
        </w:rPr>
        <w:t xml:space="preserve">behaviors </w:t>
      </w:r>
      <w:r>
        <w:rPr>
          <w:color w:val="000000"/>
        </w:rPr>
        <w:t xml:space="preserve">of </w:t>
      </w:r>
      <w:r>
        <w:rPr>
          <w:color w:val="000000"/>
        </w:rPr>
        <w:t xml:space="preserve">over-insertion </w:t>
      </w:r>
      <w:r>
        <w:rPr>
          <w:color w:val="000000"/>
        </w:rPr>
        <w:t xml:space="preserve">of </w:t>
      </w:r>
      <w:r>
        <w:rPr>
          <w:color w:val="000000"/>
        </w:rPr>
        <w:t xml:space="preserve">Na </w:t>
      </w:r>
      <w:r>
        <w:rPr>
          <w:color w:val="000000"/>
        </w:rPr>
        <w:t xml:space="preserve">ions </w:t>
      </w:r>
      <w:r>
        <w:rPr>
          <w:color w:val="000000"/>
        </w:rPr>
        <w:t xml:space="preserve">were </w:t>
      </w:r>
      <w:r>
        <w:rPr>
          <w:color w:val="000000"/>
        </w:rPr>
        <w:t xml:space="preserve">also </w:t>
      </w:r>
      <w:r>
        <w:rPr>
          <w:color w:val="000000"/>
        </w:rPr>
        <w:t xml:space="preserve">reported </w:t>
      </w:r>
      <w:r>
        <w:rPr>
          <w:color w:val="000000"/>
        </w:rPr>
        <w:t xml:space="preserve">for </w:t>
      </w:r>
      <w:r>
        <w:rPr>
          <w:color w:val="000000"/>
        </w:rPr>
        <w:t xml:space="preserve">other </w:t>
      </w:r>
      <w:r>
        <w:rPr>
          <w:color w:val="000000"/>
        </w:rPr>
        <w:t xml:space="preserve">Na-deficient </w:t>
      </w:r>
      <w:r>
        <w:rPr>
          <w:color w:val="000000"/>
        </w:rPr>
        <w:t xml:space="preserve">materials.18 </w:t>
      </w:r>
      <w:r>
        <w:rPr>
          <w:color w:val="000000"/>
        </w:rPr>
        <w:t xml:space="preserve">According </w:t>
      </w:r>
      <w:r>
        <w:rPr>
          <w:color w:val="000000"/>
        </w:rPr>
        <w:t xml:space="preserve">to </w:t>
      </w:r>
      <w:r>
        <w:rPr>
          <w:color w:val="000000"/>
        </w:rPr>
        <w:t xml:space="preserve">Dahn </w:t>
      </w:r>
      <w:r>
        <w:rPr>
          <w:color w:val="000000"/>
        </w:rPr>
        <w:t xml:space="preserve">and </w:t>
      </w:r>
      <w:r>
        <w:rPr>
          <w:color w:val="000000"/>
        </w:rPr>
        <w:t xml:space="preserve">Lu </w:t>
      </w:r>
      <w:r>
        <w:rPr>
          <w:color w:val="000000"/>
        </w:rPr>
        <w:t xml:space="preserve">'s </w:t>
      </w:r>
      <w:r>
        <w:rPr>
          <w:color w:val="000000"/>
        </w:rPr>
        <w:t xml:space="preserve">report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161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, </w:t>
      </w:r>
      <w:r>
        <w:rPr>
          <w:color w:val="000000"/>
        </w:rPr>
        <w:t xml:space="preserve">close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theoretical </w:t>
      </w:r>
      <w:r>
        <w:rPr>
          <w:color w:val="000000"/>
        </w:rPr>
        <w:t xml:space="preserve">value </w:t>
      </w:r>
      <w:r>
        <w:rPr>
          <w:color w:val="000000"/>
        </w:rPr>
        <w:t xml:space="preserve">of </w:t>
      </w:r>
      <w:r>
        <w:rPr>
          <w:color w:val="000000"/>
        </w:rPr>
        <w:t xml:space="preserve">173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, </w:t>
      </w:r>
      <w:r>
        <w:rPr>
          <w:color w:val="000000"/>
        </w:rPr>
        <w:t xml:space="preserve">was </w:t>
      </w:r>
      <w:r>
        <w:rPr>
          <w:color w:val="000000"/>
        </w:rPr>
        <w:t xml:space="preserve">achievable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range </w:t>
      </w:r>
      <w:r>
        <w:rPr>
          <w:color w:val="000000"/>
        </w:rPr>
        <w:t xml:space="preserve">of </w:t>
      </w:r>
      <w:r>
        <w:rPr>
          <w:color w:val="000000"/>
        </w:rPr>
        <w:t xml:space="preserve">2-4.5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was </w:t>
      </w:r>
      <w:r>
        <w:rPr>
          <w:color w:val="000000"/>
        </w:rPr>
        <w:t xml:space="preserve">assumed </w:t>
      </w:r>
      <w:r>
        <w:rPr>
          <w:color w:val="000000"/>
        </w:rPr>
        <w:t xml:space="preserve">to </w:t>
      </w:r>
      <w:r>
        <w:rPr>
          <w:color w:val="000000"/>
        </w:rPr>
        <w:t xml:space="preserve">have </w:t>
      </w:r>
      <w:r>
        <w:rPr>
          <w:color w:val="000000"/>
        </w:rPr>
        <w:t xml:space="preserve">been </w:t>
      </w:r>
      <w:r>
        <w:rPr>
          <w:color w:val="000000"/>
        </w:rPr>
        <w:t xml:space="preserve">contributed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oxidation </w:t>
      </w:r>
      <w:r>
        <w:rPr>
          <w:color w:val="000000"/>
        </w:rPr>
        <w:t xml:space="preserve">of </w:t>
      </w:r>
      <w:r>
        <w:rPr>
          <w:color w:val="000000"/>
        </w:rPr>
        <w:t xml:space="preserve">nickel.13a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work </w:t>
      </w:r>
      <w:r>
        <w:rPr>
          <w:color w:val="000000"/>
        </w:rPr>
        <w:t xml:space="preserve">, </w:t>
      </w:r>
      <w:r>
        <w:rPr>
          <w:color w:val="000000"/>
        </w:rPr>
        <w:t xml:space="preserve">when </w:t>
      </w:r>
      <w:r>
        <w:rPr>
          <w:color w:val="000000"/>
        </w:rPr>
        <w:t xml:space="preserve">considering </w:t>
      </w:r>
      <w:r>
        <w:rPr>
          <w:color w:val="000000"/>
        </w:rPr>
        <w:t xml:space="preserve">the </w:t>
      </w:r>
      <w:r>
        <w:rPr>
          <w:color w:val="000000"/>
        </w:rPr>
        <w:t xml:space="preserve">disparity </w:t>
      </w:r>
      <w:r>
        <w:rPr>
          <w:color w:val="000000"/>
        </w:rPr>
        <w:t xml:space="preserve">between </w:t>
      </w:r>
      <w:r>
        <w:rPr>
          <w:color w:val="000000"/>
        </w:rPr>
        <w:t xml:space="preserve">charge </w:t>
      </w:r>
      <w:r>
        <w:rPr>
          <w:color w:val="000000"/>
        </w:rPr>
        <w:t xml:space="preserve">and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capacities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cycle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contribution </w:t>
      </w:r>
      <w:r>
        <w:rPr>
          <w:color w:val="000000"/>
        </w:rPr>
        <w:t xml:space="preserve">of </w:t>
      </w:r>
      <w:r>
        <w:rPr>
          <w:color w:val="000000"/>
        </w:rPr>
        <w:t xml:space="preserve">nickel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was </w:t>
      </w:r>
      <w:r>
        <w:rPr>
          <w:color w:val="000000"/>
        </w:rPr>
        <w:t xml:space="preserve">limited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extracted </w:t>
      </w:r>
      <w:r>
        <w:rPr>
          <w:color w:val="000000"/>
        </w:rPr>
        <w:t xml:space="preserve">Na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existence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Jahn-Teller-active </w:t>
      </w:r>
      <w:r>
        <w:rPr>
          <w:color w:val="000000"/>
        </w:rPr>
        <w:t xml:space="preserve">ions </w:t>
      </w:r>
      <w:r>
        <w:rPr>
          <w:color w:val="000000"/>
        </w:rPr>
        <w:t xml:space="preserve">of </w:t>
      </w:r>
      <w:r>
        <w:rPr>
          <w:color w:val="000000"/>
        </w:rPr>
        <w:t xml:space="preserve">Mn3+ </w:t>
      </w:r>
      <w:r>
        <w:rPr>
          <w:color w:val="000000"/>
        </w:rPr>
        <w:t xml:space="preserve">is </w:t>
      </w:r>
      <w:r>
        <w:rPr>
          <w:color w:val="000000"/>
        </w:rPr>
        <w:t xml:space="preserve">already </w:t>
      </w:r>
      <w:r>
        <w:rPr>
          <w:color w:val="000000"/>
        </w:rPr>
        <w:t xml:space="preserve">known </w:t>
      </w:r>
      <w:r>
        <w:rPr>
          <w:color w:val="000000"/>
        </w:rPr>
        <w:t xml:space="preserve">to </w:t>
      </w:r>
      <w:r>
        <w:rPr>
          <w:color w:val="000000"/>
        </w:rPr>
        <w:t xml:space="preserve">cause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distortion </w:t>
      </w:r>
      <w:r>
        <w:rPr>
          <w:color w:val="000000"/>
        </w:rPr>
        <w:t xml:space="preserve">as </w:t>
      </w:r>
      <w:r>
        <w:rPr>
          <w:color w:val="000000"/>
        </w:rPr>
        <w:t xml:space="preserve">well </w:t>
      </w:r>
      <w:r>
        <w:rPr>
          <w:color w:val="000000"/>
        </w:rPr>
        <w:t xml:space="preserve">as </w:t>
      </w:r>
      <w:r>
        <w:rPr>
          <w:color w:val="000000"/>
        </w:rPr>
        <w:t xml:space="preserve">undergo </w:t>
      </w:r>
      <w:r>
        <w:rPr>
          <w:color w:val="000000"/>
        </w:rPr>
        <w:t xml:space="preserve">a </w:t>
      </w:r>
      <w:r>
        <w:rPr>
          <w:color w:val="000000"/>
        </w:rPr>
        <w:t xml:space="preserve">disproportional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to </w:t>
      </w:r>
      <w:r>
        <w:rPr>
          <w:color w:val="000000"/>
        </w:rPr>
        <w:t xml:space="preserve">produce </w:t>
      </w:r>
      <w:r>
        <w:rPr>
          <w:color w:val="000000"/>
        </w:rPr>
        <w:t xml:space="preserve">Mn4+ </w:t>
      </w:r>
      <w:r>
        <w:rPr>
          <w:color w:val="000000"/>
        </w:rPr>
        <w:t xml:space="preserve">and </w:t>
      </w:r>
      <w:r>
        <w:rPr>
          <w:color w:val="000000"/>
        </w:rPr>
        <w:t xml:space="preserve">Mn2+ </w:t>
      </w:r>
      <w:r>
        <w:rPr>
          <w:color w:val="000000"/>
        </w:rPr>
        <w:t xml:space="preserve">in </w:t>
      </w:r>
      <w:r>
        <w:rPr>
          <w:color w:val="000000"/>
        </w:rPr>
        <w:t xml:space="preserve">lithium-ion </w:t>
      </w:r>
      <w:r>
        <w:rPr>
          <w:color w:val="000000"/>
        </w:rPr>
        <w:t xml:space="preserve">batteries.5a </w:t>
      </w:r>
      <w:r>
        <w:rPr>
          <w:color w:val="000000"/>
        </w:rPr>
        <w:t xml:space="preserve">The </w:t>
      </w:r>
      <w:r>
        <w:rPr>
          <w:color w:val="000000"/>
        </w:rPr>
        <w:t xml:space="preserve">dissolution </w:t>
      </w:r>
      <w:r>
        <w:rPr>
          <w:color w:val="000000"/>
        </w:rPr>
        <w:t xml:space="preserve">of </w:t>
      </w:r>
      <w:r>
        <w:rPr>
          <w:color w:val="000000"/>
        </w:rPr>
        <w:t xml:space="preserve">Mn2+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will </w:t>
      </w:r>
      <w:r>
        <w:rPr>
          <w:color w:val="000000"/>
        </w:rPr>
        <w:t xml:space="preserve">accelerate </w:t>
      </w:r>
      <w:r>
        <w:rPr>
          <w:color w:val="000000"/>
        </w:rPr>
        <w:t xml:space="preserve">the </w:t>
      </w:r>
      <w:r>
        <w:rPr>
          <w:color w:val="0000FF"/>
        </w:rPr>
        <w:t xml:space="preserve">loss </w:t>
      </w:r>
      <w:r>
        <w:rPr>
          <w:color w:val="0000FF"/>
        </w:rPr>
        <w:t xml:space="preserve">of </w:t>
      </w:r>
      <w:r>
        <w:rPr>
          <w:color w:val="0000FF"/>
        </w:rPr>
        <w:t xml:space="preserve">active </w:t>
      </w:r>
      <w:r>
        <w:rPr>
          <w:color w:val="0000FF"/>
        </w:rPr>
        <w:t xml:space="preserve">materials </w:t>
      </w:r>
      <w:r>
        <w:rPr>
          <w:color w:val="000000"/>
        </w:rPr>
        <w:t xml:space="preserve">, </w:t>
      </w:r>
      <w:r>
        <w:rPr>
          <w:color w:val="000000"/>
        </w:rPr>
        <w:t xml:space="preserve">thus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decay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large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generated </w:t>
      </w:r>
      <w:r>
        <w:rPr>
          <w:color w:val="66CC00"/>
        </w:rPr>
        <w:t xml:space="preserve">below </w:t>
      </w:r>
      <w:r>
        <w:rPr>
          <w:color w:val="66CC00"/>
        </w:rPr>
        <w:t xml:space="preserve">2 </w:t>
      </w:r>
      <w:r>
        <w:rPr>
          <w:color w:val="66CC00"/>
        </w:rPr>
        <w:t xml:space="preserve">V </w:t>
      </w:r>
      <w:r>
        <w:rPr>
          <w:color w:val="000000"/>
        </w:rPr>
        <w:t xml:space="preserve">was </w:t>
      </w:r>
      <w:r>
        <w:rPr>
          <w:color w:val="000000"/>
        </w:rPr>
        <w:t xml:space="preserve">assumed </w:t>
      </w:r>
      <w:r>
        <w:rPr>
          <w:color w:val="000000"/>
        </w:rPr>
        <w:t xml:space="preserve">to </w:t>
      </w:r>
      <w:r>
        <w:rPr>
          <w:color w:val="000000"/>
        </w:rPr>
        <w:t xml:space="preserve">have </w:t>
      </w:r>
      <w:r>
        <w:rPr>
          <w:color w:val="000000"/>
        </w:rPr>
        <w:t xml:space="preserve">been </w:t>
      </w:r>
      <w:r>
        <w:rPr>
          <w:color w:val="000000"/>
        </w:rPr>
        <w:t xml:space="preserve">contributed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CCCC00"/>
        </w:rPr>
        <w:t xml:space="preserve">conversion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Mn4+/Mn3+ </w:t>
      </w:r>
      <w:r>
        <w:rPr>
          <w:color w:val="CCCC00"/>
        </w:rPr>
        <w:t xml:space="preserve">ionic </w:t>
      </w:r>
      <w:r>
        <w:rPr>
          <w:color w:val="CCCC00"/>
        </w:rPr>
        <w:t xml:space="preserve">pair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irreversibility </w:t>
      </w:r>
      <w:r>
        <w:rPr>
          <w:color w:val="000000"/>
        </w:rPr>
        <w:t xml:space="preserve">is </w:t>
      </w:r>
      <w:r>
        <w:rPr>
          <w:color w:val="000000"/>
        </w:rPr>
        <w:t xml:space="preserve">associated </w:t>
      </w:r>
      <w:r>
        <w:rPr>
          <w:color w:val="000000"/>
        </w:rPr>
        <w:t xml:space="preserve">with </w:t>
      </w:r>
      <w:r>
        <w:rPr>
          <w:color w:val="000000"/>
        </w:rPr>
        <w:t xml:space="preserve">a </w:t>
      </w:r>
      <w:r>
        <w:rPr>
          <w:color w:val="000000"/>
        </w:rPr>
        <w:t xml:space="preserve">low-voltage </w:t>
      </w:r>
      <w:r>
        <w:rPr>
          <w:color w:val="000000"/>
        </w:rPr>
        <w:t xml:space="preserve">range </w:t>
      </w:r>
      <w:r>
        <w:rPr>
          <w:color w:val="000000"/>
        </w:rPr>
        <w:t xml:space="preserve">( </w:t>
      </w:r>
      <w:r>
        <w:rPr>
          <w:color w:val="000000"/>
        </w:rPr>
        <w:t xml:space="preserve">i.e. </w:t>
      </w:r>
      <w:r>
        <w:rPr>
          <w:color w:val="000000"/>
        </w:rPr>
        <w:t xml:space="preserve">, </w:t>
      </w:r>
      <w:r>
        <w:rPr>
          <w:color w:val="000000"/>
        </w:rPr>
        <w:t xml:space="preserve">below </w:t>
      </w:r>
      <w:r>
        <w:rPr>
          <w:color w:val="000000"/>
        </w:rPr>
        <w:t xml:space="preserve">1.7 </w:t>
      </w:r>
      <w:r>
        <w:rPr>
          <w:color w:val="000000"/>
        </w:rPr>
        <w:t xml:space="preserve">V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at </w:t>
      </w:r>
      <w:r>
        <w:rPr>
          <w:color w:val="000000"/>
        </w:rPr>
        <w:t xml:space="preserve">which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curves </w:t>
      </w:r>
      <w:r>
        <w:rPr>
          <w:color w:val="000000"/>
        </w:rPr>
        <w:t xml:space="preserve">show </w:t>
      </w:r>
      <w:r>
        <w:rPr>
          <w:color w:val="000000"/>
        </w:rPr>
        <w:t xml:space="preserve">a </w:t>
      </w:r>
      <w:r>
        <w:rPr>
          <w:color w:val="FF007F"/>
        </w:rPr>
        <w:t xml:space="preserve">sloping </w:t>
      </w:r>
      <w:r>
        <w:rPr>
          <w:color w:val="FF007F"/>
        </w:rPr>
        <w:t xml:space="preserve">shape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Because </w:t>
      </w:r>
      <w:r>
        <w:rPr>
          <w:color w:val="000000"/>
        </w:rPr>
        <w:t xml:space="preserve">all </w:t>
      </w:r>
      <w:r>
        <w:rPr>
          <w:color w:val="000000"/>
        </w:rPr>
        <w:t xml:space="preserve">electrodes </w:t>
      </w:r>
      <w:r>
        <w:rPr>
          <w:color w:val="000000"/>
        </w:rPr>
        <w:t xml:space="preserve">consist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000000"/>
        </w:rPr>
        <w:t xml:space="preserve">mixture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active </w:t>
      </w:r>
      <w:r>
        <w:rPr>
          <w:color w:val="000000"/>
        </w:rPr>
        <w:t xml:space="preserve">oxide </w:t>
      </w:r>
      <w:r>
        <w:rPr>
          <w:color w:val="000000"/>
        </w:rPr>
        <w:t xml:space="preserve">NaxNi1/2Mn1/2O2 </w:t>
      </w:r>
      <w:r>
        <w:rPr>
          <w:color w:val="000000"/>
        </w:rPr>
        <w:t xml:space="preserve">and </w:t>
      </w:r>
      <w:r>
        <w:rPr>
          <w:color w:val="000000"/>
        </w:rPr>
        <w:t xml:space="preserve">carbon </w:t>
      </w:r>
      <w:r>
        <w:rPr>
          <w:color w:val="000000"/>
        </w:rPr>
        <w:t xml:space="preserve">black </w:t>
      </w:r>
      <w:r>
        <w:rPr>
          <w:color w:val="000000"/>
        </w:rPr>
        <w:t xml:space="preserve">additives </w:t>
      </w:r>
      <w:r>
        <w:rPr>
          <w:color w:val="000000"/>
        </w:rPr>
        <w:t xml:space="preserve">( </w:t>
      </w:r>
      <w:r>
        <w:rPr>
          <w:color w:val="000000"/>
        </w:rPr>
        <w:t xml:space="preserve">i.e. </w:t>
      </w:r>
      <w:r>
        <w:rPr>
          <w:color w:val="000000"/>
        </w:rPr>
        <w:t xml:space="preserve">, </w:t>
      </w:r>
      <w:r>
        <w:rPr>
          <w:color w:val="000000"/>
        </w:rPr>
        <w:t xml:space="preserve">80 </w:t>
      </w:r>
      <w:r>
        <w:rPr>
          <w:color w:val="000000"/>
        </w:rPr>
        <w:t xml:space="preserve">% </w:t>
      </w:r>
      <w:r>
        <w:rPr>
          <w:color w:val="000000"/>
        </w:rPr>
        <w:t xml:space="preserve">versus </w:t>
      </w:r>
      <w:r>
        <w:rPr>
          <w:color w:val="000000"/>
        </w:rPr>
        <w:t xml:space="preserve">10 </w:t>
      </w:r>
      <w:r>
        <w:rPr>
          <w:color w:val="000000"/>
        </w:rPr>
        <w:t xml:space="preserve">%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appears </w:t>
      </w:r>
      <w:r>
        <w:rPr>
          <w:color w:val="000000"/>
        </w:rPr>
        <w:t xml:space="preserve">that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low-voltage </w:t>
      </w:r>
      <w:r>
        <w:rPr>
          <w:color w:val="000000"/>
        </w:rPr>
        <w:t xml:space="preserve">region </w:t>
      </w:r>
      <w:r>
        <w:rPr>
          <w:color w:val="000000"/>
        </w:rPr>
        <w:t xml:space="preserve">both </w:t>
      </w:r>
      <w:r>
        <w:rPr>
          <w:color w:val="000000"/>
        </w:rPr>
        <w:t xml:space="preserve">NaxNi1/2Mn1/2O2 </w:t>
      </w:r>
      <w:r>
        <w:rPr>
          <w:color w:val="000000"/>
        </w:rPr>
        <w:t xml:space="preserve">and </w:t>
      </w:r>
      <w:r>
        <w:rPr>
          <w:color w:val="000000"/>
        </w:rPr>
        <w:t xml:space="preserve">carbon </w:t>
      </w:r>
      <w:r>
        <w:rPr>
          <w:color w:val="000000"/>
        </w:rPr>
        <w:t xml:space="preserve">black </w:t>
      </w:r>
      <w:r>
        <w:rPr>
          <w:color w:val="000000"/>
        </w:rPr>
        <w:t xml:space="preserve">contribute </w:t>
      </w:r>
      <w:r>
        <w:rPr>
          <w:color w:val="000000"/>
        </w:rPr>
        <w:t xml:space="preserve">to </w:t>
      </w:r>
      <w:r>
        <w:rPr>
          <w:color w:val="66CC00"/>
        </w:rPr>
        <w:t xml:space="preserve">sodium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storage </w:t>
      </w:r>
      <w:r>
        <w:rPr>
          <w:color w:val="000000"/>
        </w:rPr>
        <w:t xml:space="preserve">; </w:t>
      </w:r>
      <w:r>
        <w:rPr>
          <w:color w:val="000000"/>
        </w:rPr>
        <w:t xml:space="preserve">thus </w:t>
      </w:r>
      <w:r>
        <w:rPr>
          <w:color w:val="000000"/>
        </w:rPr>
        <w:t xml:space="preserve">making </w:t>
      </w:r>
      <w:r>
        <w:rPr>
          <w:color w:val="000000"/>
        </w:rPr>
        <w:t xml:space="preserve">difficulties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evaluation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correct </w:t>
      </w:r>
      <w:r>
        <w:rPr>
          <w:color w:val="000000"/>
        </w:rPr>
        <w:t xml:space="preserve">content </w:t>
      </w:r>
      <w:r>
        <w:rPr>
          <w:color w:val="000000"/>
        </w:rPr>
        <w:t xml:space="preserve">of </w:t>
      </w:r>
      <w:r>
        <w:rPr>
          <w:color w:val="000000"/>
        </w:rPr>
        <w:t xml:space="preserve">inserted </w:t>
      </w:r>
      <w:r>
        <w:rPr>
          <w:color w:val="000000"/>
        </w:rPr>
        <w:t xml:space="preserve">Na+ </w:t>
      </w:r>
      <w:r>
        <w:rPr>
          <w:color w:val="000000"/>
        </w:rPr>
        <w:t xml:space="preserve">into </w:t>
      </w:r>
      <w:r>
        <w:rPr>
          <w:color w:val="000000"/>
        </w:rPr>
        <w:t xml:space="preserve">NaxNi1/2Mn1/2O2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explained </w:t>
      </w:r>
      <w:r>
        <w:rPr>
          <w:color w:val="000000"/>
        </w:rPr>
        <w:t xml:space="preserve">by </w:t>
      </w:r>
      <w:r>
        <w:rPr>
          <w:color w:val="000000"/>
        </w:rPr>
        <w:t xml:space="preserve">either </w:t>
      </w:r>
      <w:r>
        <w:rPr>
          <w:color w:val="66CC00"/>
        </w:rPr>
        <w:t xml:space="preserve">partial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decomposition </w:t>
      </w:r>
      <w:r>
        <w:rPr>
          <w:color w:val="000000"/>
        </w:rPr>
        <w:t xml:space="preserve">or </w:t>
      </w:r>
      <w:r>
        <w:rPr>
          <w:color w:val="000000"/>
        </w:rPr>
        <w:t xml:space="preserve">some </w:t>
      </w:r>
      <w:r>
        <w:rPr>
          <w:color w:val="66CC00"/>
        </w:rPr>
        <w:t xml:space="preserve">kinetic </w:t>
      </w:r>
      <w:r>
        <w:rPr>
          <w:color w:val="66CC00"/>
        </w:rPr>
        <w:t xml:space="preserve">limitations </w:t>
      </w:r>
      <w:r>
        <w:rPr>
          <w:color w:val="66CC00"/>
        </w:rPr>
        <w:t xml:space="preserve">upon </w:t>
      </w:r>
      <w:r>
        <w:rPr>
          <w:color w:val="66CC00"/>
        </w:rPr>
        <w:t xml:space="preserve">the </w:t>
      </w:r>
      <w:r>
        <w:rPr>
          <w:color w:val="66CC00"/>
        </w:rPr>
        <w:t xml:space="preserve">phase </w:t>
      </w:r>
      <w:r>
        <w:rPr>
          <w:color w:val="66CC00"/>
        </w:rPr>
        <w:t xml:space="preserve">transformation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drastic </w:t>
      </w:r>
      <w:r>
        <w:rPr>
          <w:color w:val="000000"/>
        </w:rPr>
        <w:t xml:space="preserve">increase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associated </w:t>
      </w:r>
      <w:r>
        <w:rPr>
          <w:color w:val="000000"/>
        </w:rPr>
        <w:t xml:space="preserve">with </w:t>
      </w:r>
      <w:r>
        <w:rPr>
          <w:color w:val="66CC00"/>
        </w:rPr>
        <w:t xml:space="preserve">partial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decomposition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impedes </w:t>
      </w:r>
      <w:r>
        <w:rPr>
          <w:color w:val="000000"/>
        </w:rPr>
        <w:t xml:space="preserve">an </w:t>
      </w:r>
      <w:r>
        <w:rPr>
          <w:color w:val="66CC00"/>
        </w:rPr>
        <w:t xml:space="preserve">optimum </w:t>
      </w:r>
      <w:r>
        <w:rPr>
          <w:color w:val="66CC00"/>
        </w:rPr>
        <w:t xml:space="preserve">cycling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charge-transfer </w:t>
      </w:r>
      <w:r>
        <w:rPr>
          <w:color w:val="000000"/>
        </w:rPr>
        <w:t xml:space="preserve">resistance </w:t>
      </w:r>
      <w:r>
        <w:rPr>
          <w:color w:val="000000"/>
        </w:rPr>
        <w:t xml:space="preserve">measured </w:t>
      </w:r>
      <w:r>
        <w:rPr>
          <w:color w:val="000000"/>
        </w:rPr>
        <w:t xml:space="preserve">at </w:t>
      </w:r>
      <w:r>
        <w:rPr>
          <w:color w:val="000000"/>
        </w:rPr>
        <w:t xml:space="preserve">4.0 </w:t>
      </w:r>
      <w:r>
        <w:rPr>
          <w:color w:val="000000"/>
        </w:rPr>
        <w:t xml:space="preserve">V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for </w:t>
      </w:r>
      <w:r>
        <w:rPr>
          <w:color w:val="000000"/>
        </w:rPr>
        <w:t xml:space="preserve">NM050 </w:t>
      </w:r>
      <w:r>
        <w:rPr>
          <w:color w:val="000000"/>
        </w:rPr>
        <w:t xml:space="preserve">electrodes </w:t>
      </w:r>
      <w:r>
        <w:rPr>
          <w:color w:val="000000"/>
        </w:rPr>
        <w:t xml:space="preserve">upon </w:t>
      </w:r>
      <w:r>
        <w:rPr>
          <w:color w:val="000000"/>
        </w:rPr>
        <w:t xml:space="preserve">cycling </w:t>
      </w:r>
      <w:r>
        <w:rPr>
          <w:color w:val="000000"/>
        </w:rPr>
        <w:t xml:space="preserve">; </w:t>
      </w:r>
      <w:r>
        <w:rPr>
          <w:color w:val="000000"/>
        </w:rPr>
        <w:t xml:space="preserve">this </w:t>
      </w:r>
      <w:r>
        <w:rPr>
          <w:color w:val="000000"/>
        </w:rPr>
        <w:t xml:space="preserve">is </w:t>
      </w:r>
      <w:r>
        <w:rPr>
          <w:color w:val="000000"/>
        </w:rPr>
        <w:t xml:space="preserve">probably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lower </w:t>
      </w:r>
      <w:r>
        <w:rPr>
          <w:color w:val="66CC00"/>
        </w:rPr>
        <w:t xml:space="preserve">initial </w:t>
      </w:r>
      <w:r>
        <w:rPr>
          <w:color w:val="66CC00"/>
        </w:rPr>
        <w:t xml:space="preserve">sodium </w:t>
      </w:r>
      <w:r>
        <w:rPr>
          <w:color w:val="66CC00"/>
        </w:rPr>
        <w:t xml:space="preserve">content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phase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of </w:t>
      </w:r>
      <w:r>
        <w:rPr>
          <w:color w:val="000000"/>
        </w:rPr>
        <w:t xml:space="preserve">NM067 </w:t>
      </w:r>
      <w:r>
        <w:rPr>
          <w:color w:val="000000"/>
        </w:rPr>
        <w:t xml:space="preserve">up </w:t>
      </w:r>
      <w:r>
        <w:rPr>
          <w:color w:val="000000"/>
        </w:rPr>
        <w:t xml:space="preserve">to </w:t>
      </w:r>
      <w:r>
        <w:rPr>
          <w:color w:val="000000"/>
        </w:rPr>
        <w:t xml:space="preserve">4.5 </w:t>
      </w:r>
      <w:r>
        <w:rPr>
          <w:color w:val="000000"/>
        </w:rPr>
        <w:t xml:space="preserve">V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000000"/>
        </w:rPr>
        <w:t xml:space="preserve">an </w:t>
      </w:r>
      <w:r>
        <w:rPr>
          <w:color w:val="000000"/>
        </w:rPr>
        <w:t xml:space="preserve">extraction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last </w:t>
      </w:r>
      <w:r>
        <w:rPr>
          <w:color w:val="000000"/>
        </w:rPr>
        <w:t xml:space="preserve">third </w:t>
      </w:r>
      <w:r>
        <w:rPr>
          <w:color w:val="000000"/>
        </w:rPr>
        <w:t xml:space="preserve">of </w:t>
      </w:r>
      <w:r>
        <w:rPr>
          <w:color w:val="000000"/>
        </w:rPr>
        <w:t xml:space="preserve">Na+ </w:t>
      </w:r>
      <w:r>
        <w:rPr>
          <w:color w:val="000000"/>
        </w:rPr>
        <w:t xml:space="preserve">accompanied </w:t>
      </w:r>
      <w:r>
        <w:rPr>
          <w:color w:val="000000"/>
        </w:rPr>
        <w:t xml:space="preserve">by </w:t>
      </w:r>
      <w:r>
        <w:rPr>
          <w:color w:val="0000FF"/>
        </w:rPr>
        <w:t xml:space="preserve">broadening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strong </w:t>
      </w:r>
      <w:r>
        <w:rPr>
          <w:color w:val="0000FF"/>
        </w:rPr>
        <w:t xml:space="preserve">diffraction </w:t>
      </w:r>
      <w:r>
        <w:rPr>
          <w:color w:val="0000FF"/>
        </w:rPr>
        <w:t xml:space="preserve">peaks </w:t>
      </w:r>
      <w:r>
        <w:rPr>
          <w:color w:val="000000"/>
        </w:rPr>
        <w:t xml:space="preserve">; </w:t>
      </w:r>
      <w:r>
        <w:rPr>
          <w:color w:val="000000"/>
        </w:rPr>
        <w:t xml:space="preserve">this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allow </w:t>
      </w:r>
      <w:r>
        <w:rPr>
          <w:color w:val="000000"/>
        </w:rPr>
        <w:t xml:space="preserve">precise </w:t>
      </w:r>
      <w:r>
        <w:rPr>
          <w:color w:val="000000"/>
        </w:rPr>
        <w:t xml:space="preserve">analysis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type </w:t>
      </w:r>
      <w:r>
        <w:rPr>
          <w:color w:val="000000"/>
        </w:rPr>
        <w:t xml:space="preserve">( </w:t>
      </w:r>
      <w:r>
        <w:rPr>
          <w:color w:val="000000"/>
        </w:rPr>
        <w:t xml:space="preserve">Figure </w:t>
      </w:r>
      <w:r>
        <w:rPr>
          <w:color w:val="000000"/>
        </w:rPr>
        <w:t xml:space="preserve">7 </w:t>
      </w:r>
      <w:r>
        <w:rPr>
          <w:color w:val="000000"/>
        </w:rPr>
        <w:t xml:space="preserve">A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close </w:t>
      </w:r>
      <w:r>
        <w:rPr>
          <w:color w:val="000000"/>
        </w:rPr>
        <w:t xml:space="preserve">inspection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XRD </w:t>
      </w:r>
      <w:r>
        <w:rPr>
          <w:color w:val="000000"/>
        </w:rPr>
        <w:t xml:space="preserve">pattern </w:t>
      </w:r>
      <w:r>
        <w:rPr>
          <w:color w:val="000000"/>
        </w:rPr>
        <w:t xml:space="preserve">within </w:t>
      </w:r>
      <w:r>
        <w:rPr>
          <w:color w:val="000000"/>
        </w:rPr>
        <w:t xml:space="preserve">the </w:t>
      </w:r>
      <w:r>
        <w:rPr>
          <w:color w:val="000000"/>
        </w:rPr>
        <w:t xml:space="preserve">range </w:t>
      </w:r>
      <w:r>
        <w:rPr>
          <w:color w:val="000000"/>
        </w:rPr>
        <w:t xml:space="preserve">of </w:t>
      </w:r>
      <w:r>
        <w:rPr>
          <w:color w:val="000000"/>
        </w:rPr>
        <w:t xml:space="preserve">35deg </w:t>
      </w:r>
      <w:r>
        <w:rPr>
          <w:color w:val="000000"/>
        </w:rPr>
        <w:t xml:space="preserve">&lt; </w:t>
      </w:r>
      <w:r>
        <w:rPr>
          <w:color w:val="000000"/>
        </w:rPr>
        <w:t xml:space="preserve">=2th </w:t>
      </w:r>
      <w:r>
        <w:rPr>
          <w:color w:val="000000"/>
        </w:rPr>
        <w:t xml:space="preserve">&lt; </w:t>
      </w:r>
      <w:r>
        <w:rPr>
          <w:color w:val="000000"/>
        </w:rPr>
        <w:t xml:space="preserve">=38deg </w:t>
      </w:r>
      <w:r>
        <w:rPr>
          <w:color w:val="000000"/>
        </w:rPr>
        <w:t xml:space="preserve">implies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monoclinic </w:t>
      </w:r>
      <w:r>
        <w:rPr>
          <w:color w:val="000000"/>
        </w:rPr>
        <w:t xml:space="preserve">distortion </w:t>
      </w:r>
      <w:r>
        <w:rPr>
          <w:color w:val="000000"/>
        </w:rPr>
        <w:t xml:space="preserve">disappears </w:t>
      </w:r>
      <w:r>
        <w:rPr>
          <w:color w:val="000000"/>
        </w:rPr>
        <w:t xml:space="preserve">, </w:t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interlayer </w:t>
      </w:r>
      <w:r>
        <w:rPr>
          <w:color w:val="000000"/>
        </w:rPr>
        <w:t xml:space="preserve">space </w:t>
      </w:r>
      <w:r>
        <w:rPr>
          <w:color w:val="000000"/>
        </w:rPr>
        <w:t xml:space="preserve">remains </w:t>
      </w:r>
      <w:r>
        <w:rPr>
          <w:color w:val="000000"/>
        </w:rPr>
        <w:t xml:space="preserve">unchanged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transition </w:t>
      </w:r>
      <w:r>
        <w:rPr>
          <w:color w:val="000000"/>
        </w:rPr>
        <w:t xml:space="preserve">is </w:t>
      </w:r>
      <w:r>
        <w:rPr>
          <w:color w:val="000000"/>
        </w:rPr>
        <w:t xml:space="preserve">responsible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poor </w:t>
      </w:r>
      <w:r>
        <w:rPr>
          <w:color w:val="66CC00"/>
        </w:rPr>
        <w:t xml:space="preserve">cycling </w:t>
      </w:r>
      <w:r>
        <w:rPr>
          <w:color w:val="66CC00"/>
        </w:rPr>
        <w:t xml:space="preserve">stability </w:t>
      </w:r>
      <w:r>
        <w:rPr>
          <w:color w:val="66CC00"/>
        </w:rPr>
        <w:t xml:space="preserve">of </w:t>
      </w:r>
      <w:r>
        <w:rPr>
          <w:color w:val="66CC00"/>
        </w:rPr>
        <w:t xml:space="preserve">P2-Na2/3Ni1/3Mn2/3O2 </w:t>
      </w:r>
      <w:r>
        <w:rPr>
          <w:color w:val="66CC00"/>
        </w:rPr>
        <w:t xml:space="preserve">over </w:t>
      </w:r>
      <w:r>
        <w:rPr>
          <w:color w:val="66CC00"/>
        </w:rPr>
        <w:t xml:space="preserve">the </w:t>
      </w:r>
      <w:r>
        <w:rPr>
          <w:color w:val="66CC00"/>
        </w:rPr>
        <w:t xml:space="preserve">extended </w:t>
      </w:r>
      <w:r>
        <w:rPr>
          <w:color w:val="66CC00"/>
        </w:rPr>
        <w:t xml:space="preserve">potential </w:t>
      </w:r>
      <w:r>
        <w:rPr>
          <w:color w:val="66CC00"/>
        </w:rPr>
        <w:t xml:space="preserve">range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Based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crystal </w:t>
      </w:r>
      <w:r>
        <w:rPr>
          <w:color w:val="000000"/>
        </w:rPr>
        <w:t xml:space="preserve">chemistry </w:t>
      </w:r>
      <w:r>
        <w:rPr>
          <w:color w:val="000000"/>
        </w:rPr>
        <w:t xml:space="preserve">of </w:t>
      </w:r>
      <w:r>
        <w:rPr>
          <w:color w:val="000000"/>
        </w:rPr>
        <w:t xml:space="preserve">hydrated </w:t>
      </w:r>
      <w:r>
        <w:rPr>
          <w:color w:val="000000"/>
        </w:rPr>
        <w:t xml:space="preserve">oxides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has </w:t>
      </w:r>
      <w:r>
        <w:rPr>
          <w:color w:val="000000"/>
        </w:rPr>
        <w:t xml:space="preserve">been </w:t>
      </w:r>
      <w:r>
        <w:rPr>
          <w:color w:val="000000"/>
        </w:rPr>
        <w:t xml:space="preserve">speculated </w:t>
      </w:r>
      <w:r>
        <w:rPr>
          <w:color w:val="000000"/>
        </w:rPr>
        <w:t xml:space="preserve">that </w:t>
      </w:r>
      <w:r>
        <w:rPr>
          <w:color w:val="000000"/>
        </w:rPr>
        <w:t xml:space="preserve">solvent </w:t>
      </w:r>
      <w:r>
        <w:rPr>
          <w:color w:val="000000"/>
        </w:rPr>
        <w:t xml:space="preserve">molecules </w:t>
      </w:r>
      <w:r>
        <w:rPr>
          <w:color w:val="000000"/>
        </w:rPr>
        <w:t xml:space="preserve">and/or </w:t>
      </w:r>
      <w:r>
        <w:rPr>
          <w:color w:val="000000"/>
        </w:rPr>
        <w:t xml:space="preserve">salt </w:t>
      </w:r>
      <w:r>
        <w:rPr>
          <w:color w:val="000000"/>
        </w:rPr>
        <w:t xml:space="preserve">ions </w:t>
      </w:r>
      <w:r>
        <w:rPr>
          <w:color w:val="000000"/>
        </w:rPr>
        <w:t xml:space="preserve">inserted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Ni0.5Mn0.5O2 </w:t>
      </w:r>
      <w:r>
        <w:rPr>
          <w:color w:val="000000"/>
        </w:rPr>
        <w:t xml:space="preserve">slabs </w:t>
      </w:r>
      <w:r>
        <w:rPr>
          <w:color w:val="000000"/>
        </w:rPr>
        <w:t xml:space="preserve">are </w:t>
      </w:r>
      <w:r>
        <w:rPr>
          <w:color w:val="000000"/>
        </w:rPr>
        <w:t xml:space="preserve">responsible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observed </w:t>
      </w:r>
      <w:r>
        <w:rPr>
          <w:color w:val="66CC00"/>
        </w:rPr>
        <w:t xml:space="preserve">large </w:t>
      </w:r>
      <w:r>
        <w:rPr>
          <w:color w:val="66CC00"/>
        </w:rPr>
        <w:t xml:space="preserve">interlayer </w:t>
      </w:r>
      <w:r>
        <w:rPr>
          <w:color w:val="66CC00"/>
        </w:rPr>
        <w:t xml:space="preserve">expansion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Returning </w:t>
      </w:r>
      <w:r>
        <w:rPr>
          <w:color w:val="000000"/>
        </w:rPr>
        <w:t xml:space="preserve">to </w:t>
      </w:r>
      <w:r>
        <w:rPr>
          <w:color w:val="FF3333"/>
        </w:rPr>
        <w:t xml:space="preserve">desodiated </w:t>
      </w:r>
      <w:r>
        <w:rPr>
          <w:color w:val="FF3333"/>
        </w:rPr>
        <w:t xml:space="preserve">NaxNi0.5Mn0.5O2 </w:t>
      </w:r>
      <w:r>
        <w:rPr>
          <w:color w:val="FF3333"/>
        </w:rPr>
        <w:t xml:space="preserve">samples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study </w:t>
      </w:r>
      <w:r>
        <w:rPr>
          <w:color w:val="000000"/>
        </w:rPr>
        <w:t xml:space="preserve">we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distinguish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CCCC00"/>
        </w:rPr>
        <w:t xml:space="preserve">intercalation </w:t>
      </w:r>
      <w:r>
        <w:rPr>
          <w:color w:val="CCCC00"/>
        </w:rPr>
        <w:t xml:space="preserve">of </w:t>
      </w:r>
      <w:r>
        <w:rPr>
          <w:color w:val="CCCC00"/>
        </w:rPr>
        <w:t xml:space="preserve">electrolyte </w:t>
      </w:r>
      <w:r>
        <w:rPr>
          <w:color w:val="CCCC00"/>
        </w:rPr>
        <w:t xml:space="preserve">and/or </w:t>
      </w:r>
      <w:r>
        <w:rPr>
          <w:color w:val="CCCC00"/>
        </w:rPr>
        <w:t xml:space="preserve">water </w:t>
      </w:r>
      <w:r>
        <w:rPr>
          <w:color w:val="CCCC00"/>
        </w:rPr>
        <w:t xml:space="preserve">molecules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case </w:t>
      </w:r>
      <w:r>
        <w:rPr>
          <w:color w:val="000000"/>
        </w:rPr>
        <w:t xml:space="preserve">of </w:t>
      </w:r>
      <w:r>
        <w:rPr>
          <w:color w:val="000000"/>
        </w:rPr>
        <w:t xml:space="preserve">P3-NaxNi0.5Mn0.5O2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transitions </w:t>
      </w:r>
      <w:r>
        <w:rPr>
          <w:color w:val="000000"/>
        </w:rPr>
        <w:t xml:space="preserve">for </w:t>
      </w:r>
      <w:r>
        <w:rPr>
          <w:color w:val="000000"/>
        </w:rPr>
        <w:t xml:space="preserve">P2-Na2/3Ni1/3Mn2/3O2 </w:t>
      </w:r>
      <w:r>
        <w:rPr>
          <w:color w:val="000000"/>
        </w:rPr>
        <w:t xml:space="preserve">and </w:t>
      </w:r>
      <w:r>
        <w:rPr>
          <w:color w:val="000000"/>
        </w:rPr>
        <w:t xml:space="preserve">O3-NaNi0.5Mn0.5O2 </w:t>
      </w:r>
      <w:r>
        <w:rPr>
          <w:color w:val="000000"/>
        </w:rPr>
        <w:t xml:space="preserve">are </w:t>
      </w:r>
      <w:r>
        <w:rPr>
          <w:color w:val="000000"/>
        </w:rPr>
        <w:t xml:space="preserve">also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during </w:t>
      </w:r>
      <w:r>
        <w:rPr>
          <w:color w:val="000000"/>
        </w:rPr>
        <w:t xml:space="preserve">cell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down </w:t>
      </w:r>
      <w:r>
        <w:rPr>
          <w:color w:val="000000"/>
        </w:rPr>
        <w:t xml:space="preserve">to </w:t>
      </w:r>
      <w:r>
        <w:rPr>
          <w:color w:val="000000"/>
        </w:rPr>
        <w:t xml:space="preserve">2.5 </w:t>
      </w:r>
      <w:r>
        <w:rPr>
          <w:color w:val="000000"/>
        </w:rPr>
        <w:t xml:space="preserve">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quickly </w:t>
      </w:r>
      <w:r>
        <w:rPr>
          <w:color w:val="000000"/>
        </w:rPr>
        <w:t xml:space="preserve">to </w:t>
      </w:r>
      <w:r>
        <w:rPr>
          <w:color w:val="000000"/>
        </w:rPr>
        <w:t xml:space="preserve">reach </w:t>
      </w:r>
      <w:r>
        <w:rPr>
          <w:color w:val="000000"/>
        </w:rPr>
        <w:t xml:space="preserve">a </w:t>
      </w:r>
      <w:r>
        <w:rPr>
          <w:color w:val="000000"/>
        </w:rPr>
        <w:t xml:space="preserve">value </w:t>
      </w:r>
      <w:r>
        <w:rPr>
          <w:color w:val="000000"/>
        </w:rPr>
        <w:t xml:space="preserve">of </w:t>
      </w:r>
      <w:r>
        <w:rPr>
          <w:color w:val="000000"/>
        </w:rPr>
        <w:t xml:space="preserve">approximately </w:t>
      </w:r>
      <w:r>
        <w:rPr>
          <w:color w:val="000000"/>
        </w:rPr>
        <w:t xml:space="preserve">100 </w:t>
      </w:r>
      <w:r>
        <w:rPr>
          <w:color w:val="000000"/>
        </w:rPr>
        <w:t xml:space="preserve">mAh </w:t>
      </w:r>
      <w:r>
        <w:rPr>
          <w:color w:val="000000"/>
        </w:rPr>
        <w:t xml:space="preserve">g-1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Upon </w:t>
      </w:r>
      <w:r>
        <w:rPr>
          <w:color w:val="000000"/>
        </w:rPr>
        <w:t xml:space="preserve">increasing </w:t>
      </w:r>
      <w:r>
        <w:rPr>
          <w:color w:val="000000"/>
        </w:rPr>
        <w:t xml:space="preserve">the </w:t>
      </w:r>
      <w:r>
        <w:rPr>
          <w:color w:val="000000"/>
        </w:rPr>
        <w:t xml:space="preserve">rate </w:t>
      </w:r>
      <w:r>
        <w:rPr>
          <w:color w:val="000000"/>
        </w:rPr>
        <w:t xml:space="preserve">from </w:t>
      </w:r>
      <w:r>
        <w:rPr>
          <w:color w:val="000000"/>
        </w:rPr>
        <w:t xml:space="preserve">C/30 </w:t>
      </w:r>
      <w:r>
        <w:rPr>
          <w:color w:val="000000"/>
        </w:rPr>
        <w:t xml:space="preserve">to </w:t>
      </w:r>
      <w:r>
        <w:rPr>
          <w:color w:val="000000"/>
        </w:rPr>
        <w:t xml:space="preserve">C/10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dramatically </w:t>
      </w:r>
      <w:r>
        <w:rPr>
          <w:color w:val="000000"/>
        </w:rPr>
        <w:t xml:space="preserve">and </w:t>
      </w:r>
      <w:r>
        <w:rPr>
          <w:color w:val="000000"/>
        </w:rPr>
        <w:t xml:space="preserve">becomes </w:t>
      </w:r>
      <w:r>
        <w:rPr>
          <w:color w:val="66CC00"/>
        </w:rPr>
        <w:t xml:space="preserve">lower </w:t>
      </w:r>
      <w:r>
        <w:rPr>
          <w:color w:val="66CC00"/>
        </w:rPr>
        <w:t xml:space="preserve">than </w:t>
      </w:r>
      <w:r>
        <w:rPr>
          <w:color w:val="66CC00"/>
        </w:rPr>
        <w:t xml:space="preserve">that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sodium </w:t>
      </w:r>
      <w:r>
        <w:rPr>
          <w:color w:val="66CC00"/>
        </w:rPr>
        <w:t xml:space="preserve">cell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strong </w:t>
      </w:r>
      <w:r>
        <w:rPr>
          <w:color w:val="0000FF"/>
        </w:rPr>
        <w:t xml:space="preserve">decrease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interlayer </w:t>
      </w:r>
      <w:r>
        <w:rPr>
          <w:color w:val="0000FF"/>
        </w:rPr>
        <w:t xml:space="preserve">space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smaller </w:t>
      </w:r>
      <w:r>
        <w:rPr>
          <w:color w:val="000000"/>
        </w:rPr>
        <w:t xml:space="preserve">ionic </w:t>
      </w:r>
      <w:r>
        <w:rPr>
          <w:color w:val="000000"/>
        </w:rPr>
        <w:t xml:space="preserve">radius </w:t>
      </w:r>
      <w:r>
        <w:rPr>
          <w:color w:val="000000"/>
        </w:rPr>
        <w:t xml:space="preserve">of </w:t>
      </w:r>
      <w:r>
        <w:rPr>
          <w:color w:val="000000"/>
        </w:rPr>
        <w:t xml:space="preserve">Li+ </w:t>
      </w:r>
      <w:r>
        <w:rPr>
          <w:color w:val="000000"/>
        </w:rPr>
        <w:t xml:space="preserve">in </w:t>
      </w:r>
      <w:r>
        <w:rPr>
          <w:color w:val="000000"/>
        </w:rPr>
        <w:t xml:space="preserve">comparison </w:t>
      </w:r>
      <w:r>
        <w:rPr>
          <w:color w:val="000000"/>
        </w:rPr>
        <w:t xml:space="preserve">to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Na+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FF"/>
        </w:rPr>
        <w:t xml:space="preserve">decrease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interplanar </w:t>
      </w:r>
      <w:r>
        <w:rPr>
          <w:color w:val="0000FF"/>
        </w:rPr>
        <w:t xml:space="preserve">spaces </w:t>
      </w:r>
      <w:r>
        <w:rPr>
          <w:color w:val="000000"/>
        </w:rPr>
        <w:t xml:space="preserve">during </w:t>
      </w:r>
      <w:r>
        <w:rPr>
          <w:color w:val="000000"/>
        </w:rPr>
        <w:t xml:space="preserve">alkaline </w:t>
      </w:r>
      <w:r>
        <w:rPr>
          <w:color w:val="000000"/>
        </w:rPr>
        <w:t xml:space="preserve">extraction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interpreted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dominant </w:t>
      </w:r>
      <w:r>
        <w:rPr>
          <w:color w:val="000000"/>
        </w:rPr>
        <w:t xml:space="preserve">role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steric </w:t>
      </w:r>
      <w:r>
        <w:rPr>
          <w:color w:val="000000"/>
        </w:rPr>
        <w:t xml:space="preserve">effect </w:t>
      </w:r>
      <w:r>
        <w:rPr>
          <w:color w:val="000000"/>
        </w:rPr>
        <w:t xml:space="preserve">prevailing </w:t>
      </w:r>
      <w:r>
        <w:rPr>
          <w:color w:val="000000"/>
        </w:rPr>
        <w:t xml:space="preserve">over </w:t>
      </w:r>
      <w:r>
        <w:rPr>
          <w:color w:val="000000"/>
        </w:rPr>
        <w:t xml:space="preserve">electrostatic </w:t>
      </w:r>
      <w:r>
        <w:rPr>
          <w:color w:val="000000"/>
        </w:rPr>
        <w:t xml:space="preserve">repulsion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noticeable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of </w:t>
      </w:r>
      <w:r>
        <w:rPr>
          <w:color w:val="000000"/>
        </w:rPr>
        <w:t xml:space="preserve">in </w:t>
      </w:r>
      <w:r>
        <w:rPr>
          <w:color w:val="000000"/>
        </w:rPr>
        <w:t xml:space="preserve">situ </w:t>
      </w:r>
      <w:r>
        <w:rPr>
          <w:color w:val="000000"/>
        </w:rPr>
        <w:t xml:space="preserve">generated </w:t>
      </w:r>
      <w:r>
        <w:rPr>
          <w:color w:val="000000"/>
        </w:rPr>
        <w:t xml:space="preserve">O3-LiyNaxNi0.5Mn0.5O2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a </w:t>
      </w:r>
      <w:r>
        <w:rPr>
          <w:color w:val="000000"/>
        </w:rPr>
        <w:t xml:space="preserve">simple </w:t>
      </w:r>
      <w:r>
        <w:rPr>
          <w:color w:val="000000"/>
        </w:rPr>
        <w:t xml:space="preserve">reproduction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behavior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lithium </w:t>
      </w:r>
      <w:r>
        <w:rPr>
          <w:color w:val="000000"/>
        </w:rPr>
        <w:t xml:space="preserve">phase </w:t>
      </w:r>
      <w:r>
        <w:rPr>
          <w:color w:val="000000"/>
        </w:rPr>
        <w:t xml:space="preserve">obtained </w:t>
      </w:r>
      <w:r>
        <w:rPr>
          <w:color w:val="000000"/>
        </w:rPr>
        <w:t xml:space="preserve">prior </w:t>
      </w:r>
      <w:r>
        <w:rPr>
          <w:color w:val="000000"/>
        </w:rPr>
        <w:t xml:space="preserve">to </w:t>
      </w:r>
      <w:r>
        <w:rPr>
          <w:color w:val="000000"/>
        </w:rPr>
        <w:t xml:space="preserve">their </w:t>
      </w:r>
      <w:r>
        <w:rPr>
          <w:color w:val="000000"/>
        </w:rPr>
        <w:t xml:space="preserve">operation </w:t>
      </w:r>
      <w:r>
        <w:rPr>
          <w:color w:val="000000"/>
        </w:rPr>
        <w:t xml:space="preserve">in </w:t>
      </w:r>
      <w:r>
        <w:rPr>
          <w:color w:val="000000"/>
        </w:rPr>
        <w:t xml:space="preserve">lithium </w:t>
      </w:r>
      <w:r>
        <w:rPr>
          <w:color w:val="000000"/>
        </w:rPr>
        <w:t xml:space="preserve">cells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To </w:t>
      </w:r>
      <w:r>
        <w:rPr>
          <w:color w:val="000000"/>
        </w:rPr>
        <w:t xml:space="preserve">compare </w:t>
      </w:r>
      <w:r>
        <w:rPr>
          <w:color w:val="000000"/>
        </w:rPr>
        <w:t xml:space="preserve">the </w:t>
      </w:r>
      <w:r>
        <w:rPr>
          <w:color w:val="66CC00"/>
        </w:rPr>
        <w:t xml:space="preserve">cycling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and </w:t>
      </w:r>
      <w:r>
        <w:rPr>
          <w:color w:val="000000"/>
        </w:rPr>
        <w:t xml:space="preserve">rate </w:t>
      </w:r>
      <w:r>
        <w:rPr>
          <w:color w:val="000000"/>
        </w:rPr>
        <w:t xml:space="preserve">capability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P3-NaxNi0.5Mn0.5O2 </w:t>
      </w:r>
      <w:r>
        <w:rPr>
          <w:color w:val="000000"/>
        </w:rPr>
        <w:t xml:space="preserve">and </w:t>
      </w:r>
      <w:r>
        <w:rPr>
          <w:color w:val="000000"/>
        </w:rPr>
        <w:t xml:space="preserve">O3-LiNi0.5Mn0.5O2 </w:t>
      </w:r>
      <w:r>
        <w:rPr>
          <w:color w:val="000000"/>
        </w:rPr>
        <w:t xml:space="preserve">,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a </w:t>
      </w:r>
      <w:r>
        <w:rPr>
          <w:color w:val="000000"/>
        </w:rPr>
        <w:t xml:space="preserve">need </w:t>
      </w:r>
      <w:r>
        <w:rPr>
          <w:color w:val="000000"/>
        </w:rPr>
        <w:t xml:space="preserve">to </w:t>
      </w:r>
      <w:r>
        <w:rPr>
          <w:color w:val="000000"/>
        </w:rPr>
        <w:t xml:space="preserve">optimize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of </w:t>
      </w:r>
      <w:r>
        <w:rPr>
          <w:color w:val="000000"/>
        </w:rPr>
        <w:t xml:space="preserve">P3-NaxNi0.5Mn0.5O2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Second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insertion </w:t>
      </w:r>
      <w:r>
        <w:rPr>
          <w:color w:val="000000"/>
        </w:rPr>
        <w:t xml:space="preserve">potentials </w:t>
      </w:r>
      <w:r>
        <w:rPr>
          <w:color w:val="000000"/>
        </w:rPr>
        <w:t xml:space="preserve">of </w:t>
      </w:r>
      <w:r>
        <w:rPr>
          <w:color w:val="000000"/>
        </w:rPr>
        <w:t xml:space="preserve">Na+ </w:t>
      </w:r>
      <w:r>
        <w:rPr>
          <w:color w:val="000000"/>
        </w:rPr>
        <w:t xml:space="preserve">are </w:t>
      </w:r>
      <w:r>
        <w:rPr>
          <w:color w:val="000000"/>
        </w:rPr>
        <w:t xml:space="preserve">lower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those </w:t>
      </w:r>
      <w:r>
        <w:rPr>
          <w:color w:val="000000"/>
        </w:rPr>
        <w:t xml:space="preserve">of </w:t>
      </w:r>
      <w:r>
        <w:rPr>
          <w:color w:val="000000"/>
        </w:rPr>
        <w:t xml:space="preserve">Li+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P3-NaxNi0.5Mn0.5O2 </w:t>
      </w:r>
      <w:r>
        <w:rPr>
          <w:color w:val="000000"/>
        </w:rPr>
        <w:t xml:space="preserve">phase </w:t>
      </w:r>
      <w:r>
        <w:rPr>
          <w:color w:val="000000"/>
        </w:rPr>
        <w:t xml:space="preserve">was </w:t>
      </w:r>
      <w:r>
        <w:rPr>
          <w:color w:val="000000"/>
        </w:rPr>
        <w:t xml:space="preserve">able </w:t>
      </w:r>
      <w:r>
        <w:rPr>
          <w:color w:val="000000"/>
        </w:rPr>
        <w:t xml:space="preserve">to </w:t>
      </w:r>
      <w:r>
        <w:rPr>
          <w:color w:val="000000"/>
        </w:rPr>
        <w:t xml:space="preserve">intercalate </w:t>
      </w:r>
      <w:r>
        <w:rPr>
          <w:color w:val="000000"/>
        </w:rPr>
        <w:t xml:space="preserve">lithium </w:t>
      </w:r>
      <w:r>
        <w:rPr>
          <w:color w:val="000000"/>
        </w:rPr>
        <w:t xml:space="preserve">reversibly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was </w:t>
      </w:r>
      <w:r>
        <w:rPr>
          <w:color w:val="000000"/>
        </w:rPr>
        <w:t xml:space="preserve">in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P2-Na2/3Ni1/3Mn2/3O2 </w:t>
      </w:r>
      <w:r>
        <w:rPr>
          <w:color w:val="000000"/>
        </w:rPr>
        <w:t xml:space="preserve">phase </w:t>
      </w:r>
      <w:r>
        <w:rPr>
          <w:color w:val="000000"/>
        </w:rPr>
        <w:t xml:space="preserve">behavior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Firstly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sample </w:t>
      </w:r>
      <w:r>
        <w:rPr>
          <w:color w:val="000000"/>
        </w:rPr>
        <w:t xml:space="preserve">shows </w:t>
      </w:r>
      <w:r>
        <w:rPr>
          <w:color w:val="000000"/>
        </w:rPr>
        <w:t xml:space="preserve">very </w:t>
      </w:r>
      <w:r>
        <w:rPr>
          <w:color w:val="66CC00"/>
        </w:rPr>
        <w:t xml:space="preserve">bad </w:t>
      </w:r>
      <w:r>
        <w:rPr>
          <w:color w:val="66CC00"/>
        </w:rPr>
        <w:t xml:space="preserve">cycling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under </w:t>
      </w:r>
      <w:r>
        <w:rPr>
          <w:color w:val="000000"/>
        </w:rPr>
        <w:t xml:space="preserve">2.6-4.5V </w:t>
      </w:r>
      <w:r>
        <w:rPr>
          <w:color w:val="000000"/>
        </w:rPr>
        <w:t xml:space="preserve">voltage </w:t>
      </w:r>
      <w:r>
        <w:rPr>
          <w:color w:val="000000"/>
        </w:rPr>
        <w:t xml:space="preserve">window </w:t>
      </w:r>
      <w:r>
        <w:rPr>
          <w:color w:val="000000"/>
        </w:rPr>
        <w:t xml:space="preserve">( </w:t>
      </w:r>
      <w:r>
        <w:rPr>
          <w:color w:val="000000"/>
        </w:rPr>
        <w:t xml:space="preserve">Fig.2 </w:t>
      </w:r>
      <w:r>
        <w:rPr>
          <w:color w:val="000000"/>
        </w:rPr>
        <w:t xml:space="preserve">a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But </w:t>
      </w:r>
      <w:r>
        <w:rPr>
          <w:color w:val="000000"/>
        </w:rPr>
        <w:t xml:space="preserve">it </w:t>
      </w:r>
      <w:r>
        <w:rPr>
          <w:color w:val="000000"/>
        </w:rPr>
        <w:t xml:space="preserve">can </w:t>
      </w:r>
      <w:r>
        <w:rPr>
          <w:color w:val="000000"/>
        </w:rPr>
        <w:t xml:space="preserve">only </w:t>
      </w:r>
      <w:r>
        <w:rPr>
          <w:color w:val="000000"/>
        </w:rPr>
        <w:t xml:space="preserve">deliver </w:t>
      </w:r>
      <w:r>
        <w:rPr>
          <w:color w:val="000000"/>
        </w:rPr>
        <w:t xml:space="preserve">61.3mAhg-1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Moreover </w:t>
      </w:r>
      <w:r>
        <w:rPr>
          <w:color w:val="000000"/>
        </w:rPr>
        <w:t xml:space="preserve">, </w:t>
      </w:r>
      <w:r>
        <w:rPr>
          <w:color w:val="000000"/>
        </w:rPr>
        <w:t xml:space="preserve">its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rapidly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subsequent </w:t>
      </w:r>
      <w:r>
        <w:rPr>
          <w:color w:val="000000"/>
        </w:rPr>
        <w:t xml:space="preserve">100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window </w:t>
      </w:r>
      <w:r>
        <w:rPr>
          <w:color w:val="000000"/>
        </w:rPr>
        <w:t xml:space="preserve">is </w:t>
      </w:r>
      <w:r>
        <w:rPr>
          <w:color w:val="000000"/>
        </w:rPr>
        <w:t xml:space="preserve">adjusted </w:t>
      </w:r>
      <w:r>
        <w:rPr>
          <w:color w:val="000000"/>
        </w:rPr>
        <w:t xml:space="preserve">to </w:t>
      </w:r>
      <w:r>
        <w:rPr>
          <w:color w:val="000000"/>
        </w:rPr>
        <w:t xml:space="preserve">2.6-3.8V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surprising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66CC00"/>
        </w:rPr>
        <w:t xml:space="preserve">cycling </w:t>
      </w:r>
      <w:r>
        <w:rPr>
          <w:color w:val="66CC00"/>
        </w:rPr>
        <w:t xml:space="preserve">stability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battery </w:t>
      </w:r>
      <w:r>
        <w:rPr>
          <w:color w:val="000000"/>
        </w:rPr>
        <w:t xml:space="preserve">is </w:t>
      </w:r>
      <w:r>
        <w:rPr>
          <w:color w:val="000000"/>
        </w:rPr>
        <w:t xml:space="preserve">greatly </w:t>
      </w:r>
      <w:r>
        <w:rPr>
          <w:color w:val="000000"/>
        </w:rPr>
        <w:t xml:space="preserve">enhanced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under </w:t>
      </w:r>
      <w:r>
        <w:rPr>
          <w:color w:val="000000"/>
        </w:rPr>
        <w:t xml:space="preserve">3.8-4.5V </w:t>
      </w:r>
      <w:r>
        <w:rPr>
          <w:color w:val="000000"/>
        </w:rPr>
        <w:t xml:space="preserve">is </w:t>
      </w:r>
      <w:r>
        <w:rPr>
          <w:color w:val="000000"/>
        </w:rPr>
        <w:t xml:space="preserve">only </w:t>
      </w:r>
      <w:r>
        <w:rPr>
          <w:color w:val="000000"/>
        </w:rPr>
        <w:t xml:space="preserve">18mAhg-1 </w:t>
      </w:r>
      <w:r>
        <w:rPr>
          <w:color w:val="000000"/>
        </w:rPr>
        <w:t xml:space="preserve">and </w:t>
      </w:r>
      <w:r>
        <w:rPr>
          <w:color w:val="000000"/>
        </w:rPr>
        <w:t xml:space="preserve">it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rapidly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subsequent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plateau </w:t>
      </w:r>
      <w:r>
        <w:rPr>
          <w:color w:val="000000"/>
        </w:rPr>
        <w:t xml:space="preserve">( </w:t>
      </w:r>
      <w:r>
        <w:rPr>
          <w:color w:val="000000"/>
        </w:rPr>
        <w:t xml:space="preserve">~4.2V </w:t>
      </w:r>
      <w:r>
        <w:rPr>
          <w:color w:val="000000"/>
        </w:rPr>
        <w:t xml:space="preserve">) </w:t>
      </w:r>
      <w:r>
        <w:rPr>
          <w:color w:val="000000"/>
        </w:rPr>
        <w:t xml:space="preserve">gradually </w:t>
      </w:r>
      <w:r>
        <w:rPr>
          <w:color w:val="000000"/>
        </w:rPr>
        <w:t xml:space="preserve">shortens </w:t>
      </w:r>
      <w:r>
        <w:rPr>
          <w:color w:val="000000"/>
        </w:rPr>
        <w:t xml:space="preserve">with </w:t>
      </w:r>
      <w:r>
        <w:rPr>
          <w:color w:val="000000"/>
        </w:rPr>
        <w:t xml:space="preserve">cycling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consequently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reason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poor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connected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66CC00"/>
        </w:rPr>
        <w:t xml:space="preserve">change </w:t>
      </w:r>
      <w:r>
        <w:rPr>
          <w:color w:val="66CC00"/>
        </w:rPr>
        <w:t xml:space="preserve">occurring </w:t>
      </w:r>
      <w:r>
        <w:rPr>
          <w:color w:val="66CC00"/>
        </w:rPr>
        <w:t xml:space="preserve">at </w:t>
      </w:r>
      <w:r>
        <w:rPr>
          <w:color w:val="66CC00"/>
        </w:rPr>
        <w:t xml:space="preserve">the </w:t>
      </w:r>
      <w:r>
        <w:rPr>
          <w:color w:val="66CC00"/>
        </w:rPr>
        <w:t xml:space="preserve">high </w:t>
      </w:r>
      <w:r>
        <w:rPr>
          <w:color w:val="66CC00"/>
        </w:rPr>
        <w:t xml:space="preserve">voltage </w:t>
      </w:r>
      <w:r>
        <w:rPr>
          <w:color w:val="66CC00"/>
        </w:rPr>
        <w:t xml:space="preserve">charge </w:t>
      </w:r>
      <w:r>
        <w:rPr>
          <w:color w:val="66CC00"/>
        </w:rPr>
        <w:t xml:space="preserve">plateau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will </w:t>
      </w:r>
      <w:r>
        <w:rPr>
          <w:color w:val="000000"/>
        </w:rPr>
        <w:t xml:space="preserve">be </w:t>
      </w:r>
      <w:r>
        <w:rPr>
          <w:color w:val="000000"/>
        </w:rPr>
        <w:t xml:space="preserve">discussed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following </w:t>
      </w:r>
      <w:r>
        <w:rPr>
          <w:color w:val="000000"/>
        </w:rPr>
        <w:t xml:space="preserve">part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short </w:t>
      </w:r>
      <w:r>
        <w:rPr>
          <w:color w:val="000000"/>
        </w:rPr>
        <w:t xml:space="preserve">,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always </w:t>
      </w:r>
      <w:r>
        <w:rPr>
          <w:color w:val="000000"/>
        </w:rPr>
        <w:t xml:space="preserve">an </w:t>
      </w:r>
      <w:r>
        <w:rPr>
          <w:color w:val="66CC00"/>
        </w:rPr>
        <w:t xml:space="preserve">apparent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decay </w:t>
      </w:r>
      <w:r>
        <w:rPr>
          <w:color w:val="000000"/>
        </w:rPr>
        <w:t xml:space="preserve">after </w:t>
      </w:r>
      <w:r>
        <w:rPr>
          <w:color w:val="000000"/>
        </w:rPr>
        <w:t xml:space="preserve">the </w:t>
      </w:r>
      <w:r>
        <w:rPr>
          <w:color w:val="000000"/>
        </w:rPr>
        <w:t xml:space="preserve">battery </w:t>
      </w:r>
      <w:r>
        <w:rPr>
          <w:color w:val="000000"/>
        </w:rPr>
        <w:t xml:space="preserve">goes </w:t>
      </w:r>
      <w:r>
        <w:rPr>
          <w:color w:val="000000"/>
        </w:rPr>
        <w:t xml:space="preserve">through </w:t>
      </w:r>
      <w:r>
        <w:rPr>
          <w:color w:val="000000"/>
        </w:rPr>
        <w:t xml:space="preserve">the </w:t>
      </w:r>
      <w:r>
        <w:rPr>
          <w:color w:val="66CC00"/>
        </w:rPr>
        <w:t xml:space="preserve">high </w:t>
      </w:r>
      <w:r>
        <w:rPr>
          <w:color w:val="66CC00"/>
        </w:rPr>
        <w:t xml:space="preserve">voltage </w:t>
      </w:r>
      <w:r>
        <w:rPr>
          <w:color w:val="66CC00"/>
        </w:rPr>
        <w:t xml:space="preserve">region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phenomenon </w:t>
      </w:r>
      <w:r>
        <w:rPr>
          <w:color w:val="000000"/>
        </w:rPr>
        <w:t xml:space="preserve">illustrates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mechanism </w:t>
      </w:r>
      <w:r>
        <w:rPr>
          <w:color w:val="000000"/>
        </w:rPr>
        <w:t xml:space="preserve">within </w:t>
      </w:r>
      <w:r>
        <w:rPr>
          <w:color w:val="000000"/>
        </w:rPr>
        <w:t xml:space="preserve">3.8-4.5V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the </w:t>
      </w:r>
      <w:r>
        <w:rPr>
          <w:color w:val="000000"/>
        </w:rPr>
        <w:t xml:space="preserve">de/-intercalation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in </w:t>
      </w:r>
      <w:r>
        <w:rPr>
          <w:color w:val="000000"/>
        </w:rPr>
        <w:t xml:space="preserve">3.8-4.5V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( </w:t>
      </w:r>
      <w:r>
        <w:rPr>
          <w:color w:val="000000"/>
        </w:rPr>
        <w:t xml:space="preserve">002 </w:t>
      </w:r>
      <w:r>
        <w:rPr>
          <w:color w:val="000000"/>
        </w:rPr>
        <w:t xml:space="preserve">) </w:t>
      </w:r>
      <w:r>
        <w:rPr>
          <w:color w:val="000000"/>
        </w:rPr>
        <w:t xml:space="preserve">peak </w:t>
      </w:r>
      <w:r>
        <w:rPr>
          <w:color w:val="000000"/>
        </w:rPr>
        <w:t xml:space="preserve">disappears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layered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gets </w:t>
      </w:r>
      <w:r>
        <w:rPr>
          <w:color w:val="000000"/>
        </w:rPr>
        <w:t xml:space="preserve">destroyed </w:t>
      </w:r>
      <w:r>
        <w:rPr>
          <w:color w:val="000000"/>
        </w:rPr>
        <w:t xml:space="preserve">under </w:t>
      </w:r>
      <w:r>
        <w:rPr>
          <w:color w:val="000000"/>
        </w:rPr>
        <w:t xml:space="preserve">the </w:t>
      </w:r>
      <w:r>
        <w:rPr>
          <w:color w:val="000000"/>
        </w:rPr>
        <w:t xml:space="preserve">high </w:t>
      </w:r>
      <w:r>
        <w:rPr>
          <w:color w:val="000000"/>
        </w:rPr>
        <w:t xml:space="preserve">voltage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Under </w:t>
      </w:r>
      <w:r>
        <w:rPr>
          <w:color w:val="000000"/>
        </w:rPr>
        <w:t xml:space="preserve">the </w:t>
      </w:r>
      <w:r>
        <w:rPr>
          <w:color w:val="000000"/>
        </w:rPr>
        <w:t xml:space="preserve">high </w:t>
      </w:r>
      <w:r>
        <w:rPr>
          <w:color w:val="000000"/>
        </w:rPr>
        <w:t xml:space="preserve">voltage </w:t>
      </w:r>
      <w:r>
        <w:rPr>
          <w:color w:val="000000"/>
        </w:rPr>
        <w:t xml:space="preserve">, </w:t>
      </w:r>
      <w:r>
        <w:rPr>
          <w:color w:val="000000"/>
        </w:rPr>
        <w:t xml:space="preserve">some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CCCC00"/>
        </w:rPr>
        <w:t xml:space="preserve">sodium </w:t>
      </w:r>
      <w:r>
        <w:rPr>
          <w:color w:val="CCCC00"/>
        </w:rPr>
        <w:t xml:space="preserve">ions </w:t>
      </w:r>
      <w:r>
        <w:rPr>
          <w:color w:val="000000"/>
        </w:rPr>
        <w:t xml:space="preserve">which </w:t>
      </w:r>
      <w:r>
        <w:rPr>
          <w:color w:val="000000"/>
        </w:rPr>
        <w:t xml:space="preserve">stabilize </w:t>
      </w:r>
      <w:r>
        <w:rPr>
          <w:color w:val="000000"/>
        </w:rPr>
        <w:t xml:space="preserve">the </w:t>
      </w:r>
      <w:r>
        <w:rPr>
          <w:color w:val="000000"/>
        </w:rPr>
        <w:t xml:space="preserve">crystal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are </w:t>
      </w:r>
      <w:r>
        <w:rPr>
          <w:color w:val="000000"/>
        </w:rPr>
        <w:t xml:space="preserve">forced </w:t>
      </w:r>
      <w:r>
        <w:rPr>
          <w:color w:val="000000"/>
        </w:rPr>
        <w:t xml:space="preserve">to </w:t>
      </w:r>
      <w:r>
        <w:rPr>
          <w:color w:val="000000"/>
        </w:rPr>
        <w:t xml:space="preserve">extract </w:t>
      </w:r>
      <w:r>
        <w:rPr>
          <w:color w:val="000000"/>
        </w:rPr>
        <w:t xml:space="preserve">out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unstable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under </w:t>
      </w:r>
      <w:r>
        <w:rPr>
          <w:color w:val="000000"/>
        </w:rPr>
        <w:t xml:space="preserve">high </w:t>
      </w:r>
      <w:r>
        <w:rPr>
          <w:color w:val="000000"/>
        </w:rPr>
        <w:t xml:space="preserve">voltage </w:t>
      </w:r>
      <w:r>
        <w:rPr>
          <w:color w:val="000000"/>
        </w:rPr>
        <w:t xml:space="preserve">,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the </w:t>
      </w:r>
      <w:r>
        <w:rPr>
          <w:color w:val="0000FF"/>
        </w:rPr>
        <w:t xml:space="preserve">disappearance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( </w:t>
      </w:r>
      <w:r>
        <w:rPr>
          <w:color w:val="0000FF"/>
        </w:rPr>
        <w:t xml:space="preserve">002 </w:t>
      </w:r>
      <w:r>
        <w:rPr>
          <w:color w:val="0000FF"/>
        </w:rPr>
        <w:t xml:space="preserve">) </w:t>
      </w:r>
      <w:r>
        <w:rPr>
          <w:color w:val="0000FF"/>
        </w:rPr>
        <w:t xml:space="preserve">peak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charge </w:t>
      </w:r>
      <w:r>
        <w:rPr>
          <w:color w:val="0000FF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0000FF"/>
        </w:rPr>
        <w:t xml:space="preserve">layered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can </w:t>
      </w:r>
      <w:r>
        <w:rPr>
          <w:color w:val="000000"/>
        </w:rPr>
        <w:t xml:space="preserve">recover </w:t>
      </w:r>
      <w:r>
        <w:rPr>
          <w:color w:val="000000"/>
        </w:rPr>
        <w:t xml:space="preserve">after </w:t>
      </w:r>
      <w:r>
        <w:rPr>
          <w:color w:val="000000"/>
        </w:rPr>
        <w:t xml:space="preserve">every </w:t>
      </w:r>
      <w:r>
        <w:rPr>
          <w:color w:val="000000"/>
        </w:rPr>
        <w:t xml:space="preserve">cycle </w:t>
      </w:r>
      <w:r>
        <w:rPr>
          <w:color w:val="000000"/>
        </w:rPr>
        <w:t xml:space="preserve">,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still </w:t>
      </w:r>
      <w:r>
        <w:rPr>
          <w:color w:val="000000"/>
        </w:rPr>
        <w:t xml:space="preserve">some </w:t>
      </w:r>
      <w:r>
        <w:rPr>
          <w:color w:val="0000FF"/>
        </w:rPr>
        <w:t xml:space="preserve">layered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that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returned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deceases </w:t>
      </w:r>
      <w:r>
        <w:rPr>
          <w:color w:val="000000"/>
        </w:rPr>
        <w:t xml:space="preserve">rapidly </w:t>
      </w:r>
      <w:r>
        <w:rPr>
          <w:color w:val="000000"/>
        </w:rPr>
        <w:t xml:space="preserve">under </w:t>
      </w:r>
      <w:r>
        <w:rPr>
          <w:color w:val="000000"/>
        </w:rPr>
        <w:t xml:space="preserve">2.6-4.5V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explains </w:t>
      </w:r>
      <w:r>
        <w:rPr>
          <w:color w:val="000000"/>
        </w:rPr>
        <w:t xml:space="preserve">the </w:t>
      </w:r>
      <w:r>
        <w:rPr>
          <w:color w:val="000000"/>
        </w:rPr>
        <w:t xml:space="preserve">bad </w:t>
      </w:r>
      <w:r>
        <w:rPr>
          <w:color w:val="000000"/>
        </w:rPr>
        <w:t xml:space="preserve">cycling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in </w:t>
      </w:r>
      <w:r>
        <w:rPr>
          <w:color w:val="000000"/>
        </w:rPr>
        <w:t xml:space="preserve">2.6-4.5V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Thus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rest </w:t>
      </w:r>
      <w:r>
        <w:rPr>
          <w:color w:val="000000"/>
        </w:rPr>
        <w:t xml:space="preserve">[ </w:t>
      </w:r>
      <w:r>
        <w:rPr>
          <w:color w:val="000000"/>
        </w:rPr>
        <w:t xml:space="preserve">MO6 </w:t>
      </w:r>
      <w:r>
        <w:rPr>
          <w:color w:val="000000"/>
        </w:rPr>
        <w:t xml:space="preserve">] </w:t>
      </w:r>
      <w:r>
        <w:rPr>
          <w:color w:val="000000"/>
        </w:rPr>
        <w:t xml:space="preserve">n </w:t>
      </w:r>
      <w:r>
        <w:rPr>
          <w:color w:val="000000"/>
        </w:rPr>
        <w:t xml:space="preserve">framework </w:t>
      </w:r>
      <w:r>
        <w:rPr>
          <w:color w:val="000000"/>
        </w:rPr>
        <w:t xml:space="preserve">is </w:t>
      </w:r>
      <w:r>
        <w:rPr>
          <w:color w:val="000000"/>
        </w:rPr>
        <w:t xml:space="preserve">unstable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repulsive </w:t>
      </w:r>
      <w:r>
        <w:rPr>
          <w:color w:val="0000FF"/>
        </w:rPr>
        <w:t xml:space="preserve">force </w:t>
      </w:r>
      <w:r>
        <w:rPr>
          <w:color w:val="0000FF"/>
        </w:rPr>
        <w:t xml:space="preserve">between </w:t>
      </w:r>
      <w:r>
        <w:rPr>
          <w:color w:val="0000FF"/>
        </w:rPr>
        <w:t xml:space="preserve">the </w:t>
      </w:r>
      <w:r>
        <w:rPr>
          <w:color w:val="0000FF"/>
        </w:rPr>
        <w:t xml:space="preserve">adjacent </w:t>
      </w:r>
      <w:r>
        <w:rPr>
          <w:color w:val="0000FF"/>
        </w:rPr>
        <w:t xml:space="preserve">layers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of </w:t>
      </w:r>
      <w:r>
        <w:rPr>
          <w:color w:val="000000"/>
        </w:rPr>
        <w:t xml:space="preserve">[ </w:t>
      </w:r>
      <w:r>
        <w:rPr>
          <w:color w:val="000000"/>
        </w:rPr>
        <w:t xml:space="preserve">O2 </w:t>
      </w:r>
      <w:r>
        <w:rPr>
          <w:color w:val="000000"/>
        </w:rPr>
        <w:t xml:space="preserve">] </w:t>
      </w:r>
      <w:r>
        <w:rPr>
          <w:color w:val="000000"/>
        </w:rPr>
        <w:t xml:space="preserve">x- </w:t>
      </w:r>
      <w:r>
        <w:rPr>
          <w:color w:val="000000"/>
        </w:rPr>
        <w:t xml:space="preserve">( </w:t>
      </w:r>
      <w:r>
        <w:rPr>
          <w:color w:val="000000"/>
        </w:rPr>
        <w:t xml:space="preserve">0 </w:t>
      </w:r>
      <w:r>
        <w:rPr>
          <w:color w:val="000000"/>
        </w:rPr>
        <w:t xml:space="preserve">&lt; </w:t>
      </w:r>
      <w:r>
        <w:rPr>
          <w:color w:val="000000"/>
        </w:rPr>
        <w:t xml:space="preserve">x </w:t>
      </w:r>
      <w:r>
        <w:rPr>
          <w:color w:val="000000"/>
        </w:rPr>
        <w:t xml:space="preserve">&lt; </w:t>
      </w:r>
      <w:r>
        <w:rPr>
          <w:color w:val="000000"/>
        </w:rPr>
        <w:t xml:space="preserve">4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there </w:t>
      </w:r>
      <w:r>
        <w:rPr>
          <w:color w:val="000000"/>
        </w:rPr>
        <w:t xml:space="preserve">are </w:t>
      </w:r>
      <w:r>
        <w:rPr>
          <w:color w:val="000000"/>
        </w:rPr>
        <w:t xml:space="preserve">lack </w:t>
      </w:r>
      <w:r>
        <w:rPr>
          <w:color w:val="000000"/>
        </w:rPr>
        <w:t xml:space="preserve">of </w:t>
      </w:r>
      <w:r>
        <w:rPr>
          <w:color w:val="000000"/>
        </w:rPr>
        <w:t xml:space="preserve">some </w:t>
      </w:r>
      <w:r>
        <w:rPr>
          <w:color w:val="000000"/>
        </w:rPr>
        <w:t xml:space="preserve">O </w:t>
      </w:r>
      <w:r>
        <w:rPr>
          <w:color w:val="000000"/>
        </w:rPr>
        <w:t xml:space="preserve">atoms </w:t>
      </w:r>
      <w:r>
        <w:rPr>
          <w:color w:val="000000"/>
        </w:rPr>
        <w:t xml:space="preserve">to </w:t>
      </w:r>
      <w:r>
        <w:rPr>
          <w:color w:val="000000"/>
        </w:rPr>
        <w:t xml:space="preserve">return </w:t>
      </w:r>
      <w:r>
        <w:rPr>
          <w:color w:val="000000"/>
        </w:rPr>
        <w:t xml:space="preserve">back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original </w:t>
      </w:r>
      <w:r>
        <w:rPr>
          <w:color w:val="000000"/>
        </w:rPr>
        <w:t xml:space="preserve">integrated </w:t>
      </w:r>
      <w:r>
        <w:rPr>
          <w:color w:val="000000"/>
        </w:rPr>
        <w:t xml:space="preserve">layered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means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FF"/>
        </w:rPr>
        <w:t xml:space="preserve">layered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is </w:t>
      </w:r>
      <w:r>
        <w:rPr>
          <w:color w:val="000000"/>
        </w:rPr>
        <w:t xml:space="preserve">partly </w:t>
      </w:r>
      <w:r>
        <w:rPr>
          <w:color w:val="000000"/>
        </w:rPr>
        <w:t xml:space="preserve">damaged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under </w:t>
      </w:r>
      <w:r>
        <w:rPr>
          <w:color w:val="000000"/>
        </w:rPr>
        <w:t xml:space="preserve">high </w:t>
      </w:r>
      <w:r>
        <w:rPr>
          <w:color w:val="000000"/>
        </w:rPr>
        <w:t xml:space="preserve">voltage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Fig.5 </w:t>
      </w:r>
      <w:r>
        <w:rPr>
          <w:color w:val="000000"/>
        </w:rPr>
        <w:t xml:space="preserve">at </w:t>
      </w:r>
      <w:r>
        <w:rPr>
          <w:color w:val="000000"/>
        </w:rPr>
        <w:t xml:space="preserve">3.8V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Thus </w:t>
      </w:r>
      <w:r>
        <w:rPr>
          <w:color w:val="000000"/>
        </w:rPr>
        <w:t xml:space="preserve">,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always </w:t>
      </w:r>
      <w:r>
        <w:rPr>
          <w:color w:val="000000"/>
        </w:rPr>
        <w:t xml:space="preserve">a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decay </w:t>
      </w:r>
      <w:r>
        <w:rPr>
          <w:color w:val="000000"/>
        </w:rPr>
        <w:t xml:space="preserve">( </w:t>
      </w:r>
      <w:r>
        <w:rPr>
          <w:color w:val="000000"/>
        </w:rPr>
        <w:t xml:space="preserve">the </w:t>
      </w:r>
      <w:r>
        <w:rPr>
          <w:color w:val="0000FF"/>
        </w:rPr>
        <w:t xml:space="preserve">decrease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sodium </w:t>
      </w:r>
      <w:r>
        <w:rPr>
          <w:color w:val="0000FF"/>
        </w:rPr>
        <w:t xml:space="preserve">storage </w:t>
      </w:r>
      <w:r>
        <w:rPr>
          <w:color w:val="0000FF"/>
        </w:rPr>
        <w:t xml:space="preserve">sites </w:t>
      </w:r>
      <w:r>
        <w:rPr>
          <w:color w:val="000000"/>
        </w:rPr>
        <w:t xml:space="preserve">)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66CC00"/>
        </w:rPr>
        <w:t xml:space="preserve">battery </w:t>
      </w:r>
      <w:r>
        <w:rPr>
          <w:color w:val="66CC00"/>
        </w:rPr>
        <w:t xml:space="preserve">is </w:t>
      </w:r>
      <w:r>
        <w:rPr>
          <w:color w:val="66CC00"/>
        </w:rPr>
        <w:t xml:space="preserve">charged </w:t>
      </w:r>
      <w:r>
        <w:rPr>
          <w:color w:val="66CC00"/>
        </w:rPr>
        <w:t xml:space="preserve">to </w:t>
      </w:r>
      <w:r>
        <w:rPr>
          <w:color w:val="66CC00"/>
        </w:rPr>
        <w:t xml:space="preserve">the </w:t>
      </w:r>
      <w:r>
        <w:rPr>
          <w:color w:val="66CC00"/>
        </w:rPr>
        <w:t xml:space="preserve">high </w:t>
      </w:r>
      <w:r>
        <w:rPr>
          <w:color w:val="66CC00"/>
        </w:rPr>
        <w:t xml:space="preserve">voltage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batteries </w:t>
      </w:r>
      <w:r>
        <w:rPr>
          <w:color w:val="000000"/>
        </w:rPr>
        <w:t xml:space="preserve">cycled </w:t>
      </w:r>
      <w:r>
        <w:rPr>
          <w:color w:val="000000"/>
        </w:rPr>
        <w:t xml:space="preserve">under </w:t>
      </w:r>
      <w:r>
        <w:rPr>
          <w:color w:val="000000"/>
        </w:rPr>
        <w:t xml:space="preserve">2.6-4.5V </w:t>
      </w:r>
      <w:r>
        <w:rPr>
          <w:color w:val="000000"/>
        </w:rPr>
        <w:t xml:space="preserve">and </w:t>
      </w:r>
      <w:r>
        <w:rPr>
          <w:color w:val="000000"/>
        </w:rPr>
        <w:t xml:space="preserve">3.8-4.5V </w:t>
      </w:r>
      <w:r>
        <w:rPr>
          <w:color w:val="000000"/>
        </w:rPr>
        <w:t xml:space="preserve">show </w:t>
      </w:r>
      <w:r>
        <w:rPr>
          <w:color w:val="66CC00"/>
        </w:rPr>
        <w:t xml:space="preserve">rather </w:t>
      </w:r>
      <w:r>
        <w:rPr>
          <w:color w:val="66CC00"/>
        </w:rPr>
        <w:t xml:space="preserve">bad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Nevertheless </w:t>
      </w:r>
      <w:r>
        <w:rPr>
          <w:color w:val="000000"/>
        </w:rPr>
        <w:t xml:space="preserve">, </w:t>
      </w:r>
      <w:r>
        <w:rPr>
          <w:color w:val="000000"/>
        </w:rPr>
        <w:t xml:space="preserve">if </w:t>
      </w:r>
      <w:r>
        <w:rPr>
          <w:color w:val="000000"/>
        </w:rPr>
        <w:t xml:space="preserve">the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is </w:t>
      </w:r>
      <w:r>
        <w:rPr>
          <w:color w:val="000000"/>
        </w:rPr>
        <w:t xml:space="preserve">controlled </w:t>
      </w:r>
      <w:r>
        <w:rPr>
          <w:color w:val="000000"/>
        </w:rPr>
        <w:t xml:space="preserve">under </w:t>
      </w:r>
      <w:r>
        <w:rPr>
          <w:color w:val="000000"/>
        </w:rPr>
        <w:t xml:space="preserve">3.8V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of </w:t>
      </w:r>
      <w:r>
        <w:rPr>
          <w:color w:val="000000"/>
        </w:rPr>
        <w:t xml:space="preserve">[ </w:t>
      </w:r>
      <w:r>
        <w:rPr>
          <w:color w:val="000000"/>
        </w:rPr>
        <w:t xml:space="preserve">O2 </w:t>
      </w:r>
      <w:r>
        <w:rPr>
          <w:color w:val="000000"/>
        </w:rPr>
        <w:t xml:space="preserve">] </w:t>
      </w:r>
      <w:r>
        <w:rPr>
          <w:color w:val="000000"/>
        </w:rPr>
        <w:t xml:space="preserve">x- </w:t>
      </w:r>
      <w:r>
        <w:rPr>
          <w:color w:val="000000"/>
        </w:rPr>
        <w:t xml:space="preserve">( </w:t>
      </w:r>
      <w:r>
        <w:rPr>
          <w:color w:val="000000"/>
        </w:rPr>
        <w:t xml:space="preserve">0 </w:t>
      </w:r>
      <w:r>
        <w:rPr>
          <w:color w:val="000000"/>
        </w:rPr>
        <w:t xml:space="preserve">&lt; </w:t>
      </w:r>
      <w:r>
        <w:rPr>
          <w:color w:val="000000"/>
        </w:rPr>
        <w:t xml:space="preserve">x </w:t>
      </w:r>
      <w:r>
        <w:rPr>
          <w:color w:val="000000"/>
        </w:rPr>
        <w:t xml:space="preserve">&lt; </w:t>
      </w:r>
      <w:r>
        <w:rPr>
          <w:color w:val="000000"/>
        </w:rPr>
        <w:t xml:space="preserve">4 </w:t>
      </w:r>
      <w:r>
        <w:rPr>
          <w:color w:val="000000"/>
        </w:rPr>
        <w:t xml:space="preserve">) </w:t>
      </w:r>
      <w:r>
        <w:rPr>
          <w:color w:val="000000"/>
        </w:rPr>
        <w:t xml:space="preserve">will </w:t>
      </w:r>
      <w:r>
        <w:rPr>
          <w:color w:val="000000"/>
        </w:rPr>
        <w:t xml:space="preserve">not </w:t>
      </w:r>
      <w:r>
        <w:rPr>
          <w:color w:val="000000"/>
        </w:rPr>
        <w:t xml:space="preserve">happen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FF"/>
        </w:rPr>
        <w:t xml:space="preserve">layered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can </w:t>
      </w:r>
      <w:r>
        <w:rPr>
          <w:color w:val="0000FF"/>
        </w:rPr>
        <w:t xml:space="preserve">keep </w:t>
      </w:r>
      <w:r>
        <w:rPr>
          <w:color w:val="0000FF"/>
        </w:rPr>
        <w:t xml:space="preserve">integrated </w:t>
      </w:r>
      <w:r>
        <w:rPr>
          <w:color w:val="0000FF"/>
        </w:rPr>
        <w:t xml:space="preserve">in </w:t>
      </w:r>
      <w:r>
        <w:rPr>
          <w:color w:val="0000FF"/>
        </w:rPr>
        <w:t xml:space="preserve">every </w:t>
      </w:r>
      <w:r>
        <w:rPr>
          <w:color w:val="0000FF"/>
        </w:rPr>
        <w:t xml:space="preserve">cycle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NNMO </w:t>
      </w:r>
      <w:r>
        <w:rPr>
          <w:color w:val="000000"/>
        </w:rPr>
        <w:t xml:space="preserve">provides </w:t>
      </w:r>
      <w:r>
        <w:rPr>
          <w:color w:val="000000"/>
        </w:rPr>
        <w:t xml:space="preserve">a </w:t>
      </w:r>
      <w:r>
        <w:rPr>
          <w:color w:val="000000"/>
        </w:rPr>
        <w:t xml:space="preserve">layer </w:t>
      </w:r>
      <w:r>
        <w:rPr>
          <w:color w:val="000000"/>
        </w:rPr>
        <w:t xml:space="preserve">of </w:t>
      </w:r>
      <w:r>
        <w:rPr>
          <w:color w:val="000000"/>
        </w:rPr>
        <w:t xml:space="preserve">protection </w:t>
      </w:r>
      <w:r>
        <w:rPr>
          <w:color w:val="000000"/>
        </w:rPr>
        <w:t xml:space="preserve">between </w:t>
      </w:r>
      <w:r>
        <w:rPr>
          <w:color w:val="000000"/>
        </w:rPr>
        <w:t xml:space="preserve">NMO </w:t>
      </w:r>
      <w:r>
        <w:rPr>
          <w:color w:val="000000"/>
        </w:rPr>
        <w:t xml:space="preserve">and </w:t>
      </w:r>
      <w:r>
        <w:rPr>
          <w:color w:val="000000"/>
        </w:rPr>
        <w:t xml:space="preserve">ambient </w:t>
      </w:r>
      <w:r>
        <w:rPr>
          <w:color w:val="000000"/>
        </w:rPr>
        <w:t xml:space="preserve">atmosphere </w:t>
      </w:r>
      <w:r>
        <w:rPr>
          <w:color w:val="000000"/>
        </w:rPr>
        <w:t xml:space="preserve">, </w:t>
      </w:r>
      <w:r>
        <w:rPr>
          <w:color w:val="000000"/>
        </w:rPr>
        <w:t xml:space="preserve">making </w:t>
      </w:r>
      <w:r>
        <w:rPr>
          <w:color w:val="000000"/>
        </w:rPr>
        <w:t xml:space="preserve">NMO </w:t>
      </w:r>
      <w:r>
        <w:rPr>
          <w:color w:val="000000"/>
        </w:rPr>
        <w:t xml:space="preserve">less </w:t>
      </w:r>
      <w:r>
        <w:rPr>
          <w:color w:val="000000"/>
        </w:rPr>
        <w:t xml:space="preserve">prone </w:t>
      </w:r>
      <w:r>
        <w:rPr>
          <w:color w:val="000000"/>
        </w:rPr>
        <w:t xml:space="preserve">to </w:t>
      </w:r>
      <w:r>
        <w:rPr>
          <w:color w:val="000000"/>
        </w:rPr>
        <w:t xml:space="preserve">react </w:t>
      </w:r>
      <w:r>
        <w:rPr>
          <w:color w:val="000000"/>
        </w:rPr>
        <w:t xml:space="preserve">in </w:t>
      </w:r>
      <w:r>
        <w:rPr>
          <w:color w:val="000000"/>
        </w:rPr>
        <w:t xml:space="preserve">air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small </w:t>
      </w:r>
      <w:r>
        <w:rPr>
          <w:color w:val="0000FF"/>
        </w:rPr>
        <w:t xml:space="preserve">amount </w:t>
      </w:r>
      <w:r>
        <w:rPr>
          <w:color w:val="0000FF"/>
        </w:rPr>
        <w:t xml:space="preserve">of </w:t>
      </w:r>
      <w:r>
        <w:rPr>
          <w:color w:val="0000FF"/>
        </w:rPr>
        <w:t xml:space="preserve">hydrated </w:t>
      </w:r>
      <w:r>
        <w:rPr>
          <w:color w:val="0000FF"/>
        </w:rPr>
        <w:t xml:space="preserve">phases </w:t>
      </w:r>
      <w:r>
        <w:rPr>
          <w:color w:val="000000"/>
        </w:rPr>
        <w:t xml:space="preserve">still </w:t>
      </w:r>
      <w:r>
        <w:rPr>
          <w:color w:val="000000"/>
        </w:rPr>
        <w:t xml:space="preserve">takes </w:t>
      </w:r>
      <w:r>
        <w:rPr>
          <w:color w:val="000000"/>
        </w:rPr>
        <w:t xml:space="preserve">place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modified </w:t>
      </w:r>
      <w:r>
        <w:rPr>
          <w:color w:val="000000"/>
        </w:rPr>
        <w:t xml:space="preserve">samples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probably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incomplete </w:t>
      </w:r>
      <w:r>
        <w:rPr>
          <w:color w:val="0000FF"/>
        </w:rPr>
        <w:t xml:space="preserve">coverage </w:t>
      </w:r>
      <w:r>
        <w:rPr>
          <w:color w:val="0000FF"/>
        </w:rPr>
        <w:t xml:space="preserve">of </w:t>
      </w:r>
      <w:r>
        <w:rPr>
          <w:color w:val="0000FF"/>
        </w:rPr>
        <w:t xml:space="preserve">NNMO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high </w:t>
      </w:r>
      <w:r>
        <w:rPr>
          <w:color w:val="66CC00"/>
        </w:rPr>
        <w:t xml:space="preserve">redox </w:t>
      </w:r>
      <w:r>
        <w:rPr>
          <w:color w:val="66CC00"/>
        </w:rPr>
        <w:t xml:space="preserve">couple </w:t>
      </w:r>
      <w:r>
        <w:rPr>
          <w:color w:val="000000"/>
        </w:rPr>
        <w:t xml:space="preserve">at </w:t>
      </w:r>
      <w:r>
        <w:rPr>
          <w:color w:val="000000"/>
        </w:rPr>
        <w:t xml:space="preserve">around </w:t>
      </w:r>
      <w:r>
        <w:rPr>
          <w:color w:val="000000"/>
        </w:rPr>
        <w:t xml:space="preserve">4.13/3.98 </w:t>
      </w:r>
      <w:r>
        <w:rPr>
          <w:color w:val="000000"/>
        </w:rPr>
        <w:t xml:space="preserve">V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4d </w:t>
      </w:r>
      <w:r>
        <w:rPr>
          <w:color w:val="000000"/>
        </w:rPr>
        <w:t xml:space="preserve">is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CCCC00"/>
        </w:rPr>
        <w:t xml:space="preserve">reaction </w:t>
      </w:r>
      <w:r>
        <w:rPr>
          <w:color w:val="CCCC00"/>
        </w:rPr>
        <w:t xml:space="preserve">associated </w:t>
      </w:r>
      <w:r>
        <w:rPr>
          <w:color w:val="CCCC00"/>
        </w:rPr>
        <w:t xml:space="preserve">with </w:t>
      </w:r>
      <w:r>
        <w:rPr>
          <w:color w:val="CCCC00"/>
        </w:rPr>
        <w:t xml:space="preserve">Ni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absent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NMO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Pristine </w:t>
      </w:r>
      <w:r>
        <w:rPr>
          <w:color w:val="000000"/>
        </w:rPr>
        <w:t xml:space="preserve">NMO </w:t>
      </w:r>
      <w:r>
        <w:rPr>
          <w:color w:val="000000"/>
        </w:rPr>
        <w:t xml:space="preserve">sample </w:t>
      </w:r>
      <w:r>
        <w:rPr>
          <w:color w:val="000000"/>
        </w:rPr>
        <w:t xml:space="preserve">shows </w:t>
      </w:r>
      <w:r>
        <w:rPr>
          <w:color w:val="66CC00"/>
        </w:rPr>
        <w:t xml:space="preserve">large </w:t>
      </w:r>
      <w:r>
        <w:rPr>
          <w:color w:val="66CC00"/>
        </w:rPr>
        <w:t xml:space="preserve">overpotential </w:t>
      </w:r>
      <w:r>
        <w:rPr>
          <w:color w:val="000000"/>
        </w:rPr>
        <w:t xml:space="preserve">of </w:t>
      </w:r>
      <w:r>
        <w:rPr>
          <w:color w:val="000000"/>
        </w:rPr>
        <w:t xml:space="preserve">up </w:t>
      </w:r>
      <w:r>
        <w:rPr>
          <w:color w:val="000000"/>
        </w:rPr>
        <w:t xml:space="preserve">to </w:t>
      </w:r>
      <w:r>
        <w:rPr>
          <w:color w:val="000000"/>
        </w:rPr>
        <w:t xml:space="preserve">0.45 </w:t>
      </w:r>
      <w:r>
        <w:rPr>
          <w:color w:val="000000"/>
        </w:rPr>
        <w:t xml:space="preserve">V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high </w:t>
      </w:r>
      <w:r>
        <w:rPr>
          <w:color w:val="000000"/>
        </w:rPr>
        <w:t xml:space="preserve">voltage </w:t>
      </w:r>
      <w:r>
        <w:rPr>
          <w:color w:val="000000"/>
        </w:rPr>
        <w:t xml:space="preserve">charge </w:t>
      </w:r>
      <w:r>
        <w:rPr>
          <w:color w:val="000000"/>
        </w:rPr>
        <w:t xml:space="preserve">region </w:t>
      </w:r>
      <w:r>
        <w:rPr>
          <w:color w:val="000000"/>
        </w:rPr>
        <w:t xml:space="preserve">above </w:t>
      </w:r>
      <w:r>
        <w:rPr>
          <w:color w:val="000000"/>
        </w:rPr>
        <w:t xml:space="preserve">3.7 </w:t>
      </w:r>
      <w:r>
        <w:rPr>
          <w:color w:val="000000"/>
        </w:rPr>
        <w:t xml:space="preserve">V </w:t>
      </w:r>
      <w:r>
        <w:rPr>
          <w:color w:val="000000"/>
        </w:rPr>
        <w:t xml:space="preserve">induced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transition </w:t>
      </w:r>
      <w:r>
        <w:rPr>
          <w:color w:val="000000"/>
        </w:rPr>
        <w:t xml:space="preserve">and/or </w:t>
      </w:r>
      <w:r>
        <w:rPr>
          <w:color w:val="66CC00"/>
        </w:rPr>
        <w:t xml:space="preserve">slow </w:t>
      </w:r>
      <w:r>
        <w:rPr>
          <w:color w:val="66CC00"/>
        </w:rPr>
        <w:t xml:space="preserve">diffusion </w:t>
      </w:r>
      <w:r>
        <w:rPr>
          <w:color w:val="66CC00"/>
        </w:rPr>
        <w:t xml:space="preserve">of </w:t>
      </w:r>
      <w:r>
        <w:rPr>
          <w:color w:val="66CC00"/>
        </w:rPr>
        <w:t xml:space="preserve">Na </w:t>
      </w:r>
      <w:r>
        <w:rPr>
          <w:color w:val="66CC00"/>
        </w:rPr>
        <w:t xml:space="preserve">ions </w:t>
      </w:r>
      <w:r>
        <w:rPr>
          <w:color w:val="66CC00"/>
        </w:rPr>
        <w:t xml:space="preserve">at </w:t>
      </w:r>
      <w:r>
        <w:rPr>
          <w:color w:val="66CC00"/>
        </w:rPr>
        <w:t xml:space="preserve">low </w:t>
      </w:r>
      <w:r>
        <w:rPr>
          <w:color w:val="66CC00"/>
        </w:rPr>
        <w:t xml:space="preserve">Na </w:t>
      </w:r>
      <w:r>
        <w:rPr>
          <w:color w:val="66CC00"/>
        </w:rPr>
        <w:t xml:space="preserve">content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When </w:t>
      </w:r>
      <w:r>
        <w:rPr>
          <w:color w:val="000000"/>
        </w:rPr>
        <w:t xml:space="preserve">NNMO </w:t>
      </w:r>
      <w:r>
        <w:rPr>
          <w:color w:val="000000"/>
        </w:rPr>
        <w:t xml:space="preserve">content </w:t>
      </w:r>
      <w:r>
        <w:rPr>
          <w:color w:val="000000"/>
        </w:rPr>
        <w:t xml:space="preserve">is </w:t>
      </w:r>
      <w:r>
        <w:rPr>
          <w:color w:val="000000"/>
        </w:rPr>
        <w:t xml:space="preserve">increased </w:t>
      </w:r>
      <w:r>
        <w:rPr>
          <w:color w:val="000000"/>
        </w:rPr>
        <w:t xml:space="preserve">to </w:t>
      </w:r>
      <w:r>
        <w:rPr>
          <w:color w:val="000000"/>
        </w:rPr>
        <w:t xml:space="preserve">30 </w:t>
      </w:r>
      <w:r>
        <w:rPr>
          <w:color w:val="000000"/>
        </w:rPr>
        <w:t xml:space="preserve">wt </w:t>
      </w:r>
      <w:r>
        <w:rPr>
          <w:color w:val="000000"/>
        </w:rPr>
        <w:t xml:space="preserve">% </w:t>
      </w:r>
      <w:r>
        <w:rPr>
          <w:color w:val="000000"/>
        </w:rPr>
        <w:t xml:space="preserve">, </w:t>
      </w:r>
      <w:r>
        <w:rPr>
          <w:color w:val="000000"/>
        </w:rPr>
        <w:t xml:space="preserve">polarization </w:t>
      </w:r>
      <w:r>
        <w:rPr>
          <w:color w:val="000000"/>
        </w:rPr>
        <w:t xml:space="preserve">is </w:t>
      </w:r>
      <w:r>
        <w:rPr>
          <w:color w:val="000000"/>
        </w:rPr>
        <w:t xml:space="preserve">slightly </w:t>
      </w:r>
      <w:r>
        <w:rPr>
          <w:color w:val="000000"/>
        </w:rPr>
        <w:t xml:space="preserve">increased </w:t>
      </w:r>
      <w:r>
        <w:rPr>
          <w:color w:val="000000"/>
        </w:rPr>
        <w:t xml:space="preserve">( </w:t>
      </w:r>
      <w:r>
        <w:rPr>
          <w:color w:val="000000"/>
        </w:rPr>
        <w:t xml:space="preserve">see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6 </w:t>
      </w:r>
      <w:r>
        <w:rPr>
          <w:color w:val="000000"/>
        </w:rPr>
        <w:t xml:space="preserve">c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aggregation </w:t>
      </w:r>
      <w:r>
        <w:rPr>
          <w:color w:val="000000"/>
        </w:rPr>
        <w:t xml:space="preserve">of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with </w:t>
      </w:r>
      <w:r>
        <w:rPr>
          <w:color w:val="000000"/>
        </w:rPr>
        <w:t xml:space="preserve">NMO/30 </w:t>
      </w:r>
      <w:r>
        <w:rPr>
          <w:color w:val="000000"/>
        </w:rPr>
        <w:t xml:space="preserve">wt </w:t>
      </w:r>
      <w:r>
        <w:rPr>
          <w:color w:val="000000"/>
        </w:rPr>
        <w:t xml:space="preserve">% </w:t>
      </w:r>
      <w:r>
        <w:rPr>
          <w:color w:val="000000"/>
        </w:rPr>
        <w:t xml:space="preserve">NNMO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NNMO-coated </w:t>
      </w:r>
      <w:r>
        <w:rPr>
          <w:color w:val="000000"/>
        </w:rPr>
        <w:t xml:space="preserve">samples </w:t>
      </w:r>
      <w:r>
        <w:rPr>
          <w:color w:val="000000"/>
        </w:rPr>
        <w:t xml:space="preserve">show </w:t>
      </w:r>
      <w:r>
        <w:rPr>
          <w:color w:val="66CC00"/>
        </w:rPr>
        <w:t xml:space="preserve">better </w:t>
      </w:r>
      <w:r>
        <w:rPr>
          <w:color w:val="66CC00"/>
        </w:rPr>
        <w:t xml:space="preserve">cycle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, </w:t>
      </w:r>
      <w:r>
        <w:rPr>
          <w:color w:val="000000"/>
        </w:rPr>
        <w:t xml:space="preserve">especially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NMO/20 </w:t>
      </w:r>
      <w:r>
        <w:rPr>
          <w:color w:val="000000"/>
        </w:rPr>
        <w:t xml:space="preserve">wt </w:t>
      </w:r>
      <w:r>
        <w:rPr>
          <w:color w:val="000000"/>
        </w:rPr>
        <w:t xml:space="preserve">% </w:t>
      </w:r>
      <w:r>
        <w:rPr>
          <w:color w:val="000000"/>
        </w:rPr>
        <w:t xml:space="preserve">NNMO </w:t>
      </w:r>
      <w:r>
        <w:rPr>
          <w:color w:val="000000"/>
        </w:rPr>
        <w:t xml:space="preserve">sample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FF"/>
        </w:rPr>
        <w:t xml:space="preserve">shift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( </w:t>
      </w:r>
      <w:r>
        <w:rPr>
          <w:color w:val="0000FF"/>
        </w:rPr>
        <w:t xml:space="preserve">002 </w:t>
      </w:r>
      <w:r>
        <w:rPr>
          <w:color w:val="0000FF"/>
        </w:rPr>
        <w:t xml:space="preserve">) </w:t>
      </w:r>
      <w:r>
        <w:rPr>
          <w:color w:val="0000FF"/>
        </w:rPr>
        <w:t xml:space="preserve">and </w:t>
      </w:r>
      <w:r>
        <w:rPr>
          <w:color w:val="0000FF"/>
        </w:rPr>
        <w:t xml:space="preserve">( </w:t>
      </w:r>
      <w:r>
        <w:rPr>
          <w:color w:val="0000FF"/>
        </w:rPr>
        <w:t xml:space="preserve">004 </w:t>
      </w:r>
      <w:r>
        <w:rPr>
          <w:color w:val="0000FF"/>
        </w:rPr>
        <w:t xml:space="preserve">) </w:t>
      </w:r>
      <w:r>
        <w:rPr>
          <w:color w:val="0000FF"/>
        </w:rPr>
        <w:t xml:space="preserve">peaks </w:t>
      </w:r>
      <w:r>
        <w:rPr>
          <w:color w:val="000000"/>
        </w:rPr>
        <w:t xml:space="preserve">to </w:t>
      </w:r>
      <w:r>
        <w:rPr>
          <w:color w:val="000000"/>
        </w:rPr>
        <w:t xml:space="preserve">higher </w:t>
      </w:r>
      <w:r>
        <w:rPr>
          <w:color w:val="000000"/>
        </w:rPr>
        <w:t xml:space="preserve">angles </w:t>
      </w:r>
      <w:r>
        <w:rPr>
          <w:color w:val="000000"/>
        </w:rPr>
        <w:t xml:space="preserve">for </w:t>
      </w:r>
      <w:r>
        <w:rPr>
          <w:color w:val="000000"/>
        </w:rPr>
        <w:t xml:space="preserve">NMO/20 </w:t>
      </w:r>
      <w:r>
        <w:rPr>
          <w:color w:val="000000"/>
        </w:rPr>
        <w:t xml:space="preserve">wt </w:t>
      </w:r>
      <w:r>
        <w:rPr>
          <w:color w:val="000000"/>
        </w:rPr>
        <w:t xml:space="preserve">% </w:t>
      </w:r>
      <w:r>
        <w:rPr>
          <w:color w:val="000000"/>
        </w:rPr>
        <w:t xml:space="preserve">NNMO </w:t>
      </w:r>
      <w:r>
        <w:rPr>
          <w:color w:val="000000"/>
        </w:rPr>
        <w:t xml:space="preserve">after </w:t>
      </w:r>
      <w:r>
        <w:rPr>
          <w:color w:val="000000"/>
        </w:rPr>
        <w:t xml:space="preserve">100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results </w:t>
      </w:r>
      <w:r>
        <w:rPr>
          <w:color w:val="000000"/>
        </w:rPr>
        <w:t xml:space="preserve">from </w:t>
      </w:r>
      <w:r>
        <w:rPr>
          <w:color w:val="66CC00"/>
        </w:rPr>
        <w:t xml:space="preserve">higher </w:t>
      </w:r>
      <w:r>
        <w:rPr>
          <w:color w:val="66CC00"/>
        </w:rPr>
        <w:t xml:space="preserve">Na </w:t>
      </w:r>
      <w:r>
        <w:rPr>
          <w:color w:val="66CC00"/>
        </w:rPr>
        <w:t xml:space="preserve">content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cycled </w:t>
      </w:r>
      <w:r>
        <w:rPr>
          <w:color w:val="66CC00"/>
        </w:rPr>
        <w:t xml:space="preserve">electrode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FF"/>
        </w:rPr>
        <w:t xml:space="preserve">Peaks </w:t>
      </w:r>
      <w:r>
        <w:rPr>
          <w:color w:val="0000FF"/>
        </w:rPr>
        <w:t xml:space="preserve">shift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for </w:t>
      </w:r>
      <w:r>
        <w:rPr>
          <w:color w:val="000000"/>
        </w:rPr>
        <w:t xml:space="preserve">NMO </w:t>
      </w:r>
      <w:r>
        <w:rPr>
          <w:color w:val="000000"/>
        </w:rPr>
        <w:t xml:space="preserve">sample </w:t>
      </w:r>
      <w:r>
        <w:rPr>
          <w:color w:val="000000"/>
        </w:rPr>
        <w:t xml:space="preserve">, </w:t>
      </w:r>
      <w:r>
        <w:rPr>
          <w:color w:val="000000"/>
        </w:rPr>
        <w:t xml:space="preserve">probably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accumulation </w:t>
      </w:r>
      <w:r>
        <w:rPr>
          <w:color w:val="0000FF"/>
        </w:rPr>
        <w:t xml:space="preserve">of </w:t>
      </w:r>
      <w:r>
        <w:rPr>
          <w:color w:val="0000FF"/>
        </w:rPr>
        <w:t xml:space="preserve">stacking </w:t>
      </w:r>
      <w:r>
        <w:rPr>
          <w:color w:val="0000FF"/>
        </w:rPr>
        <w:t xml:space="preserve">faults </w:t>
      </w:r>
      <w:r>
        <w:rPr>
          <w:color w:val="0000FF"/>
        </w:rPr>
        <w:t xml:space="preserve">after </w:t>
      </w:r>
      <w:r>
        <w:rPr>
          <w:color w:val="0000FF"/>
        </w:rPr>
        <w:t xml:space="preserve">long-term </w:t>
      </w:r>
      <w:r>
        <w:rPr>
          <w:color w:val="0000FF"/>
        </w:rPr>
        <w:t xml:space="preserve">charge/discharge </w:t>
      </w:r>
      <w:r>
        <w:rPr>
          <w:color w:val="0000FF"/>
        </w:rPr>
        <w:t xml:space="preserve">processes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Rf </w:t>
      </w:r>
      <w:r>
        <w:rPr>
          <w:color w:val="000000"/>
        </w:rPr>
        <w:t xml:space="preserve">and </w:t>
      </w:r>
      <w:r>
        <w:rPr>
          <w:color w:val="000000"/>
        </w:rPr>
        <w:t xml:space="preserve">R </w:t>
      </w:r>
      <w:r>
        <w:rPr>
          <w:color w:val="000000"/>
        </w:rPr>
        <w:t xml:space="preserve">ct </w:t>
      </w:r>
      <w:r>
        <w:rPr>
          <w:color w:val="000000"/>
        </w:rPr>
        <w:t xml:space="preserve">values </w:t>
      </w:r>
      <w:r>
        <w:rPr>
          <w:color w:val="000000"/>
        </w:rPr>
        <w:t xml:space="preserve">of </w:t>
      </w:r>
      <w:r>
        <w:rPr>
          <w:color w:val="000000"/>
        </w:rPr>
        <w:t xml:space="preserve">NMO/20 </w:t>
      </w:r>
      <w:r>
        <w:rPr>
          <w:color w:val="000000"/>
        </w:rPr>
        <w:t xml:space="preserve">wt </w:t>
      </w:r>
      <w:r>
        <w:rPr>
          <w:color w:val="000000"/>
        </w:rPr>
        <w:t xml:space="preserve">% </w:t>
      </w:r>
      <w:r>
        <w:rPr>
          <w:color w:val="000000"/>
        </w:rPr>
        <w:t xml:space="preserve">NNMO </w:t>
      </w:r>
      <w:r>
        <w:rPr>
          <w:color w:val="000000"/>
        </w:rPr>
        <w:t xml:space="preserve">are </w:t>
      </w:r>
      <w:r>
        <w:rPr>
          <w:color w:val="000000"/>
        </w:rPr>
        <w:t xml:space="preserve">significantly </w:t>
      </w:r>
      <w:r>
        <w:rPr>
          <w:color w:val="000000"/>
        </w:rPr>
        <w:t xml:space="preserve">smaller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NMO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coated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has </w:t>
      </w:r>
      <w:r>
        <w:rPr>
          <w:color w:val="66CC00"/>
        </w:rPr>
        <w:t xml:space="preserve">lower </w:t>
      </w:r>
      <w:r>
        <w:rPr>
          <w:color w:val="66CC00"/>
        </w:rPr>
        <w:t xml:space="preserve">impedance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Though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changes </w:t>
      </w:r>
      <w:r>
        <w:rPr>
          <w:color w:val="000000"/>
        </w:rPr>
        <w:t xml:space="preserve">in </w:t>
      </w:r>
      <w:r>
        <w:rPr>
          <w:color w:val="000000"/>
        </w:rPr>
        <w:t xml:space="preserve">Rf </w:t>
      </w:r>
      <w:r>
        <w:rPr>
          <w:color w:val="000000"/>
        </w:rPr>
        <w:t xml:space="preserve">and </w:t>
      </w:r>
      <w:r>
        <w:rPr>
          <w:color w:val="000000"/>
        </w:rPr>
        <w:t xml:space="preserve">Rct </w:t>
      </w:r>
      <w:r>
        <w:rPr>
          <w:color w:val="000000"/>
        </w:rPr>
        <w:t xml:space="preserve">are </w:t>
      </w:r>
      <w:r>
        <w:rPr>
          <w:color w:val="000000"/>
        </w:rPr>
        <w:t xml:space="preserve">much </w:t>
      </w:r>
      <w:r>
        <w:rPr>
          <w:color w:val="000000"/>
        </w:rPr>
        <w:t xml:space="preserve">smaller </w:t>
      </w:r>
      <w:r>
        <w:rPr>
          <w:color w:val="000000"/>
        </w:rPr>
        <w:t xml:space="preserve">with </w:t>
      </w:r>
      <w:r>
        <w:rPr>
          <w:color w:val="000000"/>
        </w:rPr>
        <w:t xml:space="preserve">NNMO </w:t>
      </w:r>
      <w:r>
        <w:rPr>
          <w:color w:val="000000"/>
        </w:rPr>
        <w:t xml:space="preserve">coating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P2-Na0.7MnO2 </w:t>
      </w:r>
      <w:r>
        <w:rPr>
          <w:color w:val="000000"/>
        </w:rPr>
        <w:t xml:space="preserve">is </w:t>
      </w:r>
      <w:r>
        <w:rPr>
          <w:color w:val="000000"/>
        </w:rPr>
        <w:t xml:space="preserve">a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cathode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for </w:t>
      </w:r>
      <w:r>
        <w:rPr>
          <w:color w:val="000000"/>
        </w:rPr>
        <w:t xml:space="preserve">sodium-ion </w:t>
      </w:r>
      <w:r>
        <w:rPr>
          <w:color w:val="000000"/>
        </w:rPr>
        <w:t xml:space="preserve">batteries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its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significantly </w:t>
      </w:r>
      <w:r>
        <w:rPr>
          <w:color w:val="000000"/>
        </w:rPr>
        <w:t xml:space="preserve">with </w:t>
      </w:r>
      <w:r>
        <w:rPr>
          <w:color w:val="000000"/>
        </w:rPr>
        <w:t xml:space="preserve">charge </w:t>
      </w:r>
      <w:r>
        <w:rPr>
          <w:color w:val="000000"/>
        </w:rPr>
        <w:t xml:space="preserve">and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voltage </w:t>
      </w:r>
      <w:r>
        <w:rPr>
          <w:color w:val="66CC00"/>
        </w:rPr>
        <w:t xml:space="preserve">hysteresis </w:t>
      </w:r>
      <w:r>
        <w:rPr>
          <w:color w:val="000000"/>
        </w:rPr>
        <w:t xml:space="preserve">of </w:t>
      </w:r>
      <w:r>
        <w:rPr>
          <w:color w:val="000000"/>
        </w:rPr>
        <w:t xml:space="preserve">Na0.88Ni0.45Mn0.55O2 </w:t>
      </w:r>
      <w:r>
        <w:rPr>
          <w:color w:val="000000"/>
        </w:rPr>
        <w:t xml:space="preserve">is </w:t>
      </w:r>
      <w:r>
        <w:rPr>
          <w:color w:val="000000"/>
        </w:rPr>
        <w:t xml:space="preserve">lower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those </w:t>
      </w:r>
      <w:r>
        <w:rPr>
          <w:color w:val="000000"/>
        </w:rPr>
        <w:t xml:space="preserve">of </w:t>
      </w:r>
      <w:r>
        <w:rPr>
          <w:color w:val="000000"/>
        </w:rPr>
        <w:t xml:space="preserve">Na0.9Ni0.45Mn0.55O2 </w:t>
      </w:r>
      <w:r>
        <w:rPr>
          <w:color w:val="000000"/>
        </w:rPr>
        <w:t xml:space="preserve">and </w:t>
      </w:r>
      <w:r>
        <w:rPr>
          <w:color w:val="000000"/>
        </w:rPr>
        <w:t xml:space="preserve">Na0.86Ni0.45Mn0.55O2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clearly </w:t>
      </w:r>
      <w:r>
        <w:rPr>
          <w:color w:val="000000"/>
        </w:rPr>
        <w:t xml:space="preserve">seen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S4 </w:t>
      </w:r>
      <w:r>
        <w:rPr>
          <w:color w:val="000000"/>
        </w:rPr>
        <w:t xml:space="preserve">( </w:t>
      </w:r>
      <w:r>
        <w:rPr>
          <w:color w:val="000000"/>
        </w:rPr>
        <w:t xml:space="preserve">b </w:t>
      </w:r>
      <w:r>
        <w:rPr>
          <w:color w:val="000000"/>
        </w:rPr>
        <w:t xml:space="preserve">)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curves </w:t>
      </w:r>
      <w:r>
        <w:rPr>
          <w:color w:val="000000"/>
        </w:rPr>
        <w:t xml:space="preserve">for </w:t>
      </w:r>
      <w:r>
        <w:rPr>
          <w:color w:val="000000"/>
        </w:rPr>
        <w:t xml:space="preserve">x </w:t>
      </w:r>
      <w:r>
        <w:rPr>
          <w:color w:val="000000"/>
        </w:rPr>
        <w:t xml:space="preserve">= </w:t>
      </w:r>
      <w:r>
        <w:rPr>
          <w:color w:val="000000"/>
        </w:rPr>
        <w:t xml:space="preserve">0 </w:t>
      </w:r>
      <w:r>
        <w:rPr>
          <w:color w:val="000000"/>
        </w:rPr>
        <w:t xml:space="preserve">show </w:t>
      </w:r>
      <w:r>
        <w:rPr>
          <w:color w:val="000000"/>
        </w:rPr>
        <w:t xml:space="preserve">remarkable </w:t>
      </w:r>
      <w:r>
        <w:rPr>
          <w:color w:val="000000"/>
        </w:rPr>
        <w:t xml:space="preserve">variation </w:t>
      </w:r>
      <w:r>
        <w:rPr>
          <w:color w:val="000000"/>
        </w:rPr>
        <w:t xml:space="preserve">with </w:t>
      </w:r>
      <w:r>
        <w:rPr>
          <w:color w:val="66CC00"/>
        </w:rPr>
        <w:t xml:space="preserve">rapid </w:t>
      </w:r>
      <w:r>
        <w:rPr>
          <w:color w:val="66CC00"/>
        </w:rPr>
        <w:t xml:space="preserve">decrease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Na0.9Ni0.45Mn0.55O2 </w:t>
      </w:r>
      <w:r>
        <w:rPr>
          <w:color w:val="000000"/>
        </w:rPr>
        <w:t xml:space="preserve">suffers </w:t>
      </w:r>
      <w:r>
        <w:rPr>
          <w:color w:val="000000"/>
        </w:rPr>
        <w:t xml:space="preserve">from </w:t>
      </w:r>
      <w:r>
        <w:rPr>
          <w:color w:val="66CC00"/>
        </w:rPr>
        <w:t xml:space="preserve">severe </w:t>
      </w:r>
      <w:r>
        <w:rPr>
          <w:color w:val="66CC00"/>
        </w:rPr>
        <w:t xml:space="preserve">electrode </w:t>
      </w:r>
      <w:r>
        <w:rPr>
          <w:color w:val="66CC00"/>
        </w:rPr>
        <w:t xml:space="preserve">polarization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degradation </w:t>
      </w:r>
      <w:r>
        <w:rPr>
          <w:color w:val="0000FF"/>
        </w:rPr>
        <w:t xml:space="preserve">during </w:t>
      </w:r>
      <w:r>
        <w:rPr>
          <w:color w:val="0000FF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values </w:t>
      </w:r>
      <w:r>
        <w:rPr>
          <w:color w:val="000000"/>
        </w:rPr>
        <w:t xml:space="preserve">of </w:t>
      </w:r>
      <w:r>
        <w:rPr>
          <w:color w:val="000000"/>
        </w:rPr>
        <w:t xml:space="preserve">R </w:t>
      </w:r>
      <w:r>
        <w:rPr>
          <w:color w:val="000000"/>
        </w:rPr>
        <w:t xml:space="preserve">for </w:t>
      </w:r>
      <w:r>
        <w:rPr>
          <w:color w:val="000000"/>
        </w:rPr>
        <w:t xml:space="preserve">x </w:t>
      </w:r>
      <w:r>
        <w:rPr>
          <w:color w:val="000000"/>
        </w:rPr>
        <w:t xml:space="preserve">= </w:t>
      </w:r>
      <w:r>
        <w:rPr>
          <w:color w:val="000000"/>
        </w:rPr>
        <w:t xml:space="preserve">0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after </w:t>
      </w:r>
      <w:r>
        <w:rPr>
          <w:color w:val="000000"/>
        </w:rPr>
        <w:t xml:space="preserve">100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and </w:t>
      </w:r>
      <w:r>
        <w:rPr>
          <w:color w:val="000000"/>
        </w:rPr>
        <w:t xml:space="preserve">175 </w:t>
      </w:r>
      <w:r>
        <w:rPr>
          <w:color w:val="000000"/>
        </w:rPr>
        <w:t xml:space="preserve">cycles </w:t>
      </w:r>
      <w:r>
        <w:rPr>
          <w:color w:val="000000"/>
        </w:rPr>
        <w:t xml:space="preserve">are </w:t>
      </w:r>
      <w:r>
        <w:rPr>
          <w:color w:val="000000"/>
        </w:rPr>
        <w:t xml:space="preserve">found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528.5 </w:t>
      </w:r>
      <w:r>
        <w:rPr>
          <w:color w:val="000000"/>
        </w:rPr>
        <w:t xml:space="preserve">and </w:t>
      </w:r>
      <w:r>
        <w:rPr>
          <w:color w:val="000000"/>
        </w:rPr>
        <w:t xml:space="preserve">1355.8 </w:t>
      </w:r>
      <w:r>
        <w:rPr>
          <w:color w:val="000000"/>
        </w:rPr>
        <w:t xml:space="preserve">O </w:t>
      </w:r>
      <w:r>
        <w:rPr>
          <w:color w:val="000000"/>
        </w:rPr>
        <w:t xml:space="preserve">, </w:t>
      </w:r>
      <w:r>
        <w:rPr>
          <w:color w:val="000000"/>
        </w:rPr>
        <w:t xml:space="preserve">respectively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rapid </w:t>
      </w:r>
      <w:r>
        <w:rPr>
          <w:color w:val="66CC00"/>
        </w:rPr>
        <w:t xml:space="preserve">increasing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resistances </w:t>
      </w:r>
      <w:r>
        <w:rPr>
          <w:color w:val="000000"/>
        </w:rPr>
        <w:t xml:space="preserve">may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surficial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degradation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further </w:t>
      </w:r>
      <w:r>
        <w:rPr>
          <w:color w:val="000000"/>
        </w:rPr>
        <w:t xml:space="preserve">confirmed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post-cycling </w:t>
      </w:r>
      <w:r>
        <w:rPr>
          <w:color w:val="000000"/>
        </w:rPr>
        <w:t xml:space="preserve">analyses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later </w:t>
      </w:r>
      <w:r>
        <w:rPr>
          <w:color w:val="000000"/>
        </w:rPr>
        <w:t xml:space="preserve">part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paper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Na2CO3 </w:t>
      </w:r>
      <w:r>
        <w:rPr>
          <w:color w:val="000000"/>
        </w:rPr>
        <w:t xml:space="preserve">phase </w:t>
      </w:r>
      <w:r>
        <w:rPr>
          <w:color w:val="000000"/>
        </w:rPr>
        <w:t xml:space="preserve">indicates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degradation </w:t>
      </w:r>
      <w:r>
        <w:rPr>
          <w:color w:val="0000FF"/>
        </w:rPr>
        <w:t xml:space="preserve">occurs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surface </w:t>
      </w:r>
      <w:r>
        <w:rPr>
          <w:color w:val="0000FF"/>
        </w:rPr>
        <w:t xml:space="preserve">layer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results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66CC00"/>
        </w:rPr>
        <w:t xml:space="preserve">dramatically </w:t>
      </w:r>
      <w:r>
        <w:rPr>
          <w:color w:val="66CC00"/>
        </w:rPr>
        <w:t xml:space="preserve">increasing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electrode </w:t>
      </w:r>
      <w:r>
        <w:rPr>
          <w:color w:val="66CC00"/>
        </w:rPr>
        <w:t xml:space="preserve">impedance </w:t>
      </w:r>
      <w:r>
        <w:rPr>
          <w:color w:val="000000"/>
        </w:rPr>
        <w:t xml:space="preserve">,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66CC00"/>
        </w:rPr>
        <w:t xml:space="preserve">fast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degradation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drop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is </w:t>
      </w:r>
      <w:r>
        <w:rPr>
          <w:color w:val="000000"/>
        </w:rPr>
        <w:t xml:space="preserve">mainly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disappearance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highest </w:t>
      </w:r>
      <w:r>
        <w:rPr>
          <w:color w:val="0000FF"/>
        </w:rPr>
        <w:t xml:space="preserve">voltage </w:t>
      </w:r>
      <w:r>
        <w:rPr>
          <w:color w:val="0000FF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suppression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P2-O2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 </w:t>
      </w:r>
      <w:r>
        <w:rPr>
          <w:color w:val="0000FF"/>
        </w:rPr>
        <w:t xml:space="preserve">by </w:t>
      </w:r>
      <w:r>
        <w:rPr>
          <w:color w:val="0000FF"/>
        </w:rPr>
        <w:t xml:space="preserve">Mg </w:t>
      </w:r>
      <w:r>
        <w:rPr>
          <w:color w:val="0000FF"/>
        </w:rPr>
        <w:t xml:space="preserve">doping </w:t>
      </w:r>
      <w:r>
        <w:rPr>
          <w:color w:val="000000"/>
        </w:rPr>
        <w:t xml:space="preserve">and </w:t>
      </w:r>
      <w:r>
        <w:rPr>
          <w:color w:val="000000"/>
        </w:rPr>
        <w:t xml:space="preserve">consequent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more </w:t>
      </w:r>
      <w:r>
        <w:rPr>
          <w:color w:val="0000FF"/>
        </w:rPr>
        <w:t xml:space="preserve">reversible </w:t>
      </w:r>
      <w:r>
        <w:rPr>
          <w:color w:val="0000FF"/>
        </w:rPr>
        <w:t xml:space="preserve">OP4 </w:t>
      </w:r>
      <w:r>
        <w:rPr>
          <w:color w:val="0000FF"/>
        </w:rPr>
        <w:t xml:space="preserve">phase </w:t>
      </w:r>
      <w:r>
        <w:rPr>
          <w:color w:val="0000FF"/>
        </w:rPr>
        <w:t xml:space="preserve">at </w:t>
      </w:r>
      <w:r>
        <w:rPr>
          <w:color w:val="0000FF"/>
        </w:rPr>
        <w:t xml:space="preserve">high </w:t>
      </w:r>
      <w:r>
        <w:rPr>
          <w:color w:val="0000FF"/>
        </w:rPr>
        <w:t xml:space="preserve">voltages </w:t>
      </w:r>
      <w:r>
        <w:rPr>
          <w:color w:val="000000"/>
        </w:rPr>
        <w:t xml:space="preserve">( </w:t>
      </w:r>
      <w:r>
        <w:rPr>
          <w:color w:val="000000"/>
        </w:rPr>
        <w:t xml:space="preserve">Figure </w:t>
      </w:r>
      <w:r>
        <w:rPr>
          <w:color w:val="000000"/>
        </w:rPr>
        <w:t xml:space="preserve">S8b </w:t>
      </w:r>
      <w:r>
        <w:rPr>
          <w:color w:val="000000"/>
        </w:rPr>
        <w:t xml:space="preserve">, </w:t>
      </w:r>
      <w:r>
        <w:rPr>
          <w:color w:val="000000"/>
        </w:rPr>
        <w:t xml:space="preserve">c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theoretical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based </w:t>
      </w:r>
      <w:r>
        <w:rPr>
          <w:color w:val="000000"/>
        </w:rPr>
        <w:t xml:space="preserve">on </w:t>
      </w:r>
      <w:r>
        <w:rPr>
          <w:color w:val="000000"/>
        </w:rPr>
        <w:t xml:space="preserve">Ni2+Ni4+ </w:t>
      </w:r>
      <w:r>
        <w:rPr>
          <w:color w:val="000000"/>
        </w:rPr>
        <w:t xml:space="preserve">is </w:t>
      </w:r>
      <w:r>
        <w:rPr>
          <w:color w:val="000000"/>
        </w:rPr>
        <w:t xml:space="preserve">slightly </w:t>
      </w:r>
      <w:r>
        <w:rPr>
          <w:color w:val="000000"/>
        </w:rPr>
        <w:t xml:space="preserve">lower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the </w:t>
      </w:r>
      <w:r>
        <w:rPr>
          <w:color w:val="000000"/>
        </w:rPr>
        <w:t xml:space="preserve">experimentally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further </w:t>
      </w:r>
      <w:r>
        <w:rPr>
          <w:color w:val="000000"/>
        </w:rPr>
        <w:t xml:space="preserve">evidence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CCCC00"/>
        </w:rPr>
        <w:t xml:space="preserve">activation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Mn3+Mn4+ </w:t>
      </w:r>
      <w:r>
        <w:rPr>
          <w:color w:val="CCCC00"/>
        </w:rPr>
        <w:t xml:space="preserve">redox </w:t>
      </w:r>
      <w:r>
        <w:rPr>
          <w:color w:val="CCCC00"/>
        </w:rPr>
        <w:t xml:space="preserve">couple </w:t>
      </w:r>
      <w:r>
        <w:rPr>
          <w:color w:val="000000"/>
        </w:rPr>
        <w:t xml:space="preserve">in </w:t>
      </w:r>
      <w:r>
        <w:rPr>
          <w:color w:val="000000"/>
        </w:rPr>
        <w:t xml:space="preserve">these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reasons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FF"/>
        </w:rPr>
        <w:t xml:space="preserve">superstructure </w:t>
      </w:r>
      <w:r>
        <w:rPr>
          <w:color w:val="0000FF"/>
        </w:rPr>
        <w:t xml:space="preserve">formation </w:t>
      </w:r>
      <w:r>
        <w:rPr>
          <w:color w:val="000000"/>
        </w:rPr>
        <w:t xml:space="preserve">are </w:t>
      </w:r>
      <w:r>
        <w:rPr>
          <w:color w:val="000000"/>
        </w:rPr>
        <w:t xml:space="preserve">still </w:t>
      </w:r>
      <w:r>
        <w:rPr>
          <w:color w:val="000000"/>
        </w:rPr>
        <w:t xml:space="preserve">under </w:t>
      </w:r>
      <w:r>
        <w:rPr>
          <w:color w:val="000000"/>
        </w:rPr>
        <w:t xml:space="preserve">investigation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previously </w:t>
      </w:r>
      <w:r>
        <w:rPr>
          <w:color w:val="000000"/>
        </w:rPr>
        <w:t xml:space="preserve">reported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P2-type </w:t>
      </w:r>
      <w:r>
        <w:rPr>
          <w:color w:val="000000"/>
        </w:rPr>
        <w:t xml:space="preserve">NaaNiaMnaO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with </w:t>
      </w:r>
      <w:r>
        <w:rPr>
          <w:color w:val="CCCC00"/>
        </w:rPr>
        <w:t xml:space="preserve">high </w:t>
      </w:r>
      <w:r>
        <w:rPr>
          <w:color w:val="CCCC00"/>
        </w:rPr>
        <w:t xml:space="preserve">nickel </w:t>
      </w:r>
      <w:r>
        <w:rPr>
          <w:color w:val="CCCC00"/>
        </w:rPr>
        <w:t xml:space="preserve">contents </w:t>
      </w:r>
      <w:r>
        <w:rPr>
          <w:color w:val="000000"/>
        </w:rPr>
        <w:t xml:space="preserve">often </w:t>
      </w:r>
      <w:r>
        <w:rPr>
          <w:color w:val="000000"/>
        </w:rPr>
        <w:t xml:space="preserve">suffer </w:t>
      </w:r>
      <w:r>
        <w:rPr>
          <w:color w:val="000000"/>
        </w:rPr>
        <w:t xml:space="preserve">from </w:t>
      </w:r>
      <w:r>
        <w:rPr>
          <w:color w:val="66CC00"/>
        </w:rPr>
        <w:t xml:space="preserve">severe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66CC00"/>
        </w:rPr>
        <w:t xml:space="preserve">in </w:t>
      </w:r>
      <w:r>
        <w:rPr>
          <w:color w:val="66CC00"/>
        </w:rPr>
        <w:t xml:space="preserve">long-term </w:t>
      </w:r>
      <w:r>
        <w:rPr>
          <w:color w:val="66CC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We </w:t>
      </w:r>
      <w:r>
        <w:rPr>
          <w:color w:val="000000"/>
        </w:rPr>
        <w:t xml:space="preserve">have </w:t>
      </w:r>
      <w:r>
        <w:rPr>
          <w:color w:val="000000"/>
        </w:rPr>
        <w:t xml:space="preserve">no </w:t>
      </w:r>
      <w:r>
        <w:rPr>
          <w:color w:val="000000"/>
        </w:rPr>
        <w:t xml:space="preserve">direct </w:t>
      </w:r>
      <w:r>
        <w:rPr>
          <w:color w:val="000000"/>
        </w:rPr>
        <w:t xml:space="preserve">evidence </w:t>
      </w:r>
      <w:r>
        <w:rPr>
          <w:color w:val="000000"/>
        </w:rPr>
        <w:t xml:space="preserve">of </w:t>
      </w:r>
      <w:r>
        <w:rPr>
          <w:color w:val="000000"/>
        </w:rPr>
        <w:t xml:space="preserve">its </w:t>
      </w:r>
      <w:r>
        <w:rPr>
          <w:color w:val="000000"/>
        </w:rPr>
        <w:t xml:space="preserve">influence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CCCC00"/>
        </w:rPr>
        <w:t xml:space="preserve">Na </w:t>
      </w:r>
      <w:r>
        <w:rPr>
          <w:color w:val="CCCC00"/>
        </w:rPr>
        <w:t xml:space="preserve">+ </w:t>
      </w:r>
      <w:r>
        <w:rPr>
          <w:color w:val="CCCC00"/>
        </w:rPr>
        <w:t xml:space="preserve">ion/vacancy </w:t>
      </w:r>
      <w:r>
        <w:rPr>
          <w:color w:val="CCCC00"/>
        </w:rPr>
        <w:t xml:space="preserve">ordering </w:t>
      </w:r>
      <w:r>
        <w:rPr>
          <w:color w:val="CCCC00"/>
        </w:rPr>
        <w:t xml:space="preserve">behavior </w:t>
      </w:r>
      <w:r>
        <w:rPr>
          <w:color w:val="000000"/>
        </w:rPr>
        <w:t xml:space="preserve">, </w:t>
      </w:r>
      <w:r>
        <w:rPr>
          <w:color w:val="000000"/>
        </w:rPr>
        <w:t xml:space="preserve">especially </w:t>
      </w:r>
      <w:r>
        <w:rPr>
          <w:color w:val="000000"/>
        </w:rPr>
        <w:t xml:space="preserve">in </w:t>
      </w:r>
      <w:r>
        <w:rPr>
          <w:color w:val="000000"/>
        </w:rPr>
        <w:t xml:space="preserve">bulk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as </w:t>
      </w:r>
      <w:r>
        <w:rPr>
          <w:color w:val="000000"/>
        </w:rPr>
        <w:t xml:space="preserve">indicated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dark </w:t>
      </w:r>
      <w:r>
        <w:rPr>
          <w:color w:val="000000"/>
        </w:rPr>
        <w:t xml:space="preserve">SAED </w:t>
      </w:r>
      <w:r>
        <w:rPr>
          <w:color w:val="000000"/>
        </w:rPr>
        <w:t xml:space="preserve">patterns </w:t>
      </w:r>
      <w:r>
        <w:rPr>
          <w:color w:val="000000"/>
        </w:rPr>
        <w:t xml:space="preserve">in </w:t>
      </w:r>
      <w:r>
        <w:rPr>
          <w:color w:val="000000"/>
        </w:rPr>
        <w:t xml:space="preserve">Figure </w:t>
      </w:r>
      <w:r>
        <w:rPr>
          <w:color w:val="000000"/>
        </w:rPr>
        <w:t xml:space="preserve">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Consequently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irreversibility </w:t>
      </w:r>
      <w:r>
        <w:rPr>
          <w:color w:val="0000FF"/>
        </w:rPr>
        <w:t xml:space="preserve">at </w:t>
      </w:r>
      <w:r>
        <w:rPr>
          <w:color w:val="0000FF"/>
        </w:rPr>
        <w:t xml:space="preserve">the </w:t>
      </w:r>
      <w:r>
        <w:rPr>
          <w:color w:val="0000FF"/>
        </w:rPr>
        <w:t xml:space="preserve">high-voltage </w:t>
      </w:r>
      <w:r>
        <w:rPr>
          <w:color w:val="0000FF"/>
        </w:rPr>
        <w:t xml:space="preserve">region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responsible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loss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Na </w:t>
      </w:r>
      <w:r>
        <w:rPr>
          <w:color w:val="000000"/>
        </w:rPr>
        <w:t xml:space="preserve">0.78 </w:t>
      </w:r>
      <w:r>
        <w:rPr>
          <w:color w:val="000000"/>
        </w:rPr>
        <w:t xml:space="preserve">Al </w:t>
      </w:r>
      <w:r>
        <w:rPr>
          <w:color w:val="000000"/>
        </w:rPr>
        <w:t xml:space="preserve">0.05 </w:t>
      </w:r>
      <w:r>
        <w:rPr>
          <w:color w:val="000000"/>
        </w:rPr>
        <w:t xml:space="preserve">Ni </w:t>
      </w:r>
      <w:r>
        <w:rPr>
          <w:color w:val="000000"/>
        </w:rPr>
        <w:t xml:space="preserve">0.33 </w:t>
      </w:r>
      <w:r>
        <w:rPr>
          <w:color w:val="000000"/>
        </w:rPr>
        <w:t xml:space="preserve">Mn </w:t>
      </w:r>
      <w:r>
        <w:rPr>
          <w:color w:val="000000"/>
        </w:rPr>
        <w:t xml:space="preserve">0.60 </w:t>
      </w:r>
      <w:r>
        <w:rPr>
          <w:color w:val="000000"/>
        </w:rPr>
        <w:t xml:space="preserve">O </w:t>
      </w:r>
      <w:r>
        <w:rPr>
          <w:color w:val="000000"/>
        </w:rPr>
        <w:t xml:space="preserve">2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FF3333"/>
        </w:rPr>
        <w:t xml:space="preserve">P2-type </w:t>
      </w:r>
      <w:r>
        <w:rPr>
          <w:color w:val="FF3333"/>
        </w:rPr>
        <w:t xml:space="preserve">Na </w:t>
      </w:r>
      <w:r>
        <w:rPr>
          <w:color w:val="FF3333"/>
        </w:rPr>
        <w:t xml:space="preserve">0.78 </w:t>
      </w:r>
      <w:r>
        <w:rPr>
          <w:color w:val="FF3333"/>
        </w:rPr>
        <w:t xml:space="preserve">Al </w:t>
      </w:r>
      <w:r>
        <w:rPr>
          <w:color w:val="FF3333"/>
        </w:rPr>
        <w:t xml:space="preserve">0.05 </w:t>
      </w:r>
      <w:r>
        <w:rPr>
          <w:color w:val="FF3333"/>
        </w:rPr>
        <w:t xml:space="preserve">Ni </w:t>
      </w:r>
      <w:r>
        <w:rPr>
          <w:color w:val="FF3333"/>
        </w:rPr>
        <w:t xml:space="preserve">0.33 </w:t>
      </w:r>
      <w:r>
        <w:rPr>
          <w:color w:val="FF3333"/>
        </w:rPr>
        <w:t xml:space="preserve">Mn </w:t>
      </w:r>
      <w:r>
        <w:rPr>
          <w:color w:val="FF3333"/>
        </w:rPr>
        <w:t xml:space="preserve">0.60 </w:t>
      </w:r>
      <w:r>
        <w:rPr>
          <w:color w:val="FF3333"/>
        </w:rPr>
        <w:t xml:space="preserve">O </w:t>
      </w:r>
      <w:r>
        <w:rPr>
          <w:color w:val="FF3333"/>
        </w:rPr>
        <w:t xml:space="preserve">2 </w:t>
      </w:r>
      <w:r>
        <w:rPr>
          <w:color w:val="FF3333"/>
        </w:rPr>
        <w:t xml:space="preserve">electrode </w:t>
      </w:r>
      <w:r>
        <w:rPr>
          <w:color w:val="000000"/>
        </w:rPr>
        <w:t xml:space="preserve">shows </w:t>
      </w:r>
      <w:r>
        <w:rPr>
          <w:color w:val="66CC00"/>
        </w:rPr>
        <w:t xml:space="preserve">improved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as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Figure </w:t>
      </w:r>
      <w:r>
        <w:rPr>
          <w:color w:val="000000"/>
        </w:rPr>
        <w:t xml:space="preserve">, </w:t>
      </w:r>
      <w:r>
        <w:rPr>
          <w:color w:val="000000"/>
        </w:rPr>
        <w:t xml:space="preserve">obvious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fading </w:t>
      </w:r>
      <w:r>
        <w:rPr>
          <w:color w:val="000000"/>
        </w:rPr>
        <w:t xml:space="preserve">is </w:t>
      </w:r>
      <w:r>
        <w:rPr>
          <w:color w:val="000000"/>
        </w:rPr>
        <w:t xml:space="preserve">clearly </w:t>
      </w:r>
      <w:r>
        <w:rPr>
          <w:color w:val="000000"/>
        </w:rPr>
        <w:t xml:space="preserve">seen </w:t>
      </w:r>
      <w:r>
        <w:rPr>
          <w:color w:val="000000"/>
        </w:rPr>
        <w:t xml:space="preserve">upon </w:t>
      </w:r>
      <w:r>
        <w:rPr>
          <w:color w:val="0000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this </w:t>
      </w:r>
      <w:r>
        <w:rPr>
          <w:color w:val="0000FF"/>
        </w:rPr>
        <w:t xml:space="preserve">shift </w:t>
      </w:r>
      <w:r>
        <w:rPr>
          <w:color w:val="0000FF"/>
        </w:rPr>
        <w:t xml:space="preserve">trend </w:t>
      </w:r>
      <w:r>
        <w:rPr>
          <w:color w:val="000000"/>
        </w:rPr>
        <w:t xml:space="preserve">disappears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( </w:t>
      </w:r>
      <w:r>
        <w:rPr>
          <w:color w:val="000000"/>
        </w:rPr>
        <w:t xml:space="preserve">104 </w:t>
      </w:r>
      <w:r>
        <w:rPr>
          <w:color w:val="000000"/>
        </w:rPr>
        <w:t xml:space="preserve">) </w:t>
      </w:r>
      <w:r>
        <w:rPr>
          <w:color w:val="000000"/>
        </w:rPr>
        <w:t xml:space="preserve">peak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seems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pinned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same </w:t>
      </w:r>
      <w:r>
        <w:rPr>
          <w:color w:val="000000"/>
        </w:rPr>
        <w:t xml:space="preserve">diffraction </w:t>
      </w:r>
      <w:r>
        <w:rPr>
          <w:color w:val="000000"/>
        </w:rPr>
        <w:t xml:space="preserve">angle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whole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cycle </w:t>
      </w:r>
      <w:r>
        <w:rPr>
          <w:color w:val="000000"/>
        </w:rPr>
        <w:t xml:space="preserve">although </w:t>
      </w:r>
      <w:r>
        <w:rPr>
          <w:color w:val="000000"/>
        </w:rPr>
        <w:t xml:space="preserve">it </w:t>
      </w:r>
      <w:r>
        <w:rPr>
          <w:color w:val="000000"/>
        </w:rPr>
        <w:t xml:space="preserve">vanishes </w:t>
      </w:r>
      <w:r>
        <w:rPr>
          <w:color w:val="000000"/>
        </w:rPr>
        <w:t xml:space="preserve">almost </w:t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desodiation </w:t>
      </w:r>
      <w:r>
        <w:rPr>
          <w:color w:val="000000"/>
        </w:rPr>
        <w:t xml:space="preserve">contents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may </w:t>
      </w:r>
      <w:r>
        <w:rPr>
          <w:color w:val="000000"/>
        </w:rPr>
        <w:t xml:space="preserve">result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CCCC00"/>
        </w:rPr>
        <w:t xml:space="preserve">smaller </w:t>
      </w:r>
      <w:r>
        <w:rPr>
          <w:color w:val="CCCC00"/>
        </w:rPr>
        <w:t xml:space="preserve">electronegativity </w:t>
      </w:r>
      <w:r>
        <w:rPr>
          <w:color w:val="CCCC00"/>
        </w:rPr>
        <w:t xml:space="preserve">of </w:t>
      </w:r>
      <w:r>
        <w:rPr>
          <w:color w:val="CCCC00"/>
        </w:rPr>
        <w:t xml:space="preserve">Al </w:t>
      </w:r>
      <w:r>
        <w:rPr>
          <w:color w:val="000000"/>
        </w:rPr>
        <w:t xml:space="preserve">and </w:t>
      </w:r>
      <w:r>
        <w:rPr>
          <w:color w:val="CCCC00"/>
        </w:rPr>
        <w:t xml:space="preserve">higher </w:t>
      </w:r>
      <w:r>
        <w:rPr>
          <w:color w:val="CCCC00"/>
        </w:rPr>
        <w:t xml:space="preserve">ionicity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MaO </w:t>
      </w:r>
      <w:r>
        <w:rPr>
          <w:color w:val="CCCC00"/>
        </w:rPr>
        <w:t xml:space="preserve">bond </w:t>
      </w:r>
      <w:r>
        <w:rPr>
          <w:color w:val="000000"/>
        </w:rPr>
        <w:t xml:space="preserve">, </w:t>
      </w:r>
      <w:r>
        <w:rPr>
          <w:color w:val="000000"/>
        </w:rPr>
        <w:t xml:space="preserve">postponing </w:t>
      </w:r>
      <w:r>
        <w:rPr>
          <w:color w:val="000000"/>
        </w:rPr>
        <w:t xml:space="preserve">the </w:t>
      </w:r>
      <w:r>
        <w:rPr>
          <w:color w:val="000000"/>
        </w:rPr>
        <w:t xml:space="preserve">P2-to-O2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transformation </w:t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voltage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Figure </w:t>
      </w:r>
      <w:r>
        <w:rPr>
          <w:color w:val="000000"/>
        </w:rPr>
        <w:t xml:space="preserve">S10a </w:t>
      </w:r>
      <w:r>
        <w:rPr>
          <w:color w:val="000000"/>
        </w:rPr>
        <w:t xml:space="preserve">, </w:t>
      </w:r>
      <w:r>
        <w:rPr>
          <w:color w:val="000000"/>
        </w:rPr>
        <w:t xml:space="preserve">b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CCCC00"/>
        </w:rPr>
        <w:t xml:space="preserve">cation </w:t>
      </w:r>
      <w:r>
        <w:rPr>
          <w:color w:val="CCCC00"/>
        </w:rPr>
        <w:t xml:space="preserve">migration </w:t>
      </w:r>
      <w:r>
        <w:rPr>
          <w:color w:val="CCCC00"/>
        </w:rPr>
        <w:t xml:space="preserve">to </w:t>
      </w:r>
      <w:r>
        <w:rPr>
          <w:color w:val="CCCC00"/>
        </w:rPr>
        <w:t xml:space="preserve">the </w:t>
      </w:r>
      <w:r>
        <w:rPr>
          <w:color w:val="CCCC00"/>
        </w:rPr>
        <w:t xml:space="preserve">Na </w:t>
      </w:r>
      <w:r>
        <w:rPr>
          <w:color w:val="CCCC00"/>
        </w:rPr>
        <w:t xml:space="preserve">site </w:t>
      </w:r>
      <w:r>
        <w:rPr>
          <w:color w:val="000000"/>
        </w:rPr>
        <w:t xml:space="preserve">was </w:t>
      </w:r>
      <w:r>
        <w:rPr>
          <w:color w:val="000000"/>
        </w:rPr>
        <w:t xml:space="preserve">clearly </w:t>
      </w:r>
      <w:r>
        <w:rPr>
          <w:color w:val="000000"/>
        </w:rPr>
        <w:t xml:space="preserve">captured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near-surface </w:t>
      </w:r>
      <w:r>
        <w:rPr>
          <w:color w:val="000000"/>
        </w:rPr>
        <w:t xml:space="preserve">region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loss </w:t>
      </w:r>
      <w:r>
        <w:rPr>
          <w:color w:val="0000FF"/>
        </w:rPr>
        <w:t xml:space="preserve">of </w:t>
      </w:r>
      <w:r>
        <w:rPr>
          <w:color w:val="0000FF"/>
        </w:rPr>
        <w:t xml:space="preserve">normal </w:t>
      </w:r>
      <w:r>
        <w:rPr>
          <w:color w:val="0000FF"/>
        </w:rPr>
        <w:t xml:space="preserve">sodium </w:t>
      </w:r>
      <w:r>
        <w:rPr>
          <w:color w:val="0000FF"/>
        </w:rPr>
        <w:t xml:space="preserve">storage </w:t>
      </w:r>
      <w:r>
        <w:rPr>
          <w:color w:val="0000FF"/>
        </w:rPr>
        <w:t xml:space="preserve">sites </w:t>
      </w:r>
      <w:r>
        <w:rPr>
          <w:color w:val="000000"/>
        </w:rPr>
        <w:t xml:space="preserve">, </w:t>
      </w:r>
      <w:r>
        <w:rPr>
          <w:color w:val="000000"/>
        </w:rPr>
        <w:t xml:space="preserve">partially </w:t>
      </w:r>
      <w:r>
        <w:rPr>
          <w:color w:val="000000"/>
        </w:rPr>
        <w:t xml:space="preserve">accounting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fading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Na </w:t>
      </w:r>
      <w:r>
        <w:rPr>
          <w:color w:val="000000"/>
        </w:rPr>
        <w:t xml:space="preserve">0.78 </w:t>
      </w:r>
      <w:r>
        <w:rPr>
          <w:color w:val="000000"/>
        </w:rPr>
        <w:t xml:space="preserve">Al </w:t>
      </w:r>
      <w:r>
        <w:rPr>
          <w:color w:val="000000"/>
        </w:rPr>
        <w:t xml:space="preserve">0.05 </w:t>
      </w:r>
      <w:r>
        <w:rPr>
          <w:color w:val="000000"/>
        </w:rPr>
        <w:t xml:space="preserve">Ni </w:t>
      </w:r>
      <w:r>
        <w:rPr>
          <w:color w:val="000000"/>
        </w:rPr>
        <w:t xml:space="preserve">0.33 </w:t>
      </w:r>
      <w:r>
        <w:rPr>
          <w:color w:val="000000"/>
        </w:rPr>
        <w:t xml:space="preserve">Mn </w:t>
      </w:r>
      <w:r>
        <w:rPr>
          <w:color w:val="000000"/>
        </w:rPr>
        <w:t xml:space="preserve">0.60 </w:t>
      </w:r>
      <w:r>
        <w:rPr>
          <w:color w:val="000000"/>
        </w:rPr>
        <w:t xml:space="preserve">O </w:t>
      </w:r>
      <w:r>
        <w:rPr>
          <w:color w:val="000000"/>
        </w:rPr>
        <w:t xml:space="preserve">2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At </w:t>
      </w:r>
      <w:r>
        <w:rPr>
          <w:color w:val="000000"/>
        </w:rPr>
        <w:t xml:space="preserve">this </w:t>
      </w:r>
      <w:r>
        <w:rPr>
          <w:color w:val="000000"/>
        </w:rPr>
        <w:t xml:space="preserve">almost </w:t>
      </w:r>
      <w:r>
        <w:rPr>
          <w:color w:val="000000"/>
        </w:rPr>
        <w:t xml:space="preserve">fully </w:t>
      </w:r>
      <w:r>
        <w:rPr>
          <w:color w:val="000000"/>
        </w:rPr>
        <w:t xml:space="preserve">charged </w:t>
      </w:r>
      <w:r>
        <w:rPr>
          <w:color w:val="000000"/>
        </w:rPr>
        <w:t xml:space="preserve">state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atomic-resolution </w:t>
      </w:r>
      <w:r>
        <w:rPr>
          <w:color w:val="000000"/>
        </w:rPr>
        <w:t xml:space="preserve">EELS </w:t>
      </w:r>
      <w:r>
        <w:rPr>
          <w:color w:val="000000"/>
        </w:rPr>
        <w:t xml:space="preserve">results </w:t>
      </w:r>
      <w:r>
        <w:rPr>
          <w:color w:val="000000"/>
        </w:rPr>
        <w:t xml:space="preserve">demonstrate </w:t>
      </w:r>
      <w:r>
        <w:rPr>
          <w:color w:val="000000"/>
        </w:rPr>
        <w:t xml:space="preserve">that </w:t>
      </w:r>
      <w:r>
        <w:rPr>
          <w:color w:val="000000"/>
        </w:rPr>
        <w:t xml:space="preserve">no </w:t>
      </w:r>
      <w:r>
        <w:rPr>
          <w:color w:val="000000"/>
        </w:rPr>
        <w:t xml:space="preserve">obvious </w:t>
      </w:r>
      <w:r>
        <w:rPr>
          <w:color w:val="000000"/>
        </w:rPr>
        <w:t xml:space="preserve">peak </w:t>
      </w:r>
      <w:r>
        <w:rPr>
          <w:color w:val="000000"/>
        </w:rPr>
        <w:t xml:space="preserve">shifts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Ni </w:t>
      </w:r>
      <w:r>
        <w:rPr>
          <w:color w:val="000000"/>
        </w:rPr>
        <w:t xml:space="preserve">, </w:t>
      </w:r>
      <w:r>
        <w:rPr>
          <w:color w:val="000000"/>
        </w:rPr>
        <w:t xml:space="preserve">Mn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O </w:t>
      </w:r>
      <w:r>
        <w:rPr>
          <w:color w:val="000000"/>
        </w:rPr>
        <w:t xml:space="preserve">ions </w:t>
      </w:r>
      <w:r>
        <w:rPr>
          <w:color w:val="000000"/>
        </w:rPr>
        <w:t xml:space="preserve">were </w:t>
      </w:r>
      <w:r>
        <w:rPr>
          <w:color w:val="000000"/>
        </w:rPr>
        <w:t xml:space="preserve">found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chemical </w:t>
      </w:r>
      <w:r>
        <w:rPr>
          <w:color w:val="000000"/>
        </w:rPr>
        <w:t xml:space="preserve">valences </w:t>
      </w:r>
      <w:r>
        <w:rPr>
          <w:color w:val="000000"/>
        </w:rPr>
        <w:t xml:space="preserve">of </w:t>
      </w:r>
      <w:r>
        <w:rPr>
          <w:color w:val="000000"/>
        </w:rPr>
        <w:t xml:space="preserve">these </w:t>
      </w:r>
      <w:r>
        <w:rPr>
          <w:color w:val="000000"/>
        </w:rPr>
        <w:t xml:space="preserve">ions </w:t>
      </w:r>
      <w:r>
        <w:rPr>
          <w:color w:val="000000"/>
        </w:rPr>
        <w:t xml:space="preserve">become </w:t>
      </w:r>
      <w:r>
        <w:rPr>
          <w:color w:val="000000"/>
        </w:rPr>
        <w:t xml:space="preserve">stable </w:t>
      </w:r>
      <w:r>
        <w:rPr>
          <w:color w:val="000000"/>
        </w:rPr>
        <w:t xml:space="preserve">after </w:t>
      </w:r>
      <w:r>
        <w:rPr>
          <w:color w:val="000000"/>
        </w:rPr>
        <w:t xml:space="preserve">oxidization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Here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CCCC00"/>
        </w:rPr>
        <w:t xml:space="preserve">shift </w:t>
      </w:r>
      <w:r>
        <w:rPr>
          <w:color w:val="CCCC00"/>
        </w:rPr>
        <w:t xml:space="preserve">of </w:t>
      </w:r>
      <w:r>
        <w:rPr>
          <w:color w:val="CCCC00"/>
        </w:rPr>
        <w:t xml:space="preserve">oxygen </w:t>
      </w:r>
      <w:r>
        <w:rPr>
          <w:color w:val="CCCC00"/>
        </w:rPr>
        <w:t xml:space="preserve">K </w:t>
      </w:r>
      <w:r>
        <w:rPr>
          <w:color w:val="CCCC00"/>
        </w:rPr>
        <w:t xml:space="preserve">edge </w:t>
      </w:r>
      <w:r>
        <w:rPr>
          <w:color w:val="000000"/>
        </w:rPr>
        <w:t xml:space="preserve">seems </w:t>
      </w:r>
      <w:r>
        <w:rPr>
          <w:color w:val="000000"/>
        </w:rPr>
        <w:t xml:space="preserve">undetectable </w:t>
      </w:r>
      <w:r>
        <w:rPr>
          <w:color w:val="000000"/>
        </w:rPr>
        <w:t xml:space="preserve">to </w:t>
      </w:r>
      <w:r>
        <w:rPr>
          <w:color w:val="000000"/>
        </w:rPr>
        <w:t xml:space="preserve">indicate </w:t>
      </w:r>
      <w:r>
        <w:rPr>
          <w:color w:val="000000"/>
        </w:rPr>
        <w:t xml:space="preserve">the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inactivity </w:t>
      </w:r>
      <w:r>
        <w:rPr>
          <w:color w:val="66CC00"/>
        </w:rPr>
        <w:t xml:space="preserve">upon </w:t>
      </w:r>
      <w:r>
        <w:rPr>
          <w:color w:val="66CC00"/>
        </w:rPr>
        <w:t xml:space="preserve">Na </w:t>
      </w:r>
      <w:r>
        <w:rPr>
          <w:color w:val="66CC00"/>
        </w:rPr>
        <w:t xml:space="preserve">extraction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probably </w:t>
      </w:r>
      <w:r>
        <w:rPr>
          <w:color w:val="000000"/>
        </w:rPr>
        <w:t xml:space="preserve">ascribed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deactivated </w:t>
      </w:r>
      <w:r>
        <w:rPr>
          <w:color w:val="CCCC00"/>
        </w:rPr>
        <w:t xml:space="preserve">effect </w:t>
      </w:r>
      <w:r>
        <w:rPr>
          <w:color w:val="CCCC00"/>
        </w:rPr>
        <w:t xml:space="preserve">by </w:t>
      </w:r>
      <w:r>
        <w:rPr>
          <w:color w:val="CCCC00"/>
        </w:rPr>
        <w:t xml:space="preserve">the </w:t>
      </w:r>
      <w:r>
        <w:rPr>
          <w:color w:val="CCCC00"/>
        </w:rPr>
        <w:t xml:space="preserve">doped </w:t>
      </w:r>
      <w:r>
        <w:rPr>
          <w:color w:val="CCCC00"/>
        </w:rPr>
        <w:t xml:space="preserve">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 </w:t>
      </w:r>
      <w:r>
        <w:rPr>
          <w:color w:val="000000"/>
        </w:rPr>
        <w:t xml:space="preserve">small </w:t>
      </w:r>
      <w:r>
        <w:rPr>
          <w:color w:val="000000"/>
        </w:rPr>
        <w:t xml:space="preserve">dose </w:t>
      </w:r>
      <w:r>
        <w:rPr>
          <w:color w:val="000000"/>
        </w:rPr>
        <w:t xml:space="preserve">of </w:t>
      </w:r>
      <w:r>
        <w:rPr>
          <w:color w:val="000000"/>
        </w:rPr>
        <w:t xml:space="preserve">Al </w:t>
      </w:r>
      <w:r>
        <w:rPr>
          <w:color w:val="000000"/>
        </w:rPr>
        <w:t xml:space="preserve">would </w:t>
      </w:r>
      <w:r>
        <w:rPr>
          <w:color w:val="000000"/>
        </w:rPr>
        <w:t xml:space="preserve">possibly </w:t>
      </w:r>
      <w:r>
        <w:rPr>
          <w:color w:val="000000"/>
        </w:rPr>
        <w:t xml:space="preserve">disturb </w:t>
      </w:r>
      <w:r>
        <w:rPr>
          <w:color w:val="000000"/>
        </w:rPr>
        <w:t xml:space="preserve">the </w:t>
      </w:r>
      <w:r>
        <w:rPr>
          <w:color w:val="000000"/>
        </w:rPr>
        <w:t xml:space="preserve">short-range </w:t>
      </w:r>
      <w:r>
        <w:rPr>
          <w:color w:val="000000"/>
        </w:rPr>
        <w:t xml:space="preserve">arrangements </w:t>
      </w:r>
      <w:r>
        <w:rPr>
          <w:color w:val="000000"/>
        </w:rPr>
        <w:t xml:space="preserve">of </w:t>
      </w:r>
      <w:r>
        <w:rPr>
          <w:color w:val="000000"/>
        </w:rPr>
        <w:t xml:space="preserve">TM </w:t>
      </w:r>
      <w:r>
        <w:rPr>
          <w:color w:val="000000"/>
        </w:rPr>
        <w:t xml:space="preserve">ions </w:t>
      </w:r>
      <w:r>
        <w:rPr>
          <w:color w:val="000000"/>
        </w:rPr>
        <w:t xml:space="preserve">and </w:t>
      </w:r>
      <w:r>
        <w:rPr>
          <w:color w:val="0000FF"/>
        </w:rPr>
        <w:t xml:space="preserve">change </w:t>
      </w:r>
      <w:r>
        <w:rPr>
          <w:color w:val="0000FF"/>
        </w:rPr>
        <w:t xml:space="preserve">the </w:t>
      </w:r>
      <w:r>
        <w:rPr>
          <w:color w:val="0000FF"/>
        </w:rPr>
        <w:t xml:space="preserve">surface </w:t>
      </w:r>
      <w:r>
        <w:rPr>
          <w:color w:val="0000FF"/>
        </w:rPr>
        <w:t xml:space="preserve">activity </w:t>
      </w:r>
      <w:r>
        <w:rPr>
          <w:color w:val="000000"/>
        </w:rPr>
        <w:t xml:space="preserve">as </w:t>
      </w:r>
      <w:r>
        <w:rPr>
          <w:color w:val="000000"/>
        </w:rPr>
        <w:t xml:space="preserve">well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probably </w:t>
      </w:r>
      <w:r>
        <w:rPr>
          <w:color w:val="66CC00"/>
        </w:rPr>
        <w:t xml:space="preserve">suppresses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activity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lattice </w:t>
      </w:r>
      <w:r>
        <w:rPr>
          <w:color w:val="66CC00"/>
        </w:rPr>
        <w:t xml:space="preserve">oxygen </w:t>
      </w:r>
      <w:r>
        <w:rPr>
          <w:color w:val="66CC00"/>
        </w:rPr>
        <w:t xml:space="preserve">at </w:t>
      </w:r>
      <w:r>
        <w:rPr>
          <w:color w:val="66CC00"/>
        </w:rPr>
        <w:t xml:space="preserve">high </w:t>
      </w:r>
      <w:r>
        <w:rPr>
          <w:color w:val="66CC00"/>
        </w:rPr>
        <w:t xml:space="preserve">voltage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Of </w:t>
      </w:r>
      <w:r>
        <w:rPr>
          <w:color w:val="000000"/>
        </w:rPr>
        <w:t xml:space="preserve">special </w:t>
      </w:r>
      <w:r>
        <w:rPr>
          <w:color w:val="000000"/>
        </w:rPr>
        <w:t xml:space="preserve">interest </w:t>
      </w:r>
      <w:r>
        <w:rPr>
          <w:color w:val="000000"/>
        </w:rPr>
        <w:t xml:space="preserve">is </w:t>
      </w:r>
      <w:r>
        <w:rPr>
          <w:color w:val="000000"/>
        </w:rPr>
        <w:t xml:space="preserve">the </w:t>
      </w:r>
      <w:r>
        <w:rPr>
          <w:color w:val="000000"/>
        </w:rPr>
        <w:t xml:space="preserve">fact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CCCC00"/>
        </w:rPr>
        <w:t xml:space="preserve">cation </w:t>
      </w:r>
      <w:r>
        <w:rPr>
          <w:color w:val="CCCC00"/>
        </w:rPr>
        <w:t xml:space="preserve">migration </w:t>
      </w:r>
      <w:r>
        <w:rPr>
          <w:color w:val="000000"/>
        </w:rPr>
        <w:t xml:space="preserve">was </w:t>
      </w:r>
      <w:r>
        <w:rPr>
          <w:color w:val="000000"/>
        </w:rPr>
        <w:t xml:space="preserve">kept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bulk </w:t>
      </w:r>
      <w:r>
        <w:rPr>
          <w:color w:val="000000"/>
        </w:rPr>
        <w:t xml:space="preserve">region </w:t>
      </w:r>
      <w:r>
        <w:rPr>
          <w:color w:val="000000"/>
        </w:rPr>
        <w:t xml:space="preserve">, </w:t>
      </w:r>
      <w:r>
        <w:rPr>
          <w:color w:val="000000"/>
        </w:rPr>
        <w:t xml:space="preserve">implying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FF"/>
        </w:rPr>
        <w:t xml:space="preserve">migration </w:t>
      </w:r>
      <w:r>
        <w:rPr>
          <w:color w:val="0000FF"/>
        </w:rPr>
        <w:t xml:space="preserve">of </w:t>
      </w:r>
      <w:r>
        <w:rPr>
          <w:color w:val="0000FF"/>
        </w:rPr>
        <w:t xml:space="preserve">TM </w:t>
      </w:r>
      <w:r>
        <w:rPr>
          <w:color w:val="0000FF"/>
        </w:rPr>
        <w:t xml:space="preserve">ions </w:t>
      </w:r>
      <w:r>
        <w:rPr>
          <w:color w:val="0000FF"/>
        </w:rPr>
        <w:t xml:space="preserve">to </w:t>
      </w:r>
      <w:r>
        <w:rPr>
          <w:color w:val="0000FF"/>
        </w:rPr>
        <w:t xml:space="preserve">the </w:t>
      </w:r>
      <w:r>
        <w:rPr>
          <w:color w:val="0000FF"/>
        </w:rPr>
        <w:t xml:space="preserve">Na </w:t>
      </w:r>
      <w:r>
        <w:rPr>
          <w:color w:val="0000FF"/>
        </w:rPr>
        <w:t xml:space="preserve">+ </w:t>
      </w:r>
      <w:r>
        <w:rPr>
          <w:color w:val="0000FF"/>
        </w:rPr>
        <w:t xml:space="preserve">ion </w:t>
      </w:r>
      <w:r>
        <w:rPr>
          <w:color w:val="0000FF"/>
        </w:rPr>
        <w:t xml:space="preserve">layer </w:t>
      </w:r>
      <w:r>
        <w:rPr>
          <w:color w:val="000000"/>
        </w:rPr>
        <w:t xml:space="preserve">is </w:t>
      </w:r>
      <w:r>
        <w:rPr>
          <w:color w:val="000000"/>
        </w:rPr>
        <w:t xml:space="preserve">possibly </w:t>
      </w:r>
      <w:r>
        <w:rPr>
          <w:color w:val="000000"/>
        </w:rPr>
        <w:t xml:space="preserve">irreversible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000000"/>
        </w:rPr>
        <w:t xml:space="preserve">main </w:t>
      </w:r>
      <w:r>
        <w:rPr>
          <w:color w:val="000000"/>
        </w:rPr>
        <w:t xml:space="preserve">XRD </w:t>
      </w:r>
      <w:r>
        <w:rPr>
          <w:color w:val="000000"/>
        </w:rPr>
        <w:t xml:space="preserve">peak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newly </w:t>
      </w:r>
      <w:r>
        <w:rPr>
          <w:color w:val="000000"/>
        </w:rPr>
        <w:t xml:space="preserve">formed </w:t>
      </w:r>
      <w:r>
        <w:rPr>
          <w:color w:val="000000"/>
        </w:rPr>
        <w:t xml:space="preserve">phase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high </w:t>
      </w:r>
      <w:r>
        <w:rPr>
          <w:color w:val="000000"/>
        </w:rPr>
        <w:t xml:space="preserve">voltage </w:t>
      </w:r>
      <w:r>
        <w:rPr>
          <w:color w:val="000000"/>
        </w:rPr>
        <w:t xml:space="preserve">( </w:t>
      </w:r>
      <w:r>
        <w:rPr>
          <w:color w:val="000000"/>
        </w:rPr>
        <w:t xml:space="preserve">probably </w:t>
      </w:r>
      <w:r>
        <w:rPr>
          <w:color w:val="000000"/>
        </w:rPr>
        <w:t xml:space="preserve">the </w:t>
      </w:r>
      <w:r>
        <w:rPr>
          <w:color w:val="000000"/>
        </w:rPr>
        <w:t xml:space="preserve">O2 </w:t>
      </w:r>
      <w:r>
        <w:rPr>
          <w:color w:val="000000"/>
        </w:rPr>
        <w:t xml:space="preserve">phase </w:t>
      </w:r>
      <w:r>
        <w:rPr>
          <w:color w:val="000000"/>
        </w:rPr>
        <w:t xml:space="preserve">) </w:t>
      </w:r>
      <w:r>
        <w:rPr>
          <w:color w:val="000000"/>
        </w:rPr>
        <w:t xml:space="preserve">already </w:t>
      </w:r>
      <w:r>
        <w:rPr>
          <w:color w:val="000000"/>
        </w:rPr>
        <w:t xml:space="preserve">disappears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still </w:t>
      </w:r>
      <w:r>
        <w:rPr>
          <w:color w:val="000000"/>
        </w:rPr>
        <w:t xml:space="preserve">survives </w:t>
      </w:r>
      <w:r>
        <w:rPr>
          <w:color w:val="000000"/>
        </w:rPr>
        <w:t xml:space="preserve">when </w:t>
      </w:r>
      <w:r>
        <w:rPr>
          <w:color w:val="000000"/>
        </w:rPr>
        <w:t xml:space="preserve">discharged </w:t>
      </w:r>
      <w:r>
        <w:rPr>
          <w:color w:val="000000"/>
        </w:rPr>
        <w:t xml:space="preserve">to </w:t>
      </w:r>
      <w:r>
        <w:rPr>
          <w:color w:val="000000"/>
        </w:rPr>
        <w:t xml:space="preserve">2.0 </w:t>
      </w:r>
      <w:r>
        <w:rPr>
          <w:color w:val="000000"/>
        </w:rPr>
        <w:t xml:space="preserve">V </w:t>
      </w:r>
      <w:r>
        <w:rPr>
          <w:color w:val="000000"/>
        </w:rPr>
        <w:t xml:space="preserve">( </w:t>
      </w:r>
      <w:r>
        <w:rPr>
          <w:color w:val="000000"/>
        </w:rPr>
        <w:t xml:space="preserve">Figure </w:t>
      </w:r>
      <w:r>
        <w:rPr>
          <w:color w:val="000000"/>
        </w:rPr>
        <w:t xml:space="preserve">S13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might </w:t>
      </w:r>
      <w:r>
        <w:rPr>
          <w:color w:val="000000"/>
        </w:rPr>
        <w:t xml:space="preserve">be </w:t>
      </w:r>
      <w:r>
        <w:rPr>
          <w:color w:val="000000"/>
        </w:rPr>
        <w:t xml:space="preserve">affected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CCCC00"/>
        </w:rPr>
        <w:t xml:space="preserve">migration </w:t>
      </w:r>
      <w:r>
        <w:rPr>
          <w:color w:val="CCCC00"/>
        </w:rPr>
        <w:t xml:space="preserve">of </w:t>
      </w:r>
      <w:r>
        <w:rPr>
          <w:color w:val="CCCC00"/>
        </w:rPr>
        <w:t xml:space="preserve">TM </w:t>
      </w:r>
      <w:r>
        <w:rPr>
          <w:color w:val="CCCC00"/>
        </w:rPr>
        <w:t xml:space="preserve">ions </w:t>
      </w:r>
      <w:r>
        <w:rPr>
          <w:color w:val="CCCC00"/>
        </w:rPr>
        <w:t xml:space="preserve">to </w:t>
      </w:r>
      <w:r>
        <w:rPr>
          <w:color w:val="CCCC00"/>
        </w:rPr>
        <w:t xml:space="preserve">the </w:t>
      </w:r>
      <w:r>
        <w:rPr>
          <w:color w:val="CCCC00"/>
        </w:rPr>
        <w:t xml:space="preserve">Na </w:t>
      </w:r>
      <w:r>
        <w:rPr>
          <w:color w:val="CCCC00"/>
        </w:rPr>
        <w:t xml:space="preserve">sites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above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evolution </w:t>
      </w:r>
      <w:r>
        <w:rPr>
          <w:color w:val="000000"/>
        </w:rPr>
        <w:t xml:space="preserve">observations </w:t>
      </w:r>
      <w:r>
        <w:rPr>
          <w:color w:val="000000"/>
        </w:rPr>
        <w:t xml:space="preserve">suggest </w:t>
      </w:r>
      <w:r>
        <w:rPr>
          <w:color w:val="000000"/>
        </w:rPr>
        <w:t xml:space="preserve">that </w:t>
      </w:r>
      <w:r>
        <w:rPr>
          <w:color w:val="000000"/>
        </w:rPr>
        <w:t xml:space="preserve">( </w:t>
      </w:r>
      <w:r>
        <w:rPr>
          <w:color w:val="000000"/>
        </w:rPr>
        <w:t xml:space="preserve">1 </w:t>
      </w:r>
      <w:r>
        <w:rPr>
          <w:color w:val="000000"/>
        </w:rPr>
        <w:t xml:space="preserve">) </w:t>
      </w:r>
      <w:r>
        <w:rPr>
          <w:color w:val="000000"/>
        </w:rPr>
        <w:t xml:space="preserve">the </w:t>
      </w:r>
      <w:r>
        <w:rPr>
          <w:color w:val="000000"/>
        </w:rPr>
        <w:t xml:space="preserve">P2aO2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happens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cycle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Na </w:t>
      </w:r>
      <w:r>
        <w:rPr>
          <w:color w:val="000000"/>
        </w:rPr>
        <w:t xml:space="preserve">0.78 </w:t>
      </w:r>
      <w:r>
        <w:rPr>
          <w:color w:val="000000"/>
        </w:rPr>
        <w:t xml:space="preserve">Al </w:t>
      </w:r>
      <w:r>
        <w:rPr>
          <w:color w:val="000000"/>
        </w:rPr>
        <w:t xml:space="preserve">0.05 </w:t>
      </w:r>
      <w:r>
        <w:rPr>
          <w:color w:val="000000"/>
        </w:rPr>
        <w:t xml:space="preserve">Ni </w:t>
      </w:r>
      <w:r>
        <w:rPr>
          <w:color w:val="000000"/>
        </w:rPr>
        <w:t xml:space="preserve">0.33 </w:t>
      </w:r>
      <w:r>
        <w:rPr>
          <w:color w:val="000000"/>
        </w:rPr>
        <w:t xml:space="preserve">Mn </w:t>
      </w:r>
      <w:r>
        <w:rPr>
          <w:color w:val="000000"/>
        </w:rPr>
        <w:t xml:space="preserve">0.60 </w:t>
      </w:r>
      <w:r>
        <w:rPr>
          <w:color w:val="000000"/>
        </w:rPr>
        <w:t xml:space="preserve">O </w:t>
      </w:r>
      <w:r>
        <w:rPr>
          <w:color w:val="000000"/>
        </w:rPr>
        <w:t xml:space="preserve">2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; </w:t>
      </w:r>
      <w:r>
        <w:rPr>
          <w:color w:val="000000"/>
        </w:rPr>
        <w:t xml:space="preserve">( </w:t>
      </w:r>
      <w:r>
        <w:rPr>
          <w:color w:val="000000"/>
        </w:rPr>
        <w:t xml:space="preserve">2 </w:t>
      </w:r>
      <w:r>
        <w:rPr>
          <w:color w:val="000000"/>
        </w:rPr>
        <w:t xml:space="preserve">) </w:t>
      </w:r>
      <w:r>
        <w:rPr>
          <w:color w:val="000000"/>
        </w:rPr>
        <w:t xml:space="preserve">the </w:t>
      </w:r>
      <w:r>
        <w:rPr>
          <w:color w:val="000000"/>
        </w:rPr>
        <w:t xml:space="preserve">O2aP2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fully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probably </w:t>
      </w:r>
      <w:r>
        <w:rPr>
          <w:color w:val="000000"/>
        </w:rPr>
        <w:t xml:space="preserve">affected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CCCC00"/>
        </w:rPr>
        <w:t xml:space="preserve">cation </w:t>
      </w:r>
      <w:r>
        <w:rPr>
          <w:color w:val="CCCC00"/>
        </w:rPr>
        <w:t xml:space="preserve">migration </w:t>
      </w:r>
      <w:r>
        <w:rPr>
          <w:color w:val="CCCC00"/>
        </w:rPr>
        <w:t xml:space="preserve">to </w:t>
      </w:r>
      <w:r>
        <w:rPr>
          <w:color w:val="CCCC00"/>
        </w:rPr>
        <w:t xml:space="preserve">the </w:t>
      </w:r>
      <w:r>
        <w:rPr>
          <w:color w:val="CCCC00"/>
        </w:rPr>
        <w:t xml:space="preserve">Na </w:t>
      </w:r>
      <w:r>
        <w:rPr>
          <w:color w:val="CCCC00"/>
        </w:rPr>
        <w:t xml:space="preserve">+ </w:t>
      </w:r>
      <w:r>
        <w:rPr>
          <w:color w:val="CCCC00"/>
        </w:rPr>
        <w:t xml:space="preserve">ion </w:t>
      </w:r>
      <w:r>
        <w:rPr>
          <w:color w:val="CCCC00"/>
        </w:rPr>
        <w:t xml:space="preserve">layer </w:t>
      </w:r>
      <w:r>
        <w:rPr>
          <w:color w:val="000000"/>
        </w:rPr>
        <w:t xml:space="preserve">; </w:t>
      </w:r>
      <w:r>
        <w:rPr>
          <w:color w:val="000000"/>
        </w:rPr>
        <w:t xml:space="preserve">and </w:t>
      </w:r>
      <w:r>
        <w:rPr>
          <w:color w:val="000000"/>
        </w:rPr>
        <w:t xml:space="preserve">( </w:t>
      </w:r>
      <w:r>
        <w:rPr>
          <w:color w:val="000000"/>
        </w:rPr>
        <w:t xml:space="preserve">3 </w:t>
      </w:r>
      <w:r>
        <w:rPr>
          <w:color w:val="000000"/>
        </w:rPr>
        <w:t xml:space="preserve">) </w:t>
      </w:r>
      <w:r>
        <w:rPr>
          <w:color w:val="000000"/>
        </w:rPr>
        <w:t xml:space="preserve">the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 </w:t>
      </w:r>
      <w:r>
        <w:rPr>
          <w:color w:val="000000"/>
        </w:rPr>
        <w:t xml:space="preserve">probably </w:t>
      </w:r>
      <w:r>
        <w:rPr>
          <w:color w:val="000000"/>
        </w:rPr>
        <w:t xml:space="preserve">experiences </w:t>
      </w:r>
      <w:r>
        <w:rPr>
          <w:color w:val="000000"/>
        </w:rPr>
        <w:t xml:space="preserve">a </w:t>
      </w:r>
      <w:r>
        <w:rPr>
          <w:color w:val="000000"/>
        </w:rPr>
        <w:t xml:space="preserve">back-and-forth </w:t>
      </w:r>
      <w:r>
        <w:rPr>
          <w:color w:val="000000"/>
        </w:rPr>
        <w:t xml:space="preserve">process </w:t>
      </w:r>
      <w:r>
        <w:rPr>
          <w:color w:val="000000"/>
        </w:rPr>
        <w:t xml:space="preserve">and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deteriorated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FF"/>
        </w:rPr>
        <w:t xml:space="preserve">accumulation </w:t>
      </w:r>
      <w:r>
        <w:rPr>
          <w:color w:val="0000FF"/>
        </w:rPr>
        <w:t xml:space="preserve">of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irreversible </w:t>
      </w:r>
      <w:r>
        <w:rPr>
          <w:color w:val="0000FF"/>
        </w:rPr>
        <w:t xml:space="preserve">changes </w:t>
      </w:r>
      <w:r>
        <w:rPr>
          <w:color w:val="0000FF"/>
        </w:rPr>
        <w:t xml:space="preserve">upon </w:t>
      </w:r>
      <w:r>
        <w:rPr>
          <w:color w:val="0000FF"/>
        </w:rPr>
        <w:t xml:space="preserve">Na </w:t>
      </w:r>
      <w:r>
        <w:rPr>
          <w:color w:val="0000FF"/>
        </w:rPr>
        <w:t xml:space="preserve">+ </w:t>
      </w:r>
      <w:r>
        <w:rPr>
          <w:color w:val="0000FF"/>
        </w:rPr>
        <w:t xml:space="preserve">ion </w:t>
      </w:r>
      <w:r>
        <w:rPr>
          <w:color w:val="0000FF"/>
        </w:rPr>
        <w:t xml:space="preserve">exchange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above </w:t>
      </w:r>
      <w:r>
        <w:rPr>
          <w:color w:val="000000"/>
        </w:rPr>
        <w:t xml:space="preserve">observation </w:t>
      </w:r>
      <w:r>
        <w:rPr>
          <w:color w:val="000000"/>
        </w:rPr>
        <w:t xml:space="preserve">may </w:t>
      </w:r>
      <w:r>
        <w:rPr>
          <w:color w:val="000000"/>
        </w:rPr>
        <w:t xml:space="preserve">explain </w:t>
      </w:r>
      <w:r>
        <w:rPr>
          <w:color w:val="000000"/>
        </w:rPr>
        <w:t xml:space="preserve">the </w:t>
      </w:r>
      <w:r>
        <w:rPr>
          <w:color w:val="000000"/>
        </w:rPr>
        <w:t xml:space="preserve">slow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fading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Al-doped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after </w:t>
      </w:r>
      <w:r>
        <w:rPr>
          <w:color w:val="000000"/>
        </w:rPr>
        <w:t xml:space="preserve">50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end </w:t>
      </w:r>
      <w:r>
        <w:rPr>
          <w:color w:val="000000"/>
        </w:rPr>
        <w:t xml:space="preserve">of </w:t>
      </w:r>
      <w:r>
        <w:rPr>
          <w:color w:val="000000"/>
        </w:rPr>
        <w:t xml:space="preserve">both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and </w:t>
      </w:r>
      <w:r>
        <w:rPr>
          <w:color w:val="000000"/>
        </w:rPr>
        <w:t xml:space="preserve">discharging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diffusion </w:t>
      </w:r>
      <w:r>
        <w:rPr>
          <w:color w:val="000000"/>
        </w:rPr>
        <w:t xml:space="preserve">pathway </w:t>
      </w:r>
      <w:r>
        <w:rPr>
          <w:color w:val="000000"/>
        </w:rPr>
        <w:t xml:space="preserve">elongation </w:t>
      </w:r>
      <w:r>
        <w:rPr>
          <w:color w:val="000000"/>
        </w:rPr>
        <w:t xml:space="preserve">of </w:t>
      </w:r>
      <w:r>
        <w:rPr>
          <w:color w:val="000000"/>
        </w:rPr>
        <w:t xml:space="preserve">Na </w:t>
      </w:r>
      <w:r>
        <w:rPr>
          <w:color w:val="000000"/>
        </w:rPr>
        <w:t xml:space="preserve">+ </w:t>
      </w:r>
      <w:r>
        <w:rPr>
          <w:color w:val="000000"/>
        </w:rPr>
        <w:t xml:space="preserve">ions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bulk </w:t>
      </w:r>
      <w:r>
        <w:rPr>
          <w:color w:val="000000"/>
        </w:rPr>
        <w:t xml:space="preserve">region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FF"/>
        </w:rPr>
        <w:t xml:space="preserve">phase </w:t>
      </w:r>
      <w:r>
        <w:rPr>
          <w:color w:val="0000FF"/>
        </w:rPr>
        <w:t xml:space="preserve">boundary </w:t>
      </w:r>
      <w:r>
        <w:rPr>
          <w:color w:val="0000FF"/>
        </w:rPr>
        <w:t xml:space="preserve">movement </w:t>
      </w:r>
      <w:r>
        <w:rPr>
          <w:color w:val="0000FF"/>
        </w:rPr>
        <w:t xml:space="preserve">observed </w:t>
      </w:r>
      <w:r>
        <w:rPr>
          <w:color w:val="0000FF"/>
        </w:rPr>
        <w:t xml:space="preserve">from </w:t>
      </w:r>
      <w:r>
        <w:rPr>
          <w:color w:val="0000FF"/>
        </w:rPr>
        <w:t xml:space="preserve">in </w:t>
      </w:r>
      <w:r>
        <w:rPr>
          <w:color w:val="0000FF"/>
        </w:rPr>
        <w:t xml:space="preserve">situ </w:t>
      </w:r>
      <w:r>
        <w:rPr>
          <w:color w:val="0000FF"/>
        </w:rPr>
        <w:t xml:space="preserve">XRD </w:t>
      </w:r>
      <w:r>
        <w:rPr>
          <w:color w:val="000000"/>
        </w:rPr>
        <w:t xml:space="preserve">lead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sluggish </w:t>
      </w:r>
      <w:r>
        <w:rPr>
          <w:color w:val="0000FF"/>
        </w:rPr>
        <w:t xml:space="preserve">diffusion </w:t>
      </w:r>
      <w:r>
        <w:rPr>
          <w:color w:val="0000FF"/>
        </w:rPr>
        <w:t xml:space="preserve">kinetics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could </w:t>
      </w:r>
      <w:r>
        <w:rPr>
          <w:color w:val="000000"/>
        </w:rPr>
        <w:t xml:space="preserve">produce </w:t>
      </w:r>
      <w:r>
        <w:rPr>
          <w:color w:val="66CC00"/>
        </w:rPr>
        <w:t xml:space="preserve">large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polarizations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Upon </w:t>
      </w:r>
      <w:r>
        <w:rPr>
          <w:color w:val="000000"/>
        </w:rPr>
        <w:t xml:space="preserve">discharging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derived </w:t>
      </w:r>
      <w:r>
        <w:rPr>
          <w:color w:val="000000"/>
        </w:rPr>
        <w:t xml:space="preserve">diffusion </w:t>
      </w:r>
      <w:r>
        <w:rPr>
          <w:color w:val="000000"/>
        </w:rPr>
        <w:t xml:space="preserve">coefficient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000000"/>
        </w:rPr>
        <w:t xml:space="preserve">value </w:t>
      </w:r>
      <w:r>
        <w:rPr>
          <w:color w:val="000000"/>
        </w:rPr>
        <w:t xml:space="preserve">higher </w:t>
      </w:r>
      <w:r>
        <w:rPr>
          <w:color w:val="000000"/>
        </w:rPr>
        <w:t xml:space="preserve">than </w:t>
      </w:r>
      <w:r>
        <w:rPr>
          <w:color w:val="000000"/>
        </w:rPr>
        <w:t xml:space="preserve">10 </w:t>
      </w:r>
      <w:r>
        <w:rPr>
          <w:color w:val="000000"/>
        </w:rPr>
        <w:t xml:space="preserve">a10 </w:t>
      </w:r>
      <w:r>
        <w:rPr>
          <w:color w:val="000000"/>
        </w:rPr>
        <w:t xml:space="preserve">S </w:t>
      </w:r>
      <w:r>
        <w:rPr>
          <w:color w:val="000000"/>
        </w:rPr>
        <w:t xml:space="preserve">cm </w:t>
      </w:r>
      <w:r>
        <w:rPr>
          <w:color w:val="000000"/>
        </w:rPr>
        <w:t xml:space="preserve">a2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, </w:t>
      </w:r>
      <w:r>
        <w:rPr>
          <w:color w:val="000000"/>
        </w:rPr>
        <w:t xml:space="preserve">whereas </w:t>
      </w:r>
      <w:r>
        <w:rPr>
          <w:color w:val="000000"/>
        </w:rPr>
        <w:t xml:space="preserve">during </w:t>
      </w:r>
      <w:r>
        <w:rPr>
          <w:color w:val="000000"/>
        </w:rPr>
        <w:t xml:space="preserve">desodiation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to </w:t>
      </w:r>
      <w:r>
        <w:rPr>
          <w:color w:val="000000"/>
        </w:rPr>
        <w:t xml:space="preserve">about </w:t>
      </w:r>
      <w:r>
        <w:rPr>
          <w:color w:val="000000"/>
        </w:rPr>
        <w:t xml:space="preserve">10 </w:t>
      </w:r>
      <w:r>
        <w:rPr>
          <w:color w:val="000000"/>
        </w:rPr>
        <w:t xml:space="preserve">a14 </w:t>
      </w:r>
      <w:r>
        <w:rPr>
          <w:color w:val="000000"/>
        </w:rPr>
        <w:t xml:space="preserve">S </w:t>
      </w:r>
      <w:r>
        <w:rPr>
          <w:color w:val="000000"/>
        </w:rPr>
        <w:t xml:space="preserve">cm </w:t>
      </w:r>
      <w:r>
        <w:rPr>
          <w:color w:val="000000"/>
        </w:rPr>
        <w:t xml:space="preserve">a2 </w:t>
      </w:r>
      <w:r>
        <w:rPr>
          <w:color w:val="000000"/>
        </w:rPr>
        <w:t xml:space="preserve">, </w:t>
      </w:r>
      <w:r>
        <w:rPr>
          <w:color w:val="000000"/>
        </w:rPr>
        <w:t xml:space="preserve">approx </w:t>
      </w:r>
      <w:r>
        <w:rPr>
          <w:color w:val="000000"/>
        </w:rPr>
        <w:t xml:space="preserve">. </w:t>
      </w:r>
      <w:r>
        <w:rPr>
          <w:color w:val="000000"/>
        </w:rPr>
        <w:t xml:space="preserve">4 </w:t>
      </w:r>
      <w:r>
        <w:rPr>
          <w:color w:val="000000"/>
        </w:rPr>
        <w:t xml:space="preserve">orders </w:t>
      </w:r>
      <w:r>
        <w:rPr>
          <w:color w:val="000000"/>
        </w:rPr>
        <w:t xml:space="preserve">of </w:t>
      </w:r>
      <w:r>
        <w:rPr>
          <w:color w:val="000000"/>
        </w:rPr>
        <w:t xml:space="preserve">magnitude </w:t>
      </w:r>
      <w:r>
        <w:rPr>
          <w:color w:val="000000"/>
        </w:rPr>
        <w:t xml:space="preserve">lower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the </w:t>
      </w:r>
      <w:r>
        <w:rPr>
          <w:color w:val="000000"/>
        </w:rPr>
        <w:t xml:space="preserve">diffusion </w:t>
      </w:r>
      <w:r>
        <w:rPr>
          <w:color w:val="000000"/>
        </w:rPr>
        <w:t xml:space="preserve">coefficient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beginning </w:t>
      </w:r>
      <w:r>
        <w:rPr>
          <w:color w:val="000000"/>
        </w:rPr>
        <w:t xml:space="preserve">of </w:t>
      </w:r>
      <w:r>
        <w:rPr>
          <w:color w:val="000000"/>
        </w:rPr>
        <w:t xml:space="preserve">charge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Another </w:t>
      </w:r>
      <w:r>
        <w:rPr>
          <w:color w:val="000000"/>
        </w:rPr>
        <w:t xml:space="preserve">important </w:t>
      </w:r>
      <w:r>
        <w:rPr>
          <w:color w:val="000000"/>
        </w:rPr>
        <w:t xml:space="preserve">contribution </w:t>
      </w:r>
      <w:r>
        <w:rPr>
          <w:color w:val="000000"/>
        </w:rPr>
        <w:t xml:space="preserve">comes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 </w:t>
      </w:r>
      <w:r>
        <w:rPr>
          <w:color w:val="000000"/>
        </w:rPr>
        <w:t xml:space="preserve">that </w:t>
      </w:r>
      <w:r>
        <w:rPr>
          <w:color w:val="000000"/>
        </w:rPr>
        <w:t xml:space="preserve">seems </w:t>
      </w:r>
      <w:r>
        <w:rPr>
          <w:color w:val="000000"/>
        </w:rPr>
        <w:t xml:space="preserve">to </w:t>
      </w:r>
      <w:r>
        <w:rPr>
          <w:color w:val="000000"/>
        </w:rPr>
        <w:t xml:space="preserve">hinder </w:t>
      </w:r>
      <w:r>
        <w:rPr>
          <w:color w:val="000000"/>
        </w:rPr>
        <w:t xml:space="preserve">the </w:t>
      </w:r>
      <w:r>
        <w:rPr>
          <w:color w:val="CCCC00"/>
        </w:rPr>
        <w:t xml:space="preserve">diffusion </w:t>
      </w:r>
      <w:r>
        <w:rPr>
          <w:color w:val="CCCC00"/>
        </w:rPr>
        <w:t xml:space="preserve">of </w:t>
      </w:r>
      <w:r>
        <w:rPr>
          <w:color w:val="CCCC00"/>
        </w:rPr>
        <w:t xml:space="preserve">Na </w:t>
      </w:r>
      <w:r>
        <w:rPr>
          <w:color w:val="CCCC00"/>
        </w:rPr>
        <w:t xml:space="preserve">ions </w:t>
      </w:r>
      <w:r>
        <w:rPr>
          <w:color w:val="000000"/>
        </w:rPr>
        <w:t xml:space="preserve">, </w:t>
      </w:r>
      <w:r>
        <w:rPr>
          <w:color w:val="000000"/>
        </w:rPr>
        <w:t xml:space="preserve">consistent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previous </w:t>
      </w:r>
      <w:r>
        <w:rPr>
          <w:color w:val="000000"/>
        </w:rPr>
        <w:t xml:space="preserve">report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Of </w:t>
      </w:r>
      <w:r>
        <w:rPr>
          <w:color w:val="000000"/>
        </w:rPr>
        <w:t xml:space="preserve">special </w:t>
      </w:r>
      <w:r>
        <w:rPr>
          <w:color w:val="000000"/>
        </w:rPr>
        <w:t xml:space="preserve">interest </w:t>
      </w:r>
      <w:r>
        <w:rPr>
          <w:color w:val="000000"/>
        </w:rPr>
        <w:t xml:space="preserve">was </w:t>
      </w:r>
      <w:r>
        <w:rPr>
          <w:color w:val="000000"/>
        </w:rPr>
        <w:t xml:space="preserve">the </w:t>
      </w:r>
      <w:r>
        <w:rPr>
          <w:color w:val="CCCC00"/>
        </w:rPr>
        <w:t xml:space="preserve">cation </w:t>
      </w:r>
      <w:r>
        <w:rPr>
          <w:color w:val="CCCC00"/>
        </w:rPr>
        <w:t xml:space="preserve">migration </w:t>
      </w:r>
      <w:r>
        <w:rPr>
          <w:color w:val="CCCC00"/>
        </w:rPr>
        <w:t xml:space="preserve">upon </w:t>
      </w:r>
      <w:r>
        <w:rPr>
          <w:color w:val="CCCC00"/>
        </w:rPr>
        <w:t xml:space="preserve">cycling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intrigue </w:t>
      </w:r>
      <w:r>
        <w:rPr>
          <w:color w:val="000000"/>
        </w:rPr>
        <w:t xml:space="preserve">the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degradation </w:t>
      </w:r>
      <w:r>
        <w:rPr>
          <w:color w:val="000000"/>
        </w:rPr>
        <w:t xml:space="preserve">to </w:t>
      </w:r>
      <w:r>
        <w:rPr>
          <w:color w:val="000000"/>
        </w:rPr>
        <w:t xml:space="preserve">contribute </w:t>
      </w:r>
      <w:r>
        <w:rPr>
          <w:color w:val="000000"/>
        </w:rPr>
        <w:t xml:space="preserve">to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STEM-EELS </w:t>
      </w:r>
      <w:r>
        <w:rPr>
          <w:color w:val="000000"/>
        </w:rPr>
        <w:t xml:space="preserve">characterizations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highly </w:t>
      </w:r>
      <w:r>
        <w:rPr>
          <w:color w:val="000000"/>
        </w:rPr>
        <w:t xml:space="preserve">desodiated </w:t>
      </w:r>
      <w:r>
        <w:rPr>
          <w:color w:val="000000"/>
        </w:rPr>
        <w:t xml:space="preserve">samples </w:t>
      </w:r>
      <w:r>
        <w:rPr>
          <w:color w:val="000000"/>
        </w:rPr>
        <w:t xml:space="preserve">showed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activity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lattice </w:t>
      </w:r>
      <w:r>
        <w:rPr>
          <w:color w:val="66CC00"/>
        </w:rPr>
        <w:t xml:space="preserve">oxygen </w:t>
      </w:r>
      <w:r>
        <w:rPr>
          <w:color w:val="000000"/>
        </w:rPr>
        <w:t xml:space="preserve">was </w:t>
      </w:r>
      <w:r>
        <w:rPr>
          <w:color w:val="000000"/>
        </w:rPr>
        <w:t xml:space="preserve">probably </w:t>
      </w:r>
      <w:r>
        <w:rPr>
          <w:color w:val="000000"/>
        </w:rPr>
        <w:t xml:space="preserve">deactivated </w:t>
      </w:r>
      <w:r>
        <w:rPr>
          <w:color w:val="000000"/>
        </w:rPr>
        <w:t xml:space="preserve">by </w:t>
      </w:r>
      <w:r>
        <w:rPr>
          <w:color w:val="000000"/>
        </w:rPr>
        <w:t xml:space="preserve">Al </w:t>
      </w:r>
      <w:r>
        <w:rPr>
          <w:color w:val="000000"/>
        </w:rPr>
        <w:t xml:space="preserve">doping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high </w:t>
      </w:r>
      <w:r>
        <w:rPr>
          <w:color w:val="66CC00"/>
        </w:rPr>
        <w:t xml:space="preserve">initial </w:t>
      </w:r>
      <w:r>
        <w:rPr>
          <w:color w:val="66CC00"/>
        </w:rPr>
        <w:t xml:space="preserve">coulombic </w:t>
      </w:r>
      <w:r>
        <w:rPr>
          <w:color w:val="66CC00"/>
        </w:rPr>
        <w:t xml:space="preserve">efficiency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soft </w:t>
      </w:r>
      <w:r>
        <w:rPr>
          <w:color w:val="000000"/>
        </w:rPr>
        <w:t xml:space="preserve">carbon </w:t>
      </w:r>
      <w:r>
        <w:rPr>
          <w:color w:val="000000"/>
        </w:rPr>
        <w:t xml:space="preserve">coated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of </w:t>
      </w:r>
      <w:r>
        <w:rPr>
          <w:color w:val="000000"/>
        </w:rPr>
        <w:t xml:space="preserve">HCS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pyrolysis </w:t>
      </w:r>
      <w:r>
        <w:rPr>
          <w:color w:val="000000"/>
        </w:rPr>
        <w:t xml:space="preserve">of </w:t>
      </w:r>
      <w:r>
        <w:rPr>
          <w:color w:val="000000"/>
        </w:rPr>
        <w:t xml:space="preserve">toluene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significantly </w:t>
      </w:r>
      <w:r>
        <w:rPr>
          <w:color w:val="FF007F"/>
        </w:rPr>
        <w:t xml:space="preserve">reduces </w:t>
      </w:r>
      <w:r>
        <w:rPr>
          <w:color w:val="FF007F"/>
        </w:rPr>
        <w:t xml:space="preserve">the </w:t>
      </w:r>
      <w:r>
        <w:rPr>
          <w:color w:val="FF007F"/>
        </w:rPr>
        <w:t xml:space="preserve">contact </w:t>
      </w:r>
      <w:r>
        <w:rPr>
          <w:color w:val="FF007F"/>
        </w:rPr>
        <w:t xml:space="preserve">area </w:t>
      </w:r>
      <w:r>
        <w:rPr>
          <w:color w:val="FF007F"/>
        </w:rPr>
        <w:t xml:space="preserve">with </w:t>
      </w:r>
      <w:r>
        <w:rPr>
          <w:color w:val="FF007F"/>
        </w:rPr>
        <w:t xml:space="preserve">the </w:t>
      </w:r>
      <w:r>
        <w:rPr>
          <w:color w:val="FF007F"/>
        </w:rPr>
        <w:t xml:space="preserve">electrolyte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solid </w:t>
      </w:r>
      <w:r>
        <w:rPr>
          <w:color w:val="0000FF"/>
        </w:rPr>
        <w:t xml:space="preserve">electrolyte </w:t>
      </w:r>
      <w:r>
        <w:rPr>
          <w:color w:val="0000FF"/>
        </w:rPr>
        <w:t xml:space="preserve">interphase </w:t>
      </w:r>
      <w:r>
        <w:rPr>
          <w:color w:val="0000FF"/>
        </w:rPr>
        <w:t xml:space="preserve">( </w:t>
      </w:r>
      <w:r>
        <w:rPr>
          <w:color w:val="0000FF"/>
        </w:rPr>
        <w:t xml:space="preserve">SEI </w:t>
      </w:r>
      <w:r>
        <w:rPr>
          <w:color w:val="0000FF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FF3333"/>
        </w:rPr>
        <w:t xml:space="preserve">HCS1000 </w:t>
      </w:r>
      <w:r>
        <w:rPr>
          <w:color w:val="FF3333"/>
        </w:rPr>
        <w:t xml:space="preserve">electrode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carbonization </w:t>
      </w:r>
      <w:r>
        <w:rPr>
          <w:color w:val="66CC00"/>
        </w:rPr>
        <w:t xml:space="preserve">temperature </w:t>
      </w:r>
      <w:r>
        <w:rPr>
          <w:color w:val="000000"/>
        </w:rPr>
        <w:t xml:space="preserve">mainly </w:t>
      </w:r>
      <w:r>
        <w:rPr>
          <w:color w:val="000000"/>
        </w:rPr>
        <w:t xml:space="preserve">affected </w:t>
      </w:r>
      <w:r>
        <w:rPr>
          <w:color w:val="000000"/>
        </w:rPr>
        <w:t xml:space="preserve">the </w:t>
      </w:r>
      <w:r>
        <w:rPr>
          <w:color w:val="000000"/>
        </w:rPr>
        <w:t xml:space="preserve">percentage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plateau </w:t>
      </w:r>
      <w:r>
        <w:rPr>
          <w:color w:val="000000"/>
        </w:rPr>
        <w:t xml:space="preserve">region </w:t>
      </w:r>
      <w:r>
        <w:rPr>
          <w:color w:val="000000"/>
        </w:rPr>
        <w:t xml:space="preserve">among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, </w:t>
      </w:r>
      <w:r>
        <w:rPr>
          <w:color w:val="000000"/>
        </w:rPr>
        <w:t xml:space="preserve">whereas </w:t>
      </w:r>
      <w:r>
        <w:rPr>
          <w:color w:val="000000"/>
        </w:rPr>
        <w:t xml:space="preserve">it </w:t>
      </w:r>
      <w:r>
        <w:rPr>
          <w:color w:val="000000"/>
        </w:rPr>
        <w:t xml:space="preserve">had </w:t>
      </w:r>
      <w:r>
        <w:rPr>
          <w:color w:val="66CC00"/>
        </w:rPr>
        <w:t xml:space="preserve">little </w:t>
      </w:r>
      <w:r>
        <w:rPr>
          <w:color w:val="66CC00"/>
        </w:rPr>
        <w:t xml:space="preserve">influence </w:t>
      </w:r>
      <w:r>
        <w:rPr>
          <w:color w:val="66CC00"/>
        </w:rPr>
        <w:t xml:space="preserve">on </w:t>
      </w:r>
      <w:r>
        <w:rPr>
          <w:color w:val="66CC00"/>
        </w:rPr>
        <w:t xml:space="preserve">coulombic </w:t>
      </w:r>
      <w:r>
        <w:rPr>
          <w:color w:val="66CC00"/>
        </w:rPr>
        <w:t xml:space="preserve">efficiency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Overall </w:t>
      </w:r>
      <w:r>
        <w:rPr>
          <w:color w:val="000000"/>
        </w:rPr>
        <w:t xml:space="preserve">, </w:t>
      </w:r>
      <w:r>
        <w:rPr>
          <w:color w:val="000000"/>
        </w:rPr>
        <w:t xml:space="preserve">HCS </w:t>
      </w:r>
      <w:r>
        <w:rPr>
          <w:color w:val="000000"/>
        </w:rPr>
        <w:t xml:space="preserve">shows </w:t>
      </w:r>
      <w:r>
        <w:rPr>
          <w:color w:val="66CC00"/>
        </w:rPr>
        <w:t xml:space="preserve">poor </w:t>
      </w:r>
      <w:r>
        <w:rPr>
          <w:color w:val="66CC00"/>
        </w:rPr>
        <w:t xml:space="preserve">rate </w:t>
      </w:r>
      <w:r>
        <w:rPr>
          <w:color w:val="66CC00"/>
        </w:rPr>
        <w:t xml:space="preserve">capability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reported </w:t>
      </w:r>
      <w:r>
        <w:rPr>
          <w:color w:val="000000"/>
        </w:rPr>
        <w:t xml:space="preserve">for </w:t>
      </w:r>
      <w:r>
        <w:rPr>
          <w:color w:val="000000"/>
        </w:rPr>
        <w:t xml:space="preserve">other </w:t>
      </w:r>
      <w:r>
        <w:rPr>
          <w:color w:val="000000"/>
        </w:rPr>
        <w:t xml:space="preserve">hard </w:t>
      </w:r>
      <w:r>
        <w:rPr>
          <w:color w:val="000000"/>
        </w:rPr>
        <w:t xml:space="preserve">carbon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66CC00"/>
        </w:rPr>
        <w:t xml:space="preserve">rate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deteriorates </w:t>
      </w:r>
      <w:r>
        <w:rPr>
          <w:color w:val="000000"/>
        </w:rPr>
        <w:t xml:space="preserve">with </w:t>
      </w:r>
      <w:r>
        <w:rPr>
          <w:color w:val="000000"/>
        </w:rPr>
        <w:t xml:space="preserve">increasing </w:t>
      </w:r>
      <w:r>
        <w:rPr>
          <w:color w:val="000000"/>
        </w:rPr>
        <w:t xml:space="preserve">carbonization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S3+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suggests </w:t>
      </w:r>
      <w:r>
        <w:rPr>
          <w:color w:val="000000"/>
        </w:rPr>
        <w:t xml:space="preserve">that </w:t>
      </w:r>
      <w:r>
        <w:rPr>
          <w:color w:val="000000"/>
        </w:rPr>
        <w:t xml:space="preserve">Na </w:t>
      </w:r>
      <w:r>
        <w:rPr>
          <w:color w:val="000000"/>
        </w:rPr>
        <w:t xml:space="preserve">adsorption-desorption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nanopores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low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plateau </w:t>
      </w:r>
      <w:r>
        <w:rPr>
          <w:color w:val="000000"/>
        </w:rPr>
        <w:t xml:space="preserve">region </w:t>
      </w:r>
      <w:r>
        <w:rPr>
          <w:color w:val="000000"/>
        </w:rPr>
        <w:t xml:space="preserve">has </w:t>
      </w:r>
      <w:r>
        <w:rPr>
          <w:color w:val="66CC00"/>
        </w:rPr>
        <w:t xml:space="preserve">poorer </w:t>
      </w:r>
      <w:r>
        <w:rPr>
          <w:color w:val="66CC00"/>
        </w:rPr>
        <w:t xml:space="preserve">kinetic </w:t>
      </w:r>
      <w:r>
        <w:rPr>
          <w:color w:val="66CC00"/>
        </w:rPr>
        <w:t xml:space="preserve">properties </w:t>
      </w:r>
      <w:r>
        <w:rPr>
          <w:color w:val="000000"/>
        </w:rPr>
        <w:t xml:space="preserve">than </w:t>
      </w:r>
      <w:r>
        <w:rPr>
          <w:color w:val="000000"/>
        </w:rPr>
        <w:t xml:space="preserve">Na </w:t>
      </w:r>
      <w:r>
        <w:rPr>
          <w:color w:val="000000"/>
        </w:rPr>
        <w:t xml:space="preserve">adsorption-desorption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graphene </w:t>
      </w:r>
      <w:r>
        <w:rPr>
          <w:color w:val="000000"/>
        </w:rPr>
        <w:t xml:space="preserve">layers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slope </w:t>
      </w:r>
      <w:r>
        <w:rPr>
          <w:color w:val="000000"/>
        </w:rPr>
        <w:t xml:space="preserve">region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rate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of </w:t>
      </w:r>
      <w:r>
        <w:rPr>
          <w:color w:val="66CC00"/>
        </w:rPr>
        <w:t xml:space="preserve">HCS </w:t>
      </w:r>
      <w:r>
        <w:rPr>
          <w:color w:val="000000"/>
        </w:rPr>
        <w:t xml:space="preserve">is </w:t>
      </w:r>
      <w:r>
        <w:rPr>
          <w:color w:val="000000"/>
        </w:rPr>
        <w:t xml:space="preserve">limited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CCCC00"/>
        </w:rPr>
        <w:t xml:space="preserve">Na </w:t>
      </w:r>
      <w:r>
        <w:rPr>
          <w:color w:val="CCCC00"/>
        </w:rPr>
        <w:t xml:space="preserve">insertion </w:t>
      </w:r>
      <w:r>
        <w:rPr>
          <w:color w:val="CCCC00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One </w:t>
      </w:r>
      <w:r>
        <w:rPr>
          <w:color w:val="000000"/>
        </w:rPr>
        <w:t xml:space="preserve">is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large </w:t>
      </w:r>
      <w:r>
        <w:rPr>
          <w:color w:val="000000"/>
        </w:rPr>
        <w:t xml:space="preserve">relative </w:t>
      </w:r>
      <w:r>
        <w:rPr>
          <w:color w:val="000000"/>
        </w:rPr>
        <w:t xml:space="preserve">atomic </w:t>
      </w:r>
      <w:r>
        <w:rPr>
          <w:color w:val="000000"/>
        </w:rPr>
        <w:t xml:space="preserve">mass </w:t>
      </w:r>
      <w:r>
        <w:rPr>
          <w:color w:val="000000"/>
        </w:rPr>
        <w:t xml:space="preserve">of </w:t>
      </w:r>
      <w:r>
        <w:rPr>
          <w:color w:val="000000"/>
        </w:rPr>
        <w:t xml:space="preserve">copper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nickel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decrease </w:t>
      </w:r>
      <w:r>
        <w:rPr>
          <w:color w:val="66CC00"/>
        </w:rPr>
        <w:t xml:space="preserve">of </w:t>
      </w:r>
      <w:r>
        <w:rPr>
          <w:color w:val="66CC00"/>
        </w:rPr>
        <w:t xml:space="preserve">theoretical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Another </w:t>
      </w:r>
      <w:r>
        <w:rPr>
          <w:color w:val="000000"/>
        </w:rPr>
        <w:t xml:space="preserve">is </w:t>
      </w:r>
      <w:r>
        <w:rPr>
          <w:color w:val="000000"/>
        </w:rPr>
        <w:t xml:space="preserve">that </w:t>
      </w:r>
      <w:r>
        <w:rPr>
          <w:color w:val="000000"/>
        </w:rPr>
        <w:t xml:space="preserve">when </w:t>
      </w:r>
      <w:r>
        <w:rPr>
          <w:color w:val="000000"/>
        </w:rPr>
        <w:t xml:space="preserve">copper </w:t>
      </w:r>
      <w:r>
        <w:rPr>
          <w:color w:val="000000"/>
        </w:rPr>
        <w:t xml:space="preserve">is </w:t>
      </w:r>
      <w:r>
        <w:rPr>
          <w:color w:val="000000"/>
        </w:rPr>
        <w:t xml:space="preserve">used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active </w:t>
      </w:r>
      <w:r>
        <w:rPr>
          <w:color w:val="000000"/>
        </w:rPr>
        <w:t xml:space="preserve">element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number </w:t>
      </w:r>
      <w:r>
        <w:rPr>
          <w:color w:val="000000"/>
        </w:rPr>
        <w:t xml:space="preserve">of </w:t>
      </w:r>
      <w:r>
        <w:rPr>
          <w:color w:val="000000"/>
        </w:rPr>
        <w:t xml:space="preserve">electrons </w:t>
      </w:r>
      <w:r>
        <w:rPr>
          <w:color w:val="000000"/>
        </w:rPr>
        <w:t xml:space="preserve">transferred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process </w:t>
      </w:r>
      <w:r>
        <w:rPr>
          <w:color w:val="000000"/>
        </w:rPr>
        <w:t xml:space="preserve">is </w:t>
      </w:r>
      <w:r>
        <w:rPr>
          <w:color w:val="000000"/>
        </w:rPr>
        <w:t xml:space="preserve">half </w:t>
      </w:r>
      <w:r>
        <w:rPr>
          <w:color w:val="000000"/>
        </w:rPr>
        <w:t xml:space="preserve">of </w:t>
      </w:r>
      <w:r>
        <w:rPr>
          <w:color w:val="000000"/>
        </w:rPr>
        <w:t xml:space="preserve">that </w:t>
      </w:r>
      <w:r>
        <w:rPr>
          <w:color w:val="000000"/>
        </w:rPr>
        <w:t xml:space="preserve">when </w:t>
      </w:r>
      <w:r>
        <w:rPr>
          <w:color w:val="000000"/>
        </w:rPr>
        <w:t xml:space="preserve">an </w:t>
      </w:r>
      <w:r>
        <w:rPr>
          <w:color w:val="000000"/>
        </w:rPr>
        <w:t xml:space="preserve">equal </w:t>
      </w:r>
      <w:r>
        <w:rPr>
          <w:color w:val="000000"/>
        </w:rPr>
        <w:t xml:space="preserve">molar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nickel </w:t>
      </w:r>
      <w:r>
        <w:rPr>
          <w:color w:val="000000"/>
        </w:rPr>
        <w:t xml:space="preserve">is </w:t>
      </w:r>
      <w:r>
        <w:rPr>
          <w:color w:val="000000"/>
        </w:rPr>
        <w:t xml:space="preserve">the </w:t>
      </w:r>
      <w:r>
        <w:rPr>
          <w:color w:val="000000"/>
        </w:rPr>
        <w:t xml:space="preserve">active </w:t>
      </w:r>
      <w:r>
        <w:rPr>
          <w:color w:val="000000"/>
        </w:rPr>
        <w:t xml:space="preserve">element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then </w:t>
      </w:r>
      <w:r>
        <w:rPr>
          <w:color w:val="000000"/>
        </w:rPr>
        <w:t xml:space="preserve">a </w:t>
      </w:r>
      <w:r>
        <w:rPr>
          <w:color w:val="000000"/>
        </w:rPr>
        <w:t xml:space="preserve">smaller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Na </w:t>
      </w:r>
      <w:r>
        <w:rPr>
          <w:color w:val="000000"/>
        </w:rPr>
        <w:t xml:space="preserve">is </w:t>
      </w:r>
      <w:r>
        <w:rPr>
          <w:color w:val="000000"/>
        </w:rPr>
        <w:t xml:space="preserve">extracted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Cu-doped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higher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Na </w:t>
      </w:r>
      <w:r>
        <w:rPr>
          <w:color w:val="000000"/>
        </w:rPr>
        <w:t xml:space="preserve">extracted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undoped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Irreversible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at </w:t>
      </w:r>
      <w:r>
        <w:rPr>
          <w:color w:val="000000"/>
        </w:rPr>
        <w:t xml:space="preserve">a </w:t>
      </w:r>
      <w:r>
        <w:rPr>
          <w:color w:val="000000"/>
        </w:rPr>
        <w:t xml:space="preserve">higher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( </w:t>
      </w:r>
      <w:r>
        <w:rPr>
          <w:color w:val="000000"/>
        </w:rPr>
        <w:t xml:space="preserve">&gt; </w:t>
      </w:r>
      <w:r>
        <w:rPr>
          <w:color w:val="000000"/>
        </w:rPr>
        <w:t xml:space="preserve">4.2 </w:t>
      </w:r>
      <w:r>
        <w:rPr>
          <w:color w:val="000000"/>
        </w:rPr>
        <w:t xml:space="preserve">V </w:t>
      </w:r>
      <w:r>
        <w:rPr>
          <w:color w:val="000000"/>
        </w:rPr>
        <w:t xml:space="preserve">) </w:t>
      </w:r>
      <w:r>
        <w:rPr>
          <w:color w:val="000000"/>
        </w:rPr>
        <w:t xml:space="preserve">is </w:t>
      </w:r>
      <w:r>
        <w:rPr>
          <w:color w:val="000000"/>
        </w:rPr>
        <w:t xml:space="preserve">an </w:t>
      </w:r>
      <w:r>
        <w:rPr>
          <w:color w:val="000000"/>
        </w:rPr>
        <w:t xml:space="preserve">important </w:t>
      </w:r>
      <w:r>
        <w:rPr>
          <w:color w:val="000000"/>
        </w:rPr>
        <w:t xml:space="preserve">cause </w:t>
      </w:r>
      <w:r>
        <w:rPr>
          <w:color w:val="000000"/>
        </w:rPr>
        <w:t xml:space="preserve">of </w:t>
      </w:r>
      <w:r>
        <w:rPr>
          <w:color w:val="66CC00"/>
        </w:rPr>
        <w:t xml:space="preserve">severe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decay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When </w:t>
      </w:r>
      <w:r>
        <w:rPr>
          <w:color w:val="000000"/>
        </w:rPr>
        <w:t xml:space="preserve">extensive </w:t>
      </w:r>
      <w:r>
        <w:rPr>
          <w:color w:val="000000"/>
        </w:rPr>
        <w:t xml:space="preserve">sodium </w:t>
      </w:r>
      <w:r>
        <w:rPr>
          <w:color w:val="000000"/>
        </w:rPr>
        <w:t xml:space="preserve">is </w:t>
      </w:r>
      <w:r>
        <w:rPr>
          <w:color w:val="000000"/>
        </w:rPr>
        <w:t xml:space="preserve">being </w:t>
      </w:r>
      <w:r>
        <w:rPr>
          <w:color w:val="000000"/>
        </w:rPr>
        <w:t xml:space="preserve">deintercalated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interlayer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from </w:t>
      </w:r>
      <w:r>
        <w:rPr>
          <w:color w:val="000000"/>
        </w:rPr>
        <w:t xml:space="preserve">P2 </w:t>
      </w:r>
      <w:r>
        <w:rPr>
          <w:color w:val="000000"/>
        </w:rPr>
        <w:t xml:space="preserve">to </w:t>
      </w:r>
      <w:r>
        <w:rPr>
          <w:color w:val="000000"/>
        </w:rPr>
        <w:t xml:space="preserve">O2 </w:t>
      </w:r>
      <w:r>
        <w:rPr>
          <w:color w:val="000000"/>
        </w:rPr>
        <w:t xml:space="preserve">occurs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results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structural </w:t>
      </w:r>
      <w:r>
        <w:rPr>
          <w:color w:val="000000"/>
        </w:rPr>
        <w:t xml:space="preserve">instability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layered </w:t>
      </w:r>
      <w:r>
        <w:rPr>
          <w:color w:val="000000"/>
        </w:rPr>
        <w:t xml:space="preserve">oxides </w:t>
      </w:r>
      <w:r>
        <w:rPr>
          <w:color w:val="000000"/>
        </w:rPr>
        <w:t xml:space="preserve">and </w:t>
      </w:r>
      <w:r>
        <w:rPr>
          <w:color w:val="000000"/>
        </w:rPr>
        <w:t xml:space="preserve">finally </w:t>
      </w:r>
      <w:r>
        <w:rPr>
          <w:color w:val="000000"/>
        </w:rPr>
        <w:t xml:space="preserve">results </w:t>
      </w:r>
      <w:r>
        <w:rPr>
          <w:color w:val="000000"/>
        </w:rPr>
        <w:t xml:space="preserve">in </w:t>
      </w:r>
      <w:r>
        <w:rPr>
          <w:color w:val="66CC00"/>
        </w:rPr>
        <w:t xml:space="preserve">severe </w:t>
      </w:r>
      <w:r>
        <w:rPr>
          <w:color w:val="66CC00"/>
        </w:rPr>
        <w:t xml:space="preserve">voltage </w:t>
      </w:r>
      <w:r>
        <w:rPr>
          <w:color w:val="000000"/>
        </w:rPr>
        <w:t xml:space="preserve">and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decay </w:t>
      </w:r>
      <w:r>
        <w:rPr>
          <w:color w:val="66CC00"/>
        </w:rPr>
        <w:t xml:space="preserve">after </w:t>
      </w:r>
      <w:r>
        <w:rPr>
          <w:color w:val="66CC00"/>
        </w:rPr>
        <w:t xml:space="preserve">a </w:t>
      </w:r>
      <w:r>
        <w:rPr>
          <w:color w:val="66CC00"/>
        </w:rPr>
        <w:t xml:space="preserve">few </w:t>
      </w:r>
      <w:r>
        <w:rPr>
          <w:color w:val="66CC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After </w:t>
      </w:r>
      <w:r>
        <w:rPr>
          <w:color w:val="000000"/>
        </w:rPr>
        <w:t xml:space="preserve">the </w:t>
      </w:r>
      <w:r>
        <w:rPr>
          <w:color w:val="000000"/>
        </w:rPr>
        <w:t xml:space="preserve">current </w:t>
      </w:r>
      <w:r>
        <w:rPr>
          <w:color w:val="000000"/>
        </w:rPr>
        <w:t xml:space="preserve">is </w:t>
      </w:r>
      <w:r>
        <w:rPr>
          <w:color w:val="000000"/>
        </w:rPr>
        <w:t xml:space="preserve">gradually </w:t>
      </w:r>
      <w:r>
        <w:rPr>
          <w:color w:val="000000"/>
        </w:rPr>
        <w:t xml:space="preserve">reduced </w:t>
      </w:r>
      <w:r>
        <w:rPr>
          <w:color w:val="000000"/>
        </w:rPr>
        <w:t xml:space="preserve">to </w:t>
      </w:r>
      <w:r>
        <w:rPr>
          <w:color w:val="000000"/>
        </w:rPr>
        <w:t xml:space="preserve">0.1C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specific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does </w:t>
      </w:r>
      <w:r>
        <w:rPr>
          <w:color w:val="66CC00"/>
        </w:rPr>
        <w:t xml:space="preserve">not </w:t>
      </w:r>
      <w:r>
        <w:rPr>
          <w:color w:val="66CC00"/>
        </w:rPr>
        <w:t xml:space="preserve">completely </w:t>
      </w:r>
      <w:r>
        <w:rPr>
          <w:color w:val="66CC00"/>
        </w:rPr>
        <w:t xml:space="preserve">return </w:t>
      </w:r>
      <w:r>
        <w:rPr>
          <w:color w:val="66CC00"/>
        </w:rPr>
        <w:t xml:space="preserve">to </w:t>
      </w:r>
      <w:r>
        <w:rPr>
          <w:color w:val="66CC00"/>
        </w:rPr>
        <w:t xml:space="preserve">the </w:t>
      </w:r>
      <w:r>
        <w:rPr>
          <w:color w:val="66CC00"/>
        </w:rPr>
        <w:t xml:space="preserve">initial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We </w:t>
      </w:r>
      <w:r>
        <w:rPr>
          <w:color w:val="000000"/>
        </w:rPr>
        <w:t xml:space="preserve">believe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66CC00"/>
        </w:rPr>
        <w:t xml:space="preserve">rate </w:t>
      </w:r>
      <w:r>
        <w:rPr>
          <w:color w:val="66CC00"/>
        </w:rPr>
        <w:t xml:space="preserve">properties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further </w:t>
      </w:r>
      <w:r>
        <w:rPr>
          <w:color w:val="000000"/>
        </w:rPr>
        <w:t xml:space="preserve">improved </w:t>
      </w:r>
      <w:r>
        <w:rPr>
          <w:color w:val="000000"/>
        </w:rPr>
        <w:t xml:space="preserve">by </w:t>
      </w:r>
      <w:r>
        <w:rPr>
          <w:color w:val="FF007F"/>
        </w:rPr>
        <w:t xml:space="preserve">decreasing </w:t>
      </w:r>
      <w:r>
        <w:rPr>
          <w:color w:val="FF007F"/>
        </w:rPr>
        <w:t xml:space="preserve">the </w:t>
      </w:r>
      <w:r>
        <w:rPr>
          <w:color w:val="FF007F"/>
        </w:rPr>
        <w:t xml:space="preserve">particle </w:t>
      </w:r>
      <w:r>
        <w:rPr>
          <w:color w:val="FF007F"/>
        </w:rPr>
        <w:t xml:space="preserve">size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mechanisms </w:t>
      </w:r>
      <w:r>
        <w:rPr>
          <w:color w:val="000000"/>
        </w:rPr>
        <w:t xml:space="preserve">responsible </w:t>
      </w:r>
      <w:r>
        <w:rPr>
          <w:color w:val="000000"/>
        </w:rPr>
        <w:t xml:space="preserve">for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loss </w:t>
      </w:r>
      <w:r>
        <w:rPr>
          <w:color w:val="000000"/>
        </w:rPr>
        <w:t xml:space="preserve">and </w:t>
      </w:r>
      <w:r>
        <w:rPr>
          <w:color w:val="66CC00"/>
        </w:rPr>
        <w:t xml:space="preserve">poor </w:t>
      </w:r>
      <w:r>
        <w:rPr>
          <w:color w:val="66CC00"/>
        </w:rPr>
        <w:t xml:space="preserve">reversibility </w:t>
      </w:r>
      <w:r>
        <w:rPr>
          <w:color w:val="66CC00"/>
        </w:rPr>
        <w:t xml:space="preserve">in </w:t>
      </w:r>
      <w:r>
        <w:rPr>
          <w:color w:val="66CC00"/>
        </w:rPr>
        <w:t xml:space="preserve">NaxMO2 </w:t>
      </w:r>
      <w:r>
        <w:rPr>
          <w:color w:val="66CC00"/>
        </w:rPr>
        <w:t xml:space="preserve">cathodes </w:t>
      </w:r>
      <w:r>
        <w:rPr>
          <w:color w:val="000000"/>
        </w:rPr>
        <w:t xml:space="preserve">are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from </w:t>
      </w:r>
      <w:r>
        <w:rPr>
          <w:color w:val="000000"/>
        </w:rPr>
        <w:t xml:space="preserve">those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in </w:t>
      </w:r>
      <w:r>
        <w:rPr>
          <w:color w:val="000000"/>
        </w:rPr>
        <w:t xml:space="preserve">lithium </w:t>
      </w:r>
      <w:r>
        <w:rPr>
          <w:color w:val="000000"/>
        </w:rPr>
        <w:t xml:space="preserve">systems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But </w:t>
      </w:r>
      <w:r>
        <w:rPr>
          <w:color w:val="000000"/>
        </w:rPr>
        <w:t xml:space="preserve">conversely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copper-substituted </w:t>
      </w:r>
      <w:r>
        <w:rPr>
          <w:color w:val="000000"/>
        </w:rPr>
        <w:t xml:space="preserve">electrodes </w:t>
      </w:r>
      <w:r>
        <w:rPr>
          <w:color w:val="000000"/>
        </w:rPr>
        <w:t xml:space="preserve">Na0.67Ni0.3-xCuxMn0.7O2 </w:t>
      </w:r>
      <w:r>
        <w:rPr>
          <w:color w:val="000000"/>
        </w:rPr>
        <w:t xml:space="preserve">( </w:t>
      </w:r>
      <w:r>
        <w:rPr>
          <w:color w:val="000000"/>
        </w:rPr>
        <w:t xml:space="preserve">x </w:t>
      </w:r>
      <w:r>
        <w:rPr>
          <w:color w:val="000000"/>
        </w:rPr>
        <w:t xml:space="preserve">= </w:t>
      </w:r>
      <w:r>
        <w:rPr>
          <w:color w:val="000000"/>
        </w:rPr>
        <w:t xml:space="preserve">0.1 </w:t>
      </w:r>
      <w:r>
        <w:rPr>
          <w:color w:val="000000"/>
        </w:rPr>
        <w:t xml:space="preserve">, </w:t>
      </w:r>
      <w:r>
        <w:rPr>
          <w:color w:val="000000"/>
        </w:rPr>
        <w:t xml:space="preserve">0.2 </w:t>
      </w:r>
      <w:r>
        <w:rPr>
          <w:color w:val="000000"/>
        </w:rPr>
        <w:t xml:space="preserve">and </w:t>
      </w:r>
      <w:r>
        <w:rPr>
          <w:color w:val="000000"/>
        </w:rPr>
        <w:t xml:space="preserve">0.3 </w:t>
      </w:r>
      <w:r>
        <w:rPr>
          <w:color w:val="000000"/>
        </w:rPr>
        <w:t xml:space="preserve">) </w:t>
      </w:r>
      <w:r>
        <w:rPr>
          <w:color w:val="000000"/>
        </w:rPr>
        <w:t xml:space="preserve">do </w:t>
      </w:r>
      <w:r>
        <w:rPr>
          <w:color w:val="000000"/>
        </w:rPr>
        <w:t xml:space="preserve">n't </w:t>
      </w:r>
      <w:r>
        <w:rPr>
          <w:color w:val="000000"/>
        </w:rPr>
        <w:t xml:space="preserve">show </w:t>
      </w:r>
      <w:r>
        <w:rPr>
          <w:color w:val="000000"/>
        </w:rPr>
        <w:t xml:space="preserve">these </w:t>
      </w:r>
      <w:r>
        <w:rPr>
          <w:color w:val="000000"/>
        </w:rPr>
        <w:t xml:space="preserve">changes </w:t>
      </w:r>
      <w:r>
        <w:rPr>
          <w:color w:val="000000"/>
        </w:rPr>
        <w:t xml:space="preserve">as </w:t>
      </w:r>
      <w:r>
        <w:rPr>
          <w:color w:val="000000"/>
        </w:rPr>
        <w:t xml:space="preserve">no </w:t>
      </w:r>
      <w:r>
        <w:rPr>
          <w:color w:val="000000"/>
        </w:rPr>
        <w:t xml:space="preserve">P2-O2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transitions </w:t>
      </w:r>
      <w:r>
        <w:rPr>
          <w:color w:val="000000"/>
        </w:rPr>
        <w:t xml:space="preserve">occur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, </w:t>
      </w:r>
      <w:r>
        <w:rPr>
          <w:color w:val="000000"/>
        </w:rPr>
        <w:t xml:space="preserve">although </w:t>
      </w:r>
      <w:r>
        <w:rPr>
          <w:color w:val="000000"/>
        </w:rPr>
        <w:t xml:space="preserve">these </w:t>
      </w:r>
      <w:r>
        <w:rPr>
          <w:color w:val="0000FF"/>
        </w:rPr>
        <w:t xml:space="preserve">peaks </w:t>
      </w:r>
      <w:r>
        <w:rPr>
          <w:color w:val="0000FF"/>
        </w:rPr>
        <w:t xml:space="preserve">shift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FF"/>
        </w:rPr>
        <w:t xml:space="preserve">lattice </w:t>
      </w:r>
      <w:r>
        <w:rPr>
          <w:color w:val="0000FF"/>
        </w:rPr>
        <w:t xml:space="preserve">distortions </w:t>
      </w:r>
      <w:r>
        <w:rPr>
          <w:color w:val="000000"/>
        </w:rPr>
        <w:t xml:space="preserve">induced </w:t>
      </w:r>
      <w:r>
        <w:rPr>
          <w:color w:val="000000"/>
        </w:rPr>
        <w:t xml:space="preserve">by </w:t>
      </w:r>
      <w:r>
        <w:rPr>
          <w:color w:val="000000"/>
        </w:rPr>
        <w:t xml:space="preserve">Na+ </w:t>
      </w:r>
      <w:r>
        <w:rPr>
          <w:color w:val="000000"/>
        </w:rPr>
        <w:t xml:space="preserve">extraction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no </w:t>
      </w:r>
      <w:r>
        <w:rPr>
          <w:color w:val="000000"/>
        </w:rPr>
        <w:t xml:space="preserve">Na+/vacancy </w:t>
      </w:r>
      <w:r>
        <w:rPr>
          <w:color w:val="000000"/>
        </w:rPr>
        <w:t xml:space="preserve">ordered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with </w:t>
      </w:r>
      <w:r>
        <w:rPr>
          <w:color w:val="000000"/>
        </w:rPr>
        <w:t xml:space="preserve">a </w:t>
      </w:r>
      <w:r>
        <w:rPr>
          <w:color w:val="000000"/>
        </w:rPr>
        <w:t xml:space="preserve">large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Cu </w:t>
      </w:r>
      <w:r>
        <w:rPr>
          <w:color w:val="000000"/>
        </w:rPr>
        <w:t xml:space="preserve">based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ex </w:t>
      </w:r>
      <w:r>
        <w:rPr>
          <w:color w:val="000000"/>
        </w:rPr>
        <w:t xml:space="preserve">situ </w:t>
      </w:r>
      <w:r>
        <w:rPr>
          <w:color w:val="000000"/>
        </w:rPr>
        <w:t xml:space="preserve">XRD </w:t>
      </w:r>
      <w:r>
        <w:rPr>
          <w:color w:val="000000"/>
        </w:rPr>
        <w:t xml:space="preserve">analysis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66CC00"/>
        </w:rPr>
        <w:t xml:space="preserve">limitations </w:t>
      </w:r>
      <w:r>
        <w:rPr>
          <w:color w:val="66CC00"/>
        </w:rPr>
        <w:t xml:space="preserve">in </w:t>
      </w:r>
      <w:r>
        <w:rPr>
          <w:color w:val="66CC00"/>
        </w:rPr>
        <w:t xml:space="preserve">electron </w:t>
      </w:r>
      <w:r>
        <w:rPr>
          <w:color w:val="66CC00"/>
        </w:rPr>
        <w:t xml:space="preserve">delocalization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Mn </w:t>
      </w:r>
      <w:r>
        <w:rPr>
          <w:color w:val="000000"/>
        </w:rPr>
        <w:t xml:space="preserve">is </w:t>
      </w:r>
      <w:r>
        <w:rPr>
          <w:color w:val="000000"/>
        </w:rPr>
        <w:t xml:space="preserve">reduced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Cu </w:t>
      </w:r>
      <w:r>
        <w:rPr>
          <w:color w:val="000000"/>
        </w:rPr>
        <w:t xml:space="preserve">substitution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Na+/vacancy-ordering </w:t>
      </w:r>
      <w:r>
        <w:rPr>
          <w:color w:val="000000"/>
        </w:rPr>
        <w:t xml:space="preserve">is </w:t>
      </w:r>
      <w:r>
        <w:rPr>
          <w:color w:val="000000"/>
        </w:rPr>
        <w:t xml:space="preserve">exhibited </w:t>
      </w:r>
      <w:r>
        <w:rPr>
          <w:color w:val="000000"/>
        </w:rPr>
        <w:t xml:space="preserve">in </w:t>
      </w:r>
      <w:r>
        <w:rPr>
          <w:color w:val="000000"/>
        </w:rPr>
        <w:t xml:space="preserve">most </w:t>
      </w:r>
      <w:r>
        <w:rPr>
          <w:color w:val="000000"/>
        </w:rPr>
        <w:t xml:space="preserve">P2-type </w:t>
      </w:r>
      <w:r>
        <w:rPr>
          <w:color w:val="000000"/>
        </w:rPr>
        <w:t xml:space="preserve">layered </w:t>
      </w:r>
      <w:r>
        <w:rPr>
          <w:color w:val="000000"/>
        </w:rPr>
        <w:t xml:space="preserve">oxides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limits </w:t>
      </w:r>
      <w:r>
        <w:rPr>
          <w:color w:val="000000"/>
        </w:rPr>
        <w:t xml:space="preserve">the </w:t>
      </w:r>
      <w:r>
        <w:rPr>
          <w:color w:val="0000FF"/>
        </w:rPr>
        <w:t xml:space="preserve">Na-ion </w:t>
      </w:r>
      <w:r>
        <w:rPr>
          <w:color w:val="0000FF"/>
        </w:rPr>
        <w:t xml:space="preserve">transport </w:t>
      </w:r>
      <w:r>
        <w:rPr>
          <w:color w:val="0000FF"/>
        </w:rPr>
        <w:t xml:space="preserve">kinetics </w:t>
      </w:r>
      <w:r>
        <w:rPr>
          <w:color w:val="000000"/>
        </w:rPr>
        <w:t xml:space="preserve">and </w:t>
      </w:r>
      <w:r>
        <w:rPr>
          <w:color w:val="66CC00"/>
        </w:rPr>
        <w:t xml:space="preserve">cycle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in </w:t>
      </w:r>
      <w:r>
        <w:rPr>
          <w:color w:val="66CC00"/>
        </w:rPr>
        <w:t xml:space="preserve">rechargeable </w:t>
      </w:r>
      <w:r>
        <w:rPr>
          <w:color w:val="66CC00"/>
        </w:rPr>
        <w:t xml:space="preserve">batteries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weakening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characteristic </w:t>
      </w:r>
      <w:r>
        <w:rPr>
          <w:color w:val="000000"/>
        </w:rPr>
        <w:t xml:space="preserve">diffraction </w:t>
      </w:r>
      <w:r>
        <w:rPr>
          <w:color w:val="000000"/>
        </w:rPr>
        <w:t xml:space="preserve">peak </w:t>
      </w:r>
      <w:r>
        <w:rPr>
          <w:color w:val="000000"/>
        </w:rPr>
        <w:t xml:space="preserve">of </w:t>
      </w:r>
      <w:r>
        <w:rPr>
          <w:color w:val="000000"/>
        </w:rPr>
        <w:t xml:space="preserve">P2-type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indicates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electrode </w:t>
      </w:r>
      <w:r>
        <w:rPr>
          <w:color w:val="000000"/>
        </w:rPr>
        <w:t xml:space="preserve">has </w:t>
      </w:r>
      <w:r>
        <w:rPr>
          <w:color w:val="000000"/>
        </w:rPr>
        <w:t xml:space="preserve">been </w:t>
      </w:r>
      <w:r>
        <w:rPr>
          <w:color w:val="000000"/>
        </w:rPr>
        <w:t xml:space="preserve">irreversibly </w:t>
      </w:r>
      <w:r>
        <w:rPr>
          <w:color w:val="000000"/>
        </w:rPr>
        <w:t xml:space="preserve">damaged </w:t>
      </w:r>
      <w:r>
        <w:rPr>
          <w:color w:val="000000"/>
        </w:rPr>
        <w:t xml:space="preserve">by </w:t>
      </w:r>
      <w:r>
        <w:rPr>
          <w:color w:val="66CC00"/>
        </w:rPr>
        <w:t xml:space="preserve">cycling </w:t>
      </w:r>
      <w:r>
        <w:rPr>
          <w:color w:val="66CC00"/>
        </w:rPr>
        <w:t xml:space="preserve">tests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copper-substituted </w:t>
      </w:r>
      <w:r>
        <w:rPr>
          <w:color w:val="FF3333"/>
        </w:rPr>
        <w:t xml:space="preserve">Na0.67Ni0.1Cu0.2Mn0.7O2 </w:t>
      </w:r>
      <w:r>
        <w:rPr>
          <w:color w:val="FF3333"/>
        </w:rPr>
        <w:t xml:space="preserve">electrodes </w:t>
      </w:r>
      <w:r>
        <w:rPr>
          <w:color w:val="000000"/>
        </w:rPr>
        <w:t xml:space="preserve">exhibit </w:t>
      </w:r>
      <w:r>
        <w:rPr>
          <w:color w:val="0000FF"/>
        </w:rPr>
        <w:t xml:space="preserve">excellent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stability </w:t>
      </w:r>
      <w:r>
        <w:rPr>
          <w:color w:val="000000"/>
        </w:rPr>
        <w:t xml:space="preserve">and </w:t>
      </w:r>
      <w:r>
        <w:rPr>
          <w:color w:val="0000FF"/>
        </w:rPr>
        <w:t xml:space="preserve">maintain </w:t>
      </w:r>
      <w:r>
        <w:rPr>
          <w:color w:val="0000FF"/>
        </w:rPr>
        <w:t xml:space="preserve">the </w:t>
      </w:r>
      <w:r>
        <w:rPr>
          <w:color w:val="0000FF"/>
        </w:rPr>
        <w:t xml:space="preserve">P2 </w:t>
      </w:r>
      <w:r>
        <w:rPr>
          <w:color w:val="0000FF"/>
        </w:rPr>
        <w:t xml:space="preserve">phase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6d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although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weak </w:t>
      </w:r>
      <w:r>
        <w:rPr>
          <w:color w:val="000000"/>
        </w:rPr>
        <w:t xml:space="preserve">attenuation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intensity </w:t>
      </w:r>
      <w:r>
        <w:rPr>
          <w:color w:val="000000"/>
        </w:rPr>
        <w:t xml:space="preserve">of </w:t>
      </w:r>
      <w:r>
        <w:rPr>
          <w:color w:val="000000"/>
        </w:rPr>
        <w:t xml:space="preserve">some </w:t>
      </w:r>
      <w:r>
        <w:rPr>
          <w:color w:val="000000"/>
        </w:rPr>
        <w:t xml:space="preserve">diffraction </w:t>
      </w:r>
      <w:r>
        <w:rPr>
          <w:color w:val="000000"/>
        </w:rPr>
        <w:t xml:space="preserve">peaks </w:t>
      </w:r>
      <w:r>
        <w:rPr>
          <w:color w:val="000000"/>
        </w:rPr>
        <w:t xml:space="preserve">after </w:t>
      </w:r>
      <w:r>
        <w:rPr>
          <w:color w:val="000000"/>
        </w:rPr>
        <w:t xml:space="preserve">Na+ </w:t>
      </w:r>
      <w:r>
        <w:rPr>
          <w:color w:val="000000"/>
        </w:rPr>
        <w:t xml:space="preserve">constant </w:t>
      </w:r>
      <w:r>
        <w:rPr>
          <w:color w:val="000000"/>
        </w:rPr>
        <w:t xml:space="preserve">deintercalation/intercalation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absence </w:t>
      </w:r>
      <w:r>
        <w:rPr>
          <w:color w:val="000000"/>
        </w:rPr>
        <w:t xml:space="preserve">of </w:t>
      </w:r>
      <w:r>
        <w:rPr>
          <w:color w:val="000000"/>
        </w:rPr>
        <w:t xml:space="preserve">diffraction </w:t>
      </w:r>
      <w:r>
        <w:rPr>
          <w:color w:val="000000"/>
        </w:rPr>
        <w:t xml:space="preserve">patterns </w:t>
      </w:r>
      <w:r>
        <w:rPr>
          <w:color w:val="000000"/>
        </w:rPr>
        <w:t xml:space="preserve">corresponding </w:t>
      </w:r>
      <w:r>
        <w:rPr>
          <w:color w:val="000000"/>
        </w:rPr>
        <w:t xml:space="preserve">to </w:t>
      </w:r>
      <w:r>
        <w:rPr>
          <w:color w:val="000000"/>
        </w:rPr>
        <w:t xml:space="preserve">AlF3 </w:t>
      </w:r>
      <w:r>
        <w:rPr>
          <w:color w:val="000000"/>
        </w:rPr>
        <w:t xml:space="preserve">and </w:t>
      </w:r>
      <w:r>
        <w:rPr>
          <w:color w:val="000000"/>
        </w:rPr>
        <w:t xml:space="preserve">Al2O3 </w:t>
      </w:r>
      <w:r>
        <w:rPr>
          <w:color w:val="000000"/>
        </w:rPr>
        <w:t xml:space="preserve">compounds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amorphous </w:t>
      </w:r>
      <w:r>
        <w:rPr>
          <w:color w:val="0000FF"/>
        </w:rPr>
        <w:t xml:space="preserve">state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coating </w:t>
      </w:r>
      <w:r>
        <w:rPr>
          <w:color w:val="0000FF"/>
        </w:rPr>
        <w:t xml:space="preserve">layer </w:t>
      </w:r>
      <w:r>
        <w:rPr>
          <w:color w:val="000000"/>
        </w:rPr>
        <w:t xml:space="preserve">and/or </w:t>
      </w:r>
      <w:r>
        <w:rPr>
          <w:color w:val="000000"/>
        </w:rPr>
        <w:t xml:space="preserve">the </w:t>
      </w:r>
      <w:r>
        <w:rPr>
          <w:color w:val="0000FF"/>
        </w:rPr>
        <w:t xml:space="preserve">low </w:t>
      </w:r>
      <w:r>
        <w:rPr>
          <w:color w:val="0000FF"/>
        </w:rPr>
        <w:t xml:space="preserve">concentration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coating </w:t>
      </w:r>
      <w:r>
        <w:rPr>
          <w:color w:val="0000FF"/>
        </w:rPr>
        <w:t xml:space="preserve">layer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with </w:t>
      </w:r>
      <w:r>
        <w:rPr>
          <w:color w:val="000000"/>
        </w:rPr>
        <w:t xml:space="preserve">NNMO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Finally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P2-type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was </w:t>
      </w:r>
      <w:r>
        <w:rPr>
          <w:color w:val="000000"/>
        </w:rPr>
        <w:t xml:space="preserve">destroyed </w:t>
      </w:r>
      <w:r>
        <w:rPr>
          <w:color w:val="000000"/>
        </w:rPr>
        <w:t xml:space="preserve">in </w:t>
      </w:r>
      <w:r>
        <w:rPr>
          <w:color w:val="000000"/>
        </w:rPr>
        <w:t xml:space="preserve">8 </w:t>
      </w:r>
      <w:r>
        <w:rPr>
          <w:color w:val="000000"/>
        </w:rPr>
        <w:t xml:space="preserve">wt </w:t>
      </w:r>
      <w:r>
        <w:rPr>
          <w:color w:val="000000"/>
        </w:rPr>
        <w:t xml:space="preserve">% </w:t>
      </w:r>
      <w:r>
        <w:rPr>
          <w:color w:val="000000"/>
        </w:rPr>
        <w:t xml:space="preserve">AlF3-coated </w:t>
      </w:r>
      <w:r>
        <w:rPr>
          <w:color w:val="000000"/>
        </w:rPr>
        <w:t xml:space="preserve">powder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reason </w:t>
      </w:r>
      <w:r>
        <w:rPr>
          <w:color w:val="000000"/>
        </w:rPr>
        <w:t xml:space="preserve">for </w:t>
      </w:r>
      <w:r>
        <w:rPr>
          <w:color w:val="000000"/>
        </w:rPr>
        <w:t xml:space="preserve">this </w:t>
      </w:r>
      <w:r>
        <w:rPr>
          <w:color w:val="000000"/>
        </w:rPr>
        <w:t xml:space="preserve">phenomenon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the </w:t>
      </w:r>
      <w:r>
        <w:rPr>
          <w:color w:val="CCCC00"/>
        </w:rPr>
        <w:t xml:space="preserve">sintering </w:t>
      </w:r>
      <w:r>
        <w:rPr>
          <w:color w:val="CCCC00"/>
        </w:rPr>
        <w:t xml:space="preserve">atmosphere </w:t>
      </w:r>
      <w:r>
        <w:rPr>
          <w:color w:val="CCCC00"/>
        </w:rPr>
        <w:t xml:space="preserve">of </w:t>
      </w:r>
      <w:r>
        <w:rPr>
          <w:color w:val="CCCC00"/>
        </w:rPr>
        <w:t xml:space="preserve">Ar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can </w:t>
      </w:r>
      <w:r>
        <w:rPr>
          <w:color w:val="000000"/>
        </w:rPr>
        <w:t xml:space="preserve">introduce </w:t>
      </w:r>
      <w:r>
        <w:rPr>
          <w:color w:val="0000FF"/>
        </w:rPr>
        <w:t xml:space="preserve">oxygen </w:t>
      </w:r>
      <w:r>
        <w:rPr>
          <w:color w:val="0000FF"/>
        </w:rPr>
        <w:t xml:space="preserve">defects </w:t>
      </w:r>
      <w:r>
        <w:rPr>
          <w:color w:val="000000"/>
        </w:rPr>
        <w:t xml:space="preserve">and </w:t>
      </w:r>
      <w:r>
        <w:rPr>
          <w:color w:val="0000FF"/>
        </w:rPr>
        <w:t xml:space="preserve">reduce </w:t>
      </w:r>
      <w:r>
        <w:rPr>
          <w:color w:val="0000FF"/>
        </w:rPr>
        <w:t xml:space="preserve">the </w:t>
      </w:r>
      <w:r>
        <w:rPr>
          <w:color w:val="0000FF"/>
        </w:rPr>
        <w:t xml:space="preserve">crystallinity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These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coating </w:t>
      </w:r>
      <w:r>
        <w:rPr>
          <w:color w:val="000000"/>
        </w:rPr>
        <w:t xml:space="preserve">layers </w:t>
      </w:r>
      <w:r>
        <w:rPr>
          <w:color w:val="000000"/>
        </w:rPr>
        <w:t xml:space="preserve">will </w:t>
      </w:r>
      <w:r>
        <w:rPr>
          <w:color w:val="000000"/>
        </w:rPr>
        <w:t xml:space="preserve">play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roles </w:t>
      </w:r>
      <w:r>
        <w:rPr>
          <w:color w:val="000000"/>
        </w:rPr>
        <w:t xml:space="preserve">and </w:t>
      </w:r>
      <w:r>
        <w:rPr>
          <w:color w:val="000000"/>
        </w:rPr>
        <w:t xml:space="preserve">exhibit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effects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Considering </w:t>
      </w:r>
      <w:r>
        <w:rPr>
          <w:color w:val="000000"/>
        </w:rPr>
        <w:t xml:space="preserve">that </w:t>
      </w:r>
      <w:r>
        <w:rPr>
          <w:color w:val="000000"/>
        </w:rPr>
        <w:t xml:space="preserve">A2O3 </w:t>
      </w:r>
      <w:r>
        <w:rPr>
          <w:color w:val="000000"/>
        </w:rPr>
        <w:t xml:space="preserve">and </w:t>
      </w:r>
      <w:r>
        <w:rPr>
          <w:color w:val="000000"/>
        </w:rPr>
        <w:t xml:space="preserve">AlF3 </w:t>
      </w:r>
      <w:r>
        <w:rPr>
          <w:color w:val="000000"/>
        </w:rPr>
        <w:t xml:space="preserve">do </w:t>
      </w:r>
      <w:r>
        <w:rPr>
          <w:color w:val="000000"/>
        </w:rPr>
        <w:t xml:space="preserve">not </w:t>
      </w:r>
      <w:r>
        <w:rPr>
          <w:color w:val="000000"/>
        </w:rPr>
        <w:t xml:space="preserve">contain </w:t>
      </w:r>
      <w:r>
        <w:rPr>
          <w:color w:val="000000"/>
        </w:rPr>
        <w:t xml:space="preserve">sodium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effect </w:t>
      </w:r>
      <w:r>
        <w:rPr>
          <w:color w:val="000000"/>
        </w:rPr>
        <w:t xml:space="preserve">of </w:t>
      </w:r>
      <w:r>
        <w:rPr>
          <w:color w:val="000000"/>
        </w:rPr>
        <w:t xml:space="preserve">coating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is </w:t>
      </w:r>
      <w:r>
        <w:rPr>
          <w:color w:val="000000"/>
        </w:rPr>
        <w:t xml:space="preserve">almost </w:t>
      </w:r>
      <w:r>
        <w:rPr>
          <w:color w:val="000000"/>
        </w:rPr>
        <w:t xml:space="preserve">negligible </w:t>
      </w:r>
      <w:r>
        <w:rPr>
          <w:color w:val="000000"/>
        </w:rPr>
        <w:t xml:space="preserve">at </w:t>
      </w:r>
      <w:r>
        <w:rPr>
          <w:color w:val="000000"/>
        </w:rPr>
        <w:t xml:space="preserve">low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density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NNMO </w:t>
      </w:r>
      <w:r>
        <w:rPr>
          <w:color w:val="FF3333"/>
        </w:rPr>
        <w:t xml:space="preserve">@ </w:t>
      </w:r>
      <w:r>
        <w:rPr>
          <w:color w:val="FF3333"/>
        </w:rPr>
        <w:t xml:space="preserve">Al2O3 </w:t>
      </w:r>
      <w:r>
        <w:rPr>
          <w:color w:val="FF3333"/>
        </w:rPr>
        <w:t xml:space="preserve">sample </w:t>
      </w:r>
      <w:r>
        <w:rPr>
          <w:color w:val="000000"/>
        </w:rPr>
        <w:t xml:space="preserve">had </w:t>
      </w:r>
      <w:r>
        <w:rPr>
          <w:color w:val="000000"/>
        </w:rPr>
        <w:t xml:space="preserve">the </w:t>
      </w:r>
      <w:r>
        <w:rPr>
          <w:color w:val="66CC00"/>
        </w:rPr>
        <w:t xml:space="preserve">highest </w:t>
      </w:r>
      <w:r>
        <w:rPr>
          <w:color w:val="66CC00"/>
        </w:rPr>
        <w:t xml:space="preserve">charge </w:t>
      </w:r>
      <w:r>
        <w:rPr>
          <w:color w:val="66CC00"/>
        </w:rPr>
        <w:t xml:space="preserve">voltage </w:t>
      </w:r>
      <w:r>
        <w:rPr>
          <w:color w:val="000000"/>
        </w:rPr>
        <w:t xml:space="preserve">and </w:t>
      </w:r>
      <w:r>
        <w:rPr>
          <w:color w:val="66CC00"/>
        </w:rPr>
        <w:t xml:space="preserve">lowest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potential </w:t>
      </w:r>
      <w:r>
        <w:rPr>
          <w:color w:val="000000"/>
        </w:rPr>
        <w:t xml:space="preserve">of </w:t>
      </w:r>
      <w:r>
        <w:rPr>
          <w:color w:val="000000"/>
        </w:rPr>
        <w:t xml:space="preserve">4.23 </w:t>
      </w:r>
      <w:r>
        <w:rPr>
          <w:color w:val="000000"/>
        </w:rPr>
        <w:t xml:space="preserve">V </w:t>
      </w:r>
      <w:r>
        <w:rPr>
          <w:color w:val="000000"/>
        </w:rPr>
        <w:t xml:space="preserve">and </w:t>
      </w:r>
      <w:r>
        <w:rPr>
          <w:color w:val="000000"/>
        </w:rPr>
        <w:t xml:space="preserve">3.94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respectively </w:t>
      </w:r>
      <w:r>
        <w:rPr>
          <w:color w:val="000000"/>
        </w:rPr>
        <w:t xml:space="preserve">, </w:t>
      </w:r>
      <w:r>
        <w:rPr>
          <w:color w:val="000000"/>
        </w:rPr>
        <w:t xml:space="preserve">showing </w:t>
      </w:r>
      <w:r>
        <w:rPr>
          <w:color w:val="66CC00"/>
        </w:rPr>
        <w:t xml:space="preserve">poor </w:t>
      </w:r>
      <w:r>
        <w:rPr>
          <w:color w:val="66CC00"/>
        </w:rPr>
        <w:t xml:space="preserve">energy </w:t>
      </w:r>
      <w:r>
        <w:rPr>
          <w:color w:val="66CC00"/>
        </w:rPr>
        <w:t xml:space="preserve">utilization </w:t>
      </w:r>
      <w:r>
        <w:rPr>
          <w:color w:val="66CC00"/>
        </w:rPr>
        <w:t xml:space="preserve">efficiency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minor </w:t>
      </w:r>
      <w:r>
        <w:rPr>
          <w:color w:val="66CC00"/>
        </w:rPr>
        <w:t xml:space="preserve">plateau </w:t>
      </w:r>
      <w:r>
        <w:rPr>
          <w:color w:val="66CC00"/>
        </w:rPr>
        <w:t xml:space="preserve">at </w:t>
      </w:r>
      <w:r>
        <w:rPr>
          <w:color w:val="66CC00"/>
        </w:rPr>
        <w:t xml:space="preserve">3.70 </w:t>
      </w:r>
      <w:r>
        <w:rPr>
          <w:color w:val="66CC00"/>
        </w:rPr>
        <w:t xml:space="preserve">V/3.5 </w:t>
      </w:r>
      <w:r>
        <w:rPr>
          <w:color w:val="66CC00"/>
        </w:rPr>
        <w:t xml:space="preserve">V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Mn3+/Mn4+ </w:t>
      </w:r>
      <w:r>
        <w:rPr>
          <w:color w:val="000000"/>
        </w:rPr>
        <w:t xml:space="preserve">redox </w:t>
      </w:r>
      <w:r>
        <w:rPr>
          <w:color w:val="000000"/>
        </w:rPr>
        <w:t xml:space="preserve">couple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clearly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in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and </w:t>
      </w:r>
      <w:r>
        <w:rPr>
          <w:color w:val="000000"/>
        </w:rPr>
        <w:t xml:space="preserve">NNMO </w:t>
      </w:r>
      <w:r>
        <w:rPr>
          <w:color w:val="000000"/>
        </w:rPr>
        <w:t xml:space="preserve">@ </w:t>
      </w:r>
      <w:r>
        <w:rPr>
          <w:color w:val="000000"/>
        </w:rPr>
        <w:t xml:space="preserve">Al2O3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5a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it </w:t>
      </w:r>
      <w:r>
        <w:rPr>
          <w:color w:val="000000"/>
        </w:rPr>
        <w:t xml:space="preserve">was </w:t>
      </w:r>
      <w:r>
        <w:rPr>
          <w:color w:val="000000"/>
        </w:rPr>
        <w:t xml:space="preserve">greatly </w:t>
      </w:r>
      <w:r>
        <w:rPr>
          <w:color w:val="000000"/>
        </w:rPr>
        <w:t xml:space="preserve">weakened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profile </w:t>
      </w:r>
      <w:r>
        <w:rPr>
          <w:color w:val="000000"/>
        </w:rPr>
        <w:t xml:space="preserve">of </w:t>
      </w:r>
      <w:r>
        <w:rPr>
          <w:color w:val="000000"/>
        </w:rPr>
        <w:t xml:space="preserve">NNMO </w:t>
      </w:r>
      <w:r>
        <w:rPr>
          <w:color w:val="000000"/>
        </w:rPr>
        <w:t xml:space="preserve">@ </w:t>
      </w:r>
      <w:r>
        <w:rPr>
          <w:color w:val="000000"/>
        </w:rPr>
        <w:t xml:space="preserve">AlF3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the </w:t>
      </w:r>
      <w:r>
        <w:rPr>
          <w:color w:val="0000FF"/>
        </w:rPr>
        <w:t xml:space="preserve">protection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uniform </w:t>
      </w:r>
      <w:r>
        <w:rPr>
          <w:color w:val="0000FF"/>
        </w:rPr>
        <w:t xml:space="preserve">AlF3 </w:t>
      </w:r>
      <w:r>
        <w:rPr>
          <w:color w:val="0000FF"/>
        </w:rPr>
        <w:t xml:space="preserve">layer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Besides </w:t>
      </w:r>
      <w:r>
        <w:rPr>
          <w:color w:val="000000"/>
        </w:rPr>
        <w:t xml:space="preserve">, </w:t>
      </w:r>
      <w:r>
        <w:rPr>
          <w:color w:val="000000"/>
        </w:rPr>
        <w:t xml:space="preserve">after </w:t>
      </w:r>
      <w:r>
        <w:rPr>
          <w:color w:val="66CC00"/>
        </w:rPr>
        <w:t xml:space="preserve">rate </w:t>
      </w:r>
      <w:r>
        <w:rPr>
          <w:color w:val="66CC00"/>
        </w:rPr>
        <w:t xml:space="preserve">testing </w:t>
      </w:r>
      <w:r>
        <w:rPr>
          <w:color w:val="000000"/>
        </w:rPr>
        <w:t xml:space="preserve">, </w:t>
      </w:r>
      <w:r>
        <w:rPr>
          <w:color w:val="000000"/>
        </w:rPr>
        <w:t xml:space="preserve">NNMO </w:t>
      </w:r>
      <w:r>
        <w:rPr>
          <w:color w:val="000000"/>
        </w:rPr>
        <w:t xml:space="preserve">@ </w:t>
      </w:r>
      <w:r>
        <w:rPr>
          <w:color w:val="000000"/>
        </w:rPr>
        <w:t xml:space="preserve">AlF3 </w:t>
      </w:r>
      <w:r>
        <w:rPr>
          <w:color w:val="000000"/>
        </w:rPr>
        <w:t xml:space="preserve">could </w:t>
      </w:r>
      <w:r>
        <w:rPr>
          <w:color w:val="000000"/>
        </w:rPr>
        <w:t xml:space="preserve">regain </w:t>
      </w:r>
      <w:r>
        <w:rPr>
          <w:color w:val="000000"/>
        </w:rPr>
        <w:t xml:space="preserve">the </w:t>
      </w:r>
      <w:r>
        <w:rPr>
          <w:color w:val="000000"/>
        </w:rPr>
        <w:t xml:space="preserve">0.2C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NNMO </w:t>
      </w:r>
      <w:r>
        <w:rPr>
          <w:color w:val="000000"/>
        </w:rPr>
        <w:t xml:space="preserve">@ </w:t>
      </w:r>
      <w:r>
        <w:rPr>
          <w:color w:val="000000"/>
        </w:rPr>
        <w:t xml:space="preserve">Al2O3 </w:t>
      </w:r>
      <w:r>
        <w:rPr>
          <w:color w:val="000000"/>
        </w:rPr>
        <w:t xml:space="preserve">and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NNMO </w:t>
      </w:r>
      <w:r>
        <w:rPr>
          <w:color w:val="000000"/>
        </w:rPr>
        <w:t xml:space="preserve">did </w:t>
      </w:r>
      <w:r>
        <w:rPr>
          <w:color w:val="000000"/>
        </w:rPr>
        <w:t xml:space="preserve">not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2nd </w:t>
      </w:r>
      <w:r>
        <w:rPr>
          <w:color w:val="000000"/>
        </w:rPr>
        <w:t xml:space="preserve">cycle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NNMO </w:t>
      </w:r>
      <w:r>
        <w:rPr>
          <w:color w:val="000000"/>
        </w:rPr>
        <w:t xml:space="preserve">possessed </w:t>
      </w:r>
      <w:r>
        <w:rPr>
          <w:color w:val="000000"/>
        </w:rPr>
        <w:t xml:space="preserve">obviously </w:t>
      </w:r>
      <w:r>
        <w:rPr>
          <w:color w:val="000000"/>
        </w:rPr>
        <w:t xml:space="preserve">lower </w:t>
      </w:r>
      <w:r>
        <w:rPr>
          <w:color w:val="000000"/>
        </w:rPr>
        <w:t xml:space="preserve">Rs </w:t>
      </w:r>
      <w:r>
        <w:rPr>
          <w:color w:val="000000"/>
        </w:rPr>
        <w:t xml:space="preserve">and </w:t>
      </w:r>
      <w:r>
        <w:rPr>
          <w:color w:val="000000"/>
        </w:rPr>
        <w:t xml:space="preserve">Rct </w:t>
      </w:r>
      <w:r>
        <w:rPr>
          <w:color w:val="000000"/>
        </w:rPr>
        <w:t xml:space="preserve">,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NNMO </w:t>
      </w:r>
      <w:r>
        <w:rPr>
          <w:color w:val="000000"/>
        </w:rPr>
        <w:t xml:space="preserve">@ </w:t>
      </w:r>
      <w:r>
        <w:rPr>
          <w:color w:val="000000"/>
        </w:rPr>
        <w:t xml:space="preserve">AlF3 </w:t>
      </w:r>
      <w:r>
        <w:rPr>
          <w:color w:val="000000"/>
        </w:rPr>
        <w:t xml:space="preserve">and </w:t>
      </w:r>
      <w:r>
        <w:rPr>
          <w:color w:val="000000"/>
        </w:rPr>
        <w:t xml:space="preserve">NNMO </w:t>
      </w:r>
      <w:r>
        <w:rPr>
          <w:color w:val="000000"/>
        </w:rPr>
        <w:t xml:space="preserve">@ </w:t>
      </w:r>
      <w:r>
        <w:rPr>
          <w:color w:val="000000"/>
        </w:rPr>
        <w:t xml:space="preserve">Al2O3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the </w:t>
      </w:r>
      <w:r>
        <w:rPr>
          <w:color w:val="CCCC00"/>
        </w:rPr>
        <w:t xml:space="preserve">fastest </w:t>
      </w:r>
      <w:r>
        <w:rPr>
          <w:color w:val="CCCC00"/>
        </w:rPr>
        <w:t xml:space="preserve">Na-intercalation </w:t>
      </w:r>
      <w:r>
        <w:rPr>
          <w:color w:val="CCCC00"/>
        </w:rPr>
        <w:t xml:space="preserve">kinetics </w:t>
      </w:r>
      <w:r>
        <w:rPr>
          <w:color w:val="CCCC00"/>
        </w:rPr>
        <w:t xml:space="preserve">on </w:t>
      </w:r>
      <w:r>
        <w:rPr>
          <w:color w:val="CCCC00"/>
        </w:rPr>
        <w:t xml:space="preserve">the </w:t>
      </w:r>
      <w:r>
        <w:rPr>
          <w:color w:val="CCCC00"/>
        </w:rPr>
        <w:t xml:space="preserve">surface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cathode </w:t>
      </w:r>
      <w:r>
        <w:rPr>
          <w:color w:val="000000"/>
        </w:rPr>
        <w:t xml:space="preserve">( </w:t>
      </w:r>
      <w:r>
        <w:rPr>
          <w:color w:val="000000"/>
        </w:rPr>
        <w:t xml:space="preserve">SEI </w:t>
      </w:r>
      <w:r>
        <w:rPr>
          <w:color w:val="000000"/>
        </w:rPr>
        <w:t xml:space="preserve">layer </w:t>
      </w:r>
      <w:r>
        <w:rPr>
          <w:color w:val="000000"/>
        </w:rPr>
        <w:t xml:space="preserve">or </w:t>
      </w:r>
      <w:r>
        <w:rPr>
          <w:color w:val="000000"/>
        </w:rPr>
        <w:t xml:space="preserve">coating </w:t>
      </w:r>
      <w:r>
        <w:rPr>
          <w:color w:val="000000"/>
        </w:rPr>
        <w:t xml:space="preserve">layer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NNMO </w:t>
      </w:r>
      <w:r>
        <w:rPr>
          <w:color w:val="000000"/>
        </w:rPr>
        <w:t xml:space="preserve">with </w:t>
      </w:r>
      <w:r>
        <w:rPr>
          <w:color w:val="000000"/>
        </w:rPr>
        <w:t xml:space="preserve">only </w:t>
      </w:r>
      <w:r>
        <w:rPr>
          <w:color w:val="000000"/>
        </w:rPr>
        <w:t xml:space="preserve">the </w:t>
      </w:r>
      <w:r>
        <w:rPr>
          <w:color w:val="000000"/>
        </w:rPr>
        <w:t xml:space="preserve">SEI </w:t>
      </w:r>
      <w:r>
        <w:rPr>
          <w:color w:val="000000"/>
        </w:rPr>
        <w:t xml:space="preserve">layer </w:t>
      </w:r>
      <w:r>
        <w:rPr>
          <w:color w:val="000000"/>
        </w:rPr>
        <w:t xml:space="preserve">showed </w:t>
      </w:r>
      <w:r>
        <w:rPr>
          <w:color w:val="000000"/>
        </w:rPr>
        <w:t xml:space="preserve">the </w:t>
      </w:r>
      <w:r>
        <w:rPr>
          <w:color w:val="000000"/>
        </w:rPr>
        <w:t xml:space="preserve">smallest </w:t>
      </w:r>
      <w:r>
        <w:rPr>
          <w:color w:val="000000"/>
        </w:rPr>
        <w:t xml:space="preserve">impedance </w:t>
      </w:r>
      <w:r>
        <w:rPr>
          <w:color w:val="000000"/>
        </w:rPr>
        <w:t xml:space="preserve">( </w:t>
      </w:r>
      <w:r>
        <w:rPr>
          <w:color w:val="000000"/>
        </w:rPr>
        <w:t xml:space="preserve">Rs </w:t>
      </w:r>
      <w:r>
        <w:rPr>
          <w:color w:val="000000"/>
        </w:rPr>
        <w:t xml:space="preserve">+ </w:t>
      </w:r>
      <w:r>
        <w:rPr>
          <w:color w:val="000000"/>
        </w:rPr>
        <w:t xml:space="preserve">Rct </w:t>
      </w:r>
      <w:r>
        <w:rPr>
          <w:color w:val="000000"/>
        </w:rPr>
        <w:t xml:space="preserve">)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2nd </w:t>
      </w:r>
      <w:r>
        <w:rPr>
          <w:color w:val="000000"/>
        </w:rPr>
        <w:t xml:space="preserve">cycle </w:t>
      </w:r>
      <w:r>
        <w:rPr>
          <w:color w:val="000000"/>
        </w:rPr>
        <w:t xml:space="preserve">, </w:t>
      </w:r>
      <w:r>
        <w:rPr>
          <w:color w:val="000000"/>
        </w:rPr>
        <w:t xml:space="preserve">while </w:t>
      </w:r>
      <w:r>
        <w:rPr>
          <w:color w:val="000000"/>
        </w:rPr>
        <w:t xml:space="preserve">the </w:t>
      </w:r>
      <w:r>
        <w:rPr>
          <w:color w:val="000000"/>
        </w:rPr>
        <w:t xml:space="preserve">SEI </w:t>
      </w:r>
      <w:r>
        <w:rPr>
          <w:color w:val="000000"/>
        </w:rPr>
        <w:t xml:space="preserve">layer </w:t>
      </w:r>
      <w:r>
        <w:rPr>
          <w:color w:val="000000"/>
        </w:rPr>
        <w:t xml:space="preserve">was </w:t>
      </w:r>
      <w:r>
        <w:rPr>
          <w:color w:val="000000"/>
        </w:rPr>
        <w:t xml:space="preserve">usually </w:t>
      </w:r>
      <w:r>
        <w:rPr>
          <w:color w:val="000000"/>
        </w:rPr>
        <w:t xml:space="preserve">torn </w:t>
      </w:r>
      <w:r>
        <w:rPr>
          <w:color w:val="000000"/>
        </w:rPr>
        <w:t xml:space="preserve">up </w:t>
      </w:r>
      <w:r>
        <w:rPr>
          <w:color w:val="000000"/>
        </w:rPr>
        <w:t xml:space="preserve">by </w:t>
      </w:r>
      <w:r>
        <w:rPr>
          <w:color w:val="000000"/>
        </w:rPr>
        <w:t xml:space="preserve">micro-sheet </w:t>
      </w:r>
      <w:r>
        <w:rPr>
          <w:color w:val="000000"/>
        </w:rPr>
        <w:t xml:space="preserve">deformation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repeated </w:t>
      </w:r>
      <w:r>
        <w:rPr>
          <w:color w:val="000000"/>
        </w:rPr>
        <w:t xml:space="preserve">charge-discharge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Meanwhile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islandic </w:t>
      </w:r>
      <w:r>
        <w:rPr>
          <w:color w:val="000000"/>
        </w:rPr>
        <w:t xml:space="preserve">particle </w:t>
      </w:r>
      <w:r>
        <w:rPr>
          <w:color w:val="000000"/>
        </w:rPr>
        <w:t xml:space="preserve">layer </w:t>
      </w:r>
      <w:r>
        <w:rPr>
          <w:color w:val="000000"/>
        </w:rPr>
        <w:t xml:space="preserve">of </w:t>
      </w:r>
      <w:r>
        <w:rPr>
          <w:color w:val="000000"/>
        </w:rPr>
        <w:t xml:space="preserve">NNMO </w:t>
      </w:r>
      <w:r>
        <w:rPr>
          <w:color w:val="000000"/>
        </w:rPr>
        <w:t xml:space="preserve">@ </w:t>
      </w:r>
      <w:r>
        <w:rPr>
          <w:color w:val="000000"/>
        </w:rPr>
        <w:t xml:space="preserve">Al2O3 </w:t>
      </w:r>
      <w:r>
        <w:rPr>
          <w:color w:val="000000"/>
        </w:rPr>
        <w:t xml:space="preserve">was </w:t>
      </w:r>
      <w:r>
        <w:rPr>
          <w:color w:val="000000"/>
        </w:rPr>
        <w:t xml:space="preserve">detrimental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a </w:t>
      </w:r>
      <w:r>
        <w:rPr>
          <w:color w:val="0000FF"/>
        </w:rPr>
        <w:t xml:space="preserve">stable </w:t>
      </w:r>
      <w:r>
        <w:rPr>
          <w:color w:val="0000FF"/>
        </w:rPr>
        <w:t xml:space="preserve">SEI </w:t>
      </w:r>
      <w:r>
        <w:rPr>
          <w:color w:val="0000FF"/>
        </w:rPr>
        <w:t xml:space="preserve">layer </w:t>
      </w:r>
      <w:r>
        <w:rPr>
          <w:color w:val="000000"/>
        </w:rPr>
        <w:t xml:space="preserve">and </w:t>
      </w:r>
      <w:r>
        <w:rPr>
          <w:color w:val="000000"/>
        </w:rPr>
        <w:t xml:space="preserve">could </w:t>
      </w:r>
      <w:r>
        <w:rPr>
          <w:color w:val="000000"/>
        </w:rPr>
        <w:t xml:space="preserve">not </w:t>
      </w:r>
      <w:r>
        <w:rPr>
          <w:color w:val="000000"/>
        </w:rPr>
        <w:t xml:space="preserve">effectively </w:t>
      </w:r>
      <w:r>
        <w:rPr>
          <w:color w:val="000000"/>
        </w:rPr>
        <w:t xml:space="preserve">separate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is </w:t>
      </w:r>
      <w:r>
        <w:rPr>
          <w:color w:val="000000"/>
        </w:rPr>
        <w:t xml:space="preserve">probably </w:t>
      </w:r>
      <w:r>
        <w:rPr>
          <w:color w:val="000000"/>
        </w:rPr>
        <w:t xml:space="preserve">because </w:t>
      </w:r>
      <w:r>
        <w:rPr>
          <w:color w:val="000000"/>
        </w:rPr>
        <w:t xml:space="preserve">the </w:t>
      </w:r>
      <w:r>
        <w:rPr>
          <w:color w:val="0000FF"/>
        </w:rPr>
        <w:t xml:space="preserve">coating </w:t>
      </w:r>
      <w:r>
        <w:rPr>
          <w:color w:val="0000FF"/>
        </w:rPr>
        <w:t xml:space="preserve">layer </w:t>
      </w:r>
      <w:r>
        <w:rPr>
          <w:color w:val="000000"/>
        </w:rPr>
        <w:t xml:space="preserve">accounted </w:t>
      </w:r>
      <w:r>
        <w:rPr>
          <w:color w:val="000000"/>
        </w:rPr>
        <w:t xml:space="preserve">for </w:t>
      </w:r>
      <w:r>
        <w:rPr>
          <w:color w:val="000000"/>
        </w:rPr>
        <w:t xml:space="preserve">only </w:t>
      </w:r>
      <w:r>
        <w:rPr>
          <w:color w:val="000000"/>
        </w:rPr>
        <w:t xml:space="preserve">2 </w:t>
      </w:r>
      <w:r>
        <w:rPr>
          <w:color w:val="000000"/>
        </w:rPr>
        <w:t xml:space="preserve">%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whole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After </w:t>
      </w:r>
      <w:r>
        <w:rPr>
          <w:color w:val="000000"/>
        </w:rPr>
        <w:t xml:space="preserve">50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all </w:t>
      </w:r>
      <w:r>
        <w:rPr>
          <w:color w:val="000000"/>
        </w:rPr>
        <w:t xml:space="preserve">the </w:t>
      </w:r>
      <w:r>
        <w:rPr>
          <w:color w:val="000000"/>
        </w:rPr>
        <w:t xml:space="preserve">samples </w:t>
      </w:r>
      <w:r>
        <w:rPr>
          <w:color w:val="000000"/>
        </w:rPr>
        <w:t xml:space="preserve">displayed </w:t>
      </w:r>
      <w:r>
        <w:rPr>
          <w:color w:val="66CC00"/>
        </w:rPr>
        <w:t xml:space="preserve">lower </w:t>
      </w:r>
      <w:r>
        <w:rPr>
          <w:color w:val="66CC00"/>
        </w:rPr>
        <w:t xml:space="preserve">Na+ </w:t>
      </w:r>
      <w:r>
        <w:rPr>
          <w:color w:val="66CC00"/>
        </w:rPr>
        <w:t xml:space="preserve">diffusion </w:t>
      </w:r>
      <w:r>
        <w:rPr>
          <w:color w:val="66CC00"/>
        </w:rPr>
        <w:t xml:space="preserve">coefficients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those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2nd </w:t>
      </w:r>
      <w:r>
        <w:rPr>
          <w:color w:val="000000"/>
        </w:rPr>
        <w:t xml:space="preserve">cycle </w:t>
      </w:r>
      <w:r>
        <w:rPr>
          <w:color w:val="000000"/>
        </w:rPr>
        <w:t xml:space="preserve">, </w:t>
      </w:r>
      <w:r>
        <w:rPr>
          <w:color w:val="000000"/>
        </w:rPr>
        <w:t xml:space="preserve">while </w:t>
      </w:r>
      <w:r>
        <w:rPr>
          <w:color w:val="000000"/>
        </w:rPr>
        <w:t xml:space="preserve">NNMO </w:t>
      </w:r>
      <w:r>
        <w:rPr>
          <w:color w:val="000000"/>
        </w:rPr>
        <w:t xml:space="preserve">@ </w:t>
      </w:r>
      <w:r>
        <w:rPr>
          <w:color w:val="000000"/>
        </w:rPr>
        <w:t xml:space="preserve">Al2O3 </w:t>
      </w:r>
      <w:r>
        <w:rPr>
          <w:color w:val="000000"/>
        </w:rPr>
        <w:t xml:space="preserve">obtained </w:t>
      </w:r>
      <w:r>
        <w:rPr>
          <w:color w:val="000000"/>
        </w:rPr>
        <w:t xml:space="preserve">an </w:t>
      </w:r>
      <w:r>
        <w:rPr>
          <w:color w:val="000000"/>
        </w:rPr>
        <w:t xml:space="preserve">unusually </w:t>
      </w:r>
      <w:r>
        <w:rPr>
          <w:color w:val="000000"/>
        </w:rPr>
        <w:t xml:space="preserve">bad </w:t>
      </w:r>
      <w:r>
        <w:rPr>
          <w:color w:val="000000"/>
        </w:rPr>
        <w:t xml:space="preserve">result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disintegration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overall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micro-sheets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66CC00"/>
        </w:rPr>
        <w:t xml:space="preserve">damaged </w:t>
      </w:r>
      <w:r>
        <w:rPr>
          <w:color w:val="66CC00"/>
        </w:rPr>
        <w:t xml:space="preserve">or </w:t>
      </w:r>
      <w:r>
        <w:rPr>
          <w:color w:val="66CC00"/>
        </w:rPr>
        <w:t xml:space="preserve">pulverized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inner </w:t>
      </w:r>
      <w:r>
        <w:rPr>
          <w:color w:val="000000"/>
        </w:rPr>
        <w:t xml:space="preserve">stress </w:t>
      </w:r>
      <w:r>
        <w:rPr>
          <w:color w:val="000000"/>
        </w:rPr>
        <w:t xml:space="preserve">during </w:t>
      </w:r>
      <w:r>
        <w:rPr>
          <w:color w:val="000000"/>
        </w:rPr>
        <w:t xml:space="preserve">Na </w:t>
      </w:r>
      <w:r>
        <w:rPr>
          <w:color w:val="000000"/>
        </w:rPr>
        <w:t xml:space="preserve">insertion/extraction </w:t>
      </w:r>
      <w:r>
        <w:rPr>
          <w:color w:val="000000"/>
        </w:rPr>
        <w:t xml:space="preserve">,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breakage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SEI </w:t>
      </w:r>
      <w:r>
        <w:rPr>
          <w:color w:val="0000FF"/>
        </w:rPr>
        <w:t xml:space="preserve">protective </w:t>
      </w:r>
      <w:r>
        <w:rPr>
          <w:color w:val="0000FF"/>
        </w:rPr>
        <w:t xml:space="preserve">layer </w:t>
      </w:r>
      <w:r>
        <w:rPr>
          <w:color w:val="000000"/>
        </w:rPr>
        <w:t xml:space="preserve">and </w:t>
      </w:r>
      <w:r>
        <w:rPr>
          <w:color w:val="0000FF"/>
        </w:rPr>
        <w:t xml:space="preserve">damage </w:t>
      </w:r>
      <w:r>
        <w:rPr>
          <w:color w:val="0000FF"/>
        </w:rPr>
        <w:t xml:space="preserve">of </w:t>
      </w:r>
      <w:r>
        <w:rPr>
          <w:color w:val="0000FF"/>
        </w:rPr>
        <w:t xml:space="preserve">electrical </w:t>
      </w:r>
      <w:r>
        <w:rPr>
          <w:color w:val="0000FF"/>
        </w:rPr>
        <w:t xml:space="preserve">contact </w:t>
      </w:r>
      <w:r>
        <w:rPr>
          <w:color w:val="0000FF"/>
        </w:rPr>
        <w:t xml:space="preserve">among </w:t>
      </w:r>
      <w:r>
        <w:rPr>
          <w:color w:val="0000FF"/>
        </w:rPr>
        <w:t xml:space="preserve">the </w:t>
      </w:r>
      <w:r>
        <w:rPr>
          <w:color w:val="0000FF"/>
        </w:rPr>
        <w:t xml:space="preserve">active </w:t>
      </w:r>
      <w:r>
        <w:rPr>
          <w:color w:val="0000FF"/>
        </w:rPr>
        <w:t xml:space="preserve">mass </w:t>
      </w:r>
      <w:r>
        <w:rPr>
          <w:color w:val="000000"/>
        </w:rPr>
        <w:t xml:space="preserve">, </w:t>
      </w:r>
      <w:r>
        <w:rPr>
          <w:color w:val="000000"/>
        </w:rPr>
        <w:t xml:space="preserve">conducting </w:t>
      </w:r>
      <w:r>
        <w:rPr>
          <w:color w:val="000000"/>
        </w:rPr>
        <w:t xml:space="preserve">agent </w:t>
      </w:r>
      <w:r>
        <w:rPr>
          <w:color w:val="000000"/>
        </w:rPr>
        <w:t xml:space="preserve">( </w:t>
      </w:r>
      <w:r>
        <w:rPr>
          <w:color w:val="000000"/>
        </w:rPr>
        <w:t xml:space="preserve">Super </w:t>
      </w:r>
      <w:r>
        <w:rPr>
          <w:color w:val="000000"/>
        </w:rPr>
        <w:t xml:space="preserve">P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current </w:t>
      </w:r>
      <w:r>
        <w:rPr>
          <w:color w:val="000000"/>
        </w:rPr>
        <w:t xml:space="preserve">collector </w:t>
      </w:r>
      <w:r>
        <w:rPr>
          <w:color w:val="000000"/>
        </w:rPr>
        <w:t xml:space="preserve">( </w:t>
      </w:r>
      <w:r>
        <w:rPr>
          <w:color w:val="000000"/>
        </w:rPr>
        <w:t xml:space="preserve">Al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Al2O3-coated </w:t>
      </w:r>
      <w:r>
        <w:rPr>
          <w:color w:val="000000"/>
        </w:rPr>
        <w:t xml:space="preserve">NNMO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isolated </w:t>
      </w:r>
      <w:r>
        <w:rPr>
          <w:color w:val="000000"/>
        </w:rPr>
        <w:t xml:space="preserve">Al2O3 </w:t>
      </w:r>
      <w:r>
        <w:rPr>
          <w:color w:val="000000"/>
        </w:rPr>
        <w:t xml:space="preserve">nanoparticles </w:t>
      </w:r>
      <w:r>
        <w:rPr>
          <w:color w:val="000000"/>
        </w:rPr>
        <w:t xml:space="preserve">formed </w:t>
      </w:r>
      <w:r>
        <w:rPr>
          <w:color w:val="000000"/>
        </w:rPr>
        <w:t xml:space="preserve">an </w:t>
      </w:r>
      <w:r>
        <w:rPr>
          <w:color w:val="0000FF"/>
        </w:rPr>
        <w:t xml:space="preserve">inhomogeneous </w:t>
      </w:r>
      <w:r>
        <w:rPr>
          <w:color w:val="0000FF"/>
        </w:rPr>
        <w:t xml:space="preserve">coating </w:t>
      </w:r>
      <w:r>
        <w:rPr>
          <w:color w:val="0000FF"/>
        </w:rPr>
        <w:t xml:space="preserve">layer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unfavorable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a </w:t>
      </w:r>
      <w:r>
        <w:rPr>
          <w:color w:val="0000FF"/>
        </w:rPr>
        <w:t xml:space="preserve">stable </w:t>
      </w:r>
      <w:r>
        <w:rPr>
          <w:color w:val="0000FF"/>
        </w:rPr>
        <w:t xml:space="preserve">SEI </w:t>
      </w:r>
      <w:r>
        <w:rPr>
          <w:color w:val="0000FF"/>
        </w:rPr>
        <w:t xml:space="preserve">film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Meanwhile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Al2O3 </w:t>
      </w:r>
      <w:r>
        <w:rPr>
          <w:color w:val="000000"/>
        </w:rPr>
        <w:t xml:space="preserve">layer </w:t>
      </w:r>
      <w:r>
        <w:rPr>
          <w:color w:val="000000"/>
        </w:rPr>
        <w:t xml:space="preserve">could </w:t>
      </w:r>
      <w:r>
        <w:rPr>
          <w:color w:val="000000"/>
        </w:rPr>
        <w:t xml:space="preserve">not </w:t>
      </w:r>
      <w:r>
        <w:rPr>
          <w:color w:val="000000"/>
        </w:rPr>
        <w:t xml:space="preserve">effectively </w:t>
      </w:r>
      <w:r>
        <w:rPr>
          <w:color w:val="000000"/>
        </w:rPr>
        <w:t xml:space="preserve">cut </w:t>
      </w:r>
      <w:r>
        <w:rPr>
          <w:color w:val="000000"/>
        </w:rPr>
        <w:t xml:space="preserve">off </w:t>
      </w:r>
      <w:r>
        <w:rPr>
          <w:color w:val="000000"/>
        </w:rPr>
        <w:t xml:space="preserve">the </w:t>
      </w:r>
      <w:r>
        <w:rPr>
          <w:color w:val="000000"/>
        </w:rPr>
        <w:t xml:space="preserve">corrosion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, </w:t>
      </w:r>
      <w:r>
        <w:rPr>
          <w:color w:val="000000"/>
        </w:rPr>
        <w:t xml:space="preserve">so </w:t>
      </w:r>
      <w:r>
        <w:rPr>
          <w:color w:val="000000"/>
        </w:rPr>
        <w:t xml:space="preserve">it </w:t>
      </w:r>
      <w:r>
        <w:rPr>
          <w:color w:val="000000"/>
        </w:rPr>
        <w:t xml:space="preserve">was </w:t>
      </w:r>
      <w:r>
        <w:rPr>
          <w:color w:val="000000"/>
        </w:rPr>
        <w:t xml:space="preserve">unable </w:t>
      </w:r>
      <w:r>
        <w:rPr>
          <w:color w:val="000000"/>
        </w:rPr>
        <w:t xml:space="preserve">to </w:t>
      </w:r>
      <w:r>
        <w:rPr>
          <w:color w:val="000000"/>
        </w:rPr>
        <w:t xml:space="preserve">efficaciously </w:t>
      </w:r>
      <w:r>
        <w:rPr>
          <w:color w:val="000000"/>
        </w:rPr>
        <w:t xml:space="preserve">restrain </w:t>
      </w:r>
      <w:r>
        <w:rPr>
          <w:color w:val="000000"/>
        </w:rPr>
        <w:t xml:space="preserve">the </w:t>
      </w:r>
      <w:r>
        <w:rPr>
          <w:color w:val="000000"/>
        </w:rPr>
        <w:t xml:space="preserve">fragmentation </w:t>
      </w:r>
      <w:r>
        <w:rPr>
          <w:color w:val="000000"/>
        </w:rPr>
        <w:t xml:space="preserve">of </w:t>
      </w:r>
      <w:r>
        <w:rPr>
          <w:color w:val="000000"/>
        </w:rPr>
        <w:t xml:space="preserve">micrometers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mentioned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NNMO </w:t>
      </w:r>
      <w:r>
        <w:rPr>
          <w:color w:val="000000"/>
        </w:rPr>
        <w:t xml:space="preserve">@ </w:t>
      </w:r>
      <w:r>
        <w:rPr>
          <w:color w:val="000000"/>
        </w:rPr>
        <w:t xml:space="preserve">AlF3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tended </w:t>
      </w:r>
      <w:r>
        <w:rPr>
          <w:color w:val="000000"/>
        </w:rPr>
        <w:t xml:space="preserve">to </w:t>
      </w:r>
      <w:r>
        <w:rPr>
          <w:color w:val="66CC00"/>
        </w:rPr>
        <w:t xml:space="preserve">accelerate </w:t>
      </w:r>
      <w:r>
        <w:rPr>
          <w:color w:val="66CC00"/>
        </w:rPr>
        <w:t xml:space="preserve">from </w:t>
      </w:r>
      <w:r>
        <w:rPr>
          <w:color w:val="66CC00"/>
        </w:rPr>
        <w:t xml:space="preserve">50 </w:t>
      </w:r>
      <w:r>
        <w:rPr>
          <w:color w:val="66CC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000000"/>
        </w:rPr>
        <w:t xml:space="preserve">other </w:t>
      </w:r>
      <w:r>
        <w:rPr>
          <w:color w:val="000000"/>
        </w:rPr>
        <w:t xml:space="preserve">factors </w:t>
      </w:r>
      <w:r>
        <w:rPr>
          <w:color w:val="000000"/>
        </w:rPr>
        <w:t xml:space="preserve">such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FF3333"/>
        </w:rPr>
        <w:t xml:space="preserve">decomposition </w:t>
      </w:r>
      <w:r>
        <w:rPr>
          <w:color w:val="FF3333"/>
        </w:rPr>
        <w:t xml:space="preserve">of </w:t>
      </w:r>
      <w:r>
        <w:rPr>
          <w:color w:val="FF3333"/>
        </w:rPr>
        <w:t xml:space="preserve">the </w:t>
      </w:r>
      <w:r>
        <w:rPr>
          <w:color w:val="FF3333"/>
        </w:rPr>
        <w:t xml:space="preserve">electrolyte </w:t>
      </w:r>
      <w:r>
        <w:rPr>
          <w:color w:val="000000"/>
        </w:rPr>
        <w:t xml:space="preserve">, </w:t>
      </w:r>
      <w:r>
        <w:rPr>
          <w:color w:val="000000"/>
        </w:rPr>
        <w:t xml:space="preserve">especially </w:t>
      </w:r>
      <w:r>
        <w:rPr>
          <w:color w:val="000000"/>
        </w:rPr>
        <w:t xml:space="preserve">during </w:t>
      </w:r>
      <w:r>
        <w:rPr>
          <w:color w:val="000000"/>
        </w:rPr>
        <w:t xml:space="preserve">high-voltage </w:t>
      </w:r>
      <w:r>
        <w:rPr>
          <w:color w:val="000000"/>
        </w:rPr>
        <w:t xml:space="preserve">operation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An </w:t>
      </w:r>
      <w:r>
        <w:rPr>
          <w:color w:val="000000"/>
        </w:rPr>
        <w:t xml:space="preserve">in-depth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mechanism </w:t>
      </w:r>
      <w:r>
        <w:rPr>
          <w:color w:val="000000"/>
        </w:rPr>
        <w:t xml:space="preserve">needs </w:t>
      </w:r>
      <w:r>
        <w:rPr>
          <w:color w:val="000000"/>
        </w:rPr>
        <w:t xml:space="preserve">further </w:t>
      </w:r>
      <w:r>
        <w:rPr>
          <w:color w:val="000000"/>
        </w:rPr>
        <w:t xml:space="preserve">study </w:t>
      </w:r>
      <w:r>
        <w:rPr>
          <w:color w:val="000000"/>
        </w:rPr>
        <w:t xml:space="preserve">, </w:t>
      </w:r>
      <w:r>
        <w:rPr>
          <w:color w:val="000000"/>
        </w:rPr>
        <w:t xml:space="preserve">thus </w:t>
      </w:r>
      <w:r>
        <w:rPr>
          <w:color w:val="000000"/>
        </w:rPr>
        <w:t xml:space="preserve">guiding </w:t>
      </w:r>
      <w:r>
        <w:rPr>
          <w:color w:val="000000"/>
        </w:rPr>
        <w:t xml:space="preserve">further </w:t>
      </w:r>
      <w:r>
        <w:rPr>
          <w:color w:val="000000"/>
        </w:rPr>
        <w:t xml:space="preserve">research </w:t>
      </w:r>
      <w:r>
        <w:rPr>
          <w:color w:val="000000"/>
        </w:rPr>
        <w:t xml:space="preserve">on </w:t>
      </w:r>
      <w:r>
        <w:rPr>
          <w:color w:val="FF3333"/>
        </w:rPr>
        <w:t xml:space="preserve">high-voltage </w:t>
      </w:r>
      <w:r>
        <w:rPr>
          <w:color w:val="FF3333"/>
        </w:rPr>
        <w:t xml:space="preserve">NNMO </w:t>
      </w:r>
      <w:r>
        <w:rPr>
          <w:color w:val="FF3333"/>
        </w:rPr>
        <w:t xml:space="preserve">and </w:t>
      </w:r>
      <w:r>
        <w:rPr>
          <w:color w:val="FF3333"/>
        </w:rPr>
        <w:t xml:space="preserve">other </w:t>
      </w:r>
      <w:r>
        <w:rPr>
          <w:color w:val="FF3333"/>
        </w:rPr>
        <w:t xml:space="preserve">cathodes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NNMO </w:t>
      </w:r>
      <w:r>
        <w:rPr>
          <w:color w:val="FF3333"/>
        </w:rPr>
        <w:t xml:space="preserve">electrode </w:t>
      </w:r>
      <w:r>
        <w:rPr>
          <w:color w:val="000000"/>
        </w:rPr>
        <w:t xml:space="preserve">coated </w:t>
      </w:r>
      <w:r>
        <w:rPr>
          <w:color w:val="000000"/>
        </w:rPr>
        <w:t xml:space="preserve">with </w:t>
      </w:r>
      <w:r>
        <w:rPr>
          <w:color w:val="000000"/>
        </w:rPr>
        <w:t xml:space="preserve">an </w:t>
      </w:r>
      <w:r>
        <w:rPr>
          <w:color w:val="000000"/>
        </w:rPr>
        <w:t xml:space="preserve">isolated </w:t>
      </w:r>
      <w:r>
        <w:rPr>
          <w:color w:val="000000"/>
        </w:rPr>
        <w:t xml:space="preserve">Al2O3 </w:t>
      </w:r>
      <w:r>
        <w:rPr>
          <w:color w:val="000000"/>
        </w:rPr>
        <w:t xml:space="preserve">nanoparticle </w:t>
      </w:r>
      <w:r>
        <w:rPr>
          <w:color w:val="000000"/>
        </w:rPr>
        <w:t xml:space="preserve">( </w:t>
      </w:r>
      <w:r>
        <w:rPr>
          <w:color w:val="000000"/>
        </w:rPr>
        <w:t xml:space="preserve">~50 </w:t>
      </w:r>
      <w:r>
        <w:rPr>
          <w:color w:val="000000"/>
        </w:rPr>
        <w:t xml:space="preserve">nm </w:t>
      </w:r>
      <w:r>
        <w:rPr>
          <w:color w:val="000000"/>
        </w:rPr>
        <w:t xml:space="preserve">) </w:t>
      </w:r>
      <w:r>
        <w:rPr>
          <w:color w:val="000000"/>
        </w:rPr>
        <w:t xml:space="preserve">layer </w:t>
      </w:r>
      <w:r>
        <w:rPr>
          <w:color w:val="000000"/>
        </w:rPr>
        <w:t xml:space="preserve">delivered </w:t>
      </w:r>
      <w:r>
        <w:rPr>
          <w:color w:val="000000"/>
        </w:rPr>
        <w:t xml:space="preserve">a </w:t>
      </w:r>
      <w:r>
        <w:rPr>
          <w:color w:val="66CC00"/>
        </w:rPr>
        <w:t xml:space="preserve">worse </w:t>
      </w:r>
      <w:r>
        <w:rPr>
          <w:color w:val="66CC00"/>
        </w:rPr>
        <w:t xml:space="preserve">capability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with </w:t>
      </w:r>
      <w:r>
        <w:rPr>
          <w:color w:val="000000"/>
        </w:rPr>
        <w:t xml:space="preserve">even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NNMO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is </w:t>
      </w:r>
      <w:r>
        <w:rPr>
          <w:color w:val="000000"/>
        </w:rPr>
        <w:t xml:space="preserve">mainly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Sn4+ </w:t>
      </w:r>
      <w:r>
        <w:rPr>
          <w:color w:val="000000"/>
        </w:rPr>
        <w:t xml:space="preserve">building </w:t>
      </w:r>
      <w:r>
        <w:rPr>
          <w:color w:val="000000"/>
        </w:rPr>
        <w:t xml:space="preserve">a </w:t>
      </w:r>
      <w:r>
        <w:rPr>
          <w:color w:val="000000"/>
        </w:rPr>
        <w:t xml:space="preserve">firm </w:t>
      </w:r>
      <w:r>
        <w:rPr>
          <w:color w:val="000000"/>
        </w:rPr>
        <w:t xml:space="preserve">frame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bulk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, </w:t>
      </w:r>
      <w:r>
        <w:rPr>
          <w:color w:val="000000"/>
        </w:rPr>
        <w:t xml:space="preserve">making </w:t>
      </w:r>
      <w:r>
        <w:rPr>
          <w:color w:val="000000"/>
        </w:rPr>
        <w:t xml:space="preserve">the </w:t>
      </w:r>
      <w:r>
        <w:rPr>
          <w:color w:val="000000"/>
        </w:rPr>
        <w:t xml:space="preserve">TMO2 </w:t>
      </w:r>
      <w:r>
        <w:rPr>
          <w:color w:val="000000"/>
        </w:rPr>
        <w:t xml:space="preserve">slab </w:t>
      </w:r>
      <w:r>
        <w:rPr>
          <w:color w:val="000000"/>
        </w:rPr>
        <w:t xml:space="preserve">hard </w:t>
      </w:r>
      <w:r>
        <w:rPr>
          <w:color w:val="000000"/>
        </w:rPr>
        <w:t xml:space="preserve">to </w:t>
      </w:r>
      <w:r>
        <w:rPr>
          <w:color w:val="000000"/>
        </w:rPr>
        <w:t xml:space="preserve">slip </w:t>
      </w:r>
      <w:r>
        <w:rPr>
          <w:color w:val="000000"/>
        </w:rPr>
        <w:t xml:space="preserve">and </w:t>
      </w:r>
      <w:r>
        <w:rPr>
          <w:color w:val="0000FF"/>
        </w:rPr>
        <w:t xml:space="preserve">inhibiting </w:t>
      </w:r>
      <w:r>
        <w:rPr>
          <w:color w:val="0000FF"/>
        </w:rPr>
        <w:t xml:space="preserve">multiphase </w:t>
      </w:r>
      <w:r>
        <w:rPr>
          <w:color w:val="0000FF"/>
        </w:rPr>
        <w:t xml:space="preserve">transitions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has </w:t>
      </w:r>
      <w:r>
        <w:rPr>
          <w:color w:val="000000"/>
        </w:rPr>
        <w:t xml:space="preserve">been </w:t>
      </w:r>
      <w:r>
        <w:rPr>
          <w:color w:val="000000"/>
        </w:rPr>
        <w:t xml:space="preserve">discussed </w:t>
      </w:r>
      <w:r>
        <w:rPr>
          <w:color w:val="000000"/>
        </w:rPr>
        <w:t xml:space="preserve">in </w:t>
      </w:r>
      <w:r>
        <w:rPr>
          <w:color w:val="000000"/>
        </w:rPr>
        <w:t xml:space="preserve">HRTEM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reduced </w:t>
      </w:r>
      <w:r>
        <w:rPr>
          <w:color w:val="0000FF"/>
        </w:rPr>
        <w:t xml:space="preserve">disordered </w:t>
      </w:r>
      <w:r>
        <w:rPr>
          <w:color w:val="0000FF"/>
        </w:rPr>
        <w:t xml:space="preserve">regions </w:t>
      </w:r>
      <w:r>
        <w:rPr>
          <w:color w:val="000000"/>
        </w:rPr>
        <w:t xml:space="preserve">after </w:t>
      </w:r>
      <w:r>
        <w:rPr>
          <w:color w:val="000000"/>
        </w:rPr>
        <w:t xml:space="preserve">Sn </w:t>
      </w:r>
      <w:r>
        <w:rPr>
          <w:color w:val="000000"/>
        </w:rPr>
        <w:t xml:space="preserve">doping </w:t>
      </w:r>
      <w:r>
        <w:rPr>
          <w:color w:val="000000"/>
        </w:rPr>
        <w:t xml:space="preserve">reduce </w:t>
      </w:r>
      <w:r>
        <w:rPr>
          <w:color w:val="000000"/>
        </w:rPr>
        <w:t xml:space="preserve">the </w:t>
      </w:r>
      <w:r>
        <w:rPr>
          <w:color w:val="000000"/>
        </w:rPr>
        <w:t xml:space="preserve">migration </w:t>
      </w:r>
      <w:r>
        <w:rPr>
          <w:color w:val="000000"/>
        </w:rPr>
        <w:t xml:space="preserve">barrier </w:t>
      </w:r>
      <w:r>
        <w:rPr>
          <w:color w:val="000000"/>
        </w:rPr>
        <w:t xml:space="preserve">of </w:t>
      </w:r>
      <w:r>
        <w:rPr>
          <w:color w:val="000000"/>
        </w:rPr>
        <w:t xml:space="preserve">Na+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long </w:t>
      </w:r>
      <w:r>
        <w:rPr>
          <w:color w:val="66CC00"/>
        </w:rPr>
        <w:t xml:space="preserve">voltage </w:t>
      </w:r>
      <w:r>
        <w:rPr>
          <w:color w:val="66CC00"/>
        </w:rPr>
        <w:t xml:space="preserve">platform </w:t>
      </w:r>
      <w:r>
        <w:rPr>
          <w:color w:val="000000"/>
        </w:rPr>
        <w:t xml:space="preserve">in </w:t>
      </w:r>
      <w:r>
        <w:rPr>
          <w:color w:val="000000"/>
        </w:rPr>
        <w:t xml:space="preserve">all </w:t>
      </w:r>
      <w:r>
        <w:rPr>
          <w:color w:val="000000"/>
        </w:rPr>
        <w:t xml:space="preserve">the </w:t>
      </w:r>
      <w:r>
        <w:rPr>
          <w:color w:val="000000"/>
        </w:rPr>
        <w:t xml:space="preserve">samples </w:t>
      </w:r>
      <w:r>
        <w:rPr>
          <w:color w:val="000000"/>
        </w:rPr>
        <w:t xml:space="preserve">is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of </w:t>
      </w:r>
      <w:r>
        <w:rPr>
          <w:color w:val="000000"/>
        </w:rPr>
        <w:t xml:space="preserve">O3-P3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also </w:t>
      </w:r>
      <w:r>
        <w:rPr>
          <w:color w:val="000000"/>
        </w:rPr>
        <w:t xml:space="preserve">means </w:t>
      </w:r>
      <w:r>
        <w:rPr>
          <w:color w:val="000000"/>
        </w:rPr>
        <w:t xml:space="preserve">that </w:t>
      </w:r>
      <w:r>
        <w:rPr>
          <w:color w:val="000000"/>
        </w:rPr>
        <w:t xml:space="preserve">multiphase </w:t>
      </w:r>
      <w:r>
        <w:rPr>
          <w:color w:val="000000"/>
        </w:rPr>
        <w:t xml:space="preserve">transformations </w:t>
      </w:r>
      <w:r>
        <w:rPr>
          <w:color w:val="000000"/>
        </w:rPr>
        <w:t xml:space="preserve">are </w:t>
      </w:r>
      <w:r>
        <w:rPr>
          <w:color w:val="000000"/>
        </w:rPr>
        <w:t xml:space="preserve">inhibited </w:t>
      </w:r>
      <w:r>
        <w:rPr>
          <w:color w:val="000000"/>
        </w:rPr>
        <w:t xml:space="preserve">, </w:t>
      </w:r>
      <w:r>
        <w:rPr>
          <w:color w:val="000000"/>
        </w:rPr>
        <w:t xml:space="preserve">consistent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conclusions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charge/discharge </w:t>
      </w:r>
      <w:r>
        <w:rPr>
          <w:color w:val="000000"/>
        </w:rPr>
        <w:t xml:space="preserve">curves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contrary </w:t>
      </w:r>
      <w:r>
        <w:rPr>
          <w:color w:val="000000"/>
        </w:rPr>
        <w:t xml:space="preserve">, </w:t>
      </w:r>
      <w:r>
        <w:rPr>
          <w:color w:val="000000"/>
        </w:rPr>
        <w:t xml:space="preserve">NaNMO </w:t>
      </w:r>
      <w:r>
        <w:rPr>
          <w:color w:val="000000"/>
        </w:rPr>
        <w:t xml:space="preserve">shows </w:t>
      </w:r>
      <w:r>
        <w:rPr>
          <w:color w:val="000000"/>
        </w:rPr>
        <w:t xml:space="preserve">a </w:t>
      </w:r>
      <w:r>
        <w:rPr>
          <w:color w:val="66CC00"/>
        </w:rPr>
        <w:t xml:space="preserve">fast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decay </w:t>
      </w:r>
      <w:r>
        <w:rPr>
          <w:color w:val="000000"/>
        </w:rPr>
        <w:t xml:space="preserve">at </w:t>
      </w:r>
      <w:r>
        <w:rPr>
          <w:color w:val="000000"/>
        </w:rPr>
        <w:t xml:space="preserve">0.1C </w:t>
      </w:r>
      <w:r>
        <w:rPr>
          <w:color w:val="000000"/>
        </w:rPr>
        <w:t xml:space="preserve">after </w:t>
      </w:r>
      <w:r>
        <w:rPr>
          <w:color w:val="000000"/>
        </w:rPr>
        <w:t xml:space="preserve">100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with </w:t>
      </w:r>
      <w:r>
        <w:rPr>
          <w:color w:val="000000"/>
        </w:rPr>
        <w:t xml:space="preserve">a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retention </w:t>
      </w:r>
      <w:r>
        <w:rPr>
          <w:color w:val="66CC00"/>
        </w:rPr>
        <w:t xml:space="preserve">of </w:t>
      </w:r>
      <w:r>
        <w:rPr>
          <w:color w:val="66CC00"/>
        </w:rPr>
        <w:t xml:space="preserve">50.7 </w:t>
      </w:r>
      <w:r>
        <w:rPr>
          <w:color w:val="66CC00"/>
        </w:rPr>
        <w:t xml:space="preserve">%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So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decline </w:t>
      </w:r>
      <w:r>
        <w:rPr>
          <w:color w:val="000000"/>
        </w:rPr>
        <w:t xml:space="preserve">is </w:t>
      </w:r>
      <w:r>
        <w:rPr>
          <w:color w:val="000000"/>
        </w:rPr>
        <w:t xml:space="preserve">mainly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CCCC00"/>
        </w:rPr>
        <w:t xml:space="preserve">irreversible </w:t>
      </w:r>
      <w:r>
        <w:rPr>
          <w:color w:val="66CC00"/>
        </w:rPr>
        <w:t xml:space="preserve">irreversible </w:t>
      </w:r>
      <w:r>
        <w:rPr>
          <w:color w:val="CCCC00"/>
        </w:rPr>
        <w:t xml:space="preserve">multiphase </w:t>
      </w:r>
      <w:r>
        <w:rPr>
          <w:color w:val="66CC00"/>
        </w:rPr>
        <w:t xml:space="preserve">multiphase </w:t>
      </w:r>
      <w:r>
        <w:rPr>
          <w:color w:val="CCCC00"/>
        </w:rPr>
        <w:t xml:space="preserve">transitions </w:t>
      </w:r>
      <w:r>
        <w:rPr>
          <w:color w:val="66CC00"/>
        </w:rPr>
        <w:t xml:space="preserve">transitions </w:t>
      </w:r>
      <w:r>
        <w:rPr>
          <w:color w:val="66CC00"/>
        </w:rPr>
        <w:t xml:space="preserve">under </w:t>
      </w:r>
      <w:r>
        <w:rPr>
          <w:color w:val="66CC00"/>
        </w:rPr>
        <w:t xml:space="preserve">4.0 </w:t>
      </w:r>
      <w:r>
        <w:rPr>
          <w:color w:val="66CC00"/>
        </w:rPr>
        <w:t xml:space="preserve">V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66CC00"/>
        </w:rPr>
        <w:t xml:space="preserve">increase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interface </w:t>
      </w:r>
      <w:r>
        <w:rPr>
          <w:color w:val="66CC00"/>
        </w:rPr>
        <w:t xml:space="preserve">impedance </w:t>
      </w:r>
      <w:r>
        <w:rPr>
          <w:color w:val="66CC00"/>
        </w:rPr>
        <w:t xml:space="preserve">on </w:t>
      </w:r>
      <w:r>
        <w:rPr>
          <w:color w:val="66CC00"/>
        </w:rPr>
        <w:t xml:space="preserve">the </w:t>
      </w:r>
      <w:r>
        <w:rPr>
          <w:color w:val="66CC00"/>
        </w:rPr>
        <w:t xml:space="preserve">cathode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full </w:t>
      </w:r>
      <w:r>
        <w:rPr>
          <w:color w:val="000000"/>
        </w:rPr>
        <w:t xml:space="preserve">cell </w:t>
      </w:r>
      <w:r>
        <w:rPr>
          <w:color w:val="000000"/>
        </w:rPr>
        <w:t xml:space="preserve">, </w:t>
      </w:r>
      <w:r>
        <w:rPr>
          <w:color w:val="66CC00"/>
        </w:rPr>
        <w:t xml:space="preserve">Na </w:t>
      </w:r>
      <w:r>
        <w:rPr>
          <w:color w:val="66CC00"/>
        </w:rPr>
        <w:t xml:space="preserve">loss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only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CCCC00"/>
        </w:rPr>
        <w:t xml:space="preserve">interface </w:t>
      </w:r>
      <w:r>
        <w:rPr>
          <w:color w:val="CCCC00"/>
        </w:rPr>
        <w:t xml:space="preserve">reaction </w:t>
      </w:r>
      <w:r>
        <w:rPr>
          <w:color w:val="CCCC00"/>
        </w:rPr>
        <w:t xml:space="preserve">on </w:t>
      </w:r>
      <w:r>
        <w:rPr>
          <w:color w:val="CCCC00"/>
        </w:rPr>
        <w:t xml:space="preserve">both </w:t>
      </w:r>
      <w:r>
        <w:rPr>
          <w:color w:val="CCCC00"/>
        </w:rPr>
        <w:t xml:space="preserve">the </w:t>
      </w:r>
      <w:r>
        <w:rPr>
          <w:color w:val="CCCC00"/>
        </w:rPr>
        <w:t xml:space="preserve">cathode </w:t>
      </w:r>
      <w:r>
        <w:rPr>
          <w:color w:val="CCCC00"/>
        </w:rPr>
        <w:t xml:space="preserve">and </w:t>
      </w:r>
      <w:r>
        <w:rPr>
          <w:color w:val="CCCC00"/>
        </w:rPr>
        <w:t xml:space="preserve">anode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also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irreversible </w:t>
      </w:r>
      <w:r>
        <w:rPr>
          <w:color w:val="000000"/>
        </w:rPr>
        <w:t xml:space="preserve">efficiency </w:t>
      </w:r>
      <w:r>
        <w:rPr>
          <w:color w:val="000000"/>
        </w:rPr>
        <w:t xml:space="preserve">of </w:t>
      </w:r>
      <w:r>
        <w:rPr>
          <w:color w:val="000000"/>
        </w:rPr>
        <w:t xml:space="preserve">hard </w:t>
      </w:r>
      <w:r>
        <w:rPr>
          <w:color w:val="000000"/>
        </w:rPr>
        <w:t xml:space="preserve">carbon </w:t>
      </w:r>
      <w:r>
        <w:rPr>
          <w:color w:val="000000"/>
        </w:rPr>
        <w:t xml:space="preserve">itself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makes </w:t>
      </w:r>
      <w:r>
        <w:rPr>
          <w:color w:val="000000"/>
        </w:rPr>
        <w:t xml:space="preserve">the </w:t>
      </w:r>
      <w:r>
        <w:rPr>
          <w:color w:val="0000FF"/>
        </w:rPr>
        <w:t xml:space="preserve">cathode </w:t>
      </w:r>
      <w:r>
        <w:rPr>
          <w:color w:val="0000FF"/>
        </w:rPr>
        <w:t xml:space="preserve">remain </w:t>
      </w:r>
      <w:r>
        <w:rPr>
          <w:color w:val="0000FF"/>
        </w:rPr>
        <w:t xml:space="preserve">always </w:t>
      </w:r>
      <w:r>
        <w:rPr>
          <w:color w:val="0000FF"/>
        </w:rPr>
        <w:t xml:space="preserve">in </w:t>
      </w:r>
      <w:r>
        <w:rPr>
          <w:color w:val="0000FF"/>
        </w:rPr>
        <w:t xml:space="preserve">a </w:t>
      </w:r>
      <w:r>
        <w:rPr>
          <w:color w:val="0000FF"/>
        </w:rPr>
        <w:t xml:space="preserve">state </w:t>
      </w:r>
      <w:r>
        <w:rPr>
          <w:color w:val="0000FF"/>
        </w:rPr>
        <w:t xml:space="preserve">of </w:t>
      </w:r>
      <w:r>
        <w:rPr>
          <w:color w:val="0000FF"/>
        </w:rPr>
        <w:t xml:space="preserve">sodium </w:t>
      </w:r>
      <w:r>
        <w:rPr>
          <w:color w:val="0000FF"/>
        </w:rPr>
        <w:t xml:space="preserve">deficiency </w:t>
      </w:r>
      <w:r>
        <w:rPr>
          <w:color w:val="000000"/>
        </w:rPr>
        <w:t xml:space="preserve">after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after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cathode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from </w:t>
      </w:r>
      <w:r>
        <w:rPr>
          <w:color w:val="000000"/>
        </w:rPr>
        <w:t xml:space="preserve">O3 </w:t>
      </w:r>
      <w:r>
        <w:rPr>
          <w:color w:val="000000"/>
        </w:rPr>
        <w:t xml:space="preserve">to </w:t>
      </w:r>
      <w:r>
        <w:rPr>
          <w:color w:val="000000"/>
        </w:rPr>
        <w:t xml:space="preserve">P3 </w:t>
      </w:r>
      <w:r>
        <w:rPr>
          <w:color w:val="000000"/>
        </w:rPr>
        <w:t xml:space="preserve">phase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cathode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return </w:t>
      </w:r>
      <w:r>
        <w:rPr>
          <w:color w:val="000000"/>
        </w:rPr>
        <w:t xml:space="preserve">to </w:t>
      </w:r>
      <w:r>
        <w:rPr>
          <w:color w:val="000000"/>
        </w:rPr>
        <w:t xml:space="preserve">O3 </w:t>
      </w:r>
      <w:r>
        <w:rPr>
          <w:color w:val="000000"/>
        </w:rPr>
        <w:t xml:space="preserve">phase </w:t>
      </w:r>
      <w:r>
        <w:rPr>
          <w:color w:val="000000"/>
        </w:rPr>
        <w:t xml:space="preserve">in </w:t>
      </w:r>
      <w:r>
        <w:rPr>
          <w:color w:val="000000"/>
        </w:rPr>
        <w:t xml:space="preserve">subsequent </w:t>
      </w:r>
      <w:r>
        <w:rPr>
          <w:color w:val="000000"/>
        </w:rPr>
        <w:t xml:space="preserve">cycles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lack </w:t>
      </w:r>
      <w:r>
        <w:rPr>
          <w:color w:val="CCCC00"/>
        </w:rPr>
        <w:t xml:space="preserve">of </w:t>
      </w:r>
      <w:r>
        <w:rPr>
          <w:color w:val="CCCC00"/>
        </w:rPr>
        <w:t xml:space="preserve">Na+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decay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full </w:t>
      </w:r>
      <w:r>
        <w:rPr>
          <w:color w:val="66CC00"/>
        </w:rPr>
        <w:t xml:space="preserve">cell </w:t>
      </w:r>
      <w:r>
        <w:rPr>
          <w:color w:val="000000"/>
        </w:rPr>
        <w:t xml:space="preserve">is </w:t>
      </w:r>
      <w:r>
        <w:rPr>
          <w:color w:val="000000"/>
        </w:rPr>
        <w:t xml:space="preserve">closely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interfacial </w:t>
      </w:r>
      <w:r>
        <w:rPr>
          <w:color w:val="CCCC00"/>
        </w:rPr>
        <w:t xml:space="preserve">reaction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changes </w:t>
      </w:r>
      <w:r>
        <w:rPr>
          <w:color w:val="0000FF"/>
        </w:rPr>
        <w:t xml:space="preserve">of </w:t>
      </w:r>
      <w:r>
        <w:rPr>
          <w:color w:val="0000FF"/>
        </w:rPr>
        <w:t xml:space="preserve">both </w:t>
      </w:r>
      <w:r>
        <w:rPr>
          <w:color w:val="0000FF"/>
        </w:rPr>
        <w:t xml:space="preserve">the </w:t>
      </w:r>
      <w:r>
        <w:rPr>
          <w:color w:val="0000FF"/>
        </w:rPr>
        <w:t xml:space="preserve">cathode </w:t>
      </w:r>
      <w:r>
        <w:rPr>
          <w:color w:val="0000FF"/>
        </w:rPr>
        <w:t xml:space="preserve">and </w:t>
      </w:r>
      <w:r>
        <w:rPr>
          <w:color w:val="0000FF"/>
        </w:rPr>
        <w:t xml:space="preserve">anode </w:t>
      </w:r>
      <w:r>
        <w:rPr>
          <w:color w:val="000000"/>
        </w:rPr>
        <w:t xml:space="preserve">,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66CC00"/>
        </w:rPr>
        <w:t xml:space="preserve">lower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than </w:t>
      </w:r>
      <w:r>
        <w:rPr>
          <w:color w:val="66CC00"/>
        </w:rPr>
        <w:t xml:space="preserve">that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half </w:t>
      </w:r>
      <w:r>
        <w:rPr>
          <w:color w:val="66CC00"/>
        </w:rPr>
        <w:t xml:space="preserve">cell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So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O3-P3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totally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under </w:t>
      </w:r>
      <w:r>
        <w:rPr>
          <w:color w:val="000000"/>
        </w:rPr>
        <w:t xml:space="preserve">the </w:t>
      </w:r>
      <w:r>
        <w:rPr>
          <w:color w:val="000000"/>
        </w:rPr>
        <w:t xml:space="preserve">Na-deficiency </w:t>
      </w:r>
      <w:r>
        <w:rPr>
          <w:color w:val="000000"/>
        </w:rPr>
        <w:t xml:space="preserve">condition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P3 </w:t>
      </w:r>
      <w:r>
        <w:rPr>
          <w:color w:val="FF3333"/>
        </w:rPr>
        <w:t xml:space="preserve">phase </w:t>
      </w:r>
      <w:r>
        <w:rPr>
          <w:color w:val="000000"/>
        </w:rPr>
        <w:t xml:space="preserve">shows </w:t>
      </w:r>
      <w:r>
        <w:rPr>
          <w:color w:val="66CC00"/>
        </w:rPr>
        <w:t xml:space="preserve">excellent </w:t>
      </w:r>
      <w:r>
        <w:rPr>
          <w:color w:val="66CC00"/>
        </w:rPr>
        <w:t xml:space="preserve">cycling </w:t>
      </w:r>
      <w:r>
        <w:rPr>
          <w:color w:val="66CC00"/>
        </w:rPr>
        <w:t xml:space="preserve">stability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further </w:t>
      </w:r>
      <w:r>
        <w:rPr>
          <w:color w:val="66CC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has </w:t>
      </w:r>
      <w:r>
        <w:rPr>
          <w:color w:val="000000"/>
        </w:rPr>
        <w:t xml:space="preserve">been </w:t>
      </w:r>
      <w:r>
        <w:rPr>
          <w:color w:val="000000"/>
        </w:rPr>
        <w:t xml:space="preserve">discussed </w:t>
      </w:r>
      <w:r>
        <w:rPr>
          <w:color w:val="000000"/>
        </w:rPr>
        <w:t xml:space="preserve">under </w:t>
      </w:r>
      <w:r>
        <w:rPr>
          <w:color w:val="000000"/>
        </w:rPr>
        <w:t xml:space="preserve">the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properties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research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full </w:t>
      </w:r>
      <w:r>
        <w:rPr>
          <w:color w:val="000000"/>
        </w:rPr>
        <w:t xml:space="preserve">cell </w:t>
      </w:r>
      <w:r>
        <w:rPr>
          <w:color w:val="000000"/>
        </w:rPr>
        <w:t xml:space="preserve">is </w:t>
      </w:r>
      <w:r>
        <w:rPr>
          <w:color w:val="000000"/>
        </w:rPr>
        <w:t xml:space="preserve">limited </w:t>
      </w:r>
      <w:r>
        <w:rPr>
          <w:color w:val="000000"/>
        </w:rPr>
        <w:t xml:space="preserve">, </w:t>
      </w:r>
      <w:r>
        <w:rPr>
          <w:color w:val="000000"/>
        </w:rPr>
        <w:t xml:space="preserve">designing </w:t>
      </w:r>
      <w:r>
        <w:rPr>
          <w:color w:val="000000"/>
        </w:rPr>
        <w:t xml:space="preserve">reasonable </w:t>
      </w:r>
      <w:r>
        <w:rPr>
          <w:color w:val="000000"/>
        </w:rPr>
        <w:t xml:space="preserve">full </w:t>
      </w:r>
      <w:r>
        <w:rPr>
          <w:color w:val="000000"/>
        </w:rPr>
        <w:t xml:space="preserve">cells </w:t>
      </w:r>
      <w:r>
        <w:rPr>
          <w:color w:val="000000"/>
        </w:rPr>
        <w:t xml:space="preserve">and </w:t>
      </w:r>
      <w:r>
        <w:rPr>
          <w:color w:val="000000"/>
        </w:rPr>
        <w:t xml:space="preserve">giving </w:t>
      </w:r>
      <w:r>
        <w:rPr>
          <w:color w:val="000000"/>
        </w:rPr>
        <w:t xml:space="preserve">effect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mechanism </w:t>
      </w:r>
      <w:r>
        <w:rPr>
          <w:color w:val="000000"/>
        </w:rPr>
        <w:t xml:space="preserve">is </w:t>
      </w:r>
      <w:r>
        <w:rPr>
          <w:color w:val="000000"/>
        </w:rPr>
        <w:t xml:space="preserve">quite </w:t>
      </w:r>
      <w:r>
        <w:rPr>
          <w:color w:val="000000"/>
        </w:rPr>
        <w:t xml:space="preserve">essential </w:t>
      </w:r>
      <w:r>
        <w:rPr>
          <w:color w:val="000000"/>
        </w:rPr>
        <w:t xml:space="preserve">, </w:t>
      </w:r>
      <w:r>
        <w:rPr>
          <w:color w:val="000000"/>
        </w:rPr>
        <w:t xml:space="preserve">because </w:t>
      </w:r>
      <w:r>
        <w:rPr>
          <w:color w:val="000000"/>
        </w:rPr>
        <w:t xml:space="preserve">the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whole </w:t>
      </w:r>
      <w:r>
        <w:rPr>
          <w:color w:val="66CC00"/>
        </w:rPr>
        <w:t xml:space="preserve">battery </w:t>
      </w:r>
      <w:r>
        <w:rPr>
          <w:color w:val="000000"/>
        </w:rPr>
        <w:t xml:space="preserve">is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000000"/>
        </w:rPr>
        <w:t xml:space="preserve">many </w:t>
      </w:r>
      <w:r>
        <w:rPr>
          <w:color w:val="000000"/>
        </w:rPr>
        <w:t xml:space="preserve">factors </w:t>
      </w:r>
      <w:r>
        <w:rPr>
          <w:color w:val="000000"/>
        </w:rPr>
        <w:t xml:space="preserve">and </w:t>
      </w:r>
      <w:r>
        <w:rPr>
          <w:color w:val="000000"/>
        </w:rPr>
        <w:t xml:space="preserve">not </w:t>
      </w:r>
      <w:r>
        <w:rPr>
          <w:color w:val="000000"/>
        </w:rPr>
        <w:t xml:space="preserve">limited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modification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CCCC00"/>
        </w:rPr>
        <w:t xml:space="preserve">oxygen </w:t>
      </w:r>
      <w:r>
        <w:rPr>
          <w:color w:val="66CC00"/>
        </w:rPr>
        <w:t xml:space="preserve">oxygen </w:t>
      </w:r>
      <w:r>
        <w:rPr>
          <w:color w:val="CCCC00"/>
        </w:rPr>
        <w:t xml:space="preserve">loss </w:t>
      </w:r>
      <w:r>
        <w:rPr>
          <w:color w:val="66CC00"/>
        </w:rPr>
        <w:t xml:space="preserve">loss </w:t>
      </w:r>
      <w:r>
        <w:rPr>
          <w:color w:val="CCCC00"/>
        </w:rPr>
        <w:t xml:space="preserve">occurs </w:t>
      </w:r>
      <w:r>
        <w:rPr>
          <w:color w:val="CCCC00"/>
        </w:rPr>
        <w:t xml:space="preserve">in </w:t>
      </w:r>
      <w:r>
        <w:rPr>
          <w:color w:val="CCCC00"/>
        </w:rPr>
        <w:t xml:space="preserve">Fe </w:t>
      </w:r>
      <w:r>
        <w:rPr>
          <w:color w:val="CCCC00"/>
        </w:rPr>
        <w:t xml:space="preserve">oxide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exceeds </w:t>
      </w:r>
      <w:r>
        <w:rPr>
          <w:color w:val="000000"/>
        </w:rPr>
        <w:t xml:space="preserve">4.0 </w:t>
      </w:r>
      <w:r>
        <w:rPr>
          <w:color w:val="000000"/>
        </w:rPr>
        <w:t xml:space="preserve">V </w:t>
      </w:r>
      <w:r>
        <w:rPr>
          <w:color w:val="000000"/>
        </w:rPr>
        <w:t xml:space="preserve">upon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causes </w:t>
      </w:r>
      <w:r>
        <w:rPr>
          <w:color w:val="66CC00"/>
        </w:rPr>
        <w:t xml:space="preserve">severe </w:t>
      </w:r>
      <w:r>
        <w:rPr>
          <w:color w:val="66CC00"/>
        </w:rPr>
        <w:t xml:space="preserve">voltage </w:t>
      </w:r>
      <w:r>
        <w:rPr>
          <w:color w:val="66CC00"/>
        </w:rPr>
        <w:t xml:space="preserve">and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degradation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Considering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 </w:t>
      </w:r>
      <w:r>
        <w:rPr>
          <w:color w:val="000000"/>
        </w:rPr>
        <w:t xml:space="preserve">compensation </w:t>
      </w:r>
      <w:r>
        <w:rPr>
          <w:color w:val="000000"/>
        </w:rPr>
        <w:t xml:space="preserve">mechanism </w:t>
      </w:r>
      <w:r>
        <w:rPr>
          <w:color w:val="000000"/>
        </w:rPr>
        <w:t xml:space="preserve">of </w:t>
      </w:r>
      <w:r>
        <w:rPr>
          <w:color w:val="000000"/>
        </w:rPr>
        <w:t xml:space="preserve">NMFO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high-voltage </w:t>
      </w:r>
      <w:r>
        <w:rPr>
          <w:color w:val="000000"/>
        </w:rPr>
        <w:t xml:space="preserve">region </w:t>
      </w:r>
      <w:r>
        <w:rPr>
          <w:color w:val="000000"/>
        </w:rPr>
        <w:t xml:space="preserve">is </w:t>
      </w:r>
      <w:r>
        <w:rPr>
          <w:color w:val="000000"/>
        </w:rPr>
        <w:t xml:space="preserve">consistent </w:t>
      </w:r>
      <w:r>
        <w:rPr>
          <w:color w:val="000000"/>
        </w:rPr>
        <w:t xml:space="preserve">with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NFO </w:t>
      </w:r>
      <w:r>
        <w:rPr>
          <w:color w:val="000000"/>
        </w:rPr>
        <w:t xml:space="preserve">, </w:t>
      </w:r>
      <w:r>
        <w:rPr>
          <w:color w:val="000000"/>
        </w:rPr>
        <w:t xml:space="preserve">an </w:t>
      </w:r>
      <w:r>
        <w:rPr>
          <w:color w:val="000000"/>
        </w:rPr>
        <w:t xml:space="preserve">in-depth </w:t>
      </w:r>
      <w:r>
        <w:rPr>
          <w:color w:val="000000"/>
        </w:rPr>
        <w:t xml:space="preserve">understanding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oxygen </w:t>
      </w:r>
      <w:r>
        <w:rPr>
          <w:color w:val="000000"/>
        </w:rPr>
        <w:t xml:space="preserve">( </w:t>
      </w:r>
      <w:r>
        <w:rPr>
          <w:color w:val="000000"/>
        </w:rPr>
        <w:t xml:space="preserve">in </w:t>
      </w:r>
      <w:r>
        <w:rPr>
          <w:color w:val="000000"/>
        </w:rPr>
        <w:t xml:space="preserve">)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NMFO </w:t>
      </w:r>
      <w:r>
        <w:rPr>
          <w:color w:val="000000"/>
        </w:rPr>
        <w:t xml:space="preserve">is </w:t>
      </w:r>
      <w:r>
        <w:rPr>
          <w:color w:val="000000"/>
        </w:rPr>
        <w:t xml:space="preserve">important </w:t>
      </w:r>
      <w:r>
        <w:rPr>
          <w:color w:val="000000"/>
        </w:rPr>
        <w:t xml:space="preserve">for </w:t>
      </w:r>
      <w:r>
        <w:rPr>
          <w:color w:val="000000"/>
        </w:rPr>
        <w:t xml:space="preserve">elucidating </w:t>
      </w:r>
      <w:r>
        <w:rPr>
          <w:color w:val="000000"/>
        </w:rPr>
        <w:t xml:space="preserve">the </w:t>
      </w:r>
      <w:r>
        <w:rPr>
          <w:color w:val="000000"/>
        </w:rPr>
        <w:t xml:space="preserve">origin </w:t>
      </w:r>
      <w:r>
        <w:rPr>
          <w:color w:val="000000"/>
        </w:rPr>
        <w:t xml:space="preserve">of </w:t>
      </w:r>
      <w:r>
        <w:rPr>
          <w:color w:val="000000"/>
        </w:rPr>
        <w:t xml:space="preserve">this </w:t>
      </w:r>
      <w:r>
        <w:rPr>
          <w:color w:val="000000"/>
        </w:rPr>
        <w:t xml:space="preserve">( </w:t>
      </w:r>
      <w:r>
        <w:rPr>
          <w:color w:val="000000"/>
        </w:rPr>
        <w:t xml:space="preserve">in </w:t>
      </w:r>
      <w:r>
        <w:rPr>
          <w:color w:val="000000"/>
        </w:rPr>
        <w:t xml:space="preserve">)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for </w:t>
      </w:r>
      <w:r>
        <w:rPr>
          <w:color w:val="000000"/>
        </w:rPr>
        <w:t xml:space="preserve">harnessing </w:t>
      </w:r>
      <w:r>
        <w:rPr>
          <w:color w:val="000000"/>
        </w:rPr>
        <w:t xml:space="preserve">the </w:t>
      </w:r>
      <w:r>
        <w:rPr>
          <w:color w:val="000000"/>
        </w:rPr>
        <w:t xml:space="preserve">full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of </w:t>
      </w:r>
      <w:r>
        <w:rPr>
          <w:color w:val="000000"/>
        </w:rPr>
        <w:t xml:space="preserve">ORRs </w:t>
      </w:r>
      <w:r>
        <w:rPr>
          <w:color w:val="000000"/>
        </w:rPr>
        <w:t xml:space="preserve">in </w:t>
      </w:r>
      <w:r>
        <w:rPr>
          <w:color w:val="000000"/>
        </w:rPr>
        <w:t xml:space="preserve">binary-layered </w:t>
      </w:r>
      <w:r>
        <w:rPr>
          <w:color w:val="000000"/>
        </w:rPr>
        <w:t xml:space="preserve">oxide </w:t>
      </w:r>
      <w:r>
        <w:rPr>
          <w:color w:val="000000"/>
        </w:rPr>
        <w:t xml:space="preserve">Na </w:t>
      </w:r>
      <w:r>
        <w:rPr>
          <w:color w:val="000000"/>
        </w:rPr>
        <w:t xml:space="preserve">cathodes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mentioned </w:t>
      </w:r>
      <w:r>
        <w:rPr>
          <w:color w:val="000000"/>
        </w:rPr>
        <w:t xml:space="preserve">in </w:t>
      </w:r>
      <w:r>
        <w:rPr>
          <w:color w:val="000000"/>
        </w:rPr>
        <w:t xml:space="preserve">relation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oxygen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in </w:t>
      </w:r>
      <w:r>
        <w:rPr>
          <w:color w:val="000000"/>
        </w:rPr>
        <w:t xml:space="preserve">NMFO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energy </w:t>
      </w:r>
      <w:r>
        <w:rPr>
          <w:color w:val="66CC00"/>
        </w:rPr>
        <w:t xml:space="preserve">diagram </w:t>
      </w:r>
      <w:r>
        <w:rPr>
          <w:color w:val="000000"/>
        </w:rPr>
        <w:t xml:space="preserve">suggests </w:t>
      </w:r>
      <w:r>
        <w:rPr>
          <w:color w:val="000000"/>
        </w:rPr>
        <w:t xml:space="preserve">that </w:t>
      </w:r>
      <w:r>
        <w:rPr>
          <w:color w:val="000000"/>
        </w:rPr>
        <w:t xml:space="preserve">O2 </w:t>
      </w:r>
      <w:r>
        <w:rPr>
          <w:color w:val="000000"/>
        </w:rPr>
        <w:t xml:space="preserve">evolution </w:t>
      </w:r>
      <w:r>
        <w:rPr>
          <w:color w:val="000000"/>
        </w:rPr>
        <w:t xml:space="preserve">in </w:t>
      </w:r>
      <w:r>
        <w:rPr>
          <w:color w:val="000000"/>
        </w:rPr>
        <w:t xml:space="preserve">NMFO </w:t>
      </w:r>
      <w:r>
        <w:rPr>
          <w:color w:val="000000"/>
        </w:rPr>
        <w:t xml:space="preserve">is </w:t>
      </w:r>
      <w:r>
        <w:rPr>
          <w:color w:val="000000"/>
        </w:rPr>
        <w:t xml:space="preserve">unlikely </w:t>
      </w:r>
      <w:r>
        <w:rPr>
          <w:color w:val="000000"/>
        </w:rPr>
        <w:t xml:space="preserve">to </w:t>
      </w:r>
      <w:r>
        <w:rPr>
          <w:color w:val="000000"/>
        </w:rPr>
        <w:t xml:space="preserve">occur </w:t>
      </w:r>
      <w:r>
        <w:rPr>
          <w:color w:val="000000"/>
        </w:rPr>
        <w:t xml:space="preserve">via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ORRs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general </w:t>
      </w:r>
      <w:r>
        <w:rPr>
          <w:color w:val="000000"/>
        </w:rPr>
        <w:t xml:space="preserve">, </w:t>
      </w:r>
      <w:r>
        <w:rPr>
          <w:color w:val="000000"/>
        </w:rPr>
        <w:t xml:space="preserve">ORRs </w:t>
      </w:r>
      <w:r>
        <w:rPr>
          <w:color w:val="000000"/>
        </w:rPr>
        <w:t xml:space="preserve">originate </w:t>
      </w:r>
      <w:r>
        <w:rPr>
          <w:color w:val="000000"/>
        </w:rPr>
        <w:t xml:space="preserve">from </w:t>
      </w:r>
      <w:r>
        <w:rPr>
          <w:color w:val="000000"/>
        </w:rPr>
        <w:t xml:space="preserve">labile </w:t>
      </w:r>
      <w:r>
        <w:rPr>
          <w:color w:val="000000"/>
        </w:rPr>
        <w:t xml:space="preserve">oxygen </w:t>
      </w:r>
      <w:r>
        <w:rPr>
          <w:color w:val="000000"/>
        </w:rPr>
        <w:t xml:space="preserve">2p-electrons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deep </w:t>
      </w:r>
      <w:r>
        <w:rPr>
          <w:color w:val="000000"/>
        </w:rPr>
        <w:t xml:space="preserve">reactions </w:t>
      </w:r>
      <w:r>
        <w:rPr>
          <w:color w:val="000000"/>
        </w:rPr>
        <w:t xml:space="preserve">of </w:t>
      </w:r>
      <w:r>
        <w:rPr>
          <w:color w:val="000000"/>
        </w:rPr>
        <w:t xml:space="preserve">which </w:t>
      </w:r>
      <w:r>
        <w:rPr>
          <w:color w:val="000000"/>
        </w:rPr>
        <w:t xml:space="preserve">provoke </w:t>
      </w:r>
      <w:r>
        <w:rPr>
          <w:color w:val="66CC00"/>
        </w:rPr>
        <w:t xml:space="preserve">oxygen </w:t>
      </w:r>
      <w:r>
        <w:rPr>
          <w:color w:val="66CC00"/>
        </w:rPr>
        <w:t xml:space="preserve">loss </w:t>
      </w:r>
      <w:r>
        <w:rPr>
          <w:color w:val="66CC00"/>
        </w:rPr>
        <w:t xml:space="preserve">in </w:t>
      </w:r>
      <w:r>
        <w:rPr>
          <w:color w:val="66CC00"/>
        </w:rPr>
        <w:t xml:space="preserve">OR-based </w:t>
      </w:r>
      <w:r>
        <w:rPr>
          <w:color w:val="66CC00"/>
        </w:rPr>
        <w:t xml:space="preserve">oxide </w:t>
      </w:r>
      <w:r>
        <w:rPr>
          <w:color w:val="66CC00"/>
        </w:rPr>
        <w:t xml:space="preserve">cathodes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That </w:t>
      </w:r>
      <w:r>
        <w:rPr>
          <w:color w:val="000000"/>
        </w:rPr>
        <w:t xml:space="preserve">is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surmised </w:t>
      </w:r>
      <w:r>
        <w:rPr>
          <w:color w:val="000000"/>
        </w:rPr>
        <w:t xml:space="preserve">that </w:t>
      </w:r>
      <w:r>
        <w:rPr>
          <w:color w:val="000000"/>
        </w:rPr>
        <w:t xml:space="preserve">lattice </w:t>
      </w:r>
      <w:r>
        <w:rPr>
          <w:color w:val="000000"/>
        </w:rPr>
        <w:t xml:space="preserve">oxygen </w:t>
      </w:r>
      <w:r>
        <w:rPr>
          <w:color w:val="000000"/>
        </w:rPr>
        <w:t xml:space="preserve">coordinated </w:t>
      </w:r>
      <w:r>
        <w:rPr>
          <w:color w:val="000000"/>
        </w:rPr>
        <w:t xml:space="preserve">with </w:t>
      </w:r>
      <w:r>
        <w:rPr>
          <w:color w:val="000000"/>
        </w:rPr>
        <w:t xml:space="preserve">two </w:t>
      </w:r>
      <w:r>
        <w:rPr>
          <w:color w:val="000000"/>
        </w:rPr>
        <w:t xml:space="preserve">Fe3+ </w:t>
      </w:r>
      <w:r>
        <w:rPr>
          <w:color w:val="000000"/>
        </w:rPr>
        <w:t xml:space="preserve">ions </w:t>
      </w:r>
      <w:r>
        <w:rPr>
          <w:color w:val="000000"/>
        </w:rPr>
        <w:t xml:space="preserve">exhibits </w:t>
      </w:r>
      <w:r>
        <w:rPr>
          <w:color w:val="66CC00"/>
        </w:rPr>
        <w:t xml:space="preserve">inferior </w:t>
      </w:r>
      <w:r>
        <w:rPr>
          <w:color w:val="66CC00"/>
        </w:rPr>
        <w:t xml:space="preserve">oxygen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that </w:t>
      </w:r>
      <w:r>
        <w:rPr>
          <w:color w:val="000000"/>
        </w:rPr>
        <w:t xml:space="preserve">surrounded </w:t>
      </w:r>
      <w:r>
        <w:rPr>
          <w:color w:val="000000"/>
        </w:rPr>
        <w:t xml:space="preserve">by </w:t>
      </w:r>
      <w:r>
        <w:rPr>
          <w:color w:val="000000"/>
        </w:rPr>
        <w:t xml:space="preserve">a </w:t>
      </w:r>
      <w:r>
        <w:rPr>
          <w:color w:val="000000"/>
        </w:rPr>
        <w:t xml:space="preserve">single </w:t>
      </w:r>
      <w:r>
        <w:rPr>
          <w:color w:val="000000"/>
        </w:rPr>
        <w:t xml:space="preserve">redox-active </w:t>
      </w:r>
      <w:r>
        <w:rPr>
          <w:color w:val="000000"/>
        </w:rPr>
        <w:t xml:space="preserve">Fe </w:t>
      </w:r>
      <w:r>
        <w:rPr>
          <w:color w:val="000000"/>
        </w:rPr>
        <w:t xml:space="preserve">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At </w:t>
      </w:r>
      <w:r>
        <w:rPr>
          <w:color w:val="000000"/>
        </w:rPr>
        <w:t xml:space="preserve">x </w:t>
      </w:r>
      <w:r>
        <w:rPr>
          <w:color w:val="000000"/>
        </w:rPr>
        <w:t xml:space="preserve">= </w:t>
      </w:r>
      <w:r>
        <w:rPr>
          <w:color w:val="000000"/>
        </w:rPr>
        <w:t xml:space="preserve">0.5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average </w:t>
      </w:r>
      <w:r>
        <w:rPr>
          <w:color w:val="000000"/>
        </w:rPr>
        <w:t xml:space="preserve">DG </w:t>
      </w:r>
      <w:r>
        <w:rPr>
          <w:color w:val="000000"/>
        </w:rPr>
        <w:t xml:space="preserve">value </w:t>
      </w:r>
      <w:r>
        <w:rPr>
          <w:color w:val="000000"/>
        </w:rPr>
        <w:t xml:space="preserve">for </w:t>
      </w:r>
      <w:r>
        <w:rPr>
          <w:color w:val="000000"/>
        </w:rPr>
        <w:t xml:space="preserve">O </w:t>
      </w:r>
      <w:r>
        <w:rPr>
          <w:color w:val="000000"/>
        </w:rPr>
        <w:t xml:space="preserve">@ </w:t>
      </w:r>
      <w:r>
        <w:rPr>
          <w:color w:val="000000"/>
        </w:rPr>
        <w:t xml:space="preserve">2Fe-O-Mn </w:t>
      </w:r>
      <w:r>
        <w:rPr>
          <w:color w:val="000000"/>
        </w:rPr>
        <w:t xml:space="preserve">was </w:t>
      </w:r>
      <w:r>
        <w:rPr>
          <w:color w:val="000000"/>
        </w:rPr>
        <w:t xml:space="preserve">slightly </w:t>
      </w:r>
      <w:r>
        <w:rPr>
          <w:color w:val="000000"/>
        </w:rPr>
        <w:t xml:space="preserve">lower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for </w:t>
      </w:r>
      <w:r>
        <w:rPr>
          <w:color w:val="000000"/>
        </w:rPr>
        <w:t xml:space="preserve">O </w:t>
      </w:r>
      <w:r>
        <w:rPr>
          <w:color w:val="000000"/>
        </w:rPr>
        <w:t xml:space="preserve">@ </w:t>
      </w:r>
      <w:r>
        <w:rPr>
          <w:color w:val="000000"/>
        </w:rPr>
        <w:t xml:space="preserve">Fe-O-2Mn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suggests </w:t>
      </w:r>
      <w:r>
        <w:rPr>
          <w:color w:val="000000"/>
        </w:rPr>
        <w:t xml:space="preserve">that </w:t>
      </w:r>
      <w:r>
        <w:rPr>
          <w:color w:val="000000"/>
        </w:rPr>
        <w:t xml:space="preserve">O </w:t>
      </w:r>
      <w:r>
        <w:rPr>
          <w:color w:val="000000"/>
        </w:rPr>
        <w:t xml:space="preserve">@ </w:t>
      </w:r>
      <w:r>
        <w:rPr>
          <w:color w:val="000000"/>
        </w:rPr>
        <w:t xml:space="preserve">2Fe-O-Mn </w:t>
      </w:r>
      <w:r>
        <w:rPr>
          <w:color w:val="000000"/>
        </w:rPr>
        <w:t xml:space="preserve">exhibits </w:t>
      </w:r>
      <w:r>
        <w:rPr>
          <w:color w:val="66CC00"/>
        </w:rPr>
        <w:t xml:space="preserve">inferior </w:t>
      </w:r>
      <w:r>
        <w:rPr>
          <w:color w:val="66CC00"/>
        </w:rPr>
        <w:t xml:space="preserve">oxygen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CCCC00"/>
        </w:rPr>
        <w:t xml:space="preserve">PDOSs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Fe-rich </w:t>
      </w:r>
      <w:r>
        <w:rPr>
          <w:color w:val="CCCC00"/>
        </w:rPr>
        <w:t xml:space="preserve">oxygen </w:t>
      </w:r>
      <w:r>
        <w:rPr>
          <w:color w:val="CCCC00"/>
        </w:rPr>
        <w:t xml:space="preserve">ions </w:t>
      </w:r>
      <w:r>
        <w:rPr>
          <w:color w:val="000000"/>
        </w:rPr>
        <w:t xml:space="preserve">did </w:t>
      </w:r>
      <w:r>
        <w:rPr>
          <w:color w:val="000000"/>
        </w:rPr>
        <w:t xml:space="preserve">not </w:t>
      </w:r>
      <w:r>
        <w:rPr>
          <w:color w:val="000000"/>
        </w:rPr>
        <w:t xml:space="preserve">decrease </w:t>
      </w:r>
      <w:r>
        <w:rPr>
          <w:color w:val="000000"/>
        </w:rPr>
        <w:t xml:space="preserve">noticeably </w:t>
      </w:r>
      <w:r>
        <w:rPr>
          <w:color w:val="000000"/>
        </w:rPr>
        <w:t xml:space="preserve">in </w:t>
      </w:r>
      <w:r>
        <w:rPr>
          <w:color w:val="000000"/>
        </w:rPr>
        <w:t xml:space="preserve">region </w:t>
      </w:r>
      <w:r>
        <w:rPr>
          <w:color w:val="000000"/>
        </w:rPr>
        <w:t xml:space="preserve">2 </w:t>
      </w:r>
      <w:r>
        <w:rPr>
          <w:color w:val="000000"/>
        </w:rPr>
        <w:t xml:space="preserve">,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that </w:t>
      </w:r>
      <w:r>
        <w:rPr>
          <w:color w:val="000000"/>
        </w:rPr>
        <w:t xml:space="preserve">in </w:t>
      </w:r>
      <w:r>
        <w:rPr>
          <w:color w:val="000000"/>
        </w:rPr>
        <w:t xml:space="preserve">region </w:t>
      </w:r>
      <w:r>
        <w:rPr>
          <w:color w:val="000000"/>
        </w:rPr>
        <w:t xml:space="preserve">1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Based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surrounding </w:t>
      </w:r>
      <w:r>
        <w:rPr>
          <w:color w:val="000000"/>
        </w:rPr>
        <w:t xml:space="preserve">Na </w:t>
      </w:r>
      <w:r>
        <w:rPr>
          <w:color w:val="000000"/>
        </w:rPr>
        <w:t xml:space="preserve">environment </w:t>
      </w:r>
      <w:r>
        <w:rPr>
          <w:color w:val="000000"/>
        </w:rPr>
        <w:t xml:space="preserve">around </w:t>
      </w:r>
      <w:r>
        <w:rPr>
          <w:color w:val="000000"/>
        </w:rPr>
        <w:t xml:space="preserve">each </w:t>
      </w:r>
      <w:r>
        <w:rPr>
          <w:color w:val="000000"/>
        </w:rPr>
        <w:t xml:space="preserve">oxygen </w:t>
      </w:r>
      <w:r>
        <w:rPr>
          <w:color w:val="000000"/>
        </w:rPr>
        <w:t xml:space="preserve">site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S7+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understood </w:t>
      </w:r>
      <w:r>
        <w:rPr>
          <w:color w:val="000000"/>
        </w:rPr>
        <w:t xml:space="preserve">that </w:t>
      </w:r>
      <w:r>
        <w:rPr>
          <w:color w:val="000000"/>
        </w:rPr>
        <w:t xml:space="preserve">an </w:t>
      </w:r>
      <w:r>
        <w:rPr>
          <w:color w:val="CCCC00"/>
        </w:rPr>
        <w:t xml:space="preserve">attractive </w:t>
      </w:r>
      <w:r>
        <w:rPr>
          <w:color w:val="CCCC00"/>
        </w:rPr>
        <w:t xml:space="preserve">electrostatic </w:t>
      </w:r>
      <w:r>
        <w:rPr>
          <w:color w:val="CCCC00"/>
        </w:rPr>
        <w:t xml:space="preserve">interaction </w:t>
      </w:r>
      <w:r>
        <w:rPr>
          <w:color w:val="000000"/>
        </w:rPr>
        <w:t xml:space="preserve">derived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Na </w:t>
      </w:r>
      <w:r>
        <w:rPr>
          <w:color w:val="000000"/>
        </w:rPr>
        <w:t xml:space="preserve">atom </w:t>
      </w:r>
      <w:r>
        <w:rPr>
          <w:color w:val="000000"/>
        </w:rPr>
        <w:t xml:space="preserve">around </w:t>
      </w:r>
      <w:r>
        <w:rPr>
          <w:color w:val="000000"/>
        </w:rPr>
        <w:t xml:space="preserve">Fe-rich </w:t>
      </w:r>
      <w:r>
        <w:rPr>
          <w:color w:val="000000"/>
        </w:rPr>
        <w:t xml:space="preserve">oxygen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the </w:t>
      </w:r>
      <w:r>
        <w:rPr>
          <w:color w:val="000000"/>
        </w:rPr>
        <w:t xml:space="preserve">averaged </w:t>
      </w:r>
      <w:r>
        <w:rPr>
          <w:color w:val="000000"/>
        </w:rPr>
        <w:t xml:space="preserve">DG </w:t>
      </w:r>
      <w:r>
        <w:rPr>
          <w:color w:val="000000"/>
        </w:rPr>
        <w:t xml:space="preserve">values </w:t>
      </w:r>
      <w:r>
        <w:rPr>
          <w:color w:val="000000"/>
        </w:rPr>
        <w:t xml:space="preserve">for </w:t>
      </w:r>
      <w:r>
        <w:rPr>
          <w:color w:val="000000"/>
        </w:rPr>
        <w:t xml:space="preserve">O </w:t>
      </w:r>
      <w:r>
        <w:rPr>
          <w:color w:val="000000"/>
        </w:rPr>
        <w:t xml:space="preserve">@ </w:t>
      </w:r>
      <w:r>
        <w:rPr>
          <w:color w:val="000000"/>
        </w:rPr>
        <w:t xml:space="preserve">2Fe-O-Mn </w:t>
      </w:r>
      <w:r>
        <w:rPr>
          <w:color w:val="000000"/>
        </w:rPr>
        <w:t xml:space="preserve">at </w:t>
      </w:r>
      <w:r>
        <w:rPr>
          <w:color w:val="000000"/>
        </w:rPr>
        <w:t xml:space="preserve">x </w:t>
      </w:r>
      <w:r>
        <w:rPr>
          <w:color w:val="000000"/>
        </w:rPr>
        <w:t xml:space="preserve">= </w:t>
      </w:r>
      <w:r>
        <w:rPr>
          <w:color w:val="000000"/>
        </w:rPr>
        <w:t xml:space="preserve">0.625 </w:t>
      </w:r>
      <w:r>
        <w:rPr>
          <w:color w:val="000000"/>
        </w:rPr>
        <w:t xml:space="preserve">, </w:t>
      </w:r>
      <w:r>
        <w:rPr>
          <w:color w:val="000000"/>
        </w:rPr>
        <w:t xml:space="preserve">causing </w:t>
      </w:r>
      <w:r>
        <w:rPr>
          <w:color w:val="000000"/>
        </w:rPr>
        <w:t xml:space="preserve">the </w:t>
      </w:r>
      <w:r>
        <w:rPr>
          <w:color w:val="0000FF"/>
        </w:rPr>
        <w:t xml:space="preserve">inconsistency </w:t>
      </w:r>
      <w:r>
        <w:rPr>
          <w:color w:val="0000FF"/>
        </w:rPr>
        <w:t xml:space="preserve">between </w:t>
      </w:r>
      <w:r>
        <w:rPr>
          <w:color w:val="0000FF"/>
        </w:rPr>
        <w:t xml:space="preserve">the </w:t>
      </w:r>
      <w:r>
        <w:rPr>
          <w:color w:val="0000FF"/>
        </w:rPr>
        <w:t xml:space="preserve">oxygen </w:t>
      </w:r>
      <w:r>
        <w:rPr>
          <w:color w:val="0000FF"/>
        </w:rPr>
        <w:t xml:space="preserve">stability </w:t>
      </w:r>
      <w:r>
        <w:rPr>
          <w:color w:val="000000"/>
        </w:rPr>
        <w:t xml:space="preserve">and </w:t>
      </w:r>
      <w:r>
        <w:rPr>
          <w:color w:val="000000"/>
        </w:rPr>
        <w:t xml:space="preserve">oxygen </w:t>
      </w:r>
      <w:r>
        <w:rPr>
          <w:color w:val="000000"/>
        </w:rPr>
        <w:t xml:space="preserve">redox </w:t>
      </w:r>
      <w:r>
        <w:rPr>
          <w:color w:val="000000"/>
        </w:rPr>
        <w:t xml:space="preserve">behavior </w:t>
      </w:r>
      <w:r>
        <w:rPr>
          <w:color w:val="000000"/>
        </w:rPr>
        <w:t xml:space="preserve">for </w:t>
      </w:r>
      <w:r>
        <w:rPr>
          <w:color w:val="000000"/>
        </w:rPr>
        <w:t xml:space="preserve">Fe-rich </w:t>
      </w:r>
      <w:r>
        <w:rPr>
          <w:color w:val="000000"/>
        </w:rPr>
        <w:t xml:space="preserve">oxygen </w:t>
      </w:r>
      <w:r>
        <w:rPr>
          <w:color w:val="000000"/>
        </w:rPr>
        <w:t xml:space="preserve">in </w:t>
      </w:r>
      <w:r>
        <w:rPr>
          <w:color w:val="000000"/>
        </w:rPr>
        <w:t xml:space="preserve">region </w:t>
      </w:r>
      <w:r>
        <w:rPr>
          <w:color w:val="000000"/>
        </w:rPr>
        <w:t xml:space="preserve">1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We </w:t>
      </w:r>
      <w:r>
        <w:rPr>
          <w:color w:val="000000"/>
        </w:rPr>
        <w:t xml:space="preserve">speculate </w:t>
      </w:r>
      <w:r>
        <w:rPr>
          <w:color w:val="000000"/>
        </w:rPr>
        <w:t xml:space="preserve">that </w:t>
      </w:r>
      <w:r>
        <w:rPr>
          <w:color w:val="000000"/>
        </w:rPr>
        <w:t xml:space="preserve">some </w:t>
      </w:r>
      <w:r>
        <w:rPr>
          <w:color w:val="000000"/>
        </w:rPr>
        <w:t xml:space="preserve">Na-ion </w:t>
      </w:r>
      <w:r>
        <w:rPr>
          <w:color w:val="000000"/>
        </w:rPr>
        <w:t xml:space="preserve">diffusion </w:t>
      </w:r>
      <w:r>
        <w:rPr>
          <w:color w:val="000000"/>
        </w:rPr>
        <w:t xml:space="preserve">pathways </w:t>
      </w:r>
      <w:r>
        <w:rPr>
          <w:color w:val="000000"/>
        </w:rPr>
        <w:t xml:space="preserve">are </w:t>
      </w:r>
      <w:r>
        <w:rPr>
          <w:color w:val="000000"/>
        </w:rPr>
        <w:t xml:space="preserve">blocked </w:t>
      </w:r>
      <w:r>
        <w:rPr>
          <w:color w:val="000000"/>
        </w:rPr>
        <w:t xml:space="preserve">owing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presence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electrochemically </w:t>
      </w:r>
      <w:r>
        <w:rPr>
          <w:color w:val="0000FF"/>
        </w:rPr>
        <w:t xml:space="preserve">inactive </w:t>
      </w:r>
      <w:r>
        <w:rPr>
          <w:color w:val="0000FF"/>
        </w:rPr>
        <w:t xml:space="preserve">Zn2+ </w:t>
      </w:r>
      <w:r>
        <w:rPr>
          <w:color w:val="0000FF"/>
        </w:rPr>
        <w:t xml:space="preserve">ions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transition-metal </w:t>
      </w:r>
      <w:r>
        <w:rPr>
          <w:color w:val="0000FF"/>
        </w:rPr>
        <w:t xml:space="preserve">layers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case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CCCC00"/>
        </w:rPr>
        <w:t xml:space="preserve">sodium </w:t>
      </w:r>
      <w:r>
        <w:rPr>
          <w:color w:val="CCCC00"/>
        </w:rPr>
        <w:t xml:space="preserve">ions </w:t>
      </w:r>
      <w:r>
        <w:rPr>
          <w:color w:val="CCCC00"/>
        </w:rPr>
        <w:t xml:space="preserve">adjacent </w:t>
      </w:r>
      <w:r>
        <w:rPr>
          <w:color w:val="CCCC00"/>
        </w:rPr>
        <w:t xml:space="preserve">to </w:t>
      </w:r>
      <w:r>
        <w:rPr>
          <w:color w:val="CCCC00"/>
        </w:rPr>
        <w:t xml:space="preserve">Zn2+ </w:t>
      </w:r>
      <w:r>
        <w:rPr>
          <w:color w:val="CCCC00"/>
        </w:rPr>
        <w:t xml:space="preserve">may </w:t>
      </w:r>
      <w:r>
        <w:rPr>
          <w:color w:val="CCCC00"/>
        </w:rPr>
        <w:t xml:space="preserve">not </w:t>
      </w:r>
      <w:r>
        <w:rPr>
          <w:color w:val="CCCC00"/>
        </w:rPr>
        <w:t xml:space="preserve">participate </w:t>
      </w:r>
      <w:r>
        <w:rPr>
          <w:color w:val="CCCC00"/>
        </w:rPr>
        <w:t xml:space="preserve">in </w:t>
      </w:r>
      <w:r>
        <w:rPr>
          <w:color w:val="CCCC00"/>
        </w:rPr>
        <w:t xml:space="preserve">the </w:t>
      </w:r>
      <w:r>
        <w:rPr>
          <w:color w:val="CCCC00"/>
        </w:rPr>
        <w:t xml:space="preserve">reaction </w:t>
      </w:r>
      <w:r>
        <w:rPr>
          <w:color w:val="000000"/>
        </w:rPr>
        <w:t xml:space="preserve">and </w:t>
      </w:r>
      <w:r>
        <w:rPr>
          <w:color w:val="000000"/>
        </w:rPr>
        <w:t xml:space="preserve">are </w:t>
      </w:r>
      <w:r>
        <w:rPr>
          <w:color w:val="000000"/>
        </w:rPr>
        <w:t xml:space="preserve">fixed </w:t>
      </w:r>
      <w:r>
        <w:rPr>
          <w:color w:val="000000"/>
        </w:rPr>
        <w:t xml:space="preserve">at </w:t>
      </w:r>
      <w:r>
        <w:rPr>
          <w:color w:val="000000"/>
        </w:rPr>
        <w:t xml:space="preserve">their </w:t>
      </w:r>
      <w:r>
        <w:rPr>
          <w:color w:val="000000"/>
        </w:rPr>
        <w:t xml:space="preserve">original </w:t>
      </w:r>
      <w:r>
        <w:rPr>
          <w:color w:val="000000"/>
        </w:rPr>
        <w:t xml:space="preserve">sites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Thus </w:t>
      </w:r>
      <w:r>
        <w:rPr>
          <w:color w:val="000000"/>
        </w:rPr>
        <w:t xml:space="preserve">, </w:t>
      </w:r>
      <w:r>
        <w:rPr>
          <w:color w:val="000000"/>
        </w:rPr>
        <w:t xml:space="preserve">Na+ </w:t>
      </w:r>
      <w:r>
        <w:rPr>
          <w:color w:val="000000"/>
        </w:rPr>
        <w:t xml:space="preserve">ions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rapidly </w:t>
      </w:r>
      <w:r>
        <w:rPr>
          <w:color w:val="000000"/>
        </w:rPr>
        <w:t xml:space="preserve">rearranged </w:t>
      </w:r>
      <w:r>
        <w:rPr>
          <w:color w:val="000000"/>
        </w:rPr>
        <w:t xml:space="preserve">to </w:t>
      </w:r>
      <w:r>
        <w:rPr>
          <w:color w:val="000000"/>
        </w:rPr>
        <w:t xml:space="preserve">form </w:t>
      </w:r>
      <w:r>
        <w:rPr>
          <w:color w:val="000000"/>
        </w:rPr>
        <w:t xml:space="preserve">Na+/vacancy </w:t>
      </w:r>
      <w:r>
        <w:rPr>
          <w:color w:val="000000"/>
        </w:rPr>
        <w:t xml:space="preserve">ordered </w:t>
      </w:r>
      <w:r>
        <w:rPr>
          <w:color w:val="000000"/>
        </w:rPr>
        <w:t xml:space="preserve">intermediate </w:t>
      </w:r>
      <w:r>
        <w:rPr>
          <w:color w:val="000000"/>
        </w:rPr>
        <w:t xml:space="preserve">phases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means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sodium </w:t>
      </w:r>
      <w:r>
        <w:rPr>
          <w:color w:val="000000"/>
        </w:rPr>
        <w:t xml:space="preserve">insertion/extraction </w:t>
      </w:r>
      <w:r>
        <w:rPr>
          <w:color w:val="000000"/>
        </w:rPr>
        <w:t xml:space="preserve">is </w:t>
      </w:r>
      <w:r>
        <w:rPr>
          <w:color w:val="000000"/>
        </w:rPr>
        <w:t xml:space="preserve">more </w:t>
      </w:r>
      <w:r>
        <w:rPr>
          <w:color w:val="000000"/>
        </w:rPr>
        <w:t xml:space="preserve">likely </w:t>
      </w:r>
      <w:r>
        <w:rPr>
          <w:color w:val="000000"/>
        </w:rPr>
        <w:t xml:space="preserve">to </w:t>
      </w:r>
      <w:r>
        <w:rPr>
          <w:color w:val="000000"/>
        </w:rPr>
        <w:t xml:space="preserve">approximate </w:t>
      </w:r>
      <w:r>
        <w:rPr>
          <w:color w:val="000000"/>
        </w:rPr>
        <w:t xml:space="preserve">a </w:t>
      </w:r>
      <w:r>
        <w:rPr>
          <w:color w:val="000000"/>
        </w:rPr>
        <w:t xml:space="preserve">solid-solution </w:t>
      </w:r>
      <w:r>
        <w:rPr>
          <w:color w:val="000000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Fig.6a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clearly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that </w:t>
      </w:r>
      <w:r>
        <w:rPr>
          <w:color w:val="000000"/>
        </w:rPr>
        <w:t xml:space="preserve">although </w:t>
      </w:r>
      <w:r>
        <w:rPr>
          <w:color w:val="000000"/>
        </w:rPr>
        <w:t xml:space="preserve">Na0.66Ni0.33Mn0.67O2 </w:t>
      </w:r>
      <w:r>
        <w:rPr>
          <w:color w:val="000000"/>
        </w:rPr>
        <w:t xml:space="preserve">shows </w:t>
      </w:r>
      <w:r>
        <w:rPr>
          <w:color w:val="000000"/>
        </w:rPr>
        <w:t xml:space="preserve">a </w:t>
      </w:r>
      <w:r>
        <w:rPr>
          <w:color w:val="000000"/>
        </w:rPr>
        <w:t xml:space="preserve">large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150mAhg-1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suffers </w:t>
      </w:r>
      <w:r>
        <w:rPr>
          <w:color w:val="000000"/>
        </w:rPr>
        <w:t xml:space="preserve">from </w:t>
      </w:r>
      <w:r>
        <w:rPr>
          <w:color w:val="66CC00"/>
        </w:rPr>
        <w:t xml:space="preserve">fast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and </w:t>
      </w:r>
      <w:r>
        <w:rPr>
          <w:color w:val="66CC00"/>
        </w:rPr>
        <w:t xml:space="preserve">voltage </w:t>
      </w:r>
      <w:r>
        <w:rPr>
          <w:color w:val="66CC00"/>
        </w:rPr>
        <w:t xml:space="preserve">decay </w:t>
      </w:r>
      <w:r>
        <w:rPr>
          <w:color w:val="000000"/>
        </w:rPr>
        <w:t xml:space="preserve">simultaneously </w:t>
      </w:r>
      <w:r>
        <w:rPr>
          <w:color w:val="000000"/>
        </w:rPr>
        <w:t xml:space="preserve">as </w:t>
      </w:r>
      <w:r>
        <w:rPr>
          <w:color w:val="000000"/>
        </w:rPr>
        <w:t xml:space="preserve">cycling </w:t>
      </w:r>
      <w:r>
        <w:rPr>
          <w:color w:val="000000"/>
        </w:rPr>
        <w:t xml:space="preserve">proceeds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similar </w:t>
      </w:r>
      <w:r>
        <w:rPr>
          <w:color w:val="000000"/>
        </w:rPr>
        <w:t xml:space="preserve">to </w:t>
      </w:r>
      <w:r>
        <w:rPr>
          <w:color w:val="000000"/>
        </w:rPr>
        <w:t xml:space="preserve">previously </w:t>
      </w:r>
      <w:r>
        <w:rPr>
          <w:color w:val="000000"/>
        </w:rPr>
        <w:t xml:space="preserve">reported </w:t>
      </w:r>
      <w:r>
        <w:rPr>
          <w:color w:val="000000"/>
        </w:rPr>
        <w:t xml:space="preserve">results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length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4.2V </w:t>
      </w:r>
      <w:r>
        <w:rPr>
          <w:color w:val="000000"/>
        </w:rPr>
        <w:t xml:space="preserve">plateau </w:t>
      </w:r>
      <w:r>
        <w:rPr>
          <w:color w:val="000000"/>
        </w:rPr>
        <w:t xml:space="preserve">apparently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after </w:t>
      </w:r>
      <w:r>
        <w:rPr>
          <w:color w:val="000000"/>
        </w:rPr>
        <w:t xml:space="preserve">cycling </w:t>
      </w:r>
      <w:r>
        <w:rPr>
          <w:color w:val="000000"/>
        </w:rPr>
        <w:t xml:space="preserve">, </w:t>
      </w:r>
      <w:r>
        <w:rPr>
          <w:color w:val="000000"/>
        </w:rPr>
        <w:t xml:space="preserve">while </w:t>
      </w:r>
      <w:r>
        <w:rPr>
          <w:color w:val="000000"/>
        </w:rPr>
        <w:t xml:space="preserve">the </w:t>
      </w:r>
      <w:r>
        <w:rPr>
          <w:color w:val="000000"/>
        </w:rPr>
        <w:t xml:space="preserve">variation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two </w:t>
      </w:r>
      <w:r>
        <w:rPr>
          <w:color w:val="000000"/>
        </w:rPr>
        <w:t xml:space="preserve">plateaus </w:t>
      </w:r>
      <w:r>
        <w:rPr>
          <w:color w:val="000000"/>
        </w:rPr>
        <w:t xml:space="preserve">is </w:t>
      </w:r>
      <w:r>
        <w:rPr>
          <w:color w:val="000000"/>
        </w:rPr>
        <w:t xml:space="preserve">relatively </w:t>
      </w:r>
      <w:r>
        <w:rPr>
          <w:color w:val="000000"/>
        </w:rPr>
        <w:t xml:space="preserve">small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FF"/>
        </w:rPr>
        <w:t xml:space="preserve">low </w:t>
      </w:r>
      <w:r>
        <w:rPr>
          <w:color w:val="0000FF"/>
        </w:rPr>
        <w:t xml:space="preserve">reversibility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P2-O2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transformation </w:t>
      </w:r>
      <w:r>
        <w:rPr>
          <w:color w:val="000000"/>
        </w:rPr>
        <w:t xml:space="preserve">is </w:t>
      </w:r>
      <w:r>
        <w:rPr>
          <w:color w:val="000000"/>
        </w:rPr>
        <w:t xml:space="preserve">principally </w:t>
      </w:r>
      <w:r>
        <w:rPr>
          <w:color w:val="000000"/>
        </w:rPr>
        <w:t xml:space="preserve">responsible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observed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loss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speculate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originates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contributions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Ni2+/Ni4+ </w:t>
      </w:r>
      <w:r>
        <w:rPr>
          <w:color w:val="000000"/>
        </w:rPr>
        <w:t xml:space="preserve">couple </w:t>
      </w:r>
      <w:r>
        <w:rPr>
          <w:color w:val="000000"/>
        </w:rPr>
        <w:t xml:space="preserve">as </w:t>
      </w:r>
      <w:r>
        <w:rPr>
          <w:color w:val="000000"/>
        </w:rPr>
        <w:t xml:space="preserve">well </w:t>
      </w:r>
      <w:r>
        <w:rPr>
          <w:color w:val="000000"/>
        </w:rPr>
        <w:t xml:space="preserve">as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decomposition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Na0.66Ni0.33Mn0.67O2 </w:t>
      </w:r>
      <w:r>
        <w:rPr>
          <w:color w:val="000000"/>
        </w:rPr>
        <w:t xml:space="preserve">exhibits </w:t>
      </w:r>
      <w:r>
        <w:rPr>
          <w:color w:val="000000"/>
        </w:rPr>
        <w:t xml:space="preserve">a </w:t>
      </w:r>
      <w:r>
        <w:rPr>
          <w:color w:val="66CC00"/>
        </w:rPr>
        <w:t xml:space="preserve">high </w:t>
      </w:r>
      <w:r>
        <w:rPr>
          <w:color w:val="66CC00"/>
        </w:rPr>
        <w:t xml:space="preserve">initial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66CC00"/>
        </w:rPr>
        <w:t xml:space="preserve">fast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decay </w:t>
      </w:r>
      <w:r>
        <w:rPr>
          <w:color w:val="66CC00"/>
        </w:rPr>
        <w:t xml:space="preserve">is </w:t>
      </w:r>
      <w:r>
        <w:rPr>
          <w:color w:val="66CC00"/>
        </w:rPr>
        <w:t xml:space="preserve">observed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first </w:t>
      </w:r>
      <w:r>
        <w:rPr>
          <w:color w:val="66CC00"/>
        </w:rPr>
        <w:t xml:space="preserve">10 </w:t>
      </w:r>
      <w:r>
        <w:rPr>
          <w:color w:val="66CC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retention </w:t>
      </w:r>
      <w:r>
        <w:rPr>
          <w:color w:val="000000"/>
        </w:rPr>
        <w:t xml:space="preserve">for </w:t>
      </w:r>
      <w:r>
        <w:rPr>
          <w:color w:val="000000"/>
        </w:rPr>
        <w:t xml:space="preserve">Na0.66Ni0.33Mn0.67O2 </w:t>
      </w:r>
      <w:r>
        <w:rPr>
          <w:color w:val="000000"/>
        </w:rPr>
        <w:t xml:space="preserve">is </w:t>
      </w:r>
      <w:r>
        <w:rPr>
          <w:color w:val="000000"/>
        </w:rPr>
        <w:t xml:space="preserve">only </w:t>
      </w:r>
      <w:r>
        <w:rPr>
          <w:color w:val="000000"/>
        </w:rPr>
        <w:t xml:space="preserve">63 </w:t>
      </w:r>
      <w:r>
        <w:rPr>
          <w:color w:val="000000"/>
        </w:rPr>
        <w:t xml:space="preserve">%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end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30th </w:t>
      </w:r>
      <w:r>
        <w:rPr>
          <w:color w:val="000000"/>
        </w:rPr>
        <w:t xml:space="preserve">cycle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Firstly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Jahn-Teller </w:t>
      </w:r>
      <w:r>
        <w:rPr>
          <w:color w:val="000000"/>
        </w:rPr>
        <w:t xml:space="preserve">distortion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Mn3+ </w:t>
      </w:r>
      <w:r>
        <w:rPr>
          <w:color w:val="000000"/>
        </w:rPr>
        <w:t xml:space="preserve">ion </w:t>
      </w:r>
      <w:r>
        <w:rPr>
          <w:color w:val="000000"/>
        </w:rPr>
        <w:t xml:space="preserve">formed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tail </w:t>
      </w:r>
      <w:r>
        <w:rPr>
          <w:color w:val="000000"/>
        </w:rPr>
        <w:t xml:space="preserve">end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affects </w:t>
      </w:r>
      <w:r>
        <w:rPr>
          <w:color w:val="000000"/>
        </w:rPr>
        <w:t xml:space="preserve">the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integrity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layer </w:t>
      </w:r>
      <w:r>
        <w:rPr>
          <w:color w:val="0000FF"/>
        </w:rPr>
        <w:t xml:space="preserve">framework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Secondly </w:t>
      </w:r>
      <w:r>
        <w:rPr>
          <w:color w:val="000000"/>
        </w:rPr>
        <w:t xml:space="preserve">, </w:t>
      </w:r>
      <w:r>
        <w:rPr>
          <w:color w:val="000000"/>
        </w:rPr>
        <w:t xml:space="preserve">Mn3+ </w:t>
      </w:r>
      <w:r>
        <w:rPr>
          <w:color w:val="000000"/>
        </w:rPr>
        <w:t xml:space="preserve">transforms </w:t>
      </w:r>
      <w:r>
        <w:rPr>
          <w:color w:val="000000"/>
        </w:rPr>
        <w:t xml:space="preserve">into </w:t>
      </w:r>
      <w:r>
        <w:rPr>
          <w:color w:val="000000"/>
        </w:rPr>
        <w:t xml:space="preserve">Mn4+ </w:t>
      </w:r>
      <w:r>
        <w:rPr>
          <w:color w:val="000000"/>
        </w:rPr>
        <w:t xml:space="preserve">and </w:t>
      </w:r>
      <w:r>
        <w:rPr>
          <w:color w:val="000000"/>
        </w:rPr>
        <w:t xml:space="preserve">Mn2+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CCCC00"/>
        </w:rPr>
        <w:t xml:space="preserve">disproportion </w:t>
      </w:r>
      <w:r>
        <w:rPr>
          <w:color w:val="CCCC00"/>
        </w:rPr>
        <w:t xml:space="preserve">reaction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followed </w:t>
      </w:r>
      <w:r>
        <w:rPr>
          <w:color w:val="000000"/>
        </w:rPr>
        <w:t xml:space="preserve">by </w:t>
      </w:r>
      <w:r>
        <w:rPr>
          <w:color w:val="CCCC00"/>
        </w:rPr>
        <w:t xml:space="preserve">Mn2+ </w:t>
      </w:r>
      <w:r>
        <w:rPr>
          <w:color w:val="CCCC00"/>
        </w:rPr>
        <w:t xml:space="preserve">dissolving </w:t>
      </w:r>
      <w:r>
        <w:rPr>
          <w:color w:val="CCCC00"/>
        </w:rPr>
        <w:t xml:space="preserve">into </w:t>
      </w:r>
      <w:r>
        <w:rPr>
          <w:color w:val="CCCC00"/>
        </w:rPr>
        <w:t xml:space="preserve">the </w:t>
      </w:r>
      <w:r>
        <w:rPr>
          <w:color w:val="CCCC00"/>
        </w:rPr>
        <w:t xml:space="preserve">electrolyte </w:t>
      </w:r>
      <w:r>
        <w:rPr>
          <w:color w:val="000000"/>
        </w:rPr>
        <w:t xml:space="preserve">,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66CC00"/>
        </w:rPr>
        <w:t xml:space="preserve">constant </w:t>
      </w:r>
      <w:r>
        <w:rPr>
          <w:color w:val="66CC00"/>
        </w:rPr>
        <w:t xml:space="preserve">degradation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active </w:t>
      </w:r>
      <w:r>
        <w:rPr>
          <w:color w:val="66CC00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possible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FF"/>
        </w:rPr>
        <w:t xml:space="preserve">resistive </w:t>
      </w:r>
      <w:r>
        <w:rPr>
          <w:color w:val="0000FF"/>
        </w:rPr>
        <w:t xml:space="preserve">layer </w:t>
      </w:r>
      <w:r>
        <w:rPr>
          <w:color w:val="000000"/>
        </w:rPr>
        <w:t xml:space="preserve">mainly </w:t>
      </w:r>
      <w:r>
        <w:rPr>
          <w:color w:val="000000"/>
        </w:rPr>
        <w:t xml:space="preserve">comes </w:t>
      </w:r>
      <w:r>
        <w:rPr>
          <w:color w:val="000000"/>
        </w:rPr>
        <w:t xml:space="preserve">from </w:t>
      </w:r>
      <w:r>
        <w:rPr>
          <w:color w:val="FF007F"/>
        </w:rPr>
        <w:t xml:space="preserve">irreversible </w:t>
      </w:r>
      <w:r>
        <w:rPr>
          <w:color w:val="FF007F"/>
        </w:rPr>
        <w:t xml:space="preserve">structural </w:t>
      </w:r>
      <w:r>
        <w:rPr>
          <w:color w:val="FF007F"/>
        </w:rPr>
        <w:t xml:space="preserve">degradation </w:t>
      </w:r>
      <w:r>
        <w:rPr>
          <w:color w:val="FF007F"/>
        </w:rPr>
        <w:t xml:space="preserve">on </w:t>
      </w:r>
      <w:r>
        <w:rPr>
          <w:color w:val="FF007F"/>
        </w:rPr>
        <w:t xml:space="preserve">the </w:t>
      </w:r>
      <w:r>
        <w:rPr>
          <w:color w:val="FF007F"/>
        </w:rPr>
        <w:t xml:space="preserve">surface </w:t>
      </w:r>
      <w:r>
        <w:rPr>
          <w:color w:val="FF007F"/>
        </w:rPr>
        <w:t xml:space="preserve">of </w:t>
      </w:r>
      <w:r>
        <w:rPr>
          <w:color w:val="FF007F"/>
        </w:rPr>
        <w:t xml:space="preserve">the </w:t>
      </w:r>
      <w:r>
        <w:rPr>
          <w:color w:val="FF007F"/>
        </w:rPr>
        <w:t xml:space="preserve">oxide </w:t>
      </w:r>
      <w:r>
        <w:rPr>
          <w:color w:val="FF007F"/>
        </w:rPr>
        <w:t xml:space="preserve">particles </w:t>
      </w:r>
      <w:r>
        <w:rPr>
          <w:color w:val="000000"/>
        </w:rPr>
        <w:t xml:space="preserve">, </w:t>
      </w:r>
      <w:r>
        <w:rPr>
          <w:color w:val="000000"/>
        </w:rPr>
        <w:t xml:space="preserve">similar </w:t>
      </w:r>
      <w:r>
        <w:rPr>
          <w:color w:val="000000"/>
        </w:rPr>
        <w:t xml:space="preserve">to </w:t>
      </w:r>
      <w:r>
        <w:rPr>
          <w:color w:val="000000"/>
        </w:rPr>
        <w:t xml:space="preserve">that </w:t>
      </w:r>
      <w:r>
        <w:rPr>
          <w:color w:val="000000"/>
        </w:rPr>
        <w:t xml:space="preserve">in </w:t>
      </w:r>
      <w:r>
        <w:rPr>
          <w:color w:val="000000"/>
        </w:rPr>
        <w:t xml:space="preserve">previously </w:t>
      </w:r>
      <w:r>
        <w:rPr>
          <w:color w:val="000000"/>
        </w:rPr>
        <w:t xml:space="preserve">reported </w:t>
      </w:r>
      <w:r>
        <w:rPr>
          <w:color w:val="000000"/>
        </w:rPr>
        <w:t xml:space="preserve">lithium-based </w:t>
      </w:r>
      <w:r>
        <w:rPr>
          <w:color w:val="000000"/>
        </w:rPr>
        <w:t xml:space="preserve">oxide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oxidative </w:t>
      </w:r>
      <w:r>
        <w:rPr>
          <w:color w:val="66CC00"/>
        </w:rPr>
        <w:t xml:space="preserve">decomposition </w:t>
      </w:r>
      <w:r>
        <w:rPr>
          <w:color w:val="66CC00"/>
        </w:rPr>
        <w:t xml:space="preserve">of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at </w:t>
      </w:r>
      <w:r>
        <w:rPr>
          <w:color w:val="66CC00"/>
        </w:rPr>
        <w:t xml:space="preserve">high </w:t>
      </w:r>
      <w:r>
        <w:rPr>
          <w:color w:val="66CC00"/>
        </w:rPr>
        <w:t xml:space="preserve">operating </w:t>
      </w:r>
      <w:r>
        <w:rPr>
          <w:color w:val="66CC00"/>
        </w:rPr>
        <w:t xml:space="preserve">voltages </w:t>
      </w:r>
      <w:r>
        <w:rPr>
          <w:color w:val="000000"/>
        </w:rPr>
        <w:t xml:space="preserve">also </w:t>
      </w:r>
      <w:r>
        <w:rPr>
          <w:color w:val="000000"/>
        </w:rPr>
        <w:t xml:space="preserve">contributes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surface </w:t>
      </w:r>
      <w:r>
        <w:rPr>
          <w:color w:val="0000FF"/>
        </w:rPr>
        <w:t xml:space="preserve">layer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 </w:t>
      </w:r>
      <w:r>
        <w:rPr>
          <w:color w:val="000000"/>
        </w:rPr>
        <w:t xml:space="preserve">are </w:t>
      </w:r>
      <w:r>
        <w:rPr>
          <w:color w:val="000000"/>
        </w:rPr>
        <w:t xml:space="preserve">several </w:t>
      </w:r>
      <w:r>
        <w:rPr>
          <w:color w:val="000000"/>
        </w:rPr>
        <w:t xml:space="preserve">small </w:t>
      </w:r>
      <w:r>
        <w:rPr>
          <w:color w:val="000000"/>
        </w:rPr>
        <w:t xml:space="preserve">plateaus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below </w:t>
      </w:r>
      <w:r>
        <w:rPr>
          <w:color w:val="000000"/>
        </w:rPr>
        <w:t xml:space="preserve">3.9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originated </w:t>
      </w:r>
      <w:r>
        <w:rPr>
          <w:color w:val="000000"/>
        </w:rPr>
        <w:t xml:space="preserve">from </w:t>
      </w:r>
      <w:r>
        <w:rPr>
          <w:color w:val="0000FF"/>
        </w:rPr>
        <w:t xml:space="preserve">single-phase </w:t>
      </w:r>
      <w:r>
        <w:rPr>
          <w:color w:val="0000FF"/>
        </w:rPr>
        <w:t xml:space="preserve">intercalation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reason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extra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capacities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priori </w:t>
      </w:r>
      <w:r>
        <w:rPr>
          <w:color w:val="000000"/>
        </w:rPr>
        <w:t xml:space="preserve">, </w:t>
      </w:r>
      <w:r>
        <w:rPr>
          <w:color w:val="000000"/>
        </w:rPr>
        <w:t xml:space="preserve">linked </w:t>
      </w:r>
      <w:r>
        <w:rPr>
          <w:color w:val="000000"/>
        </w:rPr>
        <w:t xml:space="preserve">to </w:t>
      </w:r>
      <w:r>
        <w:rPr>
          <w:color w:val="000000"/>
        </w:rPr>
        <w:t xml:space="preserve">either </w:t>
      </w:r>
      <w:r>
        <w:rPr>
          <w:color w:val="CCCC00"/>
        </w:rPr>
        <w:t xml:space="preserve">Mn </w:t>
      </w:r>
      <w:r>
        <w:rPr>
          <w:color w:val="CCCC00"/>
        </w:rPr>
        <w:t xml:space="preserve">or </w:t>
      </w:r>
      <w:r>
        <w:rPr>
          <w:color w:val="CCCC00"/>
        </w:rPr>
        <w:t xml:space="preserve">oxygen </w:t>
      </w:r>
      <w:r>
        <w:rPr>
          <w:color w:val="CCCC00"/>
        </w:rPr>
        <w:t xml:space="preserve">redox </w:t>
      </w:r>
      <w:r>
        <w:rPr>
          <w:color w:val="CCCC00"/>
        </w:rPr>
        <w:t xml:space="preserve">activity </w:t>
      </w:r>
      <w:r>
        <w:rPr>
          <w:color w:val="000000"/>
        </w:rPr>
        <w:t xml:space="preserve">will </w:t>
      </w:r>
      <w:r>
        <w:rPr>
          <w:color w:val="000000"/>
        </w:rPr>
        <w:t xml:space="preserve">be </w:t>
      </w:r>
      <w:r>
        <w:rPr>
          <w:color w:val="000000"/>
        </w:rPr>
        <w:t xml:space="preserve">discussed </w:t>
      </w:r>
      <w:r>
        <w:rPr>
          <w:color w:val="000000"/>
        </w:rPr>
        <w:t xml:space="preserve">later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39th </w:t>
      </w:r>
      <w:r>
        <w:rPr>
          <w:color w:val="000000"/>
        </w:rPr>
        <w:t xml:space="preserve">cycle </w:t>
      </w:r>
      <w:r>
        <w:rPr>
          <w:color w:val="000000"/>
        </w:rPr>
        <w:t xml:space="preserve">( </w:t>
      </w:r>
      <w:r>
        <w:rPr>
          <w:color w:val="000000"/>
        </w:rPr>
        <w:t xml:space="preserve">at </w:t>
      </w:r>
      <w:r>
        <w:rPr>
          <w:color w:val="000000"/>
        </w:rPr>
        <w:t xml:space="preserve">5 </w:t>
      </w:r>
      <w:r>
        <w:rPr>
          <w:color w:val="000000"/>
        </w:rPr>
        <w:t xml:space="preserve">C </w:t>
      </w:r>
      <w:r>
        <w:rPr>
          <w:color w:val="000000"/>
        </w:rPr>
        <w:t xml:space="preserve">) </w:t>
      </w:r>
      <w:r>
        <w:rPr>
          <w:color w:val="000000"/>
        </w:rPr>
        <w:t xml:space="preserve">corresponds </w:t>
      </w:r>
      <w:r>
        <w:rPr>
          <w:color w:val="000000"/>
        </w:rPr>
        <w:t xml:space="preserve">to </w:t>
      </w:r>
      <w:r>
        <w:rPr>
          <w:color w:val="000000"/>
        </w:rPr>
        <w:t xml:space="preserve">only </w:t>
      </w:r>
      <w:r>
        <w:rPr>
          <w:color w:val="000000"/>
        </w:rPr>
        <w:t xml:space="preserve">18 </w:t>
      </w:r>
      <w:r>
        <w:rPr>
          <w:color w:val="000000"/>
        </w:rPr>
        <w:t xml:space="preserve">% </w:t>
      </w:r>
      <w:r>
        <w:rPr>
          <w:color w:val="000000"/>
        </w:rPr>
        <w:t xml:space="preserve">of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( </w:t>
      </w:r>
      <w:r>
        <w:rPr>
          <w:color w:val="000000"/>
        </w:rPr>
        <w:t xml:space="preserve">at </w:t>
      </w:r>
      <w:r>
        <w:rPr>
          <w:color w:val="000000"/>
        </w:rPr>
        <w:t xml:space="preserve">0.05 </w:t>
      </w:r>
      <w:r>
        <w:rPr>
          <w:color w:val="000000"/>
        </w:rPr>
        <w:t xml:space="preserve">C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noted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decays </w:t>
      </w:r>
      <w:r>
        <w:rPr>
          <w:color w:val="000000"/>
        </w:rPr>
        <w:t xml:space="preserve">rapidly </w:t>
      </w:r>
      <w:r>
        <w:rPr>
          <w:color w:val="000000"/>
        </w:rPr>
        <w:t xml:space="preserve">, </w:t>
      </w:r>
      <w:r>
        <w:rPr>
          <w:color w:val="000000"/>
        </w:rPr>
        <w:t xml:space="preserve">especially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cycles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4th </w:t>
      </w:r>
      <w:r>
        <w:rPr>
          <w:color w:val="000000"/>
        </w:rPr>
        <w:t xml:space="preserve">cycle </w:t>
      </w:r>
      <w:r>
        <w:rPr>
          <w:color w:val="000000"/>
        </w:rPr>
        <w:t xml:space="preserve">( </w:t>
      </w:r>
      <w:r>
        <w:rPr>
          <w:color w:val="000000"/>
        </w:rPr>
        <w:t xml:space="preserve">at </w:t>
      </w:r>
      <w:r>
        <w:rPr>
          <w:color w:val="000000"/>
        </w:rPr>
        <w:t xml:space="preserve">0.5 </w:t>
      </w:r>
      <w:r>
        <w:rPr>
          <w:color w:val="000000"/>
        </w:rPr>
        <w:t xml:space="preserve">C </w:t>
      </w:r>
      <w:r>
        <w:rPr>
          <w:color w:val="000000"/>
        </w:rPr>
        <w:t xml:space="preserve">) </w:t>
      </w:r>
      <w:r>
        <w:rPr>
          <w:color w:val="000000"/>
        </w:rPr>
        <w:t xml:space="preserve">is </w:t>
      </w:r>
      <w:r>
        <w:rPr>
          <w:color w:val="000000"/>
        </w:rPr>
        <w:t xml:space="preserve">185 </w:t>
      </w:r>
      <w:r>
        <w:rPr>
          <w:color w:val="000000"/>
        </w:rPr>
        <w:t xml:space="preserve">mAh </w:t>
      </w:r>
      <w:r>
        <w:rPr>
          <w:color w:val="000000"/>
        </w:rPr>
        <w:t xml:space="preserve">g-1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drops </w:t>
      </w:r>
      <w:r>
        <w:rPr>
          <w:color w:val="000000"/>
        </w:rPr>
        <w:t xml:space="preserve">to </w:t>
      </w:r>
      <w:r>
        <w:rPr>
          <w:color w:val="000000"/>
        </w:rPr>
        <w:t xml:space="preserve">149 </w:t>
      </w:r>
      <w:r>
        <w:rPr>
          <w:color w:val="000000"/>
        </w:rPr>
        <w:t xml:space="preserve">mAh </w:t>
      </w:r>
      <w:r>
        <w:rPr>
          <w:color w:val="000000"/>
        </w:rPr>
        <w:t xml:space="preserve">g-1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13th </w:t>
      </w:r>
      <w:r>
        <w:rPr>
          <w:color w:val="000000"/>
        </w:rPr>
        <w:t xml:space="preserve">cycle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3c </w:t>
      </w:r>
      <w:r>
        <w:rPr>
          <w:color w:val="000000"/>
        </w:rPr>
        <w:t xml:space="preserve">further </w:t>
      </w:r>
      <w:r>
        <w:rPr>
          <w:color w:val="000000"/>
        </w:rPr>
        <w:t xml:space="preserve">shows </w:t>
      </w:r>
      <w:r>
        <w:rPr>
          <w:color w:val="000000"/>
        </w:rPr>
        <w:t xml:space="preserve">a </w:t>
      </w:r>
      <w:r>
        <w:rPr>
          <w:color w:val="66CC00"/>
        </w:rPr>
        <w:t xml:space="preserve">poor </w:t>
      </w:r>
      <w:r>
        <w:rPr>
          <w:color w:val="66CC00"/>
        </w:rPr>
        <w:t xml:space="preserve">cycling </w:t>
      </w:r>
      <w:r>
        <w:rPr>
          <w:color w:val="66CC00"/>
        </w:rPr>
        <w:t xml:space="preserve">behavior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Na/Na2/3Ni1/3Mn2/3O2 </w:t>
      </w:r>
      <w:r>
        <w:rPr>
          <w:color w:val="66CC00"/>
        </w:rPr>
        <w:t xml:space="preserve">cell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cell </w:t>
      </w:r>
      <w:r>
        <w:rPr>
          <w:color w:val="000000"/>
        </w:rPr>
        <w:t xml:space="preserve">delivers </w:t>
      </w:r>
      <w:r>
        <w:rPr>
          <w:color w:val="000000"/>
        </w:rPr>
        <w:t xml:space="preserve">a </w:t>
      </w:r>
      <w:r>
        <w:rPr>
          <w:color w:val="000000"/>
        </w:rPr>
        <w:t xml:space="preserve">specific </w:t>
      </w:r>
      <w:r>
        <w:rPr>
          <w:color w:val="000000"/>
        </w:rPr>
        <w:t xml:space="preserve">energy </w:t>
      </w:r>
      <w:r>
        <w:rPr>
          <w:color w:val="000000"/>
        </w:rPr>
        <w:t xml:space="preserve">of </w:t>
      </w:r>
      <w:r>
        <w:rPr>
          <w:color w:val="000000"/>
        </w:rPr>
        <w:t xml:space="preserve">477 </w:t>
      </w:r>
      <w:r>
        <w:rPr>
          <w:color w:val="000000"/>
        </w:rPr>
        <w:t xml:space="preserve">mWh </w:t>
      </w:r>
      <w:r>
        <w:rPr>
          <w:color w:val="000000"/>
        </w:rPr>
        <w:t xml:space="preserve">g-1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4th </w:t>
      </w:r>
      <w:r>
        <w:rPr>
          <w:color w:val="000000"/>
        </w:rPr>
        <w:t xml:space="preserve">cycle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it </w:t>
      </w:r>
      <w:r>
        <w:rPr>
          <w:color w:val="000000"/>
        </w:rPr>
        <w:t xml:space="preserve">drops </w:t>
      </w:r>
      <w:r>
        <w:rPr>
          <w:color w:val="000000"/>
        </w:rPr>
        <w:t xml:space="preserve">to </w:t>
      </w:r>
      <w:r>
        <w:rPr>
          <w:color w:val="000000"/>
        </w:rPr>
        <w:t xml:space="preserve">173 </w:t>
      </w:r>
      <w:r>
        <w:rPr>
          <w:color w:val="000000"/>
        </w:rPr>
        <w:t xml:space="preserve">mWh </w:t>
      </w:r>
      <w:r>
        <w:rPr>
          <w:color w:val="000000"/>
        </w:rPr>
        <w:t xml:space="preserve">g-1 </w:t>
      </w:r>
      <w:r>
        <w:rPr>
          <w:color w:val="000000"/>
        </w:rPr>
        <w:t xml:space="preserve">after </w:t>
      </w:r>
      <w:r>
        <w:rPr>
          <w:color w:val="000000"/>
        </w:rPr>
        <w:t xml:space="preserve">100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( </w:t>
      </w:r>
      <w:r>
        <w:rPr>
          <w:color w:val="000000"/>
        </w:rPr>
        <w:t xml:space="preserve">i.e </w:t>
      </w:r>
      <w:r>
        <w:rPr>
          <w:color w:val="000000"/>
        </w:rPr>
        <w:t xml:space="preserve">. </w:t>
      </w:r>
      <w:r>
        <w:rPr>
          <w:color w:val="000000"/>
        </w:rPr>
        <w:t xml:space="preserve">only </w:t>
      </w:r>
      <w:r>
        <w:rPr>
          <w:color w:val="000000"/>
        </w:rPr>
        <w:t xml:space="preserve">a </w:t>
      </w:r>
      <w:r>
        <w:rPr>
          <w:color w:val="000000"/>
        </w:rPr>
        <w:t xml:space="preserve">36 </w:t>
      </w:r>
      <w:r>
        <w:rPr>
          <w:color w:val="000000"/>
        </w:rPr>
        <w:t xml:space="preserve">% </w:t>
      </w:r>
      <w:r>
        <w:rPr>
          <w:color w:val="000000"/>
        </w:rPr>
        <w:t xml:space="preserve">energy </w:t>
      </w:r>
      <w:r>
        <w:rPr>
          <w:color w:val="000000"/>
        </w:rPr>
        <w:t xml:space="preserve">retention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mainly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fast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drop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Unlike </w:t>
      </w:r>
      <w:r>
        <w:rPr>
          <w:color w:val="000000"/>
        </w:rPr>
        <w:t xml:space="preserve">for </w:t>
      </w:r>
      <w:r>
        <w:rPr>
          <w:color w:val="000000"/>
        </w:rPr>
        <w:t xml:space="preserve">Ni </w:t>
      </w:r>
      <w:r>
        <w:rPr>
          <w:color w:val="000000"/>
        </w:rPr>
        <w:t xml:space="preserve">ions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clear </w:t>
      </w:r>
      <w:r>
        <w:rPr>
          <w:color w:val="000000"/>
        </w:rPr>
        <w:t xml:space="preserve">changes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Mn </w:t>
      </w:r>
      <w:r>
        <w:rPr>
          <w:color w:val="000000"/>
        </w:rPr>
        <w:t xml:space="preserve">K-edge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4b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Mn </w:t>
      </w:r>
      <w:r>
        <w:rPr>
          <w:color w:val="000000"/>
        </w:rPr>
        <w:t xml:space="preserve">ions </w:t>
      </w:r>
      <w:r>
        <w:rPr>
          <w:color w:val="000000"/>
        </w:rPr>
        <w:t xml:space="preserve">are </w:t>
      </w:r>
      <w:r>
        <w:rPr>
          <w:color w:val="000000"/>
        </w:rPr>
        <w:t xml:space="preserve">mostly </w:t>
      </w:r>
      <w:r>
        <w:rPr>
          <w:color w:val="000000"/>
        </w:rPr>
        <w:t xml:space="preserve">inactive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( </w:t>
      </w:r>
      <w:r>
        <w:rPr>
          <w:color w:val="000000"/>
        </w:rPr>
        <w:t xml:space="preserve">de </w:t>
      </w:r>
      <w:r>
        <w:rPr>
          <w:color w:val="000000"/>
        </w:rPr>
        <w:t xml:space="preserve">) </w:t>
      </w:r>
      <w:r>
        <w:rPr>
          <w:color w:val="000000"/>
        </w:rPr>
        <w:t xml:space="preserve">sodiation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66CC00"/>
        </w:rPr>
        <w:t xml:space="preserve">cell </w:t>
      </w:r>
      <w:r>
        <w:rPr>
          <w:color w:val="66CC00"/>
        </w:rPr>
        <w:t xml:space="preserve">is </w:t>
      </w:r>
      <w:r>
        <w:rPr>
          <w:color w:val="66CC00"/>
        </w:rPr>
        <w:t xml:space="preserve">discharged </w:t>
      </w:r>
      <w:r>
        <w:rPr>
          <w:color w:val="66CC00"/>
        </w:rPr>
        <w:t xml:space="preserve">to </w:t>
      </w:r>
      <w:r>
        <w:rPr>
          <w:color w:val="66CC00"/>
        </w:rPr>
        <w:t xml:space="preserve">1.5 </w:t>
      </w:r>
      <w:r>
        <w:rPr>
          <w:color w:val="66CC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original </w:t>
      </w:r>
      <w:r>
        <w:rPr>
          <w:color w:val="000000"/>
        </w:rPr>
        <w:t xml:space="preserve">spectra </w:t>
      </w:r>
      <w:r>
        <w:rPr>
          <w:color w:val="000000"/>
        </w:rPr>
        <w:t xml:space="preserve">with </w:t>
      </w:r>
      <w:r>
        <w:rPr>
          <w:color w:val="000000"/>
        </w:rPr>
        <w:t xml:space="preserve">regard </w:t>
      </w:r>
      <w:r>
        <w:rPr>
          <w:color w:val="000000"/>
        </w:rPr>
        <w:t xml:space="preserve">to </w:t>
      </w:r>
      <w:r>
        <w:rPr>
          <w:color w:val="000000"/>
        </w:rPr>
        <w:t xml:space="preserve">Ni </w:t>
      </w:r>
      <w:r>
        <w:rPr>
          <w:color w:val="000000"/>
        </w:rPr>
        <w:t xml:space="preserve">and </w:t>
      </w:r>
      <w:r>
        <w:rPr>
          <w:color w:val="000000"/>
        </w:rPr>
        <w:t xml:space="preserve">Mn </w:t>
      </w:r>
      <w:r>
        <w:rPr>
          <w:color w:val="000000"/>
        </w:rPr>
        <w:t xml:space="preserve">K-edges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4c </w:t>
      </w:r>
      <w:r>
        <w:rPr>
          <w:color w:val="000000"/>
        </w:rPr>
        <w:t xml:space="preserve">and </w:t>
      </w:r>
      <w:r>
        <w:rPr>
          <w:color w:val="000000"/>
        </w:rPr>
        <w:t xml:space="preserve">d </w:t>
      </w:r>
      <w:r>
        <w:rPr>
          <w:color w:val="000000"/>
        </w:rPr>
        <w:t xml:space="preserve">are </w:t>
      </w:r>
      <w:r>
        <w:rPr>
          <w:color w:val="000000"/>
        </w:rPr>
        <w:t xml:space="preserve">not </w:t>
      </w:r>
      <w:r>
        <w:rPr>
          <w:color w:val="000000"/>
        </w:rPr>
        <w:t xml:space="preserve">fully </w:t>
      </w:r>
      <w:r>
        <w:rPr>
          <w:color w:val="000000"/>
        </w:rPr>
        <w:t xml:space="preserve">recovered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0000FF"/>
        </w:rPr>
        <w:t xml:space="preserve">extra </w:t>
      </w:r>
      <w:r>
        <w:rPr>
          <w:color w:val="0000FF"/>
        </w:rPr>
        <w:t xml:space="preserve">sodium </w:t>
      </w:r>
      <w:r>
        <w:rPr>
          <w:color w:val="0000FF"/>
        </w:rPr>
        <w:t xml:space="preserve">ions </w:t>
      </w:r>
      <w:r>
        <w:rPr>
          <w:color w:val="0000FF"/>
        </w:rPr>
        <w:t xml:space="preserve">intercalating </w:t>
      </w:r>
      <w:r>
        <w:rPr>
          <w:color w:val="0000FF"/>
        </w:rPr>
        <w:t xml:space="preserve">into </w:t>
      </w:r>
      <w:r>
        <w:rPr>
          <w:color w:val="0000FF"/>
        </w:rPr>
        <w:t xml:space="preserve">the </w:t>
      </w:r>
      <w:r>
        <w:rPr>
          <w:color w:val="0000FF"/>
        </w:rPr>
        <w:t xml:space="preserve">Na2/3Ni1/3Mn2/3O2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at </w:t>
      </w:r>
      <w:r>
        <w:rPr>
          <w:color w:val="000000"/>
        </w:rPr>
        <w:t xml:space="preserve">low </w:t>
      </w:r>
      <w:r>
        <w:rPr>
          <w:color w:val="000000"/>
        </w:rPr>
        <w:t xml:space="preserve">voltage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believed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cathode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, </w:t>
      </w:r>
      <w:r>
        <w:rPr>
          <w:color w:val="000000"/>
        </w:rPr>
        <w:t xml:space="preserve">involving </w:t>
      </w:r>
      <w:r>
        <w:rPr>
          <w:color w:val="000000"/>
        </w:rPr>
        <w:t xml:space="preserve">oxygen </w:t>
      </w:r>
      <w:r>
        <w:rPr>
          <w:color w:val="000000"/>
        </w:rPr>
        <w:t xml:space="preserve">redox </w:t>
      </w:r>
      <w:r>
        <w:rPr>
          <w:color w:val="000000"/>
        </w:rPr>
        <w:t xml:space="preserve">couples </w:t>
      </w:r>
      <w:r>
        <w:rPr>
          <w:color w:val="000000"/>
        </w:rPr>
        <w:t xml:space="preserve">, </w:t>
      </w:r>
      <w:r>
        <w:rPr>
          <w:color w:val="000000"/>
        </w:rPr>
        <w:t xml:space="preserve">partially </w:t>
      </w:r>
      <w:r>
        <w:rPr>
          <w:color w:val="000000"/>
        </w:rPr>
        <w:t xml:space="preserve">reacts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and </w:t>
      </w:r>
      <w:r>
        <w:rPr>
          <w:color w:val="000000"/>
        </w:rPr>
        <w:t xml:space="preserve">Mn4+ </w:t>
      </w:r>
      <w:r>
        <w:rPr>
          <w:color w:val="000000"/>
        </w:rPr>
        <w:t xml:space="preserve">ions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are </w:t>
      </w:r>
      <w:r>
        <w:rPr>
          <w:color w:val="000000"/>
        </w:rPr>
        <w:t xml:space="preserve">reduced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indicate </w:t>
      </w:r>
      <w:r>
        <w:rPr>
          <w:color w:val="000000"/>
        </w:rPr>
        <w:t xml:space="preserve">the </w:t>
      </w:r>
      <w:r>
        <w:rPr>
          <w:color w:val="FF3333"/>
        </w:rPr>
        <w:t xml:space="preserve">decomposition </w:t>
      </w:r>
      <w:r>
        <w:rPr>
          <w:color w:val="FF3333"/>
        </w:rPr>
        <w:t xml:space="preserve">of </w:t>
      </w:r>
      <w:r>
        <w:rPr>
          <w:color w:val="FF3333"/>
        </w:rPr>
        <w:t xml:space="preserve">the </w:t>
      </w:r>
      <w:r>
        <w:rPr>
          <w:color w:val="FF3333"/>
        </w:rPr>
        <w:t xml:space="preserve">employed </w:t>
      </w:r>
      <w:r>
        <w:rPr>
          <w:color w:val="FF3333"/>
        </w:rPr>
        <w:t xml:space="preserve">carbonate </w:t>
      </w:r>
      <w:r>
        <w:rPr>
          <w:color w:val="FF3333"/>
        </w:rPr>
        <w:t xml:space="preserve">electrolyte </w:t>
      </w:r>
      <w:r>
        <w:rPr>
          <w:color w:val="000000"/>
        </w:rPr>
        <w:t xml:space="preserve">,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66CC00"/>
        </w:rPr>
        <w:t xml:space="preserve">fast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drop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cells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is </w:t>
      </w:r>
      <w:r>
        <w:rPr>
          <w:color w:val="000000"/>
        </w:rPr>
        <w:t xml:space="preserve">the </w:t>
      </w:r>
      <w:r>
        <w:rPr>
          <w:color w:val="000000"/>
        </w:rPr>
        <w:t xml:space="preserve">main </w:t>
      </w:r>
      <w:r>
        <w:rPr>
          <w:color w:val="000000"/>
        </w:rPr>
        <w:t xml:space="preserve">reason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inferior </w:t>
      </w:r>
      <w:r>
        <w:rPr>
          <w:color w:val="66CC00"/>
        </w:rPr>
        <w:t xml:space="preserve">cycling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Na/Na2/3Ni1/3Mn2/3O2 </w:t>
      </w:r>
      <w:r>
        <w:rPr>
          <w:color w:val="66CC00"/>
        </w:rPr>
        <w:t xml:space="preserve">cell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strong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decay </w:t>
      </w:r>
      <w:r>
        <w:rPr>
          <w:color w:val="000000"/>
        </w:rPr>
        <w:t xml:space="preserve">, </w:t>
      </w:r>
      <w:r>
        <w:rPr>
          <w:color w:val="000000"/>
        </w:rPr>
        <w:t xml:space="preserve">especially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10 </w:t>
      </w:r>
      <w:r>
        <w:rPr>
          <w:color w:val="000000"/>
        </w:rPr>
        <w:t xml:space="preserve">to </w:t>
      </w:r>
      <w:r>
        <w:rPr>
          <w:color w:val="000000"/>
        </w:rPr>
        <w:t xml:space="preserve">15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still </w:t>
      </w:r>
      <w:r>
        <w:rPr>
          <w:color w:val="000000"/>
        </w:rPr>
        <w:t xml:space="preserve">occurs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retention </w:t>
      </w:r>
      <w:r>
        <w:rPr>
          <w:color w:val="000000"/>
        </w:rPr>
        <w:t xml:space="preserve">reaches </w:t>
      </w:r>
      <w:r>
        <w:rPr>
          <w:color w:val="000000"/>
        </w:rPr>
        <w:t xml:space="preserve">only </w:t>
      </w:r>
      <w:r>
        <w:rPr>
          <w:color w:val="000000"/>
        </w:rPr>
        <w:t xml:space="preserve">56 </w:t>
      </w:r>
      <w:r>
        <w:rPr>
          <w:color w:val="000000"/>
        </w:rPr>
        <w:t xml:space="preserve">% </w:t>
      </w:r>
      <w:r>
        <w:rPr>
          <w:color w:val="000000"/>
        </w:rPr>
        <w:t xml:space="preserve">after </w:t>
      </w:r>
      <w:r>
        <w:rPr>
          <w:color w:val="000000"/>
        </w:rPr>
        <w:t xml:space="preserve">100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7b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Hence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improved </w:t>
      </w:r>
      <w:r>
        <w:rPr>
          <w:color w:val="000000"/>
        </w:rPr>
        <w:t xml:space="preserve">noticeably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FEC </w:t>
      </w:r>
      <w:r>
        <w:rPr>
          <w:color w:val="000000"/>
        </w:rPr>
        <w:t xml:space="preserve">additive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Hence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cycling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is </w:t>
      </w:r>
      <w:r>
        <w:rPr>
          <w:color w:val="000000"/>
        </w:rPr>
        <w:t xml:space="preserve">greatly </w:t>
      </w:r>
      <w:r>
        <w:rPr>
          <w:color w:val="000000"/>
        </w:rPr>
        <w:t xml:space="preserve">improved </w:t>
      </w:r>
      <w:r>
        <w:rPr>
          <w:color w:val="000000"/>
        </w:rPr>
        <w:t xml:space="preserve">by </w:t>
      </w:r>
      <w:r>
        <w:rPr>
          <w:color w:val="66CC00"/>
        </w:rPr>
        <w:t xml:space="preserve">narrowing </w:t>
      </w:r>
      <w:r>
        <w:rPr>
          <w:color w:val="66CC00"/>
        </w:rPr>
        <w:t xml:space="preserve">the </w:t>
      </w:r>
      <w:r>
        <w:rPr>
          <w:color w:val="66CC00"/>
        </w:rPr>
        <w:t xml:space="preserve">voltage </w:t>
      </w:r>
      <w:r>
        <w:rPr>
          <w:color w:val="66CC00"/>
        </w:rPr>
        <w:t xml:space="preserve">window </w:t>
      </w:r>
      <w:r>
        <w:rPr>
          <w:color w:val="000000"/>
        </w:rPr>
        <w:t xml:space="preserve">, </w:t>
      </w:r>
      <w:r>
        <w:rPr>
          <w:color w:val="000000"/>
        </w:rPr>
        <w:t xml:space="preserve">unfortunately </w:t>
      </w:r>
      <w:r>
        <w:rPr>
          <w:color w:val="000000"/>
        </w:rPr>
        <w:t xml:space="preserve">in </w:t>
      </w:r>
      <w:r>
        <w:rPr>
          <w:color w:val="000000"/>
        </w:rPr>
        <w:t xml:space="preserve">combination </w:t>
      </w:r>
      <w:r>
        <w:rPr>
          <w:color w:val="000000"/>
        </w:rPr>
        <w:t xml:space="preserve">with </w:t>
      </w:r>
      <w:r>
        <w:rPr>
          <w:color w:val="000000"/>
        </w:rPr>
        <w:t xml:space="preserve">a </w:t>
      </w:r>
      <w:r>
        <w:rPr>
          <w:color w:val="000000"/>
        </w:rPr>
        <w:t xml:space="preserve">significant </w:t>
      </w:r>
      <w:r>
        <w:rPr>
          <w:color w:val="66CC00"/>
        </w:rPr>
        <w:t xml:space="preserve">loss </w:t>
      </w:r>
      <w:r>
        <w:rPr>
          <w:color w:val="66CC00"/>
        </w:rPr>
        <w:t xml:space="preserve">in </w:t>
      </w:r>
      <w:r>
        <w:rPr>
          <w:color w:val="66CC00"/>
        </w:rPr>
        <w:t xml:space="preserve">specific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and </w:t>
      </w:r>
      <w:r>
        <w:rPr>
          <w:color w:val="66CC00"/>
        </w:rPr>
        <w:t xml:space="preserve">energy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drop </w:t>
      </w:r>
      <w:r>
        <w:rPr>
          <w:color w:val="000000"/>
        </w:rPr>
        <w:t xml:space="preserve">is </w:t>
      </w:r>
      <w:r>
        <w:rPr>
          <w:color w:val="000000"/>
        </w:rPr>
        <w:t xml:space="preserve">mainly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Al </w:t>
      </w:r>
      <w:r>
        <w:rPr>
          <w:color w:val="000000"/>
        </w:rPr>
        <w:t xml:space="preserve">current </w:t>
      </w:r>
      <w:r>
        <w:rPr>
          <w:color w:val="000000"/>
        </w:rPr>
        <w:t xml:space="preserve">collector </w:t>
      </w:r>
      <w:r>
        <w:rPr>
          <w:color w:val="000000"/>
        </w:rPr>
        <w:t xml:space="preserve">with </w:t>
      </w:r>
      <w:r>
        <w:rPr>
          <w:color w:val="000000"/>
        </w:rPr>
        <w:t xml:space="preserve">NaTFSI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dissolution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product </w:t>
      </w:r>
      <w:r>
        <w:rPr>
          <w:color w:val="000000"/>
        </w:rPr>
        <w:t xml:space="preserve">in </w:t>
      </w:r>
      <w:r>
        <w:rPr>
          <w:color w:val="000000"/>
        </w:rPr>
        <w:t xml:space="preserve">Pyr14TFSI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contrary </w:t>
      </w:r>
      <w:r>
        <w:rPr>
          <w:color w:val="000000"/>
        </w:rPr>
        <w:t xml:space="preserve">, </w:t>
      </w:r>
      <w:r>
        <w:rPr>
          <w:color w:val="FF3333"/>
        </w:rPr>
        <w:t xml:space="preserve">cells </w:t>
      </w:r>
      <w:r>
        <w:rPr>
          <w:color w:val="FF3333"/>
        </w:rPr>
        <w:t xml:space="preserve">with </w:t>
      </w:r>
      <w:r>
        <w:rPr>
          <w:color w:val="FF3333"/>
        </w:rPr>
        <w:t xml:space="preserve">the </w:t>
      </w:r>
      <w:r>
        <w:rPr>
          <w:color w:val="FF3333"/>
        </w:rPr>
        <w:t xml:space="preserve">carbonate </w:t>
      </w:r>
      <w:r>
        <w:rPr>
          <w:color w:val="FF3333"/>
        </w:rPr>
        <w:t xml:space="preserve">electrolyte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cycled </w:t>
      </w:r>
      <w:r>
        <w:rPr>
          <w:color w:val="000000"/>
        </w:rPr>
        <w:t xml:space="preserve">for </w:t>
      </w:r>
      <w:r>
        <w:rPr>
          <w:color w:val="000000"/>
        </w:rPr>
        <w:t xml:space="preserve">more </w:t>
      </w:r>
      <w:r>
        <w:rPr>
          <w:color w:val="000000"/>
        </w:rPr>
        <w:t xml:space="preserve">than </w:t>
      </w:r>
      <w:r>
        <w:rPr>
          <w:color w:val="000000"/>
        </w:rPr>
        <w:t xml:space="preserve">three </w:t>
      </w:r>
      <w:r>
        <w:rPr>
          <w:color w:val="000000"/>
        </w:rPr>
        <w:t xml:space="preserve">cycles </w:t>
      </w:r>
      <w:r>
        <w:rPr>
          <w:color w:val="000000"/>
        </w:rPr>
        <w:t xml:space="preserve">at </w:t>
      </w:r>
      <w:r>
        <w:rPr>
          <w:color w:val="000000"/>
        </w:rPr>
        <w:t xml:space="preserve">60 </w:t>
      </w:r>
      <w:r>
        <w:rPr>
          <w:color w:val="000000"/>
        </w:rPr>
        <w:t xml:space="preserve">degC </w:t>
      </w:r>
      <w:r>
        <w:rPr>
          <w:color w:val="000000"/>
        </w:rPr>
        <w:t xml:space="preserve">and </w:t>
      </w:r>
      <w:r>
        <w:rPr>
          <w:color w:val="000000"/>
        </w:rPr>
        <w:t xml:space="preserve">exhibit </w:t>
      </w:r>
      <w:r>
        <w:rPr>
          <w:color w:val="000000"/>
        </w:rPr>
        <w:t xml:space="preserve">obvious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drop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cycles </w:t>
      </w:r>
      <w:r>
        <w:rPr>
          <w:color w:val="000000"/>
        </w:rPr>
        <w:t xml:space="preserve">even </w:t>
      </w:r>
      <w:r>
        <w:rPr>
          <w:color w:val="000000"/>
        </w:rPr>
        <w:t xml:space="preserve">at </w:t>
      </w:r>
      <w:r>
        <w:rPr>
          <w:color w:val="000000"/>
        </w:rPr>
        <w:t xml:space="preserve">room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 </w:t>
      </w:r>
      <w:r>
        <w:rPr>
          <w:color w:val="000000"/>
        </w:rPr>
        <w:t xml:space="preserve">improvement </w:t>
      </w:r>
      <w:r>
        <w:rPr>
          <w:color w:val="000000"/>
        </w:rPr>
        <w:t xml:space="preserve">is </w:t>
      </w:r>
      <w:r>
        <w:rPr>
          <w:color w:val="000000"/>
        </w:rPr>
        <w:t xml:space="preserve">,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needed </w:t>
      </w:r>
      <w:r>
        <w:rPr>
          <w:color w:val="000000"/>
        </w:rPr>
        <w:t xml:space="preserve">to </w:t>
      </w:r>
      <w:r>
        <w:rPr>
          <w:color w:val="0000FF"/>
        </w:rPr>
        <w:t xml:space="preserve">decrease </w:t>
      </w:r>
      <w:r>
        <w:rPr>
          <w:color w:val="0000FF"/>
        </w:rPr>
        <w:t xml:space="preserve">the </w:t>
      </w:r>
      <w:r>
        <w:rPr>
          <w:color w:val="0000FF"/>
        </w:rPr>
        <w:t xml:space="preserve">reaction </w:t>
      </w:r>
      <w:r>
        <w:rPr>
          <w:color w:val="0000FF"/>
        </w:rPr>
        <w:t xml:space="preserve">between </w:t>
      </w:r>
      <w:r>
        <w:rPr>
          <w:color w:val="0000FF"/>
        </w:rPr>
        <w:t xml:space="preserve">the </w:t>
      </w:r>
      <w:r>
        <w:rPr>
          <w:color w:val="0000FF"/>
        </w:rPr>
        <w:t xml:space="preserve">IL </w:t>
      </w:r>
      <w:r>
        <w:rPr>
          <w:color w:val="0000FF"/>
        </w:rPr>
        <w:t xml:space="preserve">electrolyte </w:t>
      </w:r>
      <w:r>
        <w:rPr>
          <w:color w:val="0000FF"/>
        </w:rPr>
        <w:t xml:space="preserve">and </w:t>
      </w:r>
      <w:r>
        <w:rPr>
          <w:color w:val="0000FF"/>
        </w:rPr>
        <w:t xml:space="preserve">Al </w:t>
      </w:r>
      <w:r>
        <w:rPr>
          <w:color w:val="0000FF"/>
        </w:rPr>
        <w:t xml:space="preserve">current </w:t>
      </w:r>
      <w:r>
        <w:rPr>
          <w:color w:val="0000FF"/>
        </w:rPr>
        <w:t xml:space="preserve">collector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window </w:t>
      </w:r>
      <w:r>
        <w:rPr>
          <w:color w:val="000000"/>
        </w:rPr>
        <w:t xml:space="preserve">is </w:t>
      </w:r>
      <w:r>
        <w:rPr>
          <w:color w:val="000000"/>
        </w:rPr>
        <w:t xml:space="preserve">limited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range </w:t>
      </w:r>
      <w:r>
        <w:rPr>
          <w:color w:val="000000"/>
        </w:rPr>
        <w:t xml:space="preserve">between </w:t>
      </w:r>
      <w:r>
        <w:rPr>
          <w:color w:val="000000"/>
        </w:rPr>
        <w:t xml:space="preserve">2.0 </w:t>
      </w:r>
      <w:r>
        <w:rPr>
          <w:color w:val="000000"/>
        </w:rPr>
        <w:t xml:space="preserve">and </w:t>
      </w:r>
      <w:r>
        <w:rPr>
          <w:color w:val="000000"/>
        </w:rPr>
        <w:t xml:space="preserve">4.0 </w:t>
      </w:r>
      <w:r>
        <w:rPr>
          <w:color w:val="000000"/>
        </w:rPr>
        <w:t xml:space="preserve">V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8b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this </w:t>
      </w:r>
      <w:r>
        <w:rPr>
          <w:color w:val="000000"/>
        </w:rPr>
        <w:t xml:space="preserve">large </w:t>
      </w:r>
      <w:r>
        <w:rPr>
          <w:color w:val="000000"/>
        </w:rPr>
        <w:t xml:space="preserve">peak </w:t>
      </w:r>
      <w:r>
        <w:rPr>
          <w:color w:val="000000"/>
        </w:rPr>
        <w:t xml:space="preserve">disappears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no </w:t>
      </w:r>
      <w:r>
        <w:rPr>
          <w:color w:val="000000"/>
        </w:rPr>
        <w:t xml:space="preserve">irreversible </w:t>
      </w:r>
      <w:r>
        <w:rPr>
          <w:color w:val="000000"/>
        </w:rPr>
        <w:t xml:space="preserve">phase </w:t>
      </w:r>
      <w:r>
        <w:rPr>
          <w:color w:val="000000"/>
        </w:rPr>
        <w:t xml:space="preserve">change </w:t>
      </w:r>
      <w:r>
        <w:rPr>
          <w:color w:val="000000"/>
        </w:rPr>
        <w:t xml:space="preserve">at </w:t>
      </w:r>
      <w:r>
        <w:rPr>
          <w:color w:val="000000"/>
        </w:rPr>
        <w:t xml:space="preserve">all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CCCC00"/>
        </w:rPr>
        <w:t xml:space="preserve">decomposition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electrolyte </w:t>
      </w:r>
      <w:r>
        <w:rPr>
          <w:color w:val="000000"/>
        </w:rPr>
        <w:t xml:space="preserve">results </w:t>
      </w:r>
      <w:r>
        <w:rPr>
          <w:color w:val="000000"/>
        </w:rPr>
        <w:t xml:space="preserve">in </w:t>
      </w:r>
      <w:r>
        <w:rPr>
          <w:color w:val="66CC00"/>
        </w:rPr>
        <w:t xml:space="preserve">poor </w:t>
      </w:r>
      <w:r>
        <w:rPr>
          <w:color w:val="66CC00"/>
        </w:rPr>
        <w:t xml:space="preserve">cycling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, </w:t>
      </w:r>
      <w:r>
        <w:rPr>
          <w:color w:val="000000"/>
        </w:rPr>
        <w:t xml:space="preserve">rather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the </w:t>
      </w:r>
      <w:r>
        <w:rPr>
          <w:color w:val="000000"/>
        </w:rPr>
        <w:t xml:space="preserve">P2 </w:t>
      </w:r>
      <w:r>
        <w:rPr>
          <w:color w:val="000000"/>
        </w:rPr>
        <w:t xml:space="preserve">to </w:t>
      </w:r>
      <w:r>
        <w:rPr>
          <w:color w:val="000000"/>
        </w:rPr>
        <w:t xml:space="preserve">O2 </w:t>
      </w:r>
      <w:r>
        <w:rPr>
          <w:color w:val="000000"/>
        </w:rPr>
        <w:t xml:space="preserve">phase </w:t>
      </w:r>
      <w:r>
        <w:rPr>
          <w:color w:val="000000"/>
        </w:rPr>
        <w:t xml:space="preserve">change </w:t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voltage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key </w:t>
      </w:r>
      <w:r>
        <w:rPr>
          <w:color w:val="000000"/>
        </w:rPr>
        <w:t xml:space="preserve">, </w:t>
      </w:r>
      <w:r>
        <w:rPr>
          <w:color w:val="000000"/>
        </w:rPr>
        <w:t xml:space="preserve">for </w:t>
      </w:r>
      <w:r>
        <w:rPr>
          <w:color w:val="000000"/>
        </w:rPr>
        <w:t xml:space="preserve">improving </w:t>
      </w:r>
      <w:r>
        <w:rPr>
          <w:color w:val="000000"/>
        </w:rPr>
        <w:t xml:space="preserve">further </w:t>
      </w:r>
      <w:r>
        <w:rPr>
          <w:color w:val="000000"/>
        </w:rPr>
        <w:t xml:space="preserve">the </w:t>
      </w:r>
      <w:r>
        <w:rPr>
          <w:color w:val="000000"/>
        </w:rPr>
        <w:t xml:space="preserve">performances </w:t>
      </w:r>
      <w:r>
        <w:rPr>
          <w:color w:val="000000"/>
        </w:rPr>
        <w:t xml:space="preserve">of </w:t>
      </w:r>
      <w:r>
        <w:rPr>
          <w:color w:val="000000"/>
        </w:rPr>
        <w:t xml:space="preserve">this </w:t>
      </w:r>
      <w:r>
        <w:rPr>
          <w:color w:val="000000"/>
        </w:rPr>
        <w:t xml:space="preserve">highly </w:t>
      </w:r>
      <w:r>
        <w:rPr>
          <w:color w:val="000000"/>
        </w:rPr>
        <w:t xml:space="preserve">interesting </w:t>
      </w:r>
      <w:r>
        <w:rPr>
          <w:color w:val="000000"/>
        </w:rPr>
        <w:t xml:space="preserve">class </w:t>
      </w:r>
      <w:r>
        <w:rPr>
          <w:color w:val="000000"/>
        </w:rPr>
        <w:t xml:space="preserve">of </w:t>
      </w:r>
      <w:r>
        <w:rPr>
          <w:color w:val="000000"/>
        </w:rPr>
        <w:t xml:space="preserve">oxygen-based </w:t>
      </w:r>
      <w:r>
        <w:rPr>
          <w:color w:val="000000"/>
        </w:rPr>
        <w:t xml:space="preserve">redox </w:t>
      </w:r>
      <w:r>
        <w:rPr>
          <w:color w:val="000000"/>
        </w:rPr>
        <w:t xml:space="preserve">cathode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for </w:t>
      </w:r>
      <w:r>
        <w:rPr>
          <w:color w:val="000000"/>
        </w:rPr>
        <w:t xml:space="preserve">sodium </w:t>
      </w:r>
      <w:r>
        <w:rPr>
          <w:color w:val="000000"/>
        </w:rPr>
        <w:t xml:space="preserve">cells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in </w:t>
      </w:r>
      <w:r>
        <w:rPr>
          <w:color w:val="000000"/>
        </w:rPr>
        <w:t xml:space="preserve">particular </w:t>
      </w:r>
      <w:r>
        <w:rPr>
          <w:color w:val="000000"/>
        </w:rPr>
        <w:t xml:space="preserve">the </w:t>
      </w:r>
      <w:r>
        <w:rPr>
          <w:color w:val="66CC00"/>
        </w:rPr>
        <w:t xml:space="preserve">cycling </w:t>
      </w:r>
      <w:r>
        <w:rPr>
          <w:color w:val="66CC00"/>
        </w:rPr>
        <w:t xml:space="preserve">stability </w:t>
      </w:r>
      <w:r>
        <w:rPr>
          <w:color w:val="66CC00"/>
        </w:rPr>
        <w:t xml:space="preserve">, </w:t>
      </w:r>
      <w:r>
        <w:rPr>
          <w:color w:val="66CC00"/>
        </w:rPr>
        <w:t xml:space="preserve">lies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choice </w:t>
      </w:r>
      <w:r>
        <w:rPr>
          <w:color w:val="66CC00"/>
        </w:rPr>
        <w:t xml:space="preserve">of </w:t>
      </w:r>
      <w:r>
        <w:rPr>
          <w:color w:val="66CC00"/>
        </w:rPr>
        <w:t xml:space="preserve">stable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formulations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voltage </w:t>
      </w:r>
      <w:r>
        <w:rPr>
          <w:color w:val="000000"/>
        </w:rPr>
        <w:t xml:space="preserve">and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decay </w:t>
      </w:r>
      <w:r>
        <w:rPr>
          <w:color w:val="000000"/>
        </w:rPr>
        <w:t xml:space="preserve">rapidly </w:t>
      </w:r>
      <w:r>
        <w:rPr>
          <w:color w:val="000000"/>
        </w:rPr>
        <w:t xml:space="preserve">as </w:t>
      </w:r>
      <w:r>
        <w:rPr>
          <w:color w:val="000000"/>
        </w:rPr>
        <w:t xml:space="preserve">cycling </w:t>
      </w:r>
      <w:r>
        <w:rPr>
          <w:color w:val="000000"/>
        </w:rPr>
        <w:t xml:space="preserve">proceeds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, </w:t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000000"/>
        </w:rPr>
        <w:t xml:space="preserve">intensity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( </w:t>
      </w:r>
      <w:r>
        <w:rPr>
          <w:color w:val="000000"/>
        </w:rPr>
        <w:t xml:space="preserve">002 </w:t>
      </w:r>
      <w:r>
        <w:rPr>
          <w:color w:val="000000"/>
        </w:rPr>
        <w:t xml:space="preserve">) </w:t>
      </w:r>
      <w:r>
        <w:rPr>
          <w:color w:val="000000"/>
        </w:rPr>
        <w:t xml:space="preserve">peak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P2 </w:t>
      </w:r>
      <w:r>
        <w:rPr>
          <w:color w:val="000000"/>
        </w:rPr>
        <w:t xml:space="preserve">phase </w:t>
      </w:r>
      <w:r>
        <w:rPr>
          <w:color w:val="000000"/>
        </w:rPr>
        <w:t xml:space="preserve">is </w:t>
      </w:r>
      <w:r>
        <w:rPr>
          <w:color w:val="000000"/>
        </w:rPr>
        <w:t xml:space="preserve">significantly </w:t>
      </w:r>
      <w:r>
        <w:rPr>
          <w:color w:val="000000"/>
        </w:rPr>
        <w:t xml:space="preserve">lower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4.2 </w:t>
      </w:r>
      <w:r>
        <w:rPr>
          <w:color w:val="000000"/>
        </w:rPr>
        <w:t xml:space="preserve">V </w:t>
      </w:r>
      <w:r>
        <w:rPr>
          <w:color w:val="000000"/>
        </w:rPr>
        <w:t xml:space="preserve">plateau </w:t>
      </w:r>
      <w:r>
        <w:rPr>
          <w:color w:val="000000"/>
        </w:rPr>
        <w:t xml:space="preserve">region </w:t>
      </w:r>
      <w:r>
        <w:rPr>
          <w:color w:val="000000"/>
        </w:rPr>
        <w:t xml:space="preserve">and </w:t>
      </w:r>
      <w:r>
        <w:rPr>
          <w:color w:val="000000"/>
        </w:rPr>
        <w:t xml:space="preserve">gradually </w:t>
      </w:r>
      <w:r>
        <w:rPr>
          <w:color w:val="000000"/>
        </w:rPr>
        <w:t xml:space="preserve">shifts </w:t>
      </w:r>
      <w:r>
        <w:rPr>
          <w:color w:val="000000"/>
        </w:rPr>
        <w:t xml:space="preserve">to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`` </w:t>
      </w:r>
      <w:r>
        <w:rPr>
          <w:color w:val="000000"/>
        </w:rPr>
        <w:t xml:space="preserve">Z </w:t>
      </w:r>
      <w:r>
        <w:rPr>
          <w:color w:val="000000"/>
        </w:rPr>
        <w:t xml:space="preserve">'' </w:t>
      </w:r>
      <w:r>
        <w:rPr>
          <w:color w:val="000000"/>
        </w:rPr>
        <w:t xml:space="preserve">phase </w:t>
      </w:r>
      <w:r>
        <w:rPr>
          <w:color w:val="000000"/>
        </w:rPr>
        <w:t xml:space="preserve">, </w:t>
      </w:r>
      <w:r>
        <w:rPr>
          <w:color w:val="000000"/>
        </w:rPr>
        <w:t xml:space="preserve">its </w:t>
      </w:r>
      <w:r>
        <w:rPr>
          <w:color w:val="000000"/>
        </w:rPr>
        <w:t xml:space="preserve">position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show </w:t>
      </w:r>
      <w:r>
        <w:rPr>
          <w:color w:val="000000"/>
        </w:rPr>
        <w:t xml:space="preserve">any </w:t>
      </w:r>
      <w:r>
        <w:rPr>
          <w:color w:val="000000"/>
        </w:rPr>
        <w:t xml:space="preserve">obvious </w:t>
      </w:r>
      <w:r>
        <w:rPr>
          <w:color w:val="000000"/>
        </w:rPr>
        <w:t xml:space="preserve">trend </w:t>
      </w:r>
      <w:r>
        <w:rPr>
          <w:color w:val="000000"/>
        </w:rPr>
        <w:t xml:space="preserve">toward </w:t>
      </w:r>
      <w:r>
        <w:rPr>
          <w:color w:val="000000"/>
        </w:rPr>
        <w:t xml:space="preserve">an </w:t>
      </w:r>
      <w:r>
        <w:rPr>
          <w:color w:val="000000"/>
        </w:rPr>
        <w:t xml:space="preserve">increasing </w:t>
      </w:r>
      <w:r>
        <w:rPr>
          <w:color w:val="000000"/>
        </w:rPr>
        <w:t xml:space="preserve">angle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FF"/>
        </w:rPr>
        <w:t xml:space="preserve">change </w:t>
      </w:r>
      <w:r>
        <w:rPr>
          <w:color w:val="0000FF"/>
        </w:rPr>
        <w:t xml:space="preserve">in </w:t>
      </w:r>
      <w:r>
        <w:rPr>
          <w:color w:val="0000FF"/>
        </w:rPr>
        <w:t xml:space="preserve">layer </w:t>
      </w:r>
      <w:r>
        <w:rPr>
          <w:color w:val="0000FF"/>
        </w:rPr>
        <w:t xml:space="preserve">spacing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large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`` </w:t>
      </w:r>
      <w:r>
        <w:rPr>
          <w:color w:val="000000"/>
        </w:rPr>
        <w:t xml:space="preserve">Z </w:t>
      </w:r>
      <w:r>
        <w:rPr>
          <w:color w:val="000000"/>
        </w:rPr>
        <w:t xml:space="preserve">'' </w:t>
      </w:r>
      <w:r>
        <w:rPr>
          <w:color w:val="000000"/>
        </w:rPr>
        <w:t xml:space="preserve">phase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diffraction </w:t>
      </w:r>
      <w:r>
        <w:rPr>
          <w:color w:val="000000"/>
        </w:rPr>
        <w:t xml:space="preserve">peaks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P2-type </w:t>
      </w:r>
      <w:r>
        <w:rPr>
          <w:color w:val="000000"/>
        </w:rPr>
        <w:t xml:space="preserve">phase </w:t>
      </w:r>
      <w:r>
        <w:rPr>
          <w:color w:val="000000"/>
        </w:rPr>
        <w:t xml:space="preserve">do </w:t>
      </w:r>
      <w:r>
        <w:rPr>
          <w:color w:val="000000"/>
        </w:rPr>
        <w:t xml:space="preserve">not </w:t>
      </w:r>
      <w:r>
        <w:rPr>
          <w:color w:val="000000"/>
        </w:rPr>
        <w:t xml:space="preserve">recover </w:t>
      </w:r>
      <w:r>
        <w:rPr>
          <w:color w:val="000000"/>
        </w:rPr>
        <w:t xml:space="preserve">to </w:t>
      </w:r>
      <w:r>
        <w:rPr>
          <w:color w:val="000000"/>
        </w:rPr>
        <w:t xml:space="preserve">their </w:t>
      </w:r>
      <w:r>
        <w:rPr>
          <w:color w:val="000000"/>
        </w:rPr>
        <w:t xml:space="preserve">original </w:t>
      </w:r>
      <w:r>
        <w:rPr>
          <w:color w:val="000000"/>
        </w:rPr>
        <w:t xml:space="preserve">states </w:t>
      </w:r>
      <w:r>
        <w:rPr>
          <w:color w:val="000000"/>
        </w:rPr>
        <w:t xml:space="preserve">, </w:t>
      </w:r>
      <w:r>
        <w:rPr>
          <w:color w:val="000000"/>
        </w:rPr>
        <w:t xml:space="preserve">demonstrating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an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phase </w:t>
      </w:r>
      <w:r>
        <w:rPr>
          <w:color w:val="66CC00"/>
        </w:rPr>
        <w:t xml:space="preserve">transition </w:t>
      </w:r>
      <w:r>
        <w:rPr>
          <w:color w:val="000000"/>
        </w:rPr>
        <w:t xml:space="preserve">has </w:t>
      </w:r>
      <w:r>
        <w:rPr>
          <w:color w:val="000000"/>
        </w:rPr>
        <w:t xml:space="preserve">occurred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inferred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66CC00"/>
        </w:rPr>
        <w:t xml:space="preserve">high </w:t>
      </w:r>
      <w:r>
        <w:rPr>
          <w:color w:val="66CC00"/>
        </w:rPr>
        <w:t xml:space="preserve">voltage </w:t>
      </w:r>
      <w:r>
        <w:rPr>
          <w:color w:val="66CC00"/>
        </w:rPr>
        <w:t xml:space="preserve">data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CCCC00"/>
        </w:rPr>
        <w:t xml:space="preserve">distortion </w:t>
      </w:r>
      <w:r>
        <w:rPr>
          <w:color w:val="CCCC00"/>
        </w:rPr>
        <w:t xml:space="preserve">effect </w:t>
      </w:r>
      <w:r>
        <w:rPr>
          <w:color w:val="000000"/>
        </w:rPr>
        <w:t xml:space="preserve">begins </w:t>
      </w:r>
      <w:r>
        <w:rPr>
          <w:color w:val="000000"/>
        </w:rPr>
        <w:t xml:space="preserve">to </w:t>
      </w:r>
      <w:r>
        <w:rPr>
          <w:color w:val="000000"/>
        </w:rPr>
        <w:t xml:space="preserve">have </w:t>
      </w:r>
      <w:r>
        <w:rPr>
          <w:color w:val="000000"/>
        </w:rPr>
        <w:t xml:space="preserve">a </w:t>
      </w:r>
      <w:r>
        <w:rPr>
          <w:color w:val="000000"/>
        </w:rPr>
        <w:t xml:space="preserve">significant </w:t>
      </w:r>
      <w:r>
        <w:rPr>
          <w:color w:val="000000"/>
        </w:rPr>
        <w:t xml:space="preserve">impact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reversibility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Na0.66Ni0.33Mn0.67O2 </w:t>
      </w:r>
      <w:r>
        <w:rPr>
          <w:color w:val="0000FF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and </w:t>
      </w:r>
      <w:r>
        <w:rPr>
          <w:color w:val="000000"/>
        </w:rPr>
        <w:t xml:space="preserve">voltage </w:t>
      </w:r>
      <w:r>
        <w:rPr>
          <w:color w:val="000000"/>
        </w:rPr>
        <w:t xml:space="preserve">of </w:t>
      </w:r>
      <w:r>
        <w:rPr>
          <w:color w:val="000000"/>
        </w:rPr>
        <w:t xml:space="preserve">Na0.66Ni0.33Mn0.67O2 </w:t>
      </w:r>
      <w:r>
        <w:rPr>
          <w:color w:val="000000"/>
        </w:rPr>
        <w:t xml:space="preserve">are </w:t>
      </w:r>
      <w:r>
        <w:rPr>
          <w:color w:val="000000"/>
        </w:rPr>
        <w:t xml:space="preserve">degraded </w:t>
      </w:r>
      <w:r>
        <w:rPr>
          <w:color w:val="000000"/>
        </w:rPr>
        <w:t xml:space="preserve">until </w:t>
      </w:r>
      <w:r>
        <w:rPr>
          <w:color w:val="000000"/>
        </w:rPr>
        <w:t xml:space="preserve">the </w:t>
      </w:r>
      <w:r>
        <w:rPr>
          <w:color w:val="000000"/>
        </w:rPr>
        <w:t xml:space="preserve">complete </w:t>
      </w:r>
      <w:r>
        <w:rPr>
          <w:color w:val="000000"/>
        </w:rPr>
        <w:t xml:space="preserve">P2-P </w:t>
      </w:r>
      <w:r>
        <w:rPr>
          <w:color w:val="000000"/>
        </w:rPr>
        <w:t xml:space="preserve">' </w:t>
      </w:r>
      <w:r>
        <w:rPr>
          <w:color w:val="000000"/>
        </w:rPr>
        <w:t xml:space="preserve">2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has </w:t>
      </w:r>
      <w:r>
        <w:rPr>
          <w:color w:val="000000"/>
        </w:rPr>
        <w:t xml:space="preserve">been </w:t>
      </w:r>
      <w:r>
        <w:rPr>
          <w:color w:val="000000"/>
        </w:rPr>
        <w:t xml:space="preserve">carried </w:t>
      </w:r>
      <w:r>
        <w:rPr>
          <w:color w:val="000000"/>
        </w:rPr>
        <w:t xml:space="preserve">out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diffraction </w:t>
      </w:r>
      <w:r>
        <w:rPr>
          <w:color w:val="000000"/>
        </w:rPr>
        <w:t xml:space="preserve">peaks </w:t>
      </w:r>
      <w:r>
        <w:rPr>
          <w:color w:val="000000"/>
        </w:rPr>
        <w:t xml:space="preserve">of </w:t>
      </w:r>
      <w:r>
        <w:rPr>
          <w:color w:val="000000"/>
        </w:rPr>
        <w:t xml:space="preserve">Na0.66Ni0.26Zn0.07Mn0.67O2 </w:t>
      </w:r>
      <w:r>
        <w:rPr>
          <w:color w:val="000000"/>
        </w:rPr>
        <w:t xml:space="preserve">can </w:t>
      </w:r>
      <w:r>
        <w:rPr>
          <w:color w:val="000000"/>
        </w:rPr>
        <w:t xml:space="preserve">reappear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phenomenon </w:t>
      </w:r>
      <w:r>
        <w:rPr>
          <w:color w:val="000000"/>
        </w:rPr>
        <w:t xml:space="preserve">that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exist </w:t>
      </w:r>
      <w:r>
        <w:rPr>
          <w:color w:val="000000"/>
        </w:rPr>
        <w:t xml:space="preserve">with </w:t>
      </w:r>
      <w:r>
        <w:rPr>
          <w:color w:val="000000"/>
        </w:rPr>
        <w:t xml:space="preserve">Na0.66Ni0.33Mn0.67O2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 </w:t>
      </w:r>
      <w:r>
        <w:rPr>
          <w:color w:val="000000"/>
        </w:rPr>
        <w:t xml:space="preserve">are </w:t>
      </w:r>
      <w:r>
        <w:rPr>
          <w:color w:val="000000"/>
        </w:rPr>
        <w:t xml:space="preserve">extra </w:t>
      </w:r>
      <w:r>
        <w:rPr>
          <w:color w:val="000000"/>
        </w:rPr>
        <w:t xml:space="preserve">spots </w:t>
      </w:r>
      <w:r>
        <w:rPr>
          <w:color w:val="000000"/>
        </w:rPr>
        <w:t xml:space="preserve">appearing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FFT </w:t>
      </w:r>
      <w:r>
        <w:rPr>
          <w:color w:val="000000"/>
        </w:rPr>
        <w:t xml:space="preserve">image </w:t>
      </w:r>
      <w:r>
        <w:rPr>
          <w:color w:val="000000"/>
        </w:rPr>
        <w:t xml:space="preserve">that </w:t>
      </w:r>
      <w:r>
        <w:rPr>
          <w:color w:val="000000"/>
        </w:rPr>
        <w:t xml:space="preserve">do </w:t>
      </w:r>
      <w:r>
        <w:rPr>
          <w:color w:val="000000"/>
        </w:rPr>
        <w:t xml:space="preserve">not </w:t>
      </w:r>
      <w:r>
        <w:rPr>
          <w:color w:val="000000"/>
        </w:rPr>
        <w:t xml:space="preserve">belong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hexagonal </w:t>
      </w:r>
      <w:r>
        <w:rPr>
          <w:color w:val="000000"/>
        </w:rPr>
        <w:t xml:space="preserve">lattice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the </w:t>
      </w:r>
      <w:r>
        <w:rPr>
          <w:color w:val="0000FF"/>
        </w:rPr>
        <w:t xml:space="preserve">occurrence </w:t>
      </w:r>
      <w:r>
        <w:rPr>
          <w:color w:val="0000FF"/>
        </w:rPr>
        <w:t xml:space="preserve">of </w:t>
      </w:r>
      <w:r>
        <w:rPr>
          <w:color w:val="0000FF"/>
        </w:rPr>
        <w:t xml:space="preserve">a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transition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According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in </w:t>
      </w:r>
      <w:r>
        <w:rPr>
          <w:color w:val="000000"/>
        </w:rPr>
        <w:t xml:space="preserve">situ </w:t>
      </w:r>
      <w:r>
        <w:rPr>
          <w:color w:val="000000"/>
        </w:rPr>
        <w:t xml:space="preserve">HEXRD </w:t>
      </w:r>
      <w:r>
        <w:rPr>
          <w:color w:val="000000"/>
        </w:rPr>
        <w:t xml:space="preserve">results </w:t>
      </w:r>
      <w:r>
        <w:rPr>
          <w:color w:val="000000"/>
        </w:rPr>
        <w:t xml:space="preserve">, </w:t>
      </w:r>
      <w:r>
        <w:rPr>
          <w:color w:val="000000"/>
        </w:rPr>
        <w:t xml:space="preserve">this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disordering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FF"/>
        </w:rPr>
        <w:t xml:space="preserve">continuous </w:t>
      </w:r>
      <w:r>
        <w:rPr>
          <w:color w:val="0000FF"/>
        </w:rPr>
        <w:t xml:space="preserve">hexagonal-orthorhombic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 </w:t>
      </w:r>
      <w:r>
        <w:rPr>
          <w:color w:val="0000FF"/>
        </w:rPr>
        <w:t xml:space="preserve">during </w:t>
      </w:r>
      <w:r>
        <w:rPr>
          <w:color w:val="0000FF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phenomenon </w:t>
      </w:r>
      <w:r>
        <w:rPr>
          <w:color w:val="000000"/>
        </w:rPr>
        <w:t xml:space="preserve">shows </w:t>
      </w:r>
      <w:r>
        <w:rPr>
          <w:color w:val="000000"/>
        </w:rPr>
        <w:t xml:space="preserve">that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more </w:t>
      </w:r>
      <w:r>
        <w:rPr>
          <w:color w:val="000000"/>
        </w:rPr>
        <w:t xml:space="preserve">difficult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of </w:t>
      </w:r>
      <w:r>
        <w:rPr>
          <w:color w:val="000000"/>
        </w:rPr>
        <w:t xml:space="preserve">Na0.66Ni0.33Mn0.67O2 </w:t>
      </w:r>
      <w:r>
        <w:rPr>
          <w:color w:val="000000"/>
        </w:rPr>
        <w:t xml:space="preserve">to </w:t>
      </w:r>
      <w:r>
        <w:rPr>
          <w:color w:val="000000"/>
        </w:rPr>
        <w:t xml:space="preserve">return </w:t>
      </w:r>
      <w:r>
        <w:rPr>
          <w:color w:val="000000"/>
        </w:rPr>
        <w:t xml:space="preserve">to </w:t>
      </w:r>
      <w:r>
        <w:rPr>
          <w:color w:val="000000"/>
        </w:rPr>
        <w:t xml:space="preserve">its </w:t>
      </w:r>
      <w:r>
        <w:rPr>
          <w:color w:val="000000"/>
        </w:rPr>
        <w:t xml:space="preserve">original </w:t>
      </w:r>
      <w:r>
        <w:rPr>
          <w:color w:val="000000"/>
        </w:rPr>
        <w:t xml:space="preserve">state </w:t>
      </w:r>
      <w:r>
        <w:rPr>
          <w:color w:val="000000"/>
        </w:rPr>
        <w:t xml:space="preserve">, </w:t>
      </w:r>
      <w:r>
        <w:rPr>
          <w:color w:val="000000"/>
        </w:rPr>
        <w:t xml:space="preserve">probably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metal </w:t>
      </w:r>
      <w:r>
        <w:rPr>
          <w:color w:val="000000"/>
        </w:rPr>
        <w:t xml:space="preserve">ions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sodium </w:t>
      </w:r>
      <w:r>
        <w:rPr>
          <w:color w:val="000000"/>
        </w:rPr>
        <w:t xml:space="preserve">layer </w:t>
      </w:r>
      <w:r>
        <w:rPr>
          <w:color w:val="000000"/>
        </w:rPr>
        <w:t xml:space="preserve">as </w:t>
      </w:r>
      <w:r>
        <w:rPr>
          <w:color w:val="000000"/>
        </w:rPr>
        <w:t xml:space="preserve">well </w:t>
      </w:r>
      <w:r>
        <w:rPr>
          <w:color w:val="000000"/>
        </w:rPr>
        <w:t xml:space="preserve">as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distortion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believed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an </w:t>
      </w:r>
      <w:r>
        <w:rPr>
          <w:color w:val="0000FF"/>
        </w:rPr>
        <w:t xml:space="preserve">absence </w:t>
      </w:r>
      <w:r>
        <w:rPr>
          <w:color w:val="0000FF"/>
        </w:rPr>
        <w:t xml:space="preserve">of </w:t>
      </w:r>
      <w:r>
        <w:rPr>
          <w:color w:val="0000FF"/>
        </w:rPr>
        <w:t xml:space="preserve">Ni2+Na+ </w:t>
      </w:r>
      <w:r>
        <w:rPr>
          <w:color w:val="0000FF"/>
        </w:rPr>
        <w:t xml:space="preserve">interlayer </w:t>
      </w:r>
      <w:r>
        <w:rPr>
          <w:color w:val="0000FF"/>
        </w:rPr>
        <w:t xml:space="preserve">exchange </w:t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FF"/>
        </w:rPr>
        <w:t xml:space="preserve">radius </w:t>
      </w:r>
      <w:r>
        <w:rPr>
          <w:color w:val="0000FF"/>
        </w:rPr>
        <w:t xml:space="preserve">mismatch </w:t>
      </w:r>
      <w:r>
        <w:rPr>
          <w:color w:val="0000FF"/>
        </w:rPr>
        <w:t xml:space="preserve">between </w:t>
      </w:r>
      <w:r>
        <w:rPr>
          <w:color w:val="0000FF"/>
        </w:rPr>
        <w:t xml:space="preserve">the </w:t>
      </w:r>
      <w:r>
        <w:rPr>
          <w:color w:val="0000FF"/>
        </w:rPr>
        <w:t xml:space="preserve">two </w:t>
      </w:r>
      <w:r>
        <w:rPr>
          <w:color w:val="0000FF"/>
        </w:rPr>
        <w:t xml:space="preserve">ions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pristine </w:t>
      </w:r>
      <w:r>
        <w:rPr>
          <w:color w:val="0000FF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00"/>
        </w:rPr>
        <w:t xml:space="preserve">result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layered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is </w:t>
      </w:r>
      <w:r>
        <w:rPr>
          <w:color w:val="000000"/>
        </w:rPr>
        <w:t xml:space="preserve">progressively </w:t>
      </w:r>
      <w:r>
        <w:rPr>
          <w:color w:val="000000"/>
        </w:rPr>
        <w:t xml:space="preserve">destroyed </w:t>
      </w:r>
      <w:r>
        <w:rPr>
          <w:color w:val="000000"/>
        </w:rPr>
        <w:t xml:space="preserve">with </w:t>
      </w:r>
      <w:r>
        <w:rPr>
          <w:color w:val="0000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transition </w:t>
      </w:r>
      <w:r>
        <w:rPr>
          <w:color w:val="000000"/>
        </w:rPr>
        <w:t xml:space="preserve">is </w:t>
      </w:r>
      <w:r>
        <w:rPr>
          <w:color w:val="000000"/>
        </w:rPr>
        <w:t xml:space="preserve">the </w:t>
      </w:r>
      <w:r>
        <w:rPr>
          <w:color w:val="000000"/>
        </w:rPr>
        <w:t xml:space="preserve">primary </w:t>
      </w:r>
      <w:r>
        <w:rPr>
          <w:color w:val="000000"/>
        </w:rPr>
        <w:t xml:space="preserve">factor </w:t>
      </w:r>
      <w:r>
        <w:rPr>
          <w:color w:val="000000"/>
        </w:rPr>
        <w:t xml:space="preserve">contributing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and </w:t>
      </w:r>
      <w:r>
        <w:rPr>
          <w:color w:val="66CC00"/>
        </w:rPr>
        <w:t xml:space="preserve">voltage </w:t>
      </w:r>
      <w:r>
        <w:rPr>
          <w:color w:val="66CC00"/>
        </w:rPr>
        <w:t xml:space="preserve">degradation </w:t>
      </w:r>
      <w:r>
        <w:rPr>
          <w:color w:val="66CC00"/>
        </w:rPr>
        <w:t xml:space="preserve">of </w:t>
      </w:r>
      <w:r>
        <w:rPr>
          <w:color w:val="66CC00"/>
        </w:rPr>
        <w:t xml:space="preserve">this </w:t>
      </w:r>
      <w:r>
        <w:rPr>
          <w:color w:val="66CC00"/>
        </w:rPr>
        <w:t xml:space="preserve">system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long </w:t>
      </w:r>
      <w:r>
        <w:rPr>
          <w:color w:val="66CC00"/>
        </w:rPr>
        <w:t xml:space="preserve">plateau </w:t>
      </w:r>
      <w:r>
        <w:rPr>
          <w:color w:val="66CC00"/>
        </w:rPr>
        <w:t xml:space="preserve">at </w:t>
      </w:r>
      <w:r>
        <w:rPr>
          <w:color w:val="66CC00"/>
        </w:rPr>
        <w:t xml:space="preserve">4.2 </w:t>
      </w:r>
      <w:r>
        <w:rPr>
          <w:color w:val="66CC00"/>
        </w:rPr>
        <w:t xml:space="preserve">V </w:t>
      </w:r>
      <w:r>
        <w:rPr>
          <w:color w:val="000000"/>
        </w:rPr>
        <w:t xml:space="preserve">is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reversible </w:t>
      </w:r>
      <w:r>
        <w:rPr>
          <w:color w:val="CCCC00"/>
        </w:rPr>
        <w:t xml:space="preserve">P2-O2 </w:t>
      </w:r>
      <w:r>
        <w:rPr>
          <w:color w:val="CCCC00"/>
        </w:rPr>
        <w:t xml:space="preserve">phase </w:t>
      </w:r>
      <w:r>
        <w:rPr>
          <w:color w:val="CCCC00"/>
        </w:rPr>
        <w:t xml:space="preserve">transition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the </w:t>
      </w:r>
      <w:r>
        <w:rPr>
          <w:color w:val="000000"/>
        </w:rPr>
        <w:t xml:space="preserve">main </w:t>
      </w:r>
      <w:r>
        <w:rPr>
          <w:color w:val="000000"/>
        </w:rPr>
        <w:t xml:space="preserve">reason </w:t>
      </w:r>
      <w:r>
        <w:rPr>
          <w:color w:val="000000"/>
        </w:rPr>
        <w:t xml:space="preserve">behind </w:t>
      </w:r>
      <w:r>
        <w:rPr>
          <w:color w:val="000000"/>
        </w:rPr>
        <w:t xml:space="preserve">the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loss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FF3333"/>
        </w:rPr>
        <w:t xml:space="preserve">pristine </w:t>
      </w:r>
      <w:r>
        <w:rPr>
          <w:color w:val="FF3333"/>
        </w:rPr>
        <w:t xml:space="preserve">electrode </w:t>
      </w:r>
      <w:r>
        <w:rPr>
          <w:color w:val="000000"/>
        </w:rPr>
        <w:t xml:space="preserve">suffers </w:t>
      </w:r>
      <w:r>
        <w:rPr>
          <w:color w:val="000000"/>
        </w:rPr>
        <w:t xml:space="preserve">from </w:t>
      </w:r>
      <w:r>
        <w:rPr>
          <w:color w:val="66CC00"/>
        </w:rPr>
        <w:t xml:space="preserve">severe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66CC00"/>
        </w:rPr>
        <w:t xml:space="preserve">during </w:t>
      </w:r>
      <w:r>
        <w:rPr>
          <w:color w:val="66CC00"/>
        </w:rPr>
        <w:t xml:space="preserve">the </w:t>
      </w:r>
      <w:r>
        <w:rPr>
          <w:color w:val="66CC00"/>
        </w:rPr>
        <w:t xml:space="preserve">long </w:t>
      </w:r>
      <w:r>
        <w:rPr>
          <w:color w:val="66CC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fact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FF3333"/>
        </w:rPr>
        <w:t xml:space="preserve">low-conductivity </w:t>
      </w:r>
      <w:r>
        <w:rPr>
          <w:color w:val="FF3333"/>
        </w:rPr>
        <w:t xml:space="preserve">CuO </w:t>
      </w:r>
      <w:r>
        <w:rPr>
          <w:color w:val="FF3333"/>
        </w:rPr>
        <w:t xml:space="preserve">layer </w:t>
      </w:r>
      <w:r>
        <w:rPr>
          <w:color w:val="000000"/>
        </w:rPr>
        <w:t xml:space="preserve">hinders </w:t>
      </w:r>
      <w:r>
        <w:rPr>
          <w:color w:val="000000"/>
        </w:rPr>
        <w:t xml:space="preserve">the </w:t>
      </w:r>
      <w:r>
        <w:rPr>
          <w:color w:val="000000"/>
        </w:rPr>
        <w:t xml:space="preserve">migration </w:t>
      </w:r>
      <w:r>
        <w:rPr>
          <w:color w:val="000000"/>
        </w:rPr>
        <w:t xml:space="preserve">of </w:t>
      </w:r>
      <w:r>
        <w:rPr>
          <w:color w:val="000000"/>
        </w:rPr>
        <w:t xml:space="preserve">Na+ </w:t>
      </w:r>
      <w:r>
        <w:rPr>
          <w:color w:val="000000"/>
        </w:rPr>
        <w:t xml:space="preserve">ions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interface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and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CuO-coated </w:t>
      </w:r>
      <w:r>
        <w:rPr>
          <w:color w:val="FF3333"/>
        </w:rPr>
        <w:t xml:space="preserve">electrode </w:t>
      </w:r>
      <w:r>
        <w:rPr>
          <w:color w:val="000000"/>
        </w:rPr>
        <w:t xml:space="preserve">maintains </w:t>
      </w:r>
      <w:r>
        <w:rPr>
          <w:color w:val="000000"/>
        </w:rPr>
        <w:t xml:space="preserve">particle </w:t>
      </w:r>
      <w:r>
        <w:rPr>
          <w:color w:val="000000"/>
        </w:rPr>
        <w:t xml:space="preserve">integrity </w:t>
      </w:r>
      <w:r>
        <w:rPr>
          <w:color w:val="000000"/>
        </w:rPr>
        <w:t xml:space="preserve">and </w:t>
      </w:r>
      <w:r>
        <w:rPr>
          <w:color w:val="000000"/>
        </w:rPr>
        <w:t xml:space="preserve">effectively </w:t>
      </w:r>
      <w:r>
        <w:rPr>
          <w:color w:val="000000"/>
        </w:rPr>
        <w:t xml:space="preserve">hinders </w:t>
      </w:r>
      <w:r>
        <w:rPr>
          <w:color w:val="0000FF"/>
        </w:rPr>
        <w:t xml:space="preserve">particle </w:t>
      </w:r>
      <w:r>
        <w:rPr>
          <w:color w:val="0000FF"/>
        </w:rPr>
        <w:t xml:space="preserve">exfoliation </w:t>
      </w:r>
      <w:r>
        <w:rPr>
          <w:color w:val="0000FF"/>
        </w:rPr>
        <w:t xml:space="preserve">during </w:t>
      </w:r>
      <w:r>
        <w:rPr>
          <w:color w:val="0000FF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Note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concentration </w:t>
      </w:r>
      <w:r>
        <w:rPr>
          <w:color w:val="000000"/>
        </w:rPr>
        <w:t xml:space="preserve">of </w:t>
      </w:r>
      <w:r>
        <w:rPr>
          <w:color w:val="000000"/>
        </w:rPr>
        <w:t xml:space="preserve">Mg </w:t>
      </w:r>
      <w:r>
        <w:rPr>
          <w:color w:val="000000"/>
        </w:rPr>
        <w:t xml:space="preserve">content </w:t>
      </w:r>
      <w:r>
        <w:rPr>
          <w:color w:val="000000"/>
        </w:rPr>
        <w:t xml:space="preserve">was </w:t>
      </w:r>
      <w:r>
        <w:rPr>
          <w:color w:val="000000"/>
        </w:rPr>
        <w:t xml:space="preserve">not </w:t>
      </w:r>
      <w:r>
        <w:rPr>
          <w:color w:val="000000"/>
        </w:rPr>
        <w:t xml:space="preserve">sharply </w:t>
      </w:r>
      <w:r>
        <w:rPr>
          <w:color w:val="000000"/>
        </w:rPr>
        <w:t xml:space="preserve">increased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outmost </w:t>
      </w:r>
      <w:r>
        <w:rPr>
          <w:color w:val="000000"/>
        </w:rPr>
        <w:t xml:space="preserve">particle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in </w:t>
      </w:r>
      <w:r>
        <w:rPr>
          <w:color w:val="000000"/>
        </w:rPr>
        <w:t xml:space="preserve">EPMA </w:t>
      </w:r>
      <w:r>
        <w:rPr>
          <w:color w:val="000000"/>
        </w:rPr>
        <w:t xml:space="preserve">data </w:t>
      </w:r>
      <w:r>
        <w:rPr>
          <w:color w:val="000000"/>
        </w:rPr>
        <w:t xml:space="preserve">because </w:t>
      </w:r>
      <w:r>
        <w:rPr>
          <w:color w:val="000000"/>
        </w:rPr>
        <w:t xml:space="preserve">the </w:t>
      </w:r>
      <w:r>
        <w:rPr>
          <w:color w:val="66CC00"/>
        </w:rPr>
        <w:t xml:space="preserve">elemental </w:t>
      </w:r>
      <w:r>
        <w:rPr>
          <w:color w:val="66CC00"/>
        </w:rPr>
        <w:t xml:space="preserve">distribution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MgO-NM55 </w:t>
      </w:r>
      <w:r>
        <w:rPr>
          <w:color w:val="66CC00"/>
        </w:rPr>
        <w:t xml:space="preserve">positive </w:t>
      </w:r>
      <w:r>
        <w:rPr>
          <w:color w:val="66CC00"/>
        </w:rPr>
        <w:t xml:space="preserve">electrodes </w:t>
      </w:r>
      <w:r>
        <w:rPr>
          <w:color w:val="000000"/>
        </w:rPr>
        <w:t xml:space="preserve">was </w:t>
      </w:r>
      <w:r>
        <w:rPr>
          <w:color w:val="000000"/>
        </w:rPr>
        <w:t xml:space="preserve">conducted </w:t>
      </w:r>
      <w:r>
        <w:rPr>
          <w:color w:val="000000"/>
        </w:rPr>
        <w:t xml:space="preserve">only </w:t>
      </w:r>
      <w:r>
        <w:rPr>
          <w:color w:val="000000"/>
        </w:rPr>
        <w:t xml:space="preserve">within </w:t>
      </w:r>
      <w:r>
        <w:rPr>
          <w:color w:val="000000"/>
        </w:rPr>
        <w:t xml:space="preserve">the </w:t>
      </w:r>
      <w:r>
        <w:rPr>
          <w:color w:val="000000"/>
        </w:rPr>
        <w:t xml:space="preserve">particle </w:t>
      </w:r>
      <w:r>
        <w:rPr>
          <w:color w:val="000000"/>
        </w:rPr>
        <w:t xml:space="preserve">bulk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question </w:t>
      </w:r>
      <w:r>
        <w:rPr>
          <w:color w:val="000000"/>
        </w:rPr>
        <w:t xml:space="preserve">regarding </w:t>
      </w:r>
      <w:r>
        <w:rPr>
          <w:color w:val="000000"/>
        </w:rPr>
        <w:t xml:space="preserve">the </w:t>
      </w:r>
      <w:r>
        <w:rPr>
          <w:color w:val="000000"/>
        </w:rPr>
        <w:t xml:space="preserve">location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extra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Ni </w:t>
      </w:r>
      <w:r>
        <w:rPr>
          <w:color w:val="000000"/>
        </w:rPr>
        <w:t xml:space="preserve">atoms </w:t>
      </w:r>
      <w:r>
        <w:rPr>
          <w:color w:val="000000"/>
        </w:rPr>
        <w:t xml:space="preserve">replaced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Mg </w:t>
      </w:r>
      <w:r>
        <w:rPr>
          <w:color w:val="000000"/>
        </w:rPr>
        <w:t xml:space="preserve">atoms </w:t>
      </w:r>
      <w:r>
        <w:rPr>
          <w:color w:val="000000"/>
        </w:rPr>
        <w:t xml:space="preserve">arises </w:t>
      </w:r>
      <w:r>
        <w:rPr>
          <w:color w:val="000000"/>
        </w:rPr>
        <w:t xml:space="preserve">, </w:t>
      </w:r>
      <w:r>
        <w:rPr>
          <w:color w:val="000000"/>
        </w:rPr>
        <w:t xml:space="preserve">since </w:t>
      </w:r>
      <w:r>
        <w:rPr>
          <w:color w:val="000000"/>
        </w:rPr>
        <w:t xml:space="preserve">the </w:t>
      </w:r>
      <w:r>
        <w:rPr>
          <w:color w:val="000000"/>
        </w:rPr>
        <w:t xml:space="preserve">ICP </w:t>
      </w:r>
      <w:r>
        <w:rPr>
          <w:color w:val="000000"/>
        </w:rPr>
        <w:t xml:space="preserve">results </w:t>
      </w:r>
      <w:r>
        <w:rPr>
          <w:color w:val="000000"/>
        </w:rPr>
        <w:t xml:space="preserve">show </w:t>
      </w:r>
      <w:r>
        <w:rPr>
          <w:color w:val="000000"/>
        </w:rPr>
        <w:t xml:space="preserve">the </w:t>
      </w:r>
      <w:r>
        <w:rPr>
          <w:color w:val="000000"/>
        </w:rPr>
        <w:t xml:space="preserve">total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Ni </w:t>
      </w:r>
      <w:r>
        <w:rPr>
          <w:color w:val="000000"/>
        </w:rPr>
        <w:t xml:space="preserve">corresponds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mixing </w:t>
      </w:r>
      <w:r>
        <w:rPr>
          <w:color w:val="000000"/>
        </w:rPr>
        <w:t xml:space="preserve">ratio </w:t>
      </w:r>
      <w:r>
        <w:rPr>
          <w:color w:val="000000"/>
        </w:rPr>
        <w:t xml:space="preserve">used </w:t>
      </w:r>
      <w:r>
        <w:rPr>
          <w:color w:val="000000"/>
        </w:rPr>
        <w:t xml:space="preserve">during </w:t>
      </w:r>
      <w:r>
        <w:rPr>
          <w:color w:val="000000"/>
        </w:rPr>
        <w:t xml:space="preserve">synthesis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Upon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above </w:t>
      </w:r>
      <w:r>
        <w:rPr>
          <w:color w:val="000000"/>
        </w:rPr>
        <w:t xml:space="preserve">4.0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66CC00"/>
        </w:rPr>
        <w:t xml:space="preserve">long </w:t>
      </w:r>
      <w:r>
        <w:rPr>
          <w:color w:val="66CC00"/>
        </w:rPr>
        <w:t xml:space="preserve">plateau </w:t>
      </w:r>
      <w:r>
        <w:rPr>
          <w:color w:val="000000"/>
        </w:rPr>
        <w:t xml:space="preserve">is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NM55 </w:t>
      </w:r>
      <w:r>
        <w:rPr>
          <w:color w:val="000000"/>
        </w:rPr>
        <w:t xml:space="preserve">cathode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4a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associated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conversion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hexagonal </w:t>
      </w:r>
      <w:r>
        <w:rPr>
          <w:color w:val="000000"/>
        </w:rPr>
        <w:t xml:space="preserve">P3 </w:t>
      </w:r>
      <w:r>
        <w:rPr>
          <w:color w:val="000000"/>
        </w:rPr>
        <w:t xml:space="preserve">'' </w:t>
      </w:r>
      <w:r>
        <w:rPr>
          <w:color w:val="000000"/>
        </w:rPr>
        <w:t xml:space="preserve">-monoclinic </w:t>
      </w:r>
      <w:r>
        <w:rPr>
          <w:color w:val="000000"/>
        </w:rPr>
        <w:t xml:space="preserve">P3 </w:t>
      </w:r>
      <w:r>
        <w:rPr>
          <w:color w:val="000000"/>
        </w:rPr>
        <w:t xml:space="preserve">' </w:t>
      </w:r>
      <w:r>
        <w:rPr>
          <w:color w:val="000000"/>
        </w:rPr>
        <w:t xml:space="preserve">mixed </w:t>
      </w:r>
      <w:r>
        <w:rPr>
          <w:color w:val="000000"/>
        </w:rPr>
        <w:t xml:space="preserve">phase </w:t>
      </w:r>
      <w:r>
        <w:rPr>
          <w:color w:val="000000"/>
        </w:rPr>
        <w:t xml:space="preserve">into </w:t>
      </w:r>
      <w:r>
        <w:rPr>
          <w:color w:val="000000"/>
        </w:rPr>
        <w:t xml:space="preserve">the </w:t>
      </w:r>
      <w:r>
        <w:rPr>
          <w:color w:val="000000"/>
        </w:rPr>
        <w:t xml:space="preserve">hexagonal </w:t>
      </w:r>
      <w:r>
        <w:rPr>
          <w:color w:val="000000"/>
        </w:rPr>
        <w:t xml:space="preserve">P3 </w:t>
      </w:r>
      <w:r>
        <w:rPr>
          <w:color w:val="000000"/>
        </w:rPr>
        <w:t xml:space="preserve">'' </w:t>
      </w:r>
      <w:r>
        <w:rPr>
          <w:color w:val="000000"/>
        </w:rPr>
        <w:t xml:space="preserve">phase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this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is </w:t>
      </w:r>
      <w:r>
        <w:rPr>
          <w:color w:val="000000"/>
        </w:rPr>
        <w:t xml:space="preserve">also </w:t>
      </w:r>
      <w:r>
        <w:rPr>
          <w:color w:val="000000"/>
        </w:rPr>
        <w:t xml:space="preserve">susceptible </w:t>
      </w:r>
      <w:r>
        <w:rPr>
          <w:color w:val="000000"/>
        </w:rPr>
        <w:t xml:space="preserve">to </w:t>
      </w:r>
      <w:r>
        <w:rPr>
          <w:color w:val="CCCC00"/>
        </w:rPr>
        <w:t xml:space="preserve">unfavorable </w:t>
      </w:r>
      <w:r>
        <w:rPr>
          <w:color w:val="CCCC00"/>
        </w:rPr>
        <w:t xml:space="preserve">side </w:t>
      </w:r>
      <w:r>
        <w:rPr>
          <w:color w:val="CCCC00"/>
        </w:rPr>
        <w:t xml:space="preserve">reactions </w:t>
      </w:r>
      <w:r>
        <w:rPr>
          <w:color w:val="CCCC00"/>
        </w:rPr>
        <w:t xml:space="preserve">at </w:t>
      </w:r>
      <w:r>
        <w:rPr>
          <w:color w:val="CCCC00"/>
        </w:rPr>
        <w:t xml:space="preserve">a </w:t>
      </w:r>
      <w:r>
        <w:rPr>
          <w:color w:val="CCCC00"/>
        </w:rPr>
        <w:t xml:space="preserve">highly </w:t>
      </w:r>
      <w:r>
        <w:rPr>
          <w:color w:val="CCCC00"/>
        </w:rPr>
        <w:t xml:space="preserve">desodiated </w:t>
      </w:r>
      <w:r>
        <w:rPr>
          <w:color w:val="CCCC00"/>
        </w:rPr>
        <w:t xml:space="preserve">state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strong </w:t>
      </w:r>
      <w:r>
        <w:rPr>
          <w:color w:val="CCCC00"/>
        </w:rPr>
        <w:t xml:space="preserve">reactivity </w:t>
      </w:r>
      <w:r>
        <w:rPr>
          <w:color w:val="CCCC00"/>
        </w:rPr>
        <w:t xml:space="preserve">of </w:t>
      </w:r>
      <w:r>
        <w:rPr>
          <w:color w:val="CCCC00"/>
        </w:rPr>
        <w:t xml:space="preserve">Ni4+ </w:t>
      </w:r>
      <w:r>
        <w:rPr>
          <w:color w:val="CCCC00"/>
        </w:rPr>
        <w:t xml:space="preserve">with </w:t>
      </w:r>
      <w:r>
        <w:rPr>
          <w:color w:val="CCCC00"/>
        </w:rPr>
        <w:t xml:space="preserve">the </w:t>
      </w:r>
      <w:r>
        <w:rPr>
          <w:color w:val="CCCC00"/>
        </w:rPr>
        <w:t xml:space="preserve">electrolyte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Usually </w:t>
      </w:r>
      <w:r>
        <w:rPr>
          <w:color w:val="000000"/>
        </w:rPr>
        <w:t xml:space="preserve">, </w:t>
      </w:r>
      <w:r>
        <w:rPr>
          <w:color w:val="000000"/>
        </w:rPr>
        <w:t xml:space="preserve">such </w:t>
      </w:r>
      <w:r>
        <w:rPr>
          <w:color w:val="0000FF"/>
        </w:rPr>
        <w:t xml:space="preserve">highly </w:t>
      </w:r>
      <w:r>
        <w:rPr>
          <w:color w:val="0000FF"/>
        </w:rPr>
        <w:t xml:space="preserve">faulted </w:t>
      </w:r>
      <w:r>
        <w:rPr>
          <w:color w:val="0000FF"/>
        </w:rPr>
        <w:t xml:space="preserve">layered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of </w:t>
      </w:r>
      <w:r>
        <w:rPr>
          <w:color w:val="0000FF"/>
        </w:rPr>
        <w:t xml:space="preserve">P3 </w:t>
      </w:r>
      <w:r>
        <w:rPr>
          <w:color w:val="0000FF"/>
        </w:rPr>
        <w:t xml:space="preserve">'' </w:t>
      </w:r>
      <w:r>
        <w:rPr>
          <w:color w:val="0000FF"/>
        </w:rPr>
        <w:t xml:space="preserve">phase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66CC00"/>
        </w:rPr>
        <w:t xml:space="preserve">poor </w:t>
      </w:r>
      <w:r>
        <w:rPr>
          <w:color w:val="66CC00"/>
        </w:rPr>
        <w:t xml:space="preserve">cyclability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anomalously </w:t>
      </w:r>
      <w:r>
        <w:rPr>
          <w:color w:val="000000"/>
        </w:rPr>
        <w:t xml:space="preserve">extended </w:t>
      </w:r>
      <w:r>
        <w:rPr>
          <w:color w:val="000000"/>
        </w:rPr>
        <w:t xml:space="preserve">interslab </w:t>
      </w:r>
      <w:r>
        <w:rPr>
          <w:color w:val="000000"/>
        </w:rPr>
        <w:t xml:space="preserve">space </w:t>
      </w:r>
      <w:r>
        <w:rPr>
          <w:color w:val="000000"/>
        </w:rPr>
        <w:t xml:space="preserve">and/or </w:t>
      </w:r>
      <w:r>
        <w:rPr>
          <w:color w:val="000000"/>
        </w:rPr>
        <w:t xml:space="preserve">the </w:t>
      </w:r>
      <w:r>
        <w:rPr>
          <w:color w:val="0000FF"/>
        </w:rPr>
        <w:t xml:space="preserve">solvent </w:t>
      </w:r>
      <w:r>
        <w:rPr>
          <w:color w:val="0000FF"/>
        </w:rPr>
        <w:t xml:space="preserve">molecule </w:t>
      </w:r>
      <w:r>
        <w:rPr>
          <w:color w:val="0000FF"/>
        </w:rPr>
        <w:t xml:space="preserve">intercalation </w:t>
      </w:r>
      <w:r>
        <w:rPr>
          <w:color w:val="0000FF"/>
        </w:rPr>
        <w:t xml:space="preserve">into </w:t>
      </w:r>
      <w:r>
        <w:rPr>
          <w:color w:val="0000FF"/>
        </w:rPr>
        <w:t xml:space="preserve">the </w:t>
      </w:r>
      <w:r>
        <w:rPr>
          <w:color w:val="0000FF"/>
        </w:rPr>
        <w:t xml:space="preserve">structures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expected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NM55 </w:t>
      </w:r>
      <w:r>
        <w:rPr>
          <w:color w:val="FF3333"/>
        </w:rPr>
        <w:t xml:space="preserve">cathode </w:t>
      </w:r>
      <w:r>
        <w:rPr>
          <w:color w:val="000000"/>
        </w:rPr>
        <w:t xml:space="preserve">exhibited </w:t>
      </w:r>
      <w:r>
        <w:rPr>
          <w:color w:val="000000"/>
        </w:rPr>
        <w:t xml:space="preserve">a </w:t>
      </w:r>
      <w:r>
        <w:rPr>
          <w:color w:val="66CC00"/>
        </w:rPr>
        <w:t xml:space="preserve">fast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degradation </w:t>
      </w:r>
      <w:r>
        <w:rPr>
          <w:color w:val="000000"/>
        </w:rPr>
        <w:t xml:space="preserve">from </w:t>
      </w:r>
      <w:r>
        <w:rPr>
          <w:color w:val="000000"/>
        </w:rPr>
        <w:t xml:space="preserve">151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cycle </w:t>
      </w:r>
      <w:r>
        <w:rPr>
          <w:color w:val="000000"/>
        </w:rPr>
        <w:t xml:space="preserve">to </w:t>
      </w:r>
      <w:r>
        <w:rPr>
          <w:color w:val="000000"/>
        </w:rPr>
        <w:t xml:space="preserve">70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after </w:t>
      </w:r>
      <w:r>
        <w:rPr>
          <w:color w:val="000000"/>
        </w:rPr>
        <w:t xml:space="preserve">100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4b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corresponding </w:t>
      </w:r>
      <w:r>
        <w:rPr>
          <w:color w:val="000000"/>
        </w:rPr>
        <w:t xml:space="preserve">to </w:t>
      </w:r>
      <w:r>
        <w:rPr>
          <w:color w:val="000000"/>
        </w:rPr>
        <w:t xml:space="preserve">only </w:t>
      </w:r>
      <w:r>
        <w:rPr>
          <w:color w:val="000000"/>
        </w:rPr>
        <w:t xml:space="preserve">46 </w:t>
      </w:r>
      <w:r>
        <w:rPr>
          <w:color w:val="000000"/>
        </w:rPr>
        <w:t xml:space="preserve">%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retention </w:t>
      </w:r>
      <w:r>
        <w:rPr>
          <w:color w:val="000000"/>
        </w:rPr>
        <w:t xml:space="preserve">at </w:t>
      </w:r>
      <w:r>
        <w:rPr>
          <w:color w:val="000000"/>
        </w:rPr>
        <w:t xml:space="preserve">0.5C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all </w:t>
      </w:r>
      <w:r>
        <w:rPr>
          <w:color w:val="000000"/>
        </w:rPr>
        <w:t xml:space="preserve">the </w:t>
      </w:r>
      <w:r>
        <w:rPr>
          <w:color w:val="66CC00"/>
        </w:rPr>
        <w:t xml:space="preserve">oxidation </w:t>
      </w:r>
      <w:r>
        <w:rPr>
          <w:color w:val="66CC00"/>
        </w:rPr>
        <w:t xml:space="preserve">and </w:t>
      </w:r>
      <w:r>
        <w:rPr>
          <w:color w:val="66CC00"/>
        </w:rPr>
        <w:t xml:space="preserve">reduction </w:t>
      </w:r>
      <w:r>
        <w:rPr>
          <w:color w:val="66CC00"/>
        </w:rPr>
        <w:t xml:space="preserve">peaks </w:t>
      </w:r>
      <w:r>
        <w:rPr>
          <w:color w:val="66CC00"/>
        </w:rPr>
        <w:t xml:space="preserve">for </w:t>
      </w:r>
      <w:r>
        <w:rPr>
          <w:color w:val="66CC00"/>
        </w:rPr>
        <w:t xml:space="preserve">the </w:t>
      </w:r>
      <w:r>
        <w:rPr>
          <w:color w:val="66CC00"/>
        </w:rPr>
        <w:t xml:space="preserve">NM55 </w:t>
      </w:r>
      <w:r>
        <w:rPr>
          <w:color w:val="66CC00"/>
        </w:rPr>
        <w:t xml:space="preserve">cathode </w:t>
      </w:r>
      <w:r>
        <w:rPr>
          <w:color w:val="000000"/>
        </w:rPr>
        <w:t xml:space="preserve">essentially </w:t>
      </w:r>
      <w:r>
        <w:rPr>
          <w:color w:val="000000"/>
        </w:rPr>
        <w:t xml:space="preserve">disappeared </w:t>
      </w:r>
      <w:r>
        <w:rPr>
          <w:color w:val="000000"/>
        </w:rPr>
        <w:t xml:space="preserve">after </w:t>
      </w:r>
      <w:r>
        <w:rPr>
          <w:color w:val="000000"/>
        </w:rPr>
        <w:t xml:space="preserve">the </w:t>
      </w:r>
      <w:r>
        <w:rPr>
          <w:color w:val="000000"/>
        </w:rPr>
        <w:t xml:space="preserve">75th </w:t>
      </w:r>
      <w:r>
        <w:rPr>
          <w:color w:val="000000"/>
        </w:rPr>
        <w:t xml:space="preserve">cycle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mechanism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000000"/>
        </w:rPr>
        <w:t xml:space="preserve">depends </w:t>
      </w:r>
      <w:r>
        <w:rPr>
          <w:color w:val="000000"/>
        </w:rPr>
        <w:t xml:space="preserve">on </w:t>
      </w:r>
      <w:r>
        <w:rPr>
          <w:color w:val="000000"/>
        </w:rPr>
        <w:t xml:space="preserve">both </w:t>
      </w:r>
      <w:r>
        <w:rPr>
          <w:color w:val="000000"/>
        </w:rPr>
        <w:t xml:space="preserve">the </w:t>
      </w:r>
      <w:r>
        <w:rPr>
          <w:color w:val="CCCC00"/>
        </w:rPr>
        <w:t xml:space="preserve">surface </w:t>
      </w:r>
      <w:r>
        <w:rPr>
          <w:color w:val="CCCC00"/>
        </w:rPr>
        <w:t xml:space="preserve">reactivity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active </w:t>
      </w:r>
      <w:r>
        <w:rPr>
          <w:color w:val="CCCC00"/>
        </w:rPr>
        <w:t xml:space="preserve">material </w:t>
      </w:r>
      <w:r>
        <w:rPr>
          <w:color w:val="CCCC00"/>
        </w:rPr>
        <w:t xml:space="preserve">against </w:t>
      </w:r>
      <w:r>
        <w:rPr>
          <w:color w:val="CCCC00"/>
        </w:rPr>
        <w:t xml:space="preserve">the </w:t>
      </w:r>
      <w:r>
        <w:rPr>
          <w:color w:val="CCCC00"/>
        </w:rPr>
        <w:t xml:space="preserve">electrolyte </w:t>
      </w:r>
      <w:r>
        <w:rPr>
          <w:color w:val="CCCC00"/>
        </w:rPr>
        <w:t xml:space="preserve">solution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material </w:t>
      </w:r>
      <w:r>
        <w:rPr>
          <w:color w:val="0000FF"/>
        </w:rPr>
        <w:t xml:space="preserve">itself </w:t>
      </w:r>
      <w:r>
        <w:rPr>
          <w:color w:val="000000"/>
        </w:rPr>
        <w:t xml:space="preserve">; </w:t>
      </w:r>
      <w:r>
        <w:rPr>
          <w:color w:val="000000"/>
        </w:rPr>
        <w:t xml:space="preserve">a </w:t>
      </w:r>
      <w:r>
        <w:rPr>
          <w:color w:val="000000"/>
        </w:rPr>
        <w:t xml:space="preserve">combination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CCCC00"/>
        </w:rPr>
        <w:t xml:space="preserve">protective </w:t>
      </w:r>
      <w:r>
        <w:rPr>
          <w:color w:val="CCCC00"/>
        </w:rPr>
        <w:t xml:space="preserve">MgO </w:t>
      </w:r>
      <w:r>
        <w:rPr>
          <w:color w:val="CCCC00"/>
        </w:rPr>
        <w:t xml:space="preserve">coating </w:t>
      </w:r>
      <w:r>
        <w:rPr>
          <w:color w:val="CCCC00"/>
        </w:rPr>
        <w:t xml:space="preserve">layer </w:t>
      </w:r>
      <w:r>
        <w:rPr>
          <w:color w:val="000000"/>
        </w:rPr>
        <w:t xml:space="preserve">and </w:t>
      </w:r>
      <w:r>
        <w:rPr>
          <w:color w:val="CCCC00"/>
        </w:rPr>
        <w:t xml:space="preserve">Mg </w:t>
      </w:r>
      <w:r>
        <w:rPr>
          <w:color w:val="CCCC00"/>
        </w:rPr>
        <w:t xml:space="preserve">doping </w:t>
      </w:r>
      <w:r>
        <w:rPr>
          <w:color w:val="000000"/>
        </w:rPr>
        <w:t xml:space="preserve">can </w:t>
      </w:r>
      <w:r>
        <w:rPr>
          <w:color w:val="000000"/>
        </w:rPr>
        <w:t xml:space="preserve">lead </w:t>
      </w:r>
      <w:r>
        <w:rPr>
          <w:color w:val="000000"/>
        </w:rPr>
        <w:t xml:space="preserve">to </w:t>
      </w:r>
      <w:r>
        <w:rPr>
          <w:color w:val="66CC00"/>
        </w:rPr>
        <w:t xml:space="preserve">effective </w:t>
      </w:r>
      <w:r>
        <w:rPr>
          <w:color w:val="66CC00"/>
        </w:rPr>
        <w:t xml:space="preserve">suppression </w:t>
      </w:r>
      <w:r>
        <w:rPr>
          <w:color w:val="0000FF"/>
        </w:rPr>
        <w:t xml:space="preserve">suppression </w:t>
      </w:r>
      <w:r>
        <w:rPr>
          <w:color w:val="66CC00"/>
        </w:rPr>
        <w:t xml:space="preserve">of </w:t>
      </w:r>
      <w:r>
        <w:rPr>
          <w:color w:val="0000FF"/>
        </w:rPr>
        <w:t xml:space="preserve">of </w:t>
      </w:r>
      <w:r>
        <w:rPr>
          <w:color w:val="66CC00"/>
        </w:rPr>
        <w:t xml:space="preserve">these </w:t>
      </w:r>
      <w:r>
        <w:rPr>
          <w:color w:val="0000FF"/>
        </w:rPr>
        <w:t xml:space="preserve">these </w:t>
      </w:r>
      <w:r>
        <w:rPr>
          <w:color w:val="66CC00"/>
        </w:rPr>
        <w:t xml:space="preserve">detrimental </w:t>
      </w:r>
      <w:r>
        <w:rPr>
          <w:color w:val="0000FF"/>
        </w:rPr>
        <w:t xml:space="preserve">detrimental </w:t>
      </w:r>
      <w:r>
        <w:rPr>
          <w:color w:val="66CC00"/>
        </w:rPr>
        <w:t xml:space="preserve">characteristics </w:t>
      </w:r>
      <w:r>
        <w:rPr>
          <w:color w:val="0000FF"/>
        </w:rPr>
        <w:t xml:space="preserve">characteristics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worth </w:t>
      </w:r>
      <w:r>
        <w:rPr>
          <w:color w:val="000000"/>
        </w:rPr>
        <w:t xml:space="preserve">noting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even </w:t>
      </w:r>
      <w:r>
        <w:rPr>
          <w:color w:val="000000"/>
        </w:rPr>
        <w:t xml:space="preserve">though </w:t>
      </w:r>
      <w:r>
        <w:rPr>
          <w:color w:val="000000"/>
        </w:rPr>
        <w:t xml:space="preserve">the </w:t>
      </w:r>
      <w:r>
        <w:rPr>
          <w:color w:val="000000"/>
        </w:rPr>
        <w:t xml:space="preserve">same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Na+ </w:t>
      </w:r>
      <w:r>
        <w:rPr>
          <w:color w:val="000000"/>
        </w:rPr>
        <w:t xml:space="preserve">ions </w:t>
      </w:r>
      <w:r>
        <w:rPr>
          <w:color w:val="000000"/>
        </w:rPr>
        <w:t xml:space="preserve">were </w:t>
      </w:r>
      <w:r>
        <w:rPr>
          <w:color w:val="000000"/>
        </w:rPr>
        <w:t xml:space="preserve">extracted </w:t>
      </w:r>
      <w:r>
        <w:rPr>
          <w:color w:val="000000"/>
        </w:rPr>
        <w:t xml:space="preserve">at </w:t>
      </w:r>
      <w:r>
        <w:rPr>
          <w:color w:val="000000"/>
        </w:rPr>
        <w:t xml:space="preserve">end </w:t>
      </w:r>
      <w:r>
        <w:rPr>
          <w:color w:val="000000"/>
        </w:rPr>
        <w:t xml:space="preserve">of </w:t>
      </w:r>
      <w:r>
        <w:rPr>
          <w:color w:val="000000"/>
        </w:rPr>
        <w:t xml:space="preserve">charge </w:t>
      </w:r>
      <w:r>
        <w:rPr>
          <w:color w:val="000000"/>
        </w:rPr>
        <w:t xml:space="preserve">state </w:t>
      </w:r>
      <w:r>
        <w:rPr>
          <w:color w:val="000000"/>
        </w:rPr>
        <w:t xml:space="preserve">( </w:t>
      </w:r>
      <w:r>
        <w:rPr>
          <w:color w:val="000000"/>
        </w:rPr>
        <w:t xml:space="preserve">with </w:t>
      </w:r>
      <w:r>
        <w:rPr>
          <w:color w:val="000000"/>
        </w:rPr>
        <w:t xml:space="preserve">same </w:t>
      </w:r>
      <w:r>
        <w:rPr>
          <w:color w:val="000000"/>
        </w:rPr>
        <w:t xml:space="preserve">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165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MgO-NM55 </w:t>
      </w:r>
      <w:r>
        <w:rPr>
          <w:color w:val="000000"/>
        </w:rPr>
        <w:t xml:space="preserve">shows </w:t>
      </w:r>
      <w:r>
        <w:rPr>
          <w:color w:val="000000"/>
        </w:rPr>
        <w:t xml:space="preserve">better </w:t>
      </w:r>
      <w:r>
        <w:rPr>
          <w:color w:val="000000"/>
        </w:rPr>
        <w:t xml:space="preserve">structural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NM55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Surprisingly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O3 </w:t>
      </w:r>
      <w:r>
        <w:rPr>
          <w:color w:val="000000"/>
        </w:rPr>
        <w:t xml:space="preserve">major </w:t>
      </w:r>
      <w:r>
        <w:rPr>
          <w:color w:val="000000"/>
        </w:rPr>
        <w:t xml:space="preserve">phase </w:t>
      </w:r>
      <w:r>
        <w:rPr>
          <w:color w:val="000000"/>
        </w:rPr>
        <w:t xml:space="preserve">was </w:t>
      </w:r>
      <w:r>
        <w:rPr>
          <w:color w:val="000000"/>
        </w:rPr>
        <w:t xml:space="preserve">well </w:t>
      </w:r>
      <w:r>
        <w:rPr>
          <w:color w:val="000000"/>
        </w:rPr>
        <w:t xml:space="preserve">preserved </w:t>
      </w:r>
      <w:r>
        <w:rPr>
          <w:color w:val="000000"/>
        </w:rPr>
        <w:t xml:space="preserve">even </w:t>
      </w:r>
      <w:r>
        <w:rPr>
          <w:color w:val="000000"/>
        </w:rPr>
        <w:t xml:space="preserve">after </w:t>
      </w:r>
      <w:r>
        <w:rPr>
          <w:color w:val="000000"/>
        </w:rPr>
        <w:t xml:space="preserve">100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000000"/>
        </w:rPr>
        <w:t xml:space="preserve">monoclinic </w:t>
      </w:r>
      <w:r>
        <w:rPr>
          <w:color w:val="000000"/>
        </w:rPr>
        <w:t xml:space="preserve">O3 </w:t>
      </w:r>
      <w:r>
        <w:rPr>
          <w:color w:val="000000"/>
        </w:rPr>
        <w:t xml:space="preserve">phase </w:t>
      </w:r>
      <w:r>
        <w:rPr>
          <w:color w:val="000000"/>
        </w:rPr>
        <w:t xml:space="preserve">appeared </w:t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00"/>
        </w:rPr>
        <w:t xml:space="preserve">minor </w:t>
      </w:r>
      <w:r>
        <w:rPr>
          <w:color w:val="000000"/>
        </w:rPr>
        <w:t xml:space="preserve">component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MgO-NM55 </w:t>
      </w:r>
      <w:r>
        <w:rPr>
          <w:color w:val="000000"/>
        </w:rPr>
        <w:t xml:space="preserve">cathode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Note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multiphase </w:t>
      </w:r>
      <w:r>
        <w:rPr>
          <w:color w:val="66CC00"/>
        </w:rPr>
        <w:t xml:space="preserve">transformation </w:t>
      </w:r>
      <w:r>
        <w:rPr>
          <w:color w:val="000000"/>
        </w:rPr>
        <w:t xml:space="preserve">results </w:t>
      </w:r>
      <w:r>
        <w:rPr>
          <w:color w:val="000000"/>
        </w:rPr>
        <w:t xml:space="preserve">in </w:t>
      </w:r>
      <w:r>
        <w:rPr>
          <w:color w:val="66CC00"/>
        </w:rPr>
        <w:t xml:space="preserve">poor </w:t>
      </w:r>
      <w:r>
        <w:rPr>
          <w:color w:val="66CC00"/>
        </w:rPr>
        <w:t xml:space="preserve">rate </w:t>
      </w:r>
      <w:r>
        <w:rPr>
          <w:color w:val="66CC00"/>
        </w:rPr>
        <w:t xml:space="preserve">capability </w:t>
      </w:r>
      <w:r>
        <w:rPr>
          <w:color w:val="000000"/>
        </w:rPr>
        <w:t xml:space="preserve">and </w:t>
      </w:r>
      <w:r>
        <w:rPr>
          <w:color w:val="66CC00"/>
        </w:rPr>
        <w:t xml:space="preserve">severe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66CC00"/>
        </w:rPr>
        <w:t xml:space="preserve">upon </w:t>
      </w:r>
      <w:r>
        <w:rPr>
          <w:color w:val="66CC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also </w:t>
      </w:r>
      <w:r>
        <w:rPr>
          <w:color w:val="000000"/>
        </w:rPr>
        <w:t xml:space="preserve">believed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Mg </w:t>
      </w:r>
      <w:r>
        <w:rPr>
          <w:color w:val="000000"/>
        </w:rPr>
        <w:t xml:space="preserve">atoms </w:t>
      </w:r>
      <w:r>
        <w:rPr>
          <w:color w:val="000000"/>
        </w:rPr>
        <w:t xml:space="preserve">populate </w:t>
      </w:r>
      <w:r>
        <w:rPr>
          <w:color w:val="000000"/>
        </w:rPr>
        <w:t xml:space="preserve">randomly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layer </w:t>
      </w:r>
      <w:r>
        <w:rPr>
          <w:color w:val="000000"/>
        </w:rPr>
        <w:t xml:space="preserve">during </w:t>
      </w:r>
      <w:r>
        <w:rPr>
          <w:color w:val="000000"/>
        </w:rPr>
        <w:t xml:space="preserve">calcination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thermodynamics </w:t>
      </w:r>
      <w:r>
        <w:rPr>
          <w:color w:val="000000"/>
        </w:rPr>
        <w:t xml:space="preserve">, </w:t>
      </w:r>
      <w:r>
        <w:rPr>
          <w:color w:val="000000"/>
        </w:rPr>
        <w:t xml:space="preserve">e.g. </w:t>
      </w:r>
      <w:r>
        <w:rPr>
          <w:color w:val="000000"/>
        </w:rPr>
        <w:t xml:space="preserve">, </w:t>
      </w:r>
      <w:r>
        <w:rPr>
          <w:color w:val="000000"/>
        </w:rPr>
        <w:t xml:space="preserve">an </w:t>
      </w:r>
      <w:r>
        <w:rPr>
          <w:color w:val="66CC00"/>
        </w:rPr>
        <w:t xml:space="preserve">increase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entropy </w:t>
      </w:r>
      <w:r>
        <w:rPr>
          <w:color w:val="66CC00"/>
        </w:rPr>
        <w:t xml:space="preserve">of </w:t>
      </w:r>
      <w:r>
        <w:rPr>
          <w:color w:val="66CC00"/>
        </w:rPr>
        <w:t xml:space="preserve">mixing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cycling </w:t>
      </w:r>
      <w:r>
        <w:rPr>
          <w:color w:val="000000"/>
        </w:rPr>
        <w:t xml:space="preserve">tests </w:t>
      </w:r>
      <w:r>
        <w:rPr>
          <w:color w:val="000000"/>
        </w:rPr>
        <w:t xml:space="preserve">at </w:t>
      </w:r>
      <w:r>
        <w:rPr>
          <w:color w:val="000000"/>
        </w:rPr>
        <w:t xml:space="preserve">a </w:t>
      </w:r>
      <w:r>
        <w:rPr>
          <w:color w:val="000000"/>
        </w:rPr>
        <w:t xml:space="preserve">0.5C-rate </w:t>
      </w:r>
      <w:r>
        <w:rPr>
          <w:color w:val="000000"/>
        </w:rPr>
        <w:t xml:space="preserve">were </w:t>
      </w:r>
      <w:r>
        <w:rPr>
          <w:color w:val="000000"/>
        </w:rPr>
        <w:t xml:space="preserve">conducted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6b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HC/NM55 </w:t>
      </w:r>
      <w:r>
        <w:rPr>
          <w:color w:val="FF3333"/>
        </w:rPr>
        <w:t xml:space="preserve">full </w:t>
      </w:r>
      <w:r>
        <w:rPr>
          <w:color w:val="FF3333"/>
        </w:rPr>
        <w:t xml:space="preserve">cell </w:t>
      </w:r>
      <w:r>
        <w:rPr>
          <w:color w:val="000000"/>
        </w:rPr>
        <w:t xml:space="preserve">displayed </w:t>
      </w:r>
      <w:r>
        <w:rPr>
          <w:color w:val="000000"/>
        </w:rPr>
        <w:t xml:space="preserve">a </w:t>
      </w:r>
      <w:r>
        <w:rPr>
          <w:color w:val="66CC00"/>
        </w:rPr>
        <w:t xml:space="preserve">huge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loss </w:t>
      </w:r>
      <w:r>
        <w:rPr>
          <w:color w:val="000000"/>
        </w:rPr>
        <w:t xml:space="preserve">of </w:t>
      </w:r>
      <w:r>
        <w:rPr>
          <w:color w:val="000000"/>
        </w:rPr>
        <w:t xml:space="preserve">80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during </w:t>
      </w:r>
      <w:r>
        <w:rPr>
          <w:color w:val="000000"/>
        </w:rPr>
        <w:t xml:space="preserve">only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30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whereas </w:t>
      </w:r>
      <w:r>
        <w:rPr>
          <w:color w:val="000000"/>
        </w:rPr>
        <w:t xml:space="preserve">the </w:t>
      </w:r>
      <w:r>
        <w:rPr>
          <w:color w:val="000000"/>
        </w:rPr>
        <w:t xml:space="preserve">HC/MgO-NM </w:t>
      </w:r>
      <w:r>
        <w:rPr>
          <w:color w:val="000000"/>
        </w:rPr>
        <w:t xml:space="preserve">full </w:t>
      </w:r>
      <w:r>
        <w:rPr>
          <w:color w:val="000000"/>
        </w:rPr>
        <w:t xml:space="preserve">cell </w:t>
      </w:r>
      <w:r>
        <w:rPr>
          <w:color w:val="000000"/>
        </w:rPr>
        <w:t xml:space="preserve">demonstrated </w:t>
      </w:r>
      <w:r>
        <w:rPr>
          <w:color w:val="000000"/>
        </w:rPr>
        <w:t xml:space="preserve">an </w:t>
      </w:r>
      <w:r>
        <w:rPr>
          <w:color w:val="000000"/>
        </w:rPr>
        <w:t xml:space="preserve">excellent </w:t>
      </w:r>
      <w:r>
        <w:rPr>
          <w:color w:val="000000"/>
        </w:rPr>
        <w:t xml:space="preserve">cycle </w:t>
      </w:r>
      <w:r>
        <w:rPr>
          <w:color w:val="000000"/>
        </w:rPr>
        <w:t xml:space="preserve">retention </w:t>
      </w:r>
      <w:r>
        <w:rPr>
          <w:color w:val="000000"/>
        </w:rPr>
        <w:t xml:space="preserve">of </w:t>
      </w:r>
      <w:r>
        <w:rPr>
          <w:color w:val="000000"/>
        </w:rPr>
        <w:t xml:space="preserve">70 </w:t>
      </w:r>
      <w:r>
        <w:rPr>
          <w:color w:val="000000"/>
        </w:rPr>
        <w:t xml:space="preserve">% </w:t>
      </w:r>
      <w:r>
        <w:rPr>
          <w:color w:val="000000"/>
        </w:rPr>
        <w:t xml:space="preserve">, </w:t>
      </w:r>
      <w:r>
        <w:rPr>
          <w:color w:val="000000"/>
        </w:rPr>
        <w:t xml:space="preserve">even </w:t>
      </w:r>
      <w:r>
        <w:rPr>
          <w:color w:val="000000"/>
        </w:rPr>
        <w:t xml:space="preserve">after </w:t>
      </w:r>
      <w:r>
        <w:rPr>
          <w:color w:val="000000"/>
        </w:rPr>
        <w:t xml:space="preserve">200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same </w:t>
      </w:r>
      <w:r>
        <w:rPr>
          <w:color w:val="000000"/>
        </w:rPr>
        <w:t xml:space="preserve">C-rate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speculative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possible </w:t>
      </w:r>
      <w:r>
        <w:rPr>
          <w:color w:val="000000"/>
        </w:rPr>
        <w:t xml:space="preserve">that </w:t>
      </w:r>
      <w:r>
        <w:rPr>
          <w:color w:val="000000"/>
        </w:rPr>
        <w:t xml:space="preserve">, </w:t>
      </w:r>
      <w:r>
        <w:rPr>
          <w:color w:val="000000"/>
        </w:rPr>
        <w:t xml:space="preserve">if </w:t>
      </w:r>
      <w:r>
        <w:rPr>
          <w:color w:val="000000"/>
        </w:rPr>
        <w:t xml:space="preserve">present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extra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NiO </w:t>
      </w:r>
      <w:r>
        <w:rPr>
          <w:color w:val="000000"/>
        </w:rPr>
        <w:t xml:space="preserve">mentioned </w:t>
      </w:r>
      <w:r>
        <w:rPr>
          <w:color w:val="000000"/>
        </w:rPr>
        <w:t xml:space="preserve">earlier </w:t>
      </w:r>
      <w:r>
        <w:rPr>
          <w:color w:val="000000"/>
        </w:rPr>
        <w:t xml:space="preserve">mixed </w:t>
      </w:r>
      <w:r>
        <w:rPr>
          <w:color w:val="000000"/>
        </w:rPr>
        <w:t xml:space="preserve">with </w:t>
      </w:r>
      <w:r>
        <w:rPr>
          <w:color w:val="000000"/>
        </w:rPr>
        <w:t xml:space="preserve">MgO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coating </w:t>
      </w:r>
      <w:r>
        <w:rPr>
          <w:color w:val="000000"/>
        </w:rPr>
        <w:t xml:space="preserve">layer </w:t>
      </w:r>
      <w:r>
        <w:rPr>
          <w:color w:val="000000"/>
        </w:rPr>
        <w:t xml:space="preserve">, </w:t>
      </w:r>
      <w:r>
        <w:rPr>
          <w:color w:val="000000"/>
        </w:rPr>
        <w:t xml:space="preserve">may </w:t>
      </w:r>
      <w:r>
        <w:rPr>
          <w:color w:val="000000"/>
        </w:rPr>
        <w:t xml:space="preserve">play </w:t>
      </w:r>
      <w:r>
        <w:rPr>
          <w:color w:val="000000"/>
        </w:rPr>
        <w:t xml:space="preserve">a </w:t>
      </w:r>
      <w:r>
        <w:rPr>
          <w:color w:val="000000"/>
        </w:rPr>
        <w:t xml:space="preserve">role </w:t>
      </w:r>
      <w:r>
        <w:rPr>
          <w:color w:val="000000"/>
        </w:rPr>
        <w:t xml:space="preserve">in </w:t>
      </w:r>
      <w:r>
        <w:rPr>
          <w:color w:val="000000"/>
        </w:rPr>
        <w:t xml:space="preserve">transporting </w:t>
      </w:r>
      <w:r>
        <w:rPr>
          <w:color w:val="000000"/>
        </w:rPr>
        <w:t xml:space="preserve">Na+ </w:t>
      </w:r>
      <w:r>
        <w:rPr>
          <w:color w:val="000000"/>
        </w:rPr>
        <w:t xml:space="preserve">ions </w:t>
      </w:r>
      <w:r>
        <w:rPr>
          <w:color w:val="000000"/>
        </w:rPr>
        <w:t xml:space="preserve">through </w:t>
      </w:r>
      <w:r>
        <w:rPr>
          <w:color w:val="000000"/>
        </w:rPr>
        <w:t xml:space="preserve">the </w:t>
      </w:r>
      <w:r>
        <w:rPr>
          <w:color w:val="000000"/>
        </w:rPr>
        <w:t xml:space="preserve">coating </w:t>
      </w:r>
      <w:r>
        <w:rPr>
          <w:color w:val="000000"/>
        </w:rPr>
        <w:t xml:space="preserve">layer </w:t>
      </w:r>
      <w:r>
        <w:rPr>
          <w:color w:val="000000"/>
        </w:rPr>
        <w:t xml:space="preserve">by </w:t>
      </w:r>
      <w:r>
        <w:rPr>
          <w:color w:val="000000"/>
        </w:rPr>
        <w:t xml:space="preserve">changing </w:t>
      </w:r>
      <w:r>
        <w:rPr>
          <w:color w:val="000000"/>
        </w:rPr>
        <w:t xml:space="preserve">its </w:t>
      </w:r>
      <w:r>
        <w:rPr>
          <w:color w:val="000000"/>
        </w:rPr>
        <w:t xml:space="preserve">oxidation </w:t>
      </w:r>
      <w:r>
        <w:rPr>
          <w:color w:val="000000"/>
        </w:rPr>
        <w:t xml:space="preserve">state </w:t>
      </w:r>
      <w:r>
        <w:rPr>
          <w:color w:val="000000"/>
        </w:rPr>
        <w:t xml:space="preserve">between </w:t>
      </w:r>
      <w:r>
        <w:rPr>
          <w:color w:val="000000"/>
        </w:rPr>
        <w:t xml:space="preserve">2+ </w:t>
      </w:r>
      <w:r>
        <w:rPr>
          <w:color w:val="000000"/>
        </w:rPr>
        <w:t xml:space="preserve">and </w:t>
      </w:r>
      <w:r>
        <w:rPr>
          <w:color w:val="000000"/>
        </w:rPr>
        <w:t xml:space="preserve">3+ </w:t>
      </w:r>
      <w:r>
        <w:rPr>
          <w:color w:val="000000"/>
        </w:rPr>
        <w:t xml:space="preserve">within </w:t>
      </w:r>
      <w:r>
        <w:rPr>
          <w:color w:val="000000"/>
        </w:rPr>
        <w:t xml:space="preserve">the </w:t>
      </w:r>
      <w:r>
        <w:rPr>
          <w:color w:val="000000"/>
        </w:rPr>
        <w:t xml:space="preserve">cathode </w:t>
      </w:r>
      <w:r>
        <w:rPr>
          <w:color w:val="000000"/>
        </w:rPr>
        <w:t xml:space="preserve">operation </w:t>
      </w:r>
      <w:r>
        <w:rPr>
          <w:color w:val="000000"/>
        </w:rPr>
        <w:t xml:space="preserve">voltage </w:t>
      </w:r>
      <w:r>
        <w:rPr>
          <w:color w:val="000000"/>
        </w:rPr>
        <w:t xml:space="preserve">range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continuing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decomposition </w:t>
      </w:r>
      <w:r>
        <w:rPr>
          <w:color w:val="66CC00"/>
        </w:rPr>
        <w:t xml:space="preserve">during </w:t>
      </w:r>
      <w:r>
        <w:rPr>
          <w:color w:val="66CC00"/>
        </w:rPr>
        <w:t xml:space="preserve">the </w:t>
      </w:r>
      <w:r>
        <w:rPr>
          <w:color w:val="66CC00"/>
        </w:rPr>
        <w:t xml:space="preserve">initial </w:t>
      </w:r>
      <w:r>
        <w:rPr>
          <w:color w:val="66CC00"/>
        </w:rPr>
        <w:t xml:space="preserve">few </w:t>
      </w:r>
      <w:r>
        <w:rPr>
          <w:color w:val="66CC00"/>
        </w:rPr>
        <w:t xml:space="preserve">cycles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NM55 </w:t>
      </w:r>
      <w:r>
        <w:rPr>
          <w:color w:val="66CC00"/>
        </w:rPr>
        <w:t xml:space="preserve">cell </w:t>
      </w:r>
      <w:r>
        <w:rPr>
          <w:color w:val="000000"/>
        </w:rPr>
        <w:t xml:space="preserve">usually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000000"/>
        </w:rPr>
        <w:t xml:space="preserve">thick </w:t>
      </w:r>
      <w:r>
        <w:rPr>
          <w:color w:val="000000"/>
        </w:rPr>
        <w:t xml:space="preserve">solid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interface </w:t>
      </w:r>
      <w:r>
        <w:rPr>
          <w:color w:val="000000"/>
        </w:rPr>
        <w:t xml:space="preserve">( </w:t>
      </w:r>
      <w:r>
        <w:rPr>
          <w:color w:val="000000"/>
        </w:rPr>
        <w:t xml:space="preserve">SEI </w:t>
      </w:r>
      <w:r>
        <w:rPr>
          <w:color w:val="000000"/>
        </w:rPr>
        <w:t xml:space="preserve">) </w:t>
      </w:r>
      <w:r>
        <w:rPr>
          <w:color w:val="000000"/>
        </w:rPr>
        <w:t xml:space="preserve">layer </w:t>
      </w:r>
      <w:r>
        <w:rPr>
          <w:color w:val="000000"/>
        </w:rPr>
        <w:t xml:space="preserve">containing </w:t>
      </w:r>
      <w:r>
        <w:rPr>
          <w:color w:val="000000"/>
        </w:rPr>
        <w:t xml:space="preserve">NaF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indicated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XPS </w:t>
      </w:r>
      <w:r>
        <w:rPr>
          <w:color w:val="000000"/>
        </w:rPr>
        <w:t xml:space="preserve">data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SEI </w:t>
      </w:r>
      <w:r>
        <w:rPr>
          <w:color w:val="000000"/>
        </w:rPr>
        <w:t xml:space="preserve">layer </w:t>
      </w:r>
      <w:r>
        <w:rPr>
          <w:color w:val="000000"/>
        </w:rPr>
        <w:t xml:space="preserve">build-up </w:t>
      </w:r>
      <w:r>
        <w:rPr>
          <w:color w:val="000000"/>
        </w:rPr>
        <w:t xml:space="preserve">containing </w:t>
      </w:r>
      <w:r>
        <w:rPr>
          <w:color w:val="000000"/>
        </w:rPr>
        <w:t xml:space="preserve">NaF </w:t>
      </w:r>
      <w:r>
        <w:rPr>
          <w:color w:val="000000"/>
        </w:rPr>
        <w:t xml:space="preserve">is </w:t>
      </w:r>
      <w:r>
        <w:rPr>
          <w:color w:val="000000"/>
        </w:rPr>
        <w:t xml:space="preserve">much </w:t>
      </w:r>
      <w:r>
        <w:rPr>
          <w:color w:val="000000"/>
        </w:rPr>
        <w:t xml:space="preserve">less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MgO-NM55 </w:t>
      </w:r>
      <w:r>
        <w:rPr>
          <w:color w:val="000000"/>
        </w:rPr>
        <w:t xml:space="preserve">cathode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allows </w:t>
      </w:r>
      <w:r>
        <w:rPr>
          <w:color w:val="0000FF"/>
        </w:rPr>
        <w:t xml:space="preserve">relatively </w:t>
      </w:r>
      <w:r>
        <w:rPr>
          <w:color w:val="0000FF"/>
        </w:rPr>
        <w:t xml:space="preserve">facile </w:t>
      </w:r>
      <w:r>
        <w:rPr>
          <w:color w:val="0000FF"/>
        </w:rPr>
        <w:t xml:space="preserve">Na+ </w:t>
      </w:r>
      <w:r>
        <w:rPr>
          <w:color w:val="0000FF"/>
        </w:rPr>
        <w:t xml:space="preserve">transport </w:t>
      </w:r>
      <w:r>
        <w:rPr>
          <w:color w:val="0000FF"/>
        </w:rPr>
        <w:t xml:space="preserve">upon </w:t>
      </w:r>
      <w:r>
        <w:rPr>
          <w:color w:val="0000FF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CCCC00"/>
        </w:rPr>
        <w:t xml:space="preserve">relative </w:t>
      </w:r>
      <w:r>
        <w:rPr>
          <w:color w:val="CCCC00"/>
        </w:rPr>
        <w:t xml:space="preserve">intensity </w:t>
      </w:r>
      <w:r>
        <w:rPr>
          <w:color w:val="CCCC00"/>
        </w:rPr>
        <w:t xml:space="preserve">of </w:t>
      </w:r>
      <w:r>
        <w:rPr>
          <w:color w:val="CCCC00"/>
        </w:rPr>
        <w:t xml:space="preserve">NaxPoyFz </w:t>
      </w:r>
      <w:r>
        <w:rPr>
          <w:color w:val="CCCC00"/>
        </w:rPr>
        <w:t xml:space="preserve">compound </w:t>
      </w:r>
      <w:r>
        <w:rPr>
          <w:color w:val="000000"/>
        </w:rPr>
        <w:t xml:space="preserve">was </w:t>
      </w:r>
      <w:r>
        <w:rPr>
          <w:color w:val="000000"/>
        </w:rPr>
        <w:t xml:space="preserve">significantly </w:t>
      </w:r>
      <w:r>
        <w:rPr>
          <w:color w:val="000000"/>
        </w:rPr>
        <w:t xml:space="preserve">lower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hard </w:t>
      </w:r>
      <w:r>
        <w:rPr>
          <w:color w:val="000000"/>
        </w:rPr>
        <w:t xml:space="preserve">carbon </w:t>
      </w:r>
      <w:r>
        <w:rPr>
          <w:color w:val="000000"/>
        </w:rPr>
        <w:t xml:space="preserve">anode </w:t>
      </w:r>
      <w:r>
        <w:rPr>
          <w:color w:val="000000"/>
        </w:rPr>
        <w:t xml:space="preserve">collected </w:t>
      </w:r>
      <w:r>
        <w:rPr>
          <w:color w:val="000000"/>
        </w:rPr>
        <w:t xml:space="preserve">from </w:t>
      </w:r>
      <w:r>
        <w:rPr>
          <w:color w:val="000000"/>
        </w:rPr>
        <w:t xml:space="preserve">HC/MgO-NM55 </w:t>
      </w:r>
      <w:r>
        <w:rPr>
          <w:color w:val="000000"/>
        </w:rPr>
        <w:t xml:space="preserve">cell </w:t>
      </w:r>
      <w:r>
        <w:rPr>
          <w:color w:val="000000"/>
        </w:rPr>
        <w:t xml:space="preserve">than </w:t>
      </w:r>
      <w:r>
        <w:rPr>
          <w:color w:val="000000"/>
        </w:rPr>
        <w:t xml:space="preserve">HC/NM55 </w:t>
      </w:r>
      <w:r>
        <w:rPr>
          <w:color w:val="000000"/>
        </w:rPr>
        <w:t xml:space="preserve">cell </w:t>
      </w:r>
      <w:r>
        <w:rPr>
          <w:color w:val="000000"/>
        </w:rPr>
        <w:t xml:space="preserve">; </w:t>
      </w:r>
      <w:r>
        <w:rPr>
          <w:color w:val="000000"/>
        </w:rPr>
        <w:t xml:space="preserve">this </w:t>
      </w:r>
      <w:r>
        <w:rPr>
          <w:color w:val="000000"/>
        </w:rPr>
        <w:t xml:space="preserve">indicated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SEI </w:t>
      </w:r>
      <w:r>
        <w:rPr>
          <w:color w:val="000000"/>
        </w:rPr>
        <w:t xml:space="preserve">layer </w:t>
      </w:r>
      <w:r>
        <w:rPr>
          <w:color w:val="000000"/>
        </w:rPr>
        <w:t xml:space="preserve">build-up </w:t>
      </w:r>
      <w:r>
        <w:rPr>
          <w:color w:val="000000"/>
        </w:rPr>
        <w:t xml:space="preserve">containing </w:t>
      </w:r>
      <w:r>
        <w:rPr>
          <w:color w:val="000000"/>
        </w:rPr>
        <w:t xml:space="preserve">NaxPOyFz </w:t>
      </w:r>
      <w:r>
        <w:rPr>
          <w:color w:val="000000"/>
        </w:rPr>
        <w:t xml:space="preserve">is </w:t>
      </w:r>
      <w:r>
        <w:rPr>
          <w:color w:val="000000"/>
        </w:rPr>
        <w:t xml:space="preserve">much </w:t>
      </w:r>
      <w:r>
        <w:rPr>
          <w:color w:val="000000"/>
        </w:rPr>
        <w:t xml:space="preserve">less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HC/MgO-NM55 </w:t>
      </w:r>
      <w:r>
        <w:rPr>
          <w:color w:val="000000"/>
        </w:rPr>
        <w:t xml:space="preserve">full </w:t>
      </w:r>
      <w:r>
        <w:rPr>
          <w:color w:val="000000"/>
        </w:rPr>
        <w:t xml:space="preserve">cell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From </w:t>
      </w:r>
      <w:r>
        <w:rPr>
          <w:color w:val="000000"/>
        </w:rPr>
        <w:t xml:space="preserve">XPS </w:t>
      </w:r>
      <w:r>
        <w:rPr>
          <w:color w:val="000000"/>
        </w:rPr>
        <w:t xml:space="preserve">spectra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noted </w:t>
      </w:r>
      <w:r>
        <w:rPr>
          <w:color w:val="000000"/>
        </w:rPr>
        <w:t xml:space="preserve">that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of </w:t>
      </w:r>
      <w:r>
        <w:rPr>
          <w:color w:val="000000"/>
        </w:rPr>
        <w:t xml:space="preserve">NaF </w:t>
      </w:r>
      <w:r>
        <w:rPr>
          <w:color w:val="000000"/>
        </w:rPr>
        <w:t xml:space="preserve">and </w:t>
      </w:r>
      <w:r>
        <w:rPr>
          <w:color w:val="000000"/>
        </w:rPr>
        <w:t xml:space="preserve">NaxPOyFz </w:t>
      </w:r>
      <w:r>
        <w:rPr>
          <w:color w:val="000000"/>
        </w:rPr>
        <w:t xml:space="preserve">after </w:t>
      </w:r>
      <w:r>
        <w:rPr>
          <w:color w:val="000000"/>
        </w:rPr>
        <w:t xml:space="preserve">cycling </w:t>
      </w:r>
      <w:r>
        <w:rPr>
          <w:color w:val="000000"/>
        </w:rPr>
        <w:t xml:space="preserve">is </w:t>
      </w:r>
      <w:r>
        <w:rPr>
          <w:color w:val="000000"/>
        </w:rPr>
        <w:t xml:space="preserve">indicative </w:t>
      </w:r>
      <w:r>
        <w:rPr>
          <w:color w:val="000000"/>
        </w:rPr>
        <w:t xml:space="preserve">of </w:t>
      </w:r>
      <w:r>
        <w:rPr>
          <w:color w:val="66CC00"/>
        </w:rPr>
        <w:t xml:space="preserve">salt </w:t>
      </w:r>
      <w:r>
        <w:rPr>
          <w:color w:val="66CC00"/>
        </w:rPr>
        <w:t xml:space="preserve">decomposition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Once </w:t>
      </w:r>
      <w:r>
        <w:rPr>
          <w:color w:val="000000"/>
        </w:rPr>
        <w:t xml:space="preserve">an </w:t>
      </w:r>
      <w:r>
        <w:rPr>
          <w:color w:val="000000"/>
        </w:rPr>
        <w:t xml:space="preserve">electrically </w:t>
      </w:r>
      <w:r>
        <w:rPr>
          <w:color w:val="000000"/>
        </w:rPr>
        <w:t xml:space="preserve">insulating </w:t>
      </w:r>
      <w:r>
        <w:rPr>
          <w:color w:val="000000"/>
        </w:rPr>
        <w:t xml:space="preserve">layer </w:t>
      </w:r>
      <w:r>
        <w:rPr>
          <w:color w:val="000000"/>
        </w:rPr>
        <w:t xml:space="preserve">forms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can </w:t>
      </w:r>
      <w:r>
        <w:rPr>
          <w:color w:val="000000"/>
        </w:rPr>
        <w:t xml:space="preserve">lead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66CC00"/>
        </w:rPr>
        <w:t xml:space="preserve">severe </w:t>
      </w:r>
      <w:r>
        <w:rPr>
          <w:color w:val="66CC00"/>
        </w:rPr>
        <w:t xml:space="preserve">deterioration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sodium </w:t>
      </w:r>
      <w:r>
        <w:rPr>
          <w:color w:val="66CC00"/>
        </w:rPr>
        <w:t xml:space="preserve">storage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during </w:t>
      </w:r>
      <w:r>
        <w:rPr>
          <w:color w:val="66CC00"/>
        </w:rPr>
        <w:t xml:space="preserve">repeated </w:t>
      </w:r>
      <w:r>
        <w:rPr>
          <w:color w:val="66CC00"/>
        </w:rPr>
        <w:t xml:space="preserve">charge-discharge </w:t>
      </w:r>
      <w:r>
        <w:rPr>
          <w:color w:val="66CC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continuous </w:t>
      </w:r>
      <w:r>
        <w:rPr>
          <w:color w:val="66CC00"/>
        </w:rPr>
        <w:t xml:space="preserve">degradation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NM55 </w:t>
      </w:r>
      <w:r>
        <w:rPr>
          <w:color w:val="66CC00"/>
        </w:rPr>
        <w:t xml:space="preserve">cathode </w:t>
      </w:r>
      <w:r>
        <w:rPr>
          <w:color w:val="000000"/>
        </w:rPr>
        <w:t xml:space="preserve">, </w:t>
      </w:r>
      <w:r>
        <w:rPr>
          <w:color w:val="000000"/>
        </w:rPr>
        <w:t xml:space="preserve">compounded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CCCC00"/>
        </w:rPr>
        <w:t xml:space="preserve">incomplete </w:t>
      </w:r>
      <w:r>
        <w:rPr>
          <w:color w:val="CCCC00"/>
        </w:rPr>
        <w:t xml:space="preserve">insertion/extraction </w:t>
      </w:r>
      <w:r>
        <w:rPr>
          <w:color w:val="CCCC00"/>
        </w:rPr>
        <w:t xml:space="preserve">reaction </w:t>
      </w:r>
      <w:r>
        <w:rPr>
          <w:color w:val="000000"/>
        </w:rPr>
        <w:t xml:space="preserve">, </w:t>
      </w:r>
      <w:r>
        <w:rPr>
          <w:color w:val="000000"/>
        </w:rPr>
        <w:t xml:space="preserve">is </w:t>
      </w:r>
      <w:r>
        <w:rPr>
          <w:color w:val="000000"/>
        </w:rPr>
        <w:t xml:space="preserve">the </w:t>
      </w:r>
      <w:r>
        <w:rPr>
          <w:color w:val="000000"/>
        </w:rPr>
        <w:t xml:space="preserve">result </w:t>
      </w:r>
      <w:r>
        <w:rPr>
          <w:color w:val="000000"/>
        </w:rPr>
        <w:t xml:space="preserve">of </w:t>
      </w:r>
      <w:r>
        <w:rPr>
          <w:color w:val="0000FF"/>
        </w:rPr>
        <w:t xml:space="preserve">internal </w:t>
      </w:r>
      <w:r>
        <w:rPr>
          <w:color w:val="0000FF"/>
        </w:rPr>
        <w:t xml:space="preserve">strain </w:t>
      </w:r>
      <w:r>
        <w:rPr>
          <w:color w:val="000000"/>
        </w:rPr>
        <w:t xml:space="preserve">, </w:t>
      </w:r>
      <w:r>
        <w:rPr>
          <w:color w:val="000000"/>
        </w:rPr>
        <w:t xml:space="preserve">likely </w:t>
      </w:r>
      <w:r>
        <w:rPr>
          <w:color w:val="000000"/>
        </w:rPr>
        <w:t xml:space="preserve">inducing </w:t>
      </w:r>
      <w:r>
        <w:rPr>
          <w:color w:val="FF007F"/>
        </w:rPr>
        <w:t xml:space="preserve">initiation </w:t>
      </w:r>
      <w:r>
        <w:rPr>
          <w:color w:val="FF007F"/>
        </w:rPr>
        <w:t xml:space="preserve">and </w:t>
      </w:r>
      <w:r>
        <w:rPr>
          <w:color w:val="FF007F"/>
        </w:rPr>
        <w:t xml:space="preserve">propagation </w:t>
      </w:r>
      <w:r>
        <w:rPr>
          <w:color w:val="FF007F"/>
        </w:rPr>
        <w:t xml:space="preserve">of </w:t>
      </w:r>
      <w:r>
        <w:rPr>
          <w:color w:val="FF007F"/>
        </w:rPr>
        <w:t xml:space="preserve">cracks </w:t>
      </w:r>
      <w:r>
        <w:rPr>
          <w:color w:val="FF007F"/>
        </w:rPr>
        <w:t xml:space="preserve">in </w:t>
      </w:r>
      <w:r>
        <w:rPr>
          <w:color w:val="FF007F"/>
        </w:rPr>
        <w:t xml:space="preserve">the </w:t>
      </w:r>
      <w:r>
        <w:rPr>
          <w:color w:val="FF007F"/>
        </w:rPr>
        <w:t xml:space="preserve">secondary </w:t>
      </w:r>
      <w:r>
        <w:rPr>
          <w:color w:val="FF007F"/>
        </w:rPr>
        <w:t xml:space="preserve">particles </w:t>
      </w:r>
      <w:r>
        <w:rPr>
          <w:color w:val="000000"/>
        </w:rPr>
        <w:t xml:space="preserve">(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6g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damage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subsequent </w:t>
      </w:r>
      <w:r>
        <w:rPr>
          <w:color w:val="FF007F"/>
        </w:rPr>
        <w:t xml:space="preserve">loss </w:t>
      </w:r>
      <w:r>
        <w:rPr>
          <w:color w:val="FF007F"/>
        </w:rPr>
        <w:t xml:space="preserve">of </w:t>
      </w:r>
      <w:r>
        <w:rPr>
          <w:color w:val="FF007F"/>
        </w:rPr>
        <w:t xml:space="preserve">mechanical </w:t>
      </w:r>
      <w:r>
        <w:rPr>
          <w:color w:val="FF007F"/>
        </w:rPr>
        <w:t xml:space="preserve">integrity </w:t>
      </w:r>
      <w:r>
        <w:rPr>
          <w:color w:val="FF007F"/>
        </w:rPr>
        <w:t xml:space="preserve">of </w:t>
      </w:r>
      <w:r>
        <w:rPr>
          <w:color w:val="FF007F"/>
        </w:rPr>
        <w:t xml:space="preserve">the </w:t>
      </w:r>
      <w:r>
        <w:rPr>
          <w:color w:val="FF007F"/>
        </w:rPr>
        <w:t xml:space="preserve">particles </w:t>
      </w:r>
      <w:r>
        <w:rPr>
          <w:color w:val="000000"/>
        </w:rPr>
        <w:t xml:space="preserve">interrupt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 </w:t>
      </w:r>
      <w:r>
        <w:rPr>
          <w:color w:val="000000"/>
        </w:rPr>
        <w:t xml:space="preserve">transfer </w:t>
      </w:r>
      <w:r>
        <w:rPr>
          <w:color w:val="000000"/>
        </w:rPr>
        <w:t xml:space="preserve">between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, </w:t>
      </w:r>
      <w:r>
        <w:rPr>
          <w:color w:val="000000"/>
        </w:rPr>
        <w:t xml:space="preserve">explaining </w:t>
      </w:r>
      <w:r>
        <w:rPr>
          <w:color w:val="000000"/>
        </w:rPr>
        <w:t xml:space="preserve">the </w:t>
      </w:r>
      <w:r>
        <w:rPr>
          <w:color w:val="66CC00"/>
        </w:rPr>
        <w:t xml:space="preserve">ultimate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is </w:t>
      </w:r>
      <w:r>
        <w:rPr>
          <w:color w:val="000000"/>
        </w:rPr>
        <w:t xml:space="preserve">because </w:t>
      </w:r>
      <w:r>
        <w:rPr>
          <w:color w:val="000000"/>
        </w:rPr>
        <w:t xml:space="preserve">the </w:t>
      </w:r>
      <w:r>
        <w:rPr>
          <w:color w:val="000000"/>
        </w:rPr>
        <w:t xml:space="preserve">coating </w:t>
      </w:r>
      <w:r>
        <w:rPr>
          <w:color w:val="000000"/>
        </w:rPr>
        <w:t xml:space="preserve">medium </w:t>
      </w:r>
      <w:r>
        <w:rPr>
          <w:color w:val="000000"/>
        </w:rPr>
        <w:t xml:space="preserve">was </w:t>
      </w:r>
      <w:r>
        <w:rPr>
          <w:color w:val="000000"/>
        </w:rPr>
        <w:t xml:space="preserve">not </w:t>
      </w:r>
      <w:r>
        <w:rPr>
          <w:color w:val="000000"/>
        </w:rPr>
        <w:t xml:space="preserve">doped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parent </w:t>
      </w:r>
      <w:r>
        <w:rPr>
          <w:color w:val="000000"/>
        </w:rPr>
        <w:t xml:space="preserve">oxide </w:t>
      </w:r>
      <w:r>
        <w:rPr>
          <w:color w:val="000000"/>
        </w:rPr>
        <w:t xml:space="preserve">and </w:t>
      </w:r>
      <w:r>
        <w:rPr>
          <w:color w:val="000000"/>
        </w:rPr>
        <w:t xml:space="preserve">did </w:t>
      </w:r>
      <w:r>
        <w:rPr>
          <w:color w:val="000000"/>
        </w:rPr>
        <w:t xml:space="preserve">not </w:t>
      </w:r>
      <w:r>
        <w:rPr>
          <w:color w:val="000000"/>
        </w:rPr>
        <w:t xml:space="preserve">form </w:t>
      </w:r>
      <w:r>
        <w:rPr>
          <w:color w:val="FF007F"/>
        </w:rPr>
        <w:t xml:space="preserve">impurities </w:t>
      </w:r>
      <w:r>
        <w:rPr>
          <w:color w:val="FF007F"/>
        </w:rPr>
        <w:t xml:space="preserve">on </w:t>
      </w:r>
      <w:r>
        <w:rPr>
          <w:color w:val="FF007F"/>
        </w:rPr>
        <w:t xml:space="preserve">the </w:t>
      </w:r>
      <w:r>
        <w:rPr>
          <w:color w:val="FF007F"/>
        </w:rPr>
        <w:t xml:space="preserve">surface </w:t>
      </w:r>
      <w:r>
        <w:rPr>
          <w:color w:val="000000"/>
        </w:rPr>
        <w:t xml:space="preserve">, </w:t>
      </w:r>
      <w:r>
        <w:rPr>
          <w:color w:val="000000"/>
        </w:rPr>
        <w:t xml:space="preserve">even </w:t>
      </w:r>
      <w:r>
        <w:rPr>
          <w:color w:val="000000"/>
        </w:rPr>
        <w:t xml:space="preserve">though </w:t>
      </w:r>
      <w:r>
        <w:rPr>
          <w:color w:val="000000"/>
        </w:rPr>
        <w:t xml:space="preserve">the </w:t>
      </w:r>
      <w:r>
        <w:rPr>
          <w:color w:val="000000"/>
        </w:rPr>
        <w:t xml:space="preserve">sample </w:t>
      </w:r>
      <w:r>
        <w:rPr>
          <w:color w:val="000000"/>
        </w:rPr>
        <w:t xml:space="preserve">was </w:t>
      </w:r>
      <w:r>
        <w:rPr>
          <w:color w:val="000000"/>
        </w:rPr>
        <w:t xml:space="preserve">heated </w:t>
      </w:r>
      <w:r>
        <w:rPr>
          <w:color w:val="000000"/>
        </w:rPr>
        <w:t xml:space="preserve">at </w:t>
      </w:r>
      <w:r>
        <w:rPr>
          <w:color w:val="000000"/>
        </w:rPr>
        <w:t xml:space="preserve">700 </w:t>
      </w:r>
      <w:r>
        <w:rPr>
          <w:color w:val="000000"/>
        </w:rPr>
        <w:t xml:space="preserve">degC </w:t>
      </w:r>
      <w:r>
        <w:rPr>
          <w:color w:val="000000"/>
        </w:rPr>
        <w:t xml:space="preserve">after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treatment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Because </w:t>
      </w:r>
      <w:r>
        <w:rPr>
          <w:color w:val="000000"/>
        </w:rPr>
        <w:t xml:space="preserve">the </w:t>
      </w:r>
      <w:r>
        <w:rPr>
          <w:color w:val="000000"/>
        </w:rPr>
        <w:t xml:space="preserve">Na2/3 </w:t>
      </w:r>
      <w:r>
        <w:rPr>
          <w:color w:val="000000"/>
        </w:rPr>
        <w:t xml:space="preserve">[ </w:t>
      </w:r>
      <w:r>
        <w:rPr>
          <w:color w:val="000000"/>
        </w:rPr>
        <w:t xml:space="preserve">Ni1/3Mn2/3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surface </w:t>
      </w:r>
      <w:r>
        <w:rPr>
          <w:color w:val="000000"/>
        </w:rPr>
        <w:t xml:space="preserve">was </w:t>
      </w:r>
      <w:r>
        <w:rPr>
          <w:color w:val="000000"/>
        </w:rPr>
        <w:t xml:space="preserve">modified </w:t>
      </w:r>
      <w:r>
        <w:rPr>
          <w:color w:val="000000"/>
        </w:rPr>
        <w:t xml:space="preserve">by </w:t>
      </w:r>
      <w:r>
        <w:rPr>
          <w:color w:val="000000"/>
        </w:rPr>
        <w:t xml:space="preserve">a </w:t>
      </w:r>
      <w:r>
        <w:rPr>
          <w:color w:val="000000"/>
        </w:rPr>
        <w:t xml:space="preserve">heterogeneous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important </w:t>
      </w:r>
      <w:r>
        <w:rPr>
          <w:color w:val="000000"/>
        </w:rPr>
        <w:t xml:space="preserve">to </w:t>
      </w:r>
      <w:r>
        <w:rPr>
          <w:color w:val="000000"/>
        </w:rPr>
        <w:t xml:space="preserve">understand </w:t>
      </w:r>
      <w:r>
        <w:rPr>
          <w:color w:val="000000"/>
        </w:rPr>
        <w:t xml:space="preserve">how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has </w:t>
      </w:r>
      <w:r>
        <w:rPr>
          <w:color w:val="000000"/>
        </w:rPr>
        <w:t xml:space="preserve">changed </w:t>
      </w:r>
      <w:r>
        <w:rPr>
          <w:color w:val="000000"/>
        </w:rPr>
        <w:t xml:space="preserve">after </w:t>
      </w:r>
      <w:r>
        <w:rPr>
          <w:color w:val="000000"/>
        </w:rPr>
        <w:t xml:space="preserve">the </w:t>
      </w:r>
      <w:r>
        <w:rPr>
          <w:color w:val="000000"/>
        </w:rPr>
        <w:t xml:space="preserve">treatment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Considering </w:t>
      </w:r>
      <w:r>
        <w:rPr>
          <w:color w:val="000000"/>
        </w:rPr>
        <w:t xml:space="preserve">the </w:t>
      </w:r>
      <w:r>
        <w:rPr>
          <w:color w:val="000000"/>
        </w:rPr>
        <w:t xml:space="preserve">theoretical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Na2/3 </w:t>
      </w:r>
      <w:r>
        <w:rPr>
          <w:color w:val="000000"/>
        </w:rPr>
        <w:t xml:space="preserve">[ </w:t>
      </w:r>
      <w:r>
        <w:rPr>
          <w:color w:val="000000"/>
        </w:rPr>
        <w:t xml:space="preserve">Ni1/3Mn2/3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( </w:t>
      </w:r>
      <w:r>
        <w:rPr>
          <w:color w:val="000000"/>
        </w:rPr>
        <w:t xml:space="preserve">172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overcapacity </w:t>
      </w:r>
      <w:r>
        <w:rPr>
          <w:color w:val="000000"/>
        </w:rPr>
        <w:t xml:space="preserve">is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66CC00"/>
        </w:rPr>
        <w:t xml:space="preserve">oxidative </w:t>
      </w:r>
      <w:r>
        <w:rPr>
          <w:color w:val="66CC00"/>
        </w:rPr>
        <w:t xml:space="preserve">electrolytic </w:t>
      </w:r>
      <w:r>
        <w:rPr>
          <w:color w:val="66CC00"/>
        </w:rPr>
        <w:t xml:space="preserve">decomposition </w:t>
      </w:r>
      <w:r>
        <w:rPr>
          <w:color w:val="66CC00"/>
        </w:rPr>
        <w:t xml:space="preserve">at </w:t>
      </w:r>
      <w:r>
        <w:rPr>
          <w:color w:val="66CC00"/>
        </w:rPr>
        <w:t xml:space="preserve">high </w:t>
      </w:r>
      <w:r>
        <w:rPr>
          <w:color w:val="66CC00"/>
        </w:rPr>
        <w:t xml:space="preserve">voltages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it </w:t>
      </w:r>
      <w:r>
        <w:rPr>
          <w:color w:val="000000"/>
        </w:rPr>
        <w:t xml:space="preserve">seems </w:t>
      </w:r>
      <w:r>
        <w:rPr>
          <w:color w:val="000000"/>
        </w:rPr>
        <w:t xml:space="preserve">that </w:t>
      </w:r>
      <w:r>
        <w:rPr>
          <w:color w:val="000000"/>
        </w:rPr>
        <w:t xml:space="preserve">such </w:t>
      </w:r>
      <w:r>
        <w:rPr>
          <w:color w:val="000000"/>
        </w:rPr>
        <w:t xml:space="preserve">decomposition </w:t>
      </w:r>
      <w:r>
        <w:rPr>
          <w:color w:val="000000"/>
        </w:rPr>
        <w:t xml:space="preserve">is </w:t>
      </w:r>
      <w:r>
        <w:rPr>
          <w:color w:val="000000"/>
        </w:rPr>
        <w:t xml:space="preserve">somewhat </w:t>
      </w:r>
      <w:r>
        <w:rPr>
          <w:color w:val="000000"/>
        </w:rPr>
        <w:t xml:space="preserve">mitigated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coated </w:t>
      </w:r>
      <w:r>
        <w:rPr>
          <w:color w:val="000000"/>
        </w:rPr>
        <w:t xml:space="preserve">sample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Prolonged </w:t>
      </w:r>
      <w:r>
        <w:rPr>
          <w:color w:val="000000"/>
        </w:rPr>
        <w:t xml:space="preserve">cycling </w:t>
      </w:r>
      <w:r>
        <w:rPr>
          <w:color w:val="000000"/>
        </w:rPr>
        <w:t xml:space="preserve">tests </w:t>
      </w:r>
      <w:r>
        <w:rPr>
          <w:color w:val="000000"/>
        </w:rPr>
        <w:t xml:space="preserve">demonstrated </w:t>
      </w:r>
      <w:r>
        <w:rPr>
          <w:color w:val="000000"/>
        </w:rPr>
        <w:t xml:space="preserve">the </w:t>
      </w:r>
      <w:r>
        <w:rPr>
          <w:color w:val="66CC00"/>
        </w:rPr>
        <w:t xml:space="preserve">increased </w:t>
      </w:r>
      <w:r>
        <w:rPr>
          <w:color w:val="66CC00"/>
        </w:rPr>
        <w:t xml:space="preserve">resistance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cells </w:t>
      </w:r>
      <w:r>
        <w:rPr>
          <w:color w:val="000000"/>
        </w:rPr>
        <w:t xml:space="preserve">, </w:t>
      </w:r>
      <w:r>
        <w:rPr>
          <w:color w:val="000000"/>
        </w:rPr>
        <w:t xml:space="preserve">particularly </w:t>
      </w:r>
      <w:r>
        <w:rPr>
          <w:color w:val="000000"/>
        </w:rPr>
        <w:t xml:space="preserve">the </w:t>
      </w:r>
      <w:r>
        <w:rPr>
          <w:color w:val="CCCC00"/>
        </w:rPr>
        <w:t xml:space="preserve">charge </w:t>
      </w:r>
      <w:r>
        <w:rPr>
          <w:color w:val="CCCC00"/>
        </w:rPr>
        <w:t xml:space="preserve">transfer </w:t>
      </w:r>
      <w:r>
        <w:rPr>
          <w:color w:val="CCCC00"/>
        </w:rPr>
        <w:t xml:space="preserve">resistance </w:t>
      </w:r>
      <w:r>
        <w:rPr>
          <w:color w:val="000000"/>
        </w:rPr>
        <w:t xml:space="preserve">( </w:t>
      </w:r>
      <w:r>
        <w:rPr>
          <w:color w:val="000000"/>
        </w:rPr>
        <w:t xml:space="preserve">Figure </w:t>
      </w:r>
      <w:r>
        <w:rPr>
          <w:color w:val="000000"/>
        </w:rPr>
        <w:t xml:space="preserve">S3 </w:t>
      </w:r>
      <w:r>
        <w:rPr>
          <w:color w:val="000000"/>
        </w:rPr>
        <w:t xml:space="preserve">, </w:t>
      </w:r>
      <w:r>
        <w:rPr>
          <w:color w:val="000000"/>
        </w:rPr>
        <w:t xml:space="preserve">Supporting </w:t>
      </w:r>
      <w:r>
        <w:rPr>
          <w:color w:val="000000"/>
        </w:rPr>
        <w:t xml:space="preserve">Information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mainly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FF"/>
        </w:rPr>
        <w:t xml:space="preserve">degradation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interface </w:t>
      </w:r>
      <w:r>
        <w:rPr>
          <w:color w:val="0000FF"/>
        </w:rPr>
        <w:t xml:space="preserve">between </w:t>
      </w:r>
      <w:r>
        <w:rPr>
          <w:color w:val="0000FF"/>
        </w:rPr>
        <w:t xml:space="preserve">the </w:t>
      </w:r>
      <w:r>
        <w:rPr>
          <w:color w:val="0000FF"/>
        </w:rPr>
        <w:t xml:space="preserve">cathode </w:t>
      </w:r>
      <w:r>
        <w:rPr>
          <w:color w:val="0000FF"/>
        </w:rPr>
        <w:t xml:space="preserve">and </w:t>
      </w:r>
      <w:r>
        <w:rPr>
          <w:color w:val="0000FF"/>
        </w:rPr>
        <w:t xml:space="preserve">electrolyte </w:t>
      </w:r>
      <w:r>
        <w:rPr>
          <w:color w:val="000000"/>
        </w:rPr>
        <w:t xml:space="preserve">, </w:t>
      </w:r>
      <w:r>
        <w:rPr>
          <w:color w:val="000000"/>
        </w:rPr>
        <w:t xml:space="preserve">although </w:t>
      </w:r>
      <w:r>
        <w:rPr>
          <w:color w:val="000000"/>
        </w:rPr>
        <w:t xml:space="preserve">a </w:t>
      </w:r>
      <w:r>
        <w:rPr>
          <w:color w:val="66CC00"/>
        </w:rPr>
        <w:t xml:space="preserve">lower </w:t>
      </w:r>
      <w:r>
        <w:rPr>
          <w:color w:val="66CC00"/>
        </w:rPr>
        <w:t xml:space="preserve">increase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resistance </w:t>
      </w:r>
      <w:r>
        <w:rPr>
          <w:color w:val="000000"/>
        </w:rPr>
        <w:t xml:space="preserve">was </w:t>
      </w:r>
      <w:r>
        <w:rPr>
          <w:color w:val="000000"/>
        </w:rPr>
        <w:t xml:space="preserve">found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Na/NCP-Na2/3 </w:t>
      </w:r>
      <w:r>
        <w:rPr>
          <w:color w:val="000000"/>
        </w:rPr>
        <w:t xml:space="preserve">[ </w:t>
      </w:r>
      <w:r>
        <w:rPr>
          <w:color w:val="000000"/>
        </w:rPr>
        <w:t xml:space="preserve">Ni1/3Mn2/3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cell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FF"/>
        </w:rPr>
        <w:t xml:space="preserve">degradation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interface </w:t>
      </w:r>
      <w:r>
        <w:rPr>
          <w:color w:val="0000FF"/>
        </w:rPr>
        <w:t xml:space="preserve">is </w:t>
      </w:r>
      <w:r>
        <w:rPr>
          <w:color w:val="0000FF"/>
        </w:rPr>
        <w:t xml:space="preserve">associated </w:t>
      </w:r>
      <w:r>
        <w:rPr>
          <w:color w:val="0000FF"/>
        </w:rPr>
        <w:t xml:space="preserve">with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evolution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CCCC00"/>
        </w:rPr>
        <w:t xml:space="preserve">formation </w:t>
      </w:r>
      <w:r>
        <w:rPr>
          <w:color w:val="CCCC00"/>
        </w:rPr>
        <w:t xml:space="preserve">of </w:t>
      </w:r>
      <w:r>
        <w:rPr>
          <w:color w:val="CCCC00"/>
        </w:rPr>
        <w:t xml:space="preserve">byproducts </w:t>
      </w:r>
      <w:r>
        <w:rPr>
          <w:color w:val="CCCC00"/>
        </w:rPr>
        <w:t xml:space="preserve">on </w:t>
      </w:r>
      <w:r>
        <w:rPr>
          <w:color w:val="CCCC00"/>
        </w:rPr>
        <w:t xml:space="preserve">the </w:t>
      </w:r>
      <w:r>
        <w:rPr>
          <w:color w:val="CCCC00"/>
        </w:rPr>
        <w:t xml:space="preserve">cathode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FF"/>
        </w:rPr>
        <w:t xml:space="preserve">morphological </w:t>
      </w:r>
      <w:r>
        <w:rPr>
          <w:color w:val="0000FF"/>
        </w:rPr>
        <w:t xml:space="preserve">changes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active </w:t>
      </w:r>
      <w:r>
        <w:rPr>
          <w:color w:val="0000FF"/>
        </w:rPr>
        <w:t xml:space="preserve">materials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Surprisingly </w:t>
      </w:r>
      <w:r>
        <w:rPr>
          <w:color w:val="000000"/>
        </w:rPr>
        <w:t xml:space="preserve">, </w:t>
      </w:r>
      <w:r>
        <w:rPr>
          <w:color w:val="000000"/>
        </w:rPr>
        <w:t xml:space="preserve">this </w:t>
      </w:r>
      <w:r>
        <w:rPr>
          <w:color w:val="000000"/>
        </w:rPr>
        <w:t xml:space="preserve">degradation </w:t>
      </w:r>
      <w:r>
        <w:rPr>
          <w:color w:val="000000"/>
        </w:rPr>
        <w:t xml:space="preserve">was </w:t>
      </w:r>
      <w:r>
        <w:rPr>
          <w:color w:val="000000"/>
        </w:rPr>
        <w:t xml:space="preserve">mitigated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charged </w:t>
      </w:r>
      <w:r>
        <w:rPr>
          <w:color w:val="000000"/>
        </w:rPr>
        <w:t xml:space="preserve">NCP-Na2/3 </w:t>
      </w:r>
      <w:r>
        <w:rPr>
          <w:color w:val="000000"/>
        </w:rPr>
        <w:t xml:space="preserve">[ </w:t>
      </w:r>
      <w:r>
        <w:rPr>
          <w:color w:val="000000"/>
        </w:rPr>
        <w:t xml:space="preserve">Ni1/3Mn2/3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also </w:t>
      </w:r>
      <w:r>
        <w:rPr>
          <w:color w:val="000000"/>
        </w:rPr>
        <w:t xml:space="preserve">underwent </w:t>
      </w:r>
      <w:r>
        <w:rPr>
          <w:color w:val="000000"/>
        </w:rPr>
        <w:t xml:space="preserve">the </w:t>
      </w:r>
      <w:r>
        <w:rPr>
          <w:color w:val="000000"/>
        </w:rPr>
        <w:t xml:space="preserve">same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bare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( </w:t>
      </w:r>
      <w:r>
        <w:rPr>
          <w:color w:val="000000"/>
        </w:rPr>
        <w:t xml:space="preserve">Figure </w:t>
      </w:r>
      <w:r>
        <w:rPr>
          <w:color w:val="000000"/>
        </w:rPr>
        <w:t xml:space="preserve">4 </w:t>
      </w:r>
      <w:r>
        <w:rPr>
          <w:color w:val="000000"/>
        </w:rPr>
        <w:t xml:space="preserve">c-1 </w:t>
      </w:r>
      <w:r>
        <w:rPr>
          <w:color w:val="000000"/>
        </w:rPr>
        <w:t xml:space="preserve">, </w:t>
      </w:r>
      <w:r>
        <w:rPr>
          <w:color w:val="000000"/>
        </w:rPr>
        <w:t xml:space="preserve">-2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also </w:t>
      </w:r>
      <w:r>
        <w:rPr>
          <w:color w:val="000000"/>
        </w:rPr>
        <w:t xml:space="preserve">notable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coating </w:t>
      </w:r>
      <w:r>
        <w:rPr>
          <w:color w:val="000000"/>
        </w:rPr>
        <w:t xml:space="preserve">layers </w:t>
      </w:r>
      <w:r>
        <w:rPr>
          <w:color w:val="000000"/>
        </w:rPr>
        <w:t xml:space="preserve">were </w:t>
      </w:r>
      <w:r>
        <w:rPr>
          <w:color w:val="000000"/>
        </w:rPr>
        <w:t xml:space="preserve">thickened </w:t>
      </w:r>
      <w:r>
        <w:rPr>
          <w:color w:val="000000"/>
        </w:rPr>
        <w:t xml:space="preserve">after </w:t>
      </w:r>
      <w:r>
        <w:rPr>
          <w:color w:val="000000"/>
        </w:rPr>
        <w:t xml:space="preserve">the </w:t>
      </w:r>
      <w:r>
        <w:rPr>
          <w:color w:val="000000"/>
        </w:rPr>
        <w:t xml:space="preserve">extensive </w:t>
      </w:r>
      <w:r>
        <w:rPr>
          <w:color w:val="000000"/>
        </w:rPr>
        <w:t xml:space="preserve">cycling </w:t>
      </w:r>
      <w:r>
        <w:rPr>
          <w:color w:val="000000"/>
        </w:rPr>
        <w:t xml:space="preserve">tests </w:t>
      </w:r>
      <w:r>
        <w:rPr>
          <w:color w:val="000000"/>
        </w:rPr>
        <w:t xml:space="preserve">( </w:t>
      </w:r>
      <w:r>
        <w:rPr>
          <w:color w:val="000000"/>
        </w:rPr>
        <w:t xml:space="preserve">Figure </w:t>
      </w:r>
      <w:r>
        <w:rPr>
          <w:color w:val="000000"/>
        </w:rPr>
        <w:t xml:space="preserve">5 </w:t>
      </w:r>
      <w:r>
        <w:rPr>
          <w:color w:val="000000"/>
        </w:rPr>
        <w:t xml:space="preserve">d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suggesting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FF3333"/>
        </w:rPr>
        <w:t xml:space="preserve">surface </w:t>
      </w:r>
      <w:r>
        <w:rPr>
          <w:color w:val="FF3333"/>
        </w:rPr>
        <w:t xml:space="preserve">coating </w:t>
      </w:r>
      <w:r>
        <w:rPr>
          <w:color w:val="FF3333"/>
        </w:rPr>
        <w:t xml:space="preserve">layers </w:t>
      </w:r>
      <w:r>
        <w:rPr>
          <w:color w:val="000000"/>
        </w:rPr>
        <w:t xml:space="preserve">underwent </w:t>
      </w:r>
      <w:r>
        <w:rPr>
          <w:color w:val="FF007F"/>
        </w:rPr>
        <w:t xml:space="preserve">unknown </w:t>
      </w:r>
      <w:r>
        <w:rPr>
          <w:color w:val="FF007F"/>
        </w:rPr>
        <w:t xml:space="preserve">reactions </w:t>
      </w:r>
      <w:r>
        <w:rPr>
          <w:color w:val="FF007F"/>
        </w:rPr>
        <w:t xml:space="preserve">with </w:t>
      </w:r>
      <w:r>
        <w:rPr>
          <w:color w:val="FF007F"/>
        </w:rPr>
        <w:t xml:space="preserve">the </w:t>
      </w:r>
      <w:r>
        <w:rPr>
          <w:color w:val="FF007F"/>
        </w:rPr>
        <w:t xml:space="preserve">electrolyte </w:t>
      </w:r>
      <w:r>
        <w:rPr>
          <w:color w:val="FF007F"/>
        </w:rPr>
        <w:t xml:space="preserve">during </w:t>
      </w:r>
      <w:r>
        <w:rPr>
          <w:color w:val="FF007F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Thus </w:t>
      </w:r>
      <w:r>
        <w:rPr>
          <w:color w:val="000000"/>
        </w:rPr>
        <w:t xml:space="preserve">, </w:t>
      </w:r>
      <w:r>
        <w:rPr>
          <w:color w:val="000000"/>
        </w:rPr>
        <w:t xml:space="preserve">HF </w:t>
      </w:r>
      <w:r>
        <w:rPr>
          <w:color w:val="000000"/>
        </w:rPr>
        <w:t xml:space="preserve">was </w:t>
      </w:r>
      <w:r>
        <w:rPr>
          <w:color w:val="000000"/>
        </w:rPr>
        <w:t xml:space="preserve">contained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cycled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and </w:t>
      </w:r>
      <w:r>
        <w:rPr>
          <w:color w:val="000000"/>
        </w:rPr>
        <w:t xml:space="preserve">was </w:t>
      </w:r>
      <w:r>
        <w:rPr>
          <w:color w:val="000000"/>
        </w:rPr>
        <w:t xml:space="preserve">more </w:t>
      </w:r>
      <w:r>
        <w:rPr>
          <w:color w:val="000000"/>
        </w:rPr>
        <w:t xml:space="preserve">concentrated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bare </w:t>
      </w:r>
      <w:r>
        <w:rPr>
          <w:color w:val="000000"/>
        </w:rPr>
        <w:t xml:space="preserve">cell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Moreover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confirmed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NiF+ </w:t>
      </w:r>
      <w:r>
        <w:rPr>
          <w:color w:val="000000"/>
        </w:rPr>
        <w:t xml:space="preserve">fragments </w:t>
      </w:r>
      <w:r>
        <w:rPr>
          <w:color w:val="000000"/>
        </w:rPr>
        <w:t xml:space="preserve">( </w:t>
      </w:r>
      <w:r>
        <w:rPr>
          <w:color w:val="000000"/>
        </w:rPr>
        <w:t xml:space="preserve">m </w:t>
      </w:r>
      <w:r>
        <w:rPr>
          <w:color w:val="000000"/>
        </w:rPr>
        <w:t xml:space="preserve">= </w:t>
      </w:r>
      <w:r>
        <w:rPr>
          <w:color w:val="000000"/>
        </w:rPr>
        <w:t xml:space="preserve">76.93 </w:t>
      </w:r>
      <w:r>
        <w:rPr>
          <w:color w:val="000000"/>
        </w:rPr>
        <w:t xml:space="preserve">, </w:t>
      </w:r>
      <w:r>
        <w:rPr>
          <w:color w:val="000000"/>
        </w:rPr>
        <w:t xml:space="preserve">Figure </w:t>
      </w:r>
      <w:r>
        <w:rPr>
          <w:color w:val="000000"/>
        </w:rPr>
        <w:t xml:space="preserve">6 </w:t>
      </w:r>
      <w:r>
        <w:rPr>
          <w:color w:val="000000"/>
        </w:rPr>
        <w:t xml:space="preserve">c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000000"/>
        </w:rPr>
        <w:t xml:space="preserve">relative </w:t>
      </w:r>
      <w:r>
        <w:rPr>
          <w:color w:val="000000"/>
        </w:rPr>
        <w:t xml:space="preserve">intensity </w:t>
      </w:r>
      <w:r>
        <w:rPr>
          <w:color w:val="000000"/>
        </w:rPr>
        <w:t xml:space="preserve">was </w:t>
      </w:r>
      <w:r>
        <w:rPr>
          <w:color w:val="000000"/>
        </w:rPr>
        <w:t xml:space="preserve">not </w:t>
      </w:r>
      <w:r>
        <w:rPr>
          <w:color w:val="000000"/>
        </w:rPr>
        <w:t xml:space="preserve">significant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coated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, </w:t>
      </w:r>
      <w:r>
        <w:rPr>
          <w:color w:val="000000"/>
        </w:rPr>
        <w:t xml:space="preserve">demonstrating </w:t>
      </w:r>
      <w:r>
        <w:rPr>
          <w:color w:val="000000"/>
        </w:rPr>
        <w:t xml:space="preserve">the </w:t>
      </w:r>
      <w:r>
        <w:rPr>
          <w:color w:val="CCCC00"/>
        </w:rPr>
        <w:t xml:space="preserve">low </w:t>
      </w:r>
      <w:r>
        <w:rPr>
          <w:color w:val="CCCC00"/>
        </w:rPr>
        <w:t xml:space="preserve">dissolution </w:t>
      </w:r>
      <w:r>
        <w:rPr>
          <w:color w:val="CCCC00"/>
        </w:rPr>
        <w:t xml:space="preserve">of </w:t>
      </w:r>
      <w:r>
        <w:rPr>
          <w:color w:val="CCCC00"/>
        </w:rPr>
        <w:t xml:space="preserve">nickel </w:t>
      </w:r>
      <w:r>
        <w:rPr>
          <w:color w:val="CCCC00"/>
        </w:rPr>
        <w:t xml:space="preserve">from </w:t>
      </w:r>
      <w:r>
        <w:rPr>
          <w:color w:val="CCCC00"/>
        </w:rPr>
        <w:t xml:space="preserve">the </w:t>
      </w:r>
      <w:r>
        <w:rPr>
          <w:color w:val="CCCC00"/>
        </w:rPr>
        <w:t xml:space="preserve">active </w:t>
      </w:r>
      <w:r>
        <w:rPr>
          <w:color w:val="CCCC00"/>
        </w:rPr>
        <w:t xml:space="preserve">materials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 </w:t>
      </w:r>
      <w:r>
        <w:rPr>
          <w:color w:val="000000"/>
        </w:rPr>
        <w:t xml:space="preserve">importantly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aforementioned </w:t>
      </w:r>
      <w:r>
        <w:rPr>
          <w:color w:val="000000"/>
        </w:rPr>
        <w:t xml:space="preserve">reactions </w:t>
      </w:r>
      <w:r>
        <w:rPr>
          <w:color w:val="000000"/>
        </w:rPr>
        <w:t xml:space="preserve">were </w:t>
      </w:r>
      <w:r>
        <w:rPr>
          <w:color w:val="000000"/>
        </w:rPr>
        <w:t xml:space="preserve">suppressed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NCP-coated </w:t>
      </w:r>
      <w:r>
        <w:rPr>
          <w:color w:val="000000"/>
        </w:rPr>
        <w:t xml:space="preserve">Na2/3 </w:t>
      </w:r>
      <w:r>
        <w:rPr>
          <w:color w:val="000000"/>
        </w:rPr>
        <w:t xml:space="preserve">[ </w:t>
      </w:r>
      <w:r>
        <w:rPr>
          <w:color w:val="000000"/>
        </w:rPr>
        <w:t xml:space="preserve">Ni1/3Mn2/3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case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concentration </w:t>
      </w:r>
      <w:r>
        <w:rPr>
          <w:color w:val="000000"/>
        </w:rPr>
        <w:t xml:space="preserve">of </w:t>
      </w:r>
      <w:r>
        <w:rPr>
          <w:color w:val="000000"/>
        </w:rPr>
        <w:t xml:space="preserve">HF </w:t>
      </w:r>
      <w:r>
        <w:rPr>
          <w:color w:val="000000"/>
        </w:rPr>
        <w:t xml:space="preserve">is </w:t>
      </w:r>
      <w:r>
        <w:rPr>
          <w:color w:val="000000"/>
        </w:rPr>
        <w:t xml:space="preserve">reduced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it </w:t>
      </w:r>
      <w:r>
        <w:rPr>
          <w:color w:val="000000"/>
        </w:rPr>
        <w:t xml:space="preserve">simultaneously </w:t>
      </w:r>
      <w:r>
        <w:rPr>
          <w:color w:val="000000"/>
        </w:rPr>
        <w:t xml:space="preserve">produces </w:t>
      </w:r>
      <w:r>
        <w:rPr>
          <w:color w:val="0000FF"/>
        </w:rPr>
        <w:t xml:space="preserve">NaF </w:t>
      </w:r>
      <w:r>
        <w:rPr>
          <w:color w:val="0000FF"/>
        </w:rPr>
        <w:t xml:space="preserve">on </w:t>
      </w:r>
      <w:r>
        <w:rPr>
          <w:color w:val="0000FF"/>
        </w:rPr>
        <w:t xml:space="preserve">the </w:t>
      </w:r>
      <w:r>
        <w:rPr>
          <w:color w:val="0000FF"/>
        </w:rPr>
        <w:t xml:space="preserve">surface </w:t>
      </w:r>
      <w:r>
        <w:rPr>
          <w:color w:val="0000FF"/>
        </w:rPr>
        <w:t xml:space="preserve">coating </w:t>
      </w:r>
      <w:r>
        <w:rPr>
          <w:color w:val="0000FF"/>
        </w:rPr>
        <w:t xml:space="preserve">layer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 </w:t>
      </w:r>
      <w:r>
        <w:rPr>
          <w:color w:val="000000"/>
        </w:rPr>
        <w:t xml:space="preserve">possible </w:t>
      </w:r>
      <w:r>
        <w:rPr>
          <w:color w:val="000000"/>
        </w:rPr>
        <w:t xml:space="preserve">mechanism </w:t>
      </w:r>
      <w:r>
        <w:rPr>
          <w:color w:val="000000"/>
        </w:rPr>
        <w:t xml:space="preserve">for </w:t>
      </w:r>
      <w:r>
        <w:rPr>
          <w:color w:val="000000"/>
        </w:rPr>
        <w:t xml:space="preserve">this </w:t>
      </w:r>
      <w:r>
        <w:rPr>
          <w:color w:val="000000"/>
        </w:rPr>
        <w:t xml:space="preserve">suppression </w:t>
      </w:r>
      <w:r>
        <w:rPr>
          <w:color w:val="000000"/>
        </w:rPr>
        <w:t xml:space="preserve">is </w:t>
      </w:r>
      <w:r>
        <w:rPr>
          <w:color w:val="000000"/>
        </w:rPr>
        <w:t xml:space="preserve">that </w:t>
      </w:r>
      <w:r>
        <w:rPr>
          <w:color w:val="000000"/>
        </w:rPr>
        <w:t xml:space="preserve">, </w:t>
      </w:r>
      <w:r>
        <w:rPr>
          <w:color w:val="000000"/>
        </w:rPr>
        <w:t xml:space="preserve">although </w:t>
      </w:r>
      <w:r>
        <w:rPr>
          <w:color w:val="000000"/>
        </w:rPr>
        <w:t xml:space="preserve">HF </w:t>
      </w:r>
      <w:r>
        <w:rPr>
          <w:color w:val="000000"/>
        </w:rPr>
        <w:t xml:space="preserve">is </w:t>
      </w:r>
      <w:r>
        <w:rPr>
          <w:color w:val="000000"/>
        </w:rPr>
        <w:t xml:space="preserve">generated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FF3333"/>
        </w:rPr>
        <w:t xml:space="preserve">decomposition </w:t>
      </w:r>
      <w:r>
        <w:rPr>
          <w:color w:val="FF3333"/>
        </w:rPr>
        <w:t xml:space="preserve">of </w:t>
      </w:r>
      <w:r>
        <w:rPr>
          <w:color w:val="FF3333"/>
        </w:rPr>
        <w:t xml:space="preserve">electrolyte </w:t>
      </w:r>
      <w:r>
        <w:rPr>
          <w:color w:val="FF3333"/>
        </w:rPr>
        <w:t xml:space="preserve">salt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b-NaCaPO4 </w:t>
      </w:r>
      <w:r>
        <w:rPr>
          <w:color w:val="000000"/>
        </w:rPr>
        <w:t xml:space="preserve">layers </w:t>
      </w:r>
      <w:r>
        <w:rPr>
          <w:color w:val="000000"/>
        </w:rPr>
        <w:t xml:space="preserve">react </w:t>
      </w:r>
      <w:r>
        <w:rPr>
          <w:color w:val="000000"/>
        </w:rPr>
        <w:t xml:space="preserve">with </w:t>
      </w:r>
      <w:r>
        <w:rPr>
          <w:color w:val="000000"/>
        </w:rPr>
        <w:t xml:space="preserve">HF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to </w:t>
      </w:r>
      <w:r>
        <w:rPr>
          <w:color w:val="000000"/>
        </w:rPr>
        <w:t xml:space="preserve">form </w:t>
      </w:r>
      <w:r>
        <w:rPr>
          <w:color w:val="000000"/>
        </w:rPr>
        <w:t xml:space="preserve">a </w:t>
      </w:r>
      <w:r>
        <w:rPr>
          <w:color w:val="000000"/>
        </w:rPr>
        <w:t xml:space="preserve">CaHPO4 </w:t>
      </w:r>
      <w:r>
        <w:rPr>
          <w:color w:val="000000"/>
        </w:rPr>
        <w:t xml:space="preserve">complex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Figure </w:t>
      </w:r>
      <w:r>
        <w:rPr>
          <w:color w:val="000000"/>
        </w:rPr>
        <w:t xml:space="preserve">4 </w:t>
      </w:r>
      <w:r>
        <w:rPr>
          <w:color w:val="000000"/>
        </w:rPr>
        <w:t xml:space="preserve">b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degradation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Na2/3 </w:t>
      </w:r>
      <w:r>
        <w:rPr>
          <w:color w:val="66CC00"/>
        </w:rPr>
        <w:t xml:space="preserve">[ </w:t>
      </w:r>
      <w:r>
        <w:rPr>
          <w:color w:val="66CC00"/>
        </w:rPr>
        <w:t xml:space="preserve">Ni1/3Mn2/3 </w:t>
      </w:r>
      <w:r>
        <w:rPr>
          <w:color w:val="66CC00"/>
        </w:rPr>
        <w:t xml:space="preserve">] </w:t>
      </w:r>
      <w:r>
        <w:rPr>
          <w:color w:val="66CC00"/>
        </w:rPr>
        <w:t xml:space="preserve">O2 </w:t>
      </w:r>
      <w:r>
        <w:rPr>
          <w:color w:val="66CC00"/>
        </w:rPr>
        <w:t xml:space="preserve">active </w:t>
      </w:r>
      <w:r>
        <w:rPr>
          <w:color w:val="66CC00"/>
        </w:rPr>
        <w:t xml:space="preserve">materials </w:t>
      </w:r>
      <w:r>
        <w:rPr>
          <w:color w:val="000000"/>
        </w:rPr>
        <w:t xml:space="preserve">,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drastic </w:t>
      </w:r>
      <w:r>
        <w:rPr>
          <w:color w:val="000000"/>
        </w:rPr>
        <w:t xml:space="preserve">change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c-axis </w:t>
      </w:r>
      <w:r>
        <w:rPr>
          <w:color w:val="000000"/>
        </w:rPr>
        <w:t xml:space="preserve">length </w:t>
      </w:r>
      <w:r>
        <w:rPr>
          <w:color w:val="000000"/>
        </w:rPr>
        <w:t xml:space="preserve">and </w:t>
      </w:r>
      <w:r>
        <w:rPr>
          <w:color w:val="000000"/>
        </w:rPr>
        <w:t xml:space="preserve">, </w:t>
      </w:r>
      <w:r>
        <w:rPr>
          <w:color w:val="000000"/>
        </w:rPr>
        <w:t xml:space="preserve">thus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volume </w:t>
      </w:r>
      <w:r>
        <w:rPr>
          <w:color w:val="000000"/>
        </w:rPr>
        <w:t xml:space="preserve">, </w:t>
      </w:r>
      <w:r>
        <w:rPr>
          <w:color w:val="000000"/>
        </w:rPr>
        <w:t xml:space="preserve">was </w:t>
      </w:r>
      <w:r>
        <w:rPr>
          <w:color w:val="000000"/>
        </w:rPr>
        <w:t xml:space="preserve">initiated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cycle </w:t>
      </w:r>
      <w:r>
        <w:rPr>
          <w:color w:val="000000"/>
        </w:rPr>
        <w:t xml:space="preserve">, </w:t>
      </w:r>
      <w:r>
        <w:rPr>
          <w:color w:val="000000"/>
        </w:rPr>
        <w:t xml:space="preserve">implying </w:t>
      </w:r>
      <w:r>
        <w:rPr>
          <w:color w:val="000000"/>
        </w:rPr>
        <w:t xml:space="preserve">an </w:t>
      </w:r>
      <w:r>
        <w:rPr>
          <w:color w:val="0000FF"/>
        </w:rPr>
        <w:t xml:space="preserve">increase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active </w:t>
      </w:r>
      <w:r>
        <w:rPr>
          <w:color w:val="0000FF"/>
        </w:rPr>
        <w:t xml:space="preserve">surface </w:t>
      </w:r>
      <w:r>
        <w:rPr>
          <w:color w:val="0000FF"/>
        </w:rPr>
        <w:t xml:space="preserve">exposed </w:t>
      </w:r>
      <w:r>
        <w:rPr>
          <w:color w:val="0000FF"/>
        </w:rPr>
        <w:t xml:space="preserve">to </w:t>
      </w:r>
      <w:r>
        <w:rPr>
          <w:color w:val="0000FF"/>
        </w:rPr>
        <w:t xml:space="preserve">HF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One </w:t>
      </w:r>
      <w:r>
        <w:rPr>
          <w:color w:val="000000"/>
        </w:rPr>
        <w:t xml:space="preserve">possible </w:t>
      </w:r>
      <w:r>
        <w:rPr>
          <w:color w:val="000000"/>
        </w:rPr>
        <w:t xml:space="preserve">reason </w:t>
      </w:r>
      <w:r>
        <w:rPr>
          <w:color w:val="000000"/>
        </w:rPr>
        <w:t xml:space="preserve">is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NaCaPO4 </w:t>
      </w:r>
      <w:r>
        <w:rPr>
          <w:color w:val="000000"/>
        </w:rPr>
        <w:t xml:space="preserve">layer </w:t>
      </w:r>
      <w:r>
        <w:rPr>
          <w:color w:val="000000"/>
        </w:rPr>
        <w:t xml:space="preserve">successfully </w:t>
      </w:r>
      <w:r>
        <w:rPr>
          <w:color w:val="000000"/>
        </w:rPr>
        <w:t xml:space="preserve">scavenged </w:t>
      </w:r>
      <w:r>
        <w:rPr>
          <w:color w:val="000000"/>
        </w:rPr>
        <w:t xml:space="preserve">HF </w:t>
      </w:r>
      <w:r>
        <w:rPr>
          <w:color w:val="000000"/>
        </w:rPr>
        <w:t xml:space="preserve">to </w:t>
      </w:r>
      <w:r>
        <w:rPr>
          <w:color w:val="000000"/>
        </w:rPr>
        <w:t xml:space="preserve">produce </w:t>
      </w:r>
      <w:r>
        <w:rPr>
          <w:color w:val="000000"/>
        </w:rPr>
        <w:t xml:space="preserve">CaHPO4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total </w:t>
      </w:r>
      <w:r>
        <w:rPr>
          <w:color w:val="000000"/>
        </w:rPr>
        <w:t xml:space="preserve">concentration </w:t>
      </w:r>
      <w:r>
        <w:rPr>
          <w:color w:val="000000"/>
        </w:rPr>
        <w:t xml:space="preserve">of </w:t>
      </w:r>
      <w:r>
        <w:rPr>
          <w:color w:val="000000"/>
        </w:rPr>
        <w:t xml:space="preserve">HF </w:t>
      </w:r>
      <w:r>
        <w:rPr>
          <w:color w:val="000000"/>
        </w:rPr>
        <w:t xml:space="preserve">is </w:t>
      </w:r>
      <w:r>
        <w:rPr>
          <w:color w:val="66CC00"/>
        </w:rPr>
        <w:t xml:space="preserve">lowered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electrolyte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this </w:t>
      </w:r>
      <w:r>
        <w:rPr>
          <w:color w:val="000000"/>
        </w:rPr>
        <w:t xml:space="preserve">, </w:t>
      </w:r>
      <w:r>
        <w:rPr>
          <w:color w:val="000000"/>
        </w:rPr>
        <w:t xml:space="preserve">simultaneously </w:t>
      </w:r>
      <w:r>
        <w:rPr>
          <w:color w:val="000000"/>
        </w:rPr>
        <w:t xml:space="preserve">, </w:t>
      </w:r>
      <w:r>
        <w:rPr>
          <w:color w:val="000000"/>
        </w:rPr>
        <w:t xml:space="preserve">delays </w:t>
      </w:r>
      <w:r>
        <w:rPr>
          <w:color w:val="000000"/>
        </w:rPr>
        <w:t xml:space="preserve">the </w:t>
      </w:r>
      <w:r>
        <w:rPr>
          <w:color w:val="0000FF"/>
        </w:rPr>
        <w:t xml:space="preserve">degradation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active </w:t>
      </w:r>
      <w:r>
        <w:rPr>
          <w:color w:val="0000FF"/>
        </w:rPr>
        <w:t xml:space="preserve">materials </w:t>
      </w:r>
      <w:r>
        <w:rPr>
          <w:color w:val="0000FF"/>
        </w:rPr>
        <w:t xml:space="preserve">during </w:t>
      </w:r>
      <w:r>
        <w:rPr>
          <w:color w:val="0000FF"/>
        </w:rPr>
        <w:t xml:space="preserve">cycling </w:t>
      </w:r>
      <w:r>
        <w:rPr>
          <w:color w:val="000000"/>
        </w:rPr>
        <w:t xml:space="preserve">( </w:t>
      </w:r>
      <w:r>
        <w:rPr>
          <w:color w:val="000000"/>
        </w:rPr>
        <w:t xml:space="preserve">Figure </w:t>
      </w:r>
      <w:r>
        <w:rPr>
          <w:color w:val="000000"/>
        </w:rPr>
        <w:t xml:space="preserve">6 </w:t>
      </w:r>
      <w:r>
        <w:rPr>
          <w:color w:val="000000"/>
        </w:rPr>
        <w:t xml:space="preserve">d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mentioned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Introduction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Gibbs </w:t>
      </w:r>
      <w:r>
        <w:rPr>
          <w:color w:val="000000"/>
        </w:rPr>
        <w:t xml:space="preserve">free </w:t>
      </w:r>
      <w:r>
        <w:rPr>
          <w:color w:val="000000"/>
        </w:rPr>
        <w:t xml:space="preserve">energy </w:t>
      </w:r>
      <w:r>
        <w:rPr>
          <w:color w:val="000000"/>
        </w:rPr>
        <w:t xml:space="preserve">of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at </w:t>
      </w:r>
      <w:r>
        <w:rPr>
          <w:color w:val="000000"/>
        </w:rPr>
        <w:t xml:space="preserve">298 </w:t>
      </w:r>
      <w:r>
        <w:rPr>
          <w:color w:val="000000"/>
        </w:rPr>
        <w:t xml:space="preserve">K </w:t>
      </w:r>
      <w:r>
        <w:rPr>
          <w:color w:val="000000"/>
        </w:rPr>
        <w:t xml:space="preserve">for </w:t>
      </w:r>
      <w:r>
        <w:rPr>
          <w:color w:val="000000"/>
        </w:rPr>
        <w:t xml:space="preserve">CaHPO4 </w:t>
      </w:r>
      <w:r>
        <w:rPr>
          <w:color w:val="000000"/>
        </w:rPr>
        <w:t xml:space="preserve">( </w:t>
      </w:r>
      <w:r>
        <w:rPr>
          <w:color w:val="000000"/>
        </w:rPr>
        <w:t xml:space="preserve">DfGo </w:t>
      </w:r>
      <w:r>
        <w:rPr>
          <w:color w:val="000000"/>
        </w:rPr>
        <w:t xml:space="preserve">: </w:t>
      </w:r>
      <w:r>
        <w:rPr>
          <w:color w:val="000000"/>
        </w:rPr>
        <w:t xml:space="preserve">-1681 </w:t>
      </w:r>
      <w:r>
        <w:rPr>
          <w:color w:val="000000"/>
        </w:rPr>
        <w:t xml:space="preserve">kJ </w:t>
      </w:r>
      <w:r>
        <w:rPr>
          <w:color w:val="000000"/>
        </w:rPr>
        <w:t xml:space="preserve">mol-1 </w:t>
      </w:r>
      <w:r>
        <w:rPr>
          <w:color w:val="000000"/>
        </w:rPr>
        <w:t xml:space="preserve">) </w:t>
      </w:r>
      <w:r>
        <w:rPr>
          <w:color w:val="000000"/>
        </w:rPr>
        <w:t xml:space="preserve">is </w:t>
      </w:r>
      <w:r>
        <w:rPr>
          <w:color w:val="000000"/>
        </w:rPr>
        <w:t xml:space="preserve">sufficiently </w:t>
      </w:r>
      <w:r>
        <w:rPr>
          <w:color w:val="000000"/>
        </w:rPr>
        <w:t xml:space="preserve">low </w:t>
      </w:r>
      <w:r>
        <w:rPr>
          <w:color w:val="000000"/>
        </w:rPr>
        <w:t xml:space="preserve">to </w:t>
      </w:r>
      <w:r>
        <w:rPr>
          <w:color w:val="000000"/>
        </w:rPr>
        <w:t xml:space="preserve">protect </w:t>
      </w:r>
      <w:r>
        <w:rPr>
          <w:color w:val="000000"/>
        </w:rPr>
        <w:t xml:space="preserve">the </w:t>
      </w:r>
      <w:r>
        <w:rPr>
          <w:color w:val="000000"/>
        </w:rPr>
        <w:t xml:space="preserve">active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from </w:t>
      </w:r>
      <w:r>
        <w:rPr>
          <w:color w:val="000000"/>
        </w:rPr>
        <w:t xml:space="preserve">HF </w:t>
      </w:r>
      <w:r>
        <w:rPr>
          <w:color w:val="000000"/>
        </w:rPr>
        <w:t xml:space="preserve">attack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this </w:t>
      </w:r>
      <w:r>
        <w:rPr>
          <w:color w:val="000000"/>
        </w:rPr>
        <w:t xml:space="preserve">may </w:t>
      </w:r>
      <w:r>
        <w:rPr>
          <w:color w:val="000000"/>
        </w:rPr>
        <w:t xml:space="preserve">result </w:t>
      </w:r>
      <w:r>
        <w:rPr>
          <w:color w:val="000000"/>
        </w:rPr>
        <w:t xml:space="preserve">in </w:t>
      </w:r>
      <w:r>
        <w:rPr>
          <w:color w:val="0000FF"/>
        </w:rPr>
        <w:t xml:space="preserve">less </w:t>
      </w:r>
      <w:r>
        <w:rPr>
          <w:color w:val="0000FF"/>
        </w:rPr>
        <w:t xml:space="preserve">degradation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active </w:t>
      </w:r>
      <w:r>
        <w:rPr>
          <w:color w:val="0000FF"/>
        </w:rPr>
        <w:t xml:space="preserve">materials </w:t>
      </w:r>
      <w:r>
        <w:rPr>
          <w:color w:val="000000"/>
        </w:rPr>
        <w:t xml:space="preserve">, </w:t>
      </w:r>
      <w:r>
        <w:rPr>
          <w:color w:val="000000"/>
        </w:rPr>
        <w:t xml:space="preserve">even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acidic </w:t>
      </w:r>
      <w:r>
        <w:rPr>
          <w:color w:val="000000"/>
        </w:rPr>
        <w:t xml:space="preserve">conditions </w:t>
      </w:r>
      <w:r>
        <w:rPr>
          <w:color w:val="000000"/>
        </w:rPr>
        <w:t xml:space="preserve">of </w:t>
      </w:r>
      <w:r>
        <w:rPr>
          <w:color w:val="000000"/>
        </w:rPr>
        <w:t xml:space="preserve">Na </w:t>
      </w:r>
      <w:r>
        <w:rPr>
          <w:color w:val="000000"/>
        </w:rPr>
        <w:t xml:space="preserve">cells </w:t>
      </w:r>
      <w:r>
        <w:rPr>
          <w:color w:val="000000"/>
        </w:rPr>
        <w:t xml:space="preserve">during </w:t>
      </w:r>
      <w:r>
        <w:rPr>
          <w:color w:val="000000"/>
        </w:rPr>
        <w:t xml:space="preserve">operation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Furthermore </w:t>
      </w:r>
      <w:r>
        <w:rPr>
          <w:color w:val="000000"/>
        </w:rPr>
        <w:t xml:space="preserve">, </w:t>
      </w:r>
      <w:r>
        <w:rPr>
          <w:color w:val="000000"/>
        </w:rPr>
        <w:t xml:space="preserve">this </w:t>
      </w:r>
      <w:r>
        <w:rPr>
          <w:color w:val="FF3333"/>
        </w:rPr>
        <w:t xml:space="preserve">less </w:t>
      </w:r>
      <w:r>
        <w:rPr>
          <w:color w:val="FF3333"/>
        </w:rPr>
        <w:t xml:space="preserve">acidic </w:t>
      </w:r>
      <w:r>
        <w:rPr>
          <w:color w:val="FF3333"/>
        </w:rPr>
        <w:t xml:space="preserve">environment </w:t>
      </w:r>
      <w:r>
        <w:rPr>
          <w:color w:val="000000"/>
        </w:rPr>
        <w:t xml:space="preserve">enabled </w:t>
      </w:r>
      <w:r>
        <w:rPr>
          <w:color w:val="000000"/>
        </w:rPr>
        <w:t xml:space="preserve">the </w:t>
      </w:r>
      <w:r>
        <w:rPr>
          <w:color w:val="66CC00"/>
        </w:rPr>
        <w:t xml:space="preserve">retention </w:t>
      </w:r>
      <w:r>
        <w:rPr>
          <w:color w:val="66CC00"/>
        </w:rPr>
        <w:t xml:space="preserve">of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during </w:t>
      </w:r>
      <w:r>
        <w:rPr>
          <w:color w:val="66CC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Also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possible </w:t>
      </w:r>
      <w:r>
        <w:rPr>
          <w:color w:val="000000"/>
        </w:rPr>
        <w:t xml:space="preserve">to </w:t>
      </w:r>
      <w:r>
        <w:rPr>
          <w:color w:val="000000"/>
        </w:rPr>
        <w:t xml:space="preserve">alleviate </w:t>
      </w:r>
      <w:r>
        <w:rPr>
          <w:color w:val="000000"/>
        </w:rPr>
        <w:t xml:space="preserve">the </w:t>
      </w:r>
      <w:r>
        <w:rPr>
          <w:color w:val="FF007F"/>
        </w:rPr>
        <w:t xml:space="preserve">particle </w:t>
      </w:r>
      <w:r>
        <w:rPr>
          <w:color w:val="FF007F"/>
        </w:rPr>
        <w:t xml:space="preserve">deterioration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P2-O2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through </w:t>
      </w:r>
      <w:r>
        <w:rPr>
          <w:color w:val="000000"/>
        </w:rPr>
        <w:t xml:space="preserve">coating </w:t>
      </w:r>
      <w:r>
        <w:rPr>
          <w:color w:val="000000"/>
        </w:rPr>
        <w:t xml:space="preserve">method </w:t>
      </w:r>
      <w:r>
        <w:rPr>
          <w:color w:val="000000"/>
        </w:rPr>
        <w:t xml:space="preserve">;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possible </w:t>
      </w:r>
      <w:r>
        <w:rPr>
          <w:color w:val="000000"/>
        </w:rPr>
        <w:t xml:space="preserve">to </w:t>
      </w:r>
      <w:r>
        <w:rPr>
          <w:color w:val="000000"/>
        </w:rPr>
        <w:t xml:space="preserve">mitigate </w:t>
      </w:r>
      <w:r>
        <w:rPr>
          <w:color w:val="000000"/>
        </w:rPr>
        <w:t xml:space="preserve">the </w:t>
      </w:r>
      <w:r>
        <w:rPr>
          <w:color w:val="000000"/>
        </w:rPr>
        <w:t xml:space="preserve">intrinsic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property </w:t>
      </w:r>
      <w:r>
        <w:rPr>
          <w:color w:val="000000"/>
        </w:rPr>
        <w:t xml:space="preserve">, </w:t>
      </w:r>
      <w:r>
        <w:rPr>
          <w:color w:val="000000"/>
        </w:rPr>
        <w:t xml:space="preserve">P2-O2 </w:t>
      </w:r>
      <w:r>
        <w:rPr>
          <w:color w:val="000000"/>
        </w:rPr>
        <w:t xml:space="preserve">transformation </w:t>
      </w:r>
      <w:r>
        <w:rPr>
          <w:color w:val="000000"/>
        </w:rPr>
        <w:t xml:space="preserve">inducing </w:t>
      </w:r>
      <w:r>
        <w:rPr>
          <w:color w:val="000000"/>
        </w:rPr>
        <w:t xml:space="preserve">volume </w:t>
      </w:r>
      <w:r>
        <w:rPr>
          <w:color w:val="000000"/>
        </w:rPr>
        <w:t xml:space="preserve">change </w:t>
      </w:r>
      <w:r>
        <w:rPr>
          <w:color w:val="000000"/>
        </w:rPr>
        <w:t xml:space="preserve">, </w:t>
      </w:r>
      <w:r>
        <w:rPr>
          <w:color w:val="000000"/>
        </w:rPr>
        <w:t xml:space="preserve">completely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FF"/>
        </w:rPr>
        <w:t xml:space="preserve">deterioration </w:t>
      </w:r>
      <w:r>
        <w:rPr>
          <w:color w:val="0000FF"/>
        </w:rPr>
        <w:t xml:space="preserve">phenomenon </w:t>
      </w:r>
      <w:r>
        <w:rPr>
          <w:color w:val="000000"/>
        </w:rPr>
        <w:t xml:space="preserve">caused </w:t>
      </w:r>
      <w:r>
        <w:rPr>
          <w:color w:val="000000"/>
        </w:rPr>
        <w:t xml:space="preserve">the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suppressed </w:t>
      </w:r>
      <w:r>
        <w:rPr>
          <w:color w:val="000000"/>
        </w:rPr>
        <w:t xml:space="preserve">by </w:t>
      </w:r>
      <w:r>
        <w:rPr>
          <w:color w:val="CCCC00"/>
        </w:rPr>
        <w:t xml:space="preserve">substitution </w:t>
      </w:r>
      <w:r>
        <w:rPr>
          <w:color w:val="CCCC00"/>
        </w:rPr>
        <w:t xml:space="preserve">using </w:t>
      </w:r>
      <w:r>
        <w:rPr>
          <w:color w:val="CCCC00"/>
        </w:rPr>
        <w:t xml:space="preserve">electroinactive </w:t>
      </w:r>
      <w:r>
        <w:rPr>
          <w:color w:val="CCCC00"/>
        </w:rPr>
        <w:t xml:space="preserve">elements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it </w:t>
      </w:r>
      <w:r>
        <w:rPr>
          <w:color w:val="000000"/>
        </w:rPr>
        <w:t xml:space="preserve">penalizes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worth </w:t>
      </w:r>
      <w:r>
        <w:rPr>
          <w:color w:val="000000"/>
        </w:rPr>
        <w:t xml:space="preserve">mentioning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was </w:t>
      </w:r>
      <w:r>
        <w:rPr>
          <w:color w:val="000000"/>
        </w:rPr>
        <w:t xml:space="preserve">delayed </w:t>
      </w:r>
      <w:r>
        <w:rPr>
          <w:color w:val="000000"/>
        </w:rPr>
        <w:t xml:space="preserve">above </w:t>
      </w:r>
      <w:r>
        <w:rPr>
          <w:color w:val="000000"/>
        </w:rPr>
        <w:t xml:space="preserve">100 </w:t>
      </w:r>
      <w:r>
        <w:rPr>
          <w:color w:val="000000"/>
        </w:rPr>
        <w:t xml:space="preserve">degC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desodiated </w:t>
      </w:r>
      <w:r>
        <w:rPr>
          <w:color w:val="000000"/>
        </w:rPr>
        <w:t xml:space="preserve">bare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Even </w:t>
      </w:r>
      <w:r>
        <w:rPr>
          <w:color w:val="000000"/>
        </w:rPr>
        <w:t xml:space="preserve">though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layer </w:t>
      </w:r>
      <w:r>
        <w:rPr>
          <w:color w:val="000000"/>
        </w:rPr>
        <w:t xml:space="preserve">was </w:t>
      </w:r>
      <w:r>
        <w:rPr>
          <w:color w:val="000000"/>
        </w:rPr>
        <w:t xml:space="preserve">transformed </w:t>
      </w:r>
      <w:r>
        <w:rPr>
          <w:color w:val="000000"/>
        </w:rPr>
        <w:t xml:space="preserve">to </w:t>
      </w:r>
      <w:r>
        <w:rPr>
          <w:color w:val="000000"/>
        </w:rPr>
        <w:t xml:space="preserve">CaHPO4 </w:t>
      </w:r>
      <w:r>
        <w:rPr>
          <w:color w:val="000000"/>
        </w:rPr>
        <w:t xml:space="preserve">( </w:t>
      </w:r>
      <w:r>
        <w:rPr>
          <w:color w:val="000000"/>
        </w:rPr>
        <w:t xml:space="preserve">DfGo </w:t>
      </w:r>
      <w:r>
        <w:rPr>
          <w:color w:val="000000"/>
        </w:rPr>
        <w:t xml:space="preserve">: </w:t>
      </w:r>
      <w:r>
        <w:rPr>
          <w:color w:val="000000"/>
        </w:rPr>
        <w:t xml:space="preserve">-1681 </w:t>
      </w:r>
      <w:r>
        <w:rPr>
          <w:color w:val="000000"/>
        </w:rPr>
        <w:t xml:space="preserve">kJ </w:t>
      </w:r>
      <w:r>
        <w:rPr>
          <w:color w:val="000000"/>
        </w:rPr>
        <w:t xml:space="preserve">mol-1 </w:t>
      </w:r>
      <w:r>
        <w:rPr>
          <w:color w:val="000000"/>
        </w:rPr>
        <w:t xml:space="preserve">) </w:t>
      </w:r>
      <w:r>
        <w:rPr>
          <w:color w:val="000000"/>
        </w:rPr>
        <w:t xml:space="preserve">after </w:t>
      </w:r>
      <w:r>
        <w:rPr>
          <w:color w:val="000000"/>
        </w:rPr>
        <w:t xml:space="preserve">exposure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voltage </w:t>
      </w:r>
      <w:r>
        <w:rPr>
          <w:color w:val="000000"/>
        </w:rPr>
        <w:t xml:space="preserve">or </w:t>
      </w:r>
      <w:r>
        <w:rPr>
          <w:color w:val="000000"/>
        </w:rPr>
        <w:t xml:space="preserve">cycling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layers </w:t>
      </w:r>
      <w:r>
        <w:rPr>
          <w:color w:val="000000"/>
        </w:rPr>
        <w:t xml:space="preserve">are </w:t>
      </w:r>
      <w:r>
        <w:rPr>
          <w:color w:val="000000"/>
        </w:rPr>
        <w:t xml:space="preserve">likely </w:t>
      </w:r>
      <w:r>
        <w:rPr>
          <w:color w:val="000000"/>
        </w:rPr>
        <w:t xml:space="preserve">to </w:t>
      </w:r>
      <w:r>
        <w:rPr>
          <w:color w:val="000000"/>
        </w:rPr>
        <w:t xml:space="preserve">render </w:t>
      </w:r>
      <w:r>
        <w:rPr>
          <w:color w:val="0000FF"/>
        </w:rPr>
        <w:t xml:space="preserve">slow </w:t>
      </w:r>
      <w:r>
        <w:rPr>
          <w:color w:val="0000FF"/>
        </w:rPr>
        <w:t xml:space="preserve">oxygen </w:t>
      </w:r>
      <w:r>
        <w:rPr>
          <w:color w:val="0000FF"/>
        </w:rPr>
        <w:t xml:space="preserve">evolution </w:t>
      </w:r>
      <w:r>
        <w:rPr>
          <w:color w:val="0000FF"/>
        </w:rPr>
        <w:t xml:space="preserve">from </w:t>
      </w:r>
      <w:r>
        <w:rPr>
          <w:color w:val="0000FF"/>
        </w:rPr>
        <w:t xml:space="preserve">the </w:t>
      </w:r>
      <w:r>
        <w:rPr>
          <w:color w:val="0000FF"/>
        </w:rPr>
        <w:t xml:space="preserve">parent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000000"/>
        </w:rPr>
        <w:t xml:space="preserve">its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supported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CCCC00"/>
        </w:rPr>
        <w:t xml:space="preserve">P-O </w:t>
      </w:r>
      <w:r>
        <w:rPr>
          <w:color w:val="CCCC00"/>
        </w:rPr>
        <w:t xml:space="preserve">covalent </w:t>
      </w:r>
      <w:r>
        <w:rPr>
          <w:color w:val="CCCC00"/>
        </w:rPr>
        <w:t xml:space="preserve">character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study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introduced </w:t>
      </w:r>
      <w:r>
        <w:rPr>
          <w:color w:val="000000"/>
        </w:rPr>
        <w:t xml:space="preserve">a </w:t>
      </w:r>
      <w:r>
        <w:rPr>
          <w:color w:val="000000"/>
        </w:rPr>
        <w:t xml:space="preserve">bioinspired </w:t>
      </w:r>
      <w:r>
        <w:rPr>
          <w:color w:val="000000"/>
        </w:rPr>
        <w:t xml:space="preserve">b-NaCaPO4 </w:t>
      </w:r>
      <w:r>
        <w:rPr>
          <w:color w:val="000000"/>
        </w:rPr>
        <w:t xml:space="preserve">surface </w:t>
      </w:r>
      <w:r>
        <w:rPr>
          <w:color w:val="000000"/>
        </w:rPr>
        <w:t xml:space="preserve">coating </w:t>
      </w:r>
      <w:r>
        <w:rPr>
          <w:color w:val="000000"/>
        </w:rPr>
        <w:t xml:space="preserve">layer </w:t>
      </w:r>
      <w:r>
        <w:rPr>
          <w:color w:val="000000"/>
        </w:rPr>
        <w:t xml:space="preserve">that </w:t>
      </w:r>
      <w:r>
        <w:rPr>
          <w:color w:val="000000"/>
        </w:rPr>
        <w:t xml:space="preserve">can </w:t>
      </w:r>
      <w:r>
        <w:rPr>
          <w:color w:val="000000"/>
        </w:rPr>
        <w:t xml:space="preserve">dramatically </w:t>
      </w:r>
      <w:r>
        <w:rPr>
          <w:color w:val="000000"/>
        </w:rPr>
        <w:t xml:space="preserve">improve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and </w:t>
      </w:r>
      <w:r>
        <w:rPr>
          <w:color w:val="000000"/>
        </w:rPr>
        <w:t xml:space="preserve">thermal </w:t>
      </w:r>
      <w:r>
        <w:rPr>
          <w:color w:val="000000"/>
        </w:rPr>
        <w:t xml:space="preserve">properties </w:t>
      </w:r>
      <w:r>
        <w:rPr>
          <w:color w:val="000000"/>
        </w:rPr>
        <w:t xml:space="preserve">of </w:t>
      </w:r>
      <w:r>
        <w:rPr>
          <w:color w:val="000000"/>
        </w:rPr>
        <w:t xml:space="preserve">P2 </w:t>
      </w:r>
      <w:r>
        <w:rPr>
          <w:color w:val="000000"/>
        </w:rPr>
        <w:t xml:space="preserve">layer </w:t>
      </w:r>
      <w:r>
        <w:rPr>
          <w:color w:val="000000"/>
        </w:rPr>
        <w:t xml:space="preserve">cathode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suffer </w:t>
      </w:r>
      <w:r>
        <w:rPr>
          <w:color w:val="000000"/>
        </w:rPr>
        <w:t xml:space="preserve">from </w:t>
      </w:r>
      <w:r>
        <w:rPr>
          <w:color w:val="FF007F"/>
        </w:rPr>
        <w:t xml:space="preserve">particle </w:t>
      </w:r>
      <w:r>
        <w:rPr>
          <w:color w:val="FF007F"/>
        </w:rPr>
        <w:t xml:space="preserve">separation </w:t>
      </w:r>
      <w:r>
        <w:rPr>
          <w:color w:val="000000"/>
        </w:rPr>
        <w:t xml:space="preserve">and </w:t>
      </w:r>
      <w:r>
        <w:rPr>
          <w:color w:val="000000"/>
        </w:rPr>
        <w:t xml:space="preserve">exfoliation </w:t>
      </w:r>
      <w:r>
        <w:rPr>
          <w:color w:val="000000"/>
        </w:rPr>
        <w:t xml:space="preserve">induced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drastic </w:t>
      </w:r>
      <w:r>
        <w:rPr>
          <w:color w:val="000000"/>
        </w:rPr>
        <w:t xml:space="preserve">variation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c-axis </w:t>
      </w:r>
      <w:r>
        <w:rPr>
          <w:color w:val="000000"/>
        </w:rPr>
        <w:t xml:space="preserve">length </w:t>
      </w:r>
      <w:r>
        <w:rPr>
          <w:color w:val="000000"/>
        </w:rPr>
        <w:t xml:space="preserve">and </w:t>
      </w:r>
      <w:r>
        <w:rPr>
          <w:color w:val="000000"/>
        </w:rPr>
        <w:t xml:space="preserve">is </w:t>
      </w:r>
      <w:r>
        <w:rPr>
          <w:color w:val="000000"/>
        </w:rPr>
        <w:t xml:space="preserve">thought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the </w:t>
      </w:r>
      <w:r>
        <w:rPr>
          <w:color w:val="000000"/>
        </w:rPr>
        <w:t xml:space="preserve">main </w:t>
      </w:r>
      <w:r>
        <w:rPr>
          <w:color w:val="000000"/>
        </w:rPr>
        <w:t xml:space="preserve">cause </w:t>
      </w:r>
      <w:r>
        <w:rPr>
          <w:color w:val="000000"/>
        </w:rPr>
        <w:t xml:space="preserve">of </w:t>
      </w:r>
      <w:r>
        <w:rPr>
          <w:color w:val="66CC00"/>
        </w:rPr>
        <w:t xml:space="preserve">failure </w:t>
      </w:r>
      <w:r>
        <w:rPr>
          <w:color w:val="66CC00"/>
        </w:rPr>
        <w:t xml:space="preserve">for </w:t>
      </w:r>
      <w:r>
        <w:rPr>
          <w:color w:val="66CC00"/>
        </w:rPr>
        <w:t xml:space="preserve">long-term </w:t>
      </w:r>
      <w:r>
        <w:rPr>
          <w:color w:val="66CC00"/>
        </w:rPr>
        <w:t xml:space="preserve">cycling </w:t>
      </w:r>
      <w:r>
        <w:rPr>
          <w:color w:val="000000"/>
        </w:rPr>
        <w:t xml:space="preserve">because </w:t>
      </w:r>
      <w:r>
        <w:rPr>
          <w:color w:val="000000"/>
        </w:rPr>
        <w:t xml:space="preserve">the </w:t>
      </w:r>
      <w:r>
        <w:rPr>
          <w:color w:val="000000"/>
        </w:rPr>
        <w:t xml:space="preserve">generated </w:t>
      </w:r>
      <w:r>
        <w:rPr>
          <w:color w:val="000000"/>
        </w:rPr>
        <w:t xml:space="preserve">HF </w:t>
      </w:r>
      <w:r>
        <w:rPr>
          <w:color w:val="000000"/>
        </w:rPr>
        <w:t xml:space="preserve">ceaselessly </w:t>
      </w:r>
      <w:r>
        <w:rPr>
          <w:color w:val="000000"/>
        </w:rPr>
        <w:t xml:space="preserve">attacks </w:t>
      </w:r>
      <w:r>
        <w:rPr>
          <w:color w:val="000000"/>
        </w:rPr>
        <w:t xml:space="preserve">the </w:t>
      </w:r>
      <w:r>
        <w:rPr>
          <w:color w:val="000000"/>
        </w:rPr>
        <w:t xml:space="preserve">active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, </w:t>
      </w:r>
      <w:r>
        <w:rPr>
          <w:color w:val="000000"/>
        </w:rPr>
        <w:t xml:space="preserve">causing </w:t>
      </w:r>
      <w:r>
        <w:rPr>
          <w:color w:val="0000FF"/>
        </w:rPr>
        <w:t xml:space="preserve">serious </w:t>
      </w:r>
      <w:r>
        <w:rPr>
          <w:color w:val="0000FF"/>
        </w:rPr>
        <w:t xml:space="preserve">disintegration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active </w:t>
      </w:r>
      <w:r>
        <w:rPr>
          <w:color w:val="0000FF"/>
        </w:rPr>
        <w:t xml:space="preserve">materials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clear </w:t>
      </w:r>
      <w:r>
        <w:rPr>
          <w:color w:val="000000"/>
        </w:rPr>
        <w:t xml:space="preserve">shift </w:t>
      </w:r>
      <w:r>
        <w:rPr>
          <w:color w:val="000000"/>
        </w:rPr>
        <w:t xml:space="preserve">of </w:t>
      </w:r>
      <w:r>
        <w:rPr>
          <w:color w:val="000000"/>
        </w:rPr>
        <w:t xml:space="preserve">( </w:t>
      </w:r>
      <w:r>
        <w:rPr>
          <w:color w:val="000000"/>
        </w:rPr>
        <w:t xml:space="preserve">002 </w:t>
      </w:r>
      <w:r>
        <w:rPr>
          <w:color w:val="000000"/>
        </w:rPr>
        <w:t xml:space="preserve">) </w:t>
      </w:r>
      <w:r>
        <w:rPr>
          <w:color w:val="000000"/>
        </w:rPr>
        <w:t xml:space="preserve">peak </w:t>
      </w:r>
      <w:r>
        <w:rPr>
          <w:color w:val="000000"/>
        </w:rPr>
        <w:t xml:space="preserve">toward </w:t>
      </w:r>
      <w:r>
        <w:rPr>
          <w:color w:val="000000"/>
        </w:rPr>
        <w:t xml:space="preserve">lower </w:t>
      </w:r>
      <w:r>
        <w:rPr>
          <w:color w:val="000000"/>
        </w:rPr>
        <w:t xml:space="preserve">angle </w:t>
      </w:r>
      <w:r>
        <w:rPr>
          <w:color w:val="000000"/>
        </w:rPr>
        <w:t xml:space="preserve">as </w:t>
      </w:r>
      <w:r>
        <w:rPr>
          <w:color w:val="000000"/>
        </w:rPr>
        <w:t xml:space="preserve">displayed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zoomed-in </w:t>
      </w:r>
      <w:r>
        <w:rPr>
          <w:color w:val="000000"/>
        </w:rPr>
        <w:t xml:space="preserve">spectra </w:t>
      </w:r>
      <w:r>
        <w:rPr>
          <w:color w:val="000000"/>
        </w:rPr>
        <w:t xml:space="preserve">implies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lattice </w:t>
      </w:r>
      <w:r>
        <w:rPr>
          <w:color w:val="000000"/>
        </w:rPr>
        <w:t xml:space="preserve">cell </w:t>
      </w:r>
      <w:r>
        <w:rPr>
          <w:color w:val="000000"/>
        </w:rPr>
        <w:t xml:space="preserve">along </w:t>
      </w:r>
      <w:r>
        <w:rPr>
          <w:color w:val="000000"/>
        </w:rPr>
        <w:t xml:space="preserve">the </w:t>
      </w:r>
      <w:r>
        <w:rPr>
          <w:color w:val="000000"/>
        </w:rPr>
        <w:t xml:space="preserve">c </w:t>
      </w:r>
      <w:r>
        <w:rPr>
          <w:color w:val="000000"/>
        </w:rPr>
        <w:t xml:space="preserve">direction </w:t>
      </w:r>
      <w:r>
        <w:rPr>
          <w:color w:val="000000"/>
        </w:rPr>
        <w:t xml:space="preserve">is </w:t>
      </w:r>
      <w:r>
        <w:rPr>
          <w:color w:val="000000"/>
        </w:rPr>
        <w:t xml:space="preserve">enlarged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will </w:t>
      </w:r>
      <w:r>
        <w:rPr>
          <w:color w:val="0000FF"/>
        </w:rPr>
        <w:t xml:space="preserve">enhance </w:t>
      </w:r>
      <w:r>
        <w:rPr>
          <w:color w:val="0000FF"/>
        </w:rPr>
        <w:t xml:space="preserve">the </w:t>
      </w:r>
      <w:r>
        <w:rPr>
          <w:color w:val="0000FF"/>
        </w:rPr>
        <w:t xml:space="preserve">kinetics </w:t>
      </w:r>
      <w:r>
        <w:rPr>
          <w:color w:val="0000FF"/>
        </w:rPr>
        <w:t xml:space="preserve">of </w:t>
      </w:r>
      <w:r>
        <w:rPr>
          <w:color w:val="0000FF"/>
        </w:rPr>
        <w:t xml:space="preserve">Na+ </w:t>
      </w:r>
      <w:r>
        <w:rPr>
          <w:color w:val="0000FF"/>
        </w:rPr>
        <w:t xml:space="preserve">during </w:t>
      </w:r>
      <w:r>
        <w:rPr>
          <w:color w:val="0000FF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is </w:t>
      </w:r>
      <w:r>
        <w:rPr>
          <w:color w:val="000000"/>
        </w:rPr>
        <w:t xml:space="preserve">mainly </w:t>
      </w:r>
      <w:r>
        <w:rPr>
          <w:color w:val="000000"/>
        </w:rPr>
        <w:t xml:space="preserve">ascribed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decrease </w:t>
      </w:r>
      <w:r>
        <w:rPr>
          <w:color w:val="000000"/>
        </w:rPr>
        <w:t xml:space="preserve">of </w:t>
      </w:r>
      <w:r>
        <w:rPr>
          <w:color w:val="000000"/>
        </w:rPr>
        <w:t xml:space="preserve">average </w:t>
      </w:r>
      <w:r>
        <w:rPr>
          <w:color w:val="000000"/>
        </w:rPr>
        <w:t xml:space="preserve">unpaired </w:t>
      </w:r>
      <w:r>
        <w:rPr>
          <w:color w:val="000000"/>
        </w:rPr>
        <w:t xml:space="preserve">electron </w:t>
      </w:r>
      <w:r>
        <w:rPr>
          <w:color w:val="000000"/>
        </w:rPr>
        <w:t xml:space="preserve">density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Mn4+ </w:t>
      </w:r>
      <w:r>
        <w:rPr>
          <w:color w:val="000000"/>
        </w:rPr>
        <w:t xml:space="preserve">by </w:t>
      </w:r>
      <w:r>
        <w:rPr>
          <w:color w:val="000000"/>
        </w:rPr>
        <w:t xml:space="preserve">fluorine </w:t>
      </w:r>
      <w:r>
        <w:rPr>
          <w:color w:val="000000"/>
        </w:rPr>
        <w:t xml:space="preserve">substitution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affects </w:t>
      </w:r>
      <w:r>
        <w:rPr>
          <w:color w:val="000000"/>
        </w:rPr>
        <w:t xml:space="preserve">the </w:t>
      </w:r>
      <w:r>
        <w:rPr>
          <w:color w:val="000000"/>
        </w:rPr>
        <w:t xml:space="preserve">Na+ </w:t>
      </w:r>
      <w:r>
        <w:rPr>
          <w:color w:val="000000"/>
        </w:rPr>
        <w:t xml:space="preserve">environment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fluorine </w:t>
      </w:r>
      <w:r>
        <w:rPr>
          <w:color w:val="000000"/>
        </w:rPr>
        <w:t xml:space="preserve">signal </w:t>
      </w:r>
      <w:r>
        <w:rPr>
          <w:color w:val="000000"/>
        </w:rPr>
        <w:t xml:space="preserve">for </w:t>
      </w:r>
      <w:r>
        <w:rPr>
          <w:color w:val="000000"/>
        </w:rPr>
        <w:t xml:space="preserve">Na2/3Ni1/3Mn2/3O1.97F0.03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detected </w:t>
      </w:r>
      <w:r>
        <w:rPr>
          <w:color w:val="000000"/>
        </w:rPr>
        <w:t xml:space="preserve">, </w:t>
      </w:r>
      <w:r>
        <w:rPr>
          <w:color w:val="000000"/>
        </w:rPr>
        <w:t xml:space="preserve">mainly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low </w:t>
      </w:r>
      <w:r>
        <w:rPr>
          <w:color w:val="CCCC00"/>
        </w:rPr>
        <w:t xml:space="preserve">fluorine </w:t>
      </w:r>
      <w:r>
        <w:rPr>
          <w:color w:val="CCCC00"/>
        </w:rPr>
        <w:t xml:space="preserve">content </w:t>
      </w:r>
      <w:r>
        <w:rPr>
          <w:color w:val="000000"/>
        </w:rPr>
        <w:t xml:space="preserve">being </w:t>
      </w:r>
      <w:r>
        <w:rPr>
          <w:color w:val="000000"/>
        </w:rPr>
        <w:t xml:space="preserve">below </w:t>
      </w:r>
      <w:r>
        <w:rPr>
          <w:color w:val="000000"/>
        </w:rPr>
        <w:t xml:space="preserve">the </w:t>
      </w:r>
      <w:r>
        <w:rPr>
          <w:color w:val="000000"/>
        </w:rPr>
        <w:t xml:space="preserve">detection </w:t>
      </w:r>
      <w:r>
        <w:rPr>
          <w:color w:val="000000"/>
        </w:rPr>
        <w:t xml:space="preserve">limit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XPS </w:t>
      </w:r>
      <w:r>
        <w:rPr>
          <w:color w:val="000000"/>
        </w:rPr>
        <w:t xml:space="preserve">instrument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We </w:t>
      </w:r>
      <w:r>
        <w:rPr>
          <w:color w:val="000000"/>
        </w:rPr>
        <w:t xml:space="preserve">note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calculated </w:t>
      </w:r>
      <w:r>
        <w:rPr>
          <w:color w:val="000000"/>
        </w:rPr>
        <w:t xml:space="preserve">band </w:t>
      </w:r>
      <w:r>
        <w:rPr>
          <w:color w:val="000000"/>
        </w:rPr>
        <w:t xml:space="preserve">valence </w:t>
      </w:r>
      <w:r>
        <w:rPr>
          <w:color w:val="000000"/>
        </w:rPr>
        <w:t xml:space="preserve">sums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TM1 </w:t>
      </w:r>
      <w:r>
        <w:rPr>
          <w:color w:val="000000"/>
        </w:rPr>
        <w:t xml:space="preserve">and </w:t>
      </w:r>
      <w:r>
        <w:rPr>
          <w:color w:val="000000"/>
        </w:rPr>
        <w:t xml:space="preserve">TM2 </w:t>
      </w:r>
      <w:r>
        <w:rPr>
          <w:color w:val="000000"/>
        </w:rPr>
        <w:t xml:space="preserve">sites </w:t>
      </w:r>
      <w:r>
        <w:rPr>
          <w:color w:val="000000"/>
        </w:rPr>
        <w:t xml:space="preserve">are </w:t>
      </w:r>
      <w:r>
        <w:rPr>
          <w:color w:val="000000"/>
        </w:rPr>
        <w:t xml:space="preserve">lower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the </w:t>
      </w:r>
      <w:r>
        <w:rPr>
          <w:color w:val="000000"/>
        </w:rPr>
        <w:t xml:space="preserve">ideal </w:t>
      </w:r>
      <w:r>
        <w:rPr>
          <w:color w:val="000000"/>
        </w:rPr>
        <w:t xml:space="preserve">4+ </w:t>
      </w:r>
      <w:r>
        <w:rPr>
          <w:color w:val="000000"/>
        </w:rPr>
        <w:t xml:space="preserve">valence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Mn4+ </w:t>
      </w:r>
      <w:r>
        <w:rPr>
          <w:color w:val="000000"/>
        </w:rPr>
        <w:t xml:space="preserve">calculation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higher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the </w:t>
      </w:r>
      <w:r>
        <w:rPr>
          <w:color w:val="000000"/>
        </w:rPr>
        <w:t xml:space="preserve">ideal </w:t>
      </w:r>
      <w:r>
        <w:rPr>
          <w:color w:val="000000"/>
        </w:rPr>
        <w:t xml:space="preserve">2+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Ni2+ </w:t>
      </w:r>
      <w:r>
        <w:rPr>
          <w:color w:val="000000"/>
        </w:rPr>
        <w:t xml:space="preserve">calculation </w:t>
      </w:r>
      <w:r>
        <w:rPr>
          <w:color w:val="000000"/>
        </w:rPr>
        <w:t xml:space="preserve">; </w:t>
      </w:r>
      <w:r>
        <w:rPr>
          <w:color w:val="000000"/>
        </w:rPr>
        <w:t xml:space="preserve">this </w:t>
      </w:r>
      <w:r>
        <w:rPr>
          <w:color w:val="000000"/>
        </w:rPr>
        <w:t xml:space="preserve">may </w:t>
      </w:r>
      <w:r>
        <w:rPr>
          <w:color w:val="000000"/>
        </w:rPr>
        <w:t xml:space="preserve">reflection </w:t>
      </w:r>
      <w:r>
        <w:rPr>
          <w:color w:val="000000"/>
        </w:rPr>
        <w:t xml:space="preserve">partial </w:t>
      </w:r>
      <w:r>
        <w:rPr>
          <w:color w:val="000000"/>
        </w:rPr>
        <w:t xml:space="preserve">reduction </w:t>
      </w:r>
      <w:r>
        <w:rPr>
          <w:color w:val="000000"/>
        </w:rPr>
        <w:t xml:space="preserve">to </w:t>
      </w:r>
      <w:r>
        <w:rPr>
          <w:color w:val="000000"/>
        </w:rPr>
        <w:t xml:space="preserve">form </w:t>
      </w:r>
      <w:r>
        <w:rPr>
          <w:color w:val="000000"/>
        </w:rPr>
        <w:t xml:space="preserve">Mn3+ </w:t>
      </w:r>
      <w:r>
        <w:rPr>
          <w:color w:val="000000"/>
        </w:rPr>
        <w:t xml:space="preserve">, </w:t>
      </w:r>
      <w:r>
        <w:rPr>
          <w:color w:val="000000"/>
        </w:rPr>
        <w:t xml:space="preserve">and/or </w:t>
      </w:r>
      <w:r>
        <w:rPr>
          <w:color w:val="CCCC00"/>
        </w:rPr>
        <w:t xml:space="preserve">mixing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Mn/Ni </w:t>
      </w:r>
      <w:r>
        <w:rPr>
          <w:color w:val="CCCC00"/>
        </w:rPr>
        <w:t xml:space="preserve">on </w:t>
      </w:r>
      <w:r>
        <w:rPr>
          <w:color w:val="CCCC00"/>
        </w:rPr>
        <w:t xml:space="preserve">the </w:t>
      </w:r>
      <w:r>
        <w:rPr>
          <w:color w:val="CCCC00"/>
        </w:rPr>
        <w:t xml:space="preserve">sites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Compared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sample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Ni-O </w:t>
      </w:r>
      <w:r>
        <w:rPr>
          <w:color w:val="000000"/>
        </w:rPr>
        <w:t xml:space="preserve">and </w:t>
      </w:r>
      <w:r>
        <w:rPr>
          <w:color w:val="000000"/>
        </w:rPr>
        <w:t xml:space="preserve">Ni-Ni </w:t>
      </w:r>
      <w:r>
        <w:rPr>
          <w:color w:val="000000"/>
        </w:rPr>
        <w:t xml:space="preserve">coordination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F-substituted </w:t>
      </w:r>
      <w:r>
        <w:rPr>
          <w:color w:val="000000"/>
        </w:rPr>
        <w:t xml:space="preserve">samples </w:t>
      </w:r>
      <w:r>
        <w:rPr>
          <w:color w:val="000000"/>
        </w:rPr>
        <w:t xml:space="preserve">do </w:t>
      </w:r>
      <w:r>
        <w:rPr>
          <w:color w:val="000000"/>
        </w:rPr>
        <w:t xml:space="preserve">not </w:t>
      </w:r>
      <w:r>
        <w:rPr>
          <w:color w:val="000000"/>
        </w:rPr>
        <w:t xml:space="preserve">change </w:t>
      </w:r>
      <w:r>
        <w:rPr>
          <w:color w:val="000000"/>
        </w:rPr>
        <w:t xml:space="preserve">at </w:t>
      </w:r>
      <w:r>
        <w:rPr>
          <w:color w:val="000000"/>
        </w:rPr>
        <w:t xml:space="preserve">all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F-substitution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induce </w:t>
      </w:r>
      <w:r>
        <w:rPr>
          <w:color w:val="000000"/>
        </w:rPr>
        <w:t xml:space="preserve">a </w:t>
      </w:r>
      <w:r>
        <w:rPr>
          <w:color w:val="0000FF"/>
        </w:rPr>
        <w:t xml:space="preserve">valence </w:t>
      </w:r>
      <w:r>
        <w:rPr>
          <w:color w:val="0000FF"/>
        </w:rPr>
        <w:t xml:space="preserve">change </w:t>
      </w:r>
      <w:r>
        <w:rPr>
          <w:color w:val="0000FF"/>
        </w:rPr>
        <w:t xml:space="preserve">of </w:t>
      </w:r>
      <w:r>
        <w:rPr>
          <w:color w:val="0000FF"/>
        </w:rPr>
        <w:t xml:space="preserve">Ni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above </w:t>
      </w:r>
      <w:r>
        <w:rPr>
          <w:color w:val="000000"/>
        </w:rPr>
        <w:t xml:space="preserve">results </w:t>
      </w:r>
      <w:r>
        <w:rPr>
          <w:color w:val="000000"/>
        </w:rPr>
        <w:t xml:space="preserve">indicate </w:t>
      </w:r>
      <w:r>
        <w:rPr>
          <w:color w:val="000000"/>
        </w:rPr>
        <w:t xml:space="preserve">that </w:t>
      </w:r>
      <w:r>
        <w:rPr>
          <w:color w:val="000000"/>
        </w:rPr>
        <w:t xml:space="preserve">assigning </w:t>
      </w:r>
      <w:r>
        <w:rPr>
          <w:color w:val="000000"/>
        </w:rPr>
        <w:t xml:space="preserve">the </w:t>
      </w:r>
      <w:r>
        <w:rPr>
          <w:color w:val="000000"/>
        </w:rPr>
        <w:t xml:space="preserve">oxidation </w:t>
      </w:r>
      <w:r>
        <w:rPr>
          <w:color w:val="000000"/>
        </w:rPr>
        <w:t xml:space="preserve">state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F-substituted </w:t>
      </w:r>
      <w:r>
        <w:rPr>
          <w:color w:val="000000"/>
        </w:rPr>
        <w:t xml:space="preserve">cathode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with </w:t>
      </w:r>
      <w:r>
        <w:rPr>
          <w:color w:val="000000"/>
        </w:rPr>
        <w:t xml:space="preserve">XPS </w:t>
      </w:r>
      <w:r>
        <w:rPr>
          <w:color w:val="000000"/>
        </w:rPr>
        <w:t xml:space="preserve">might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enough </w:t>
      </w:r>
      <w:r>
        <w:rPr>
          <w:color w:val="000000"/>
        </w:rPr>
        <w:t xml:space="preserve">without </w:t>
      </w:r>
      <w:r>
        <w:rPr>
          <w:color w:val="000000"/>
        </w:rPr>
        <w:t xml:space="preserve">consideration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CCCC00"/>
        </w:rPr>
        <w:t xml:space="preserve">binding </w:t>
      </w:r>
      <w:r>
        <w:rPr>
          <w:color w:val="CCCC00"/>
        </w:rPr>
        <w:t xml:space="preserve">energy </w:t>
      </w:r>
      <w:r>
        <w:rPr>
          <w:color w:val="CCCC00"/>
        </w:rPr>
        <w:t xml:space="preserve">shift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metal </w:t>
      </w:r>
      <w:r>
        <w:rPr>
          <w:color w:val="CCCC00"/>
        </w:rPr>
        <w:t xml:space="preserve">fluorine </w:t>
      </w:r>
      <w:r>
        <w:rPr>
          <w:color w:val="CCCC00"/>
        </w:rPr>
        <w:t xml:space="preserve">bonds </w:t>
      </w:r>
      <w:r>
        <w:rPr>
          <w:color w:val="000000"/>
        </w:rPr>
        <w:t xml:space="preserve">from </w:t>
      </w:r>
      <w:r>
        <w:rPr>
          <w:color w:val="000000"/>
        </w:rPr>
        <w:t xml:space="preserve">a </w:t>
      </w:r>
      <w:r>
        <w:rPr>
          <w:color w:val="66CC00"/>
        </w:rPr>
        <w:t xml:space="preserve">lower </w:t>
      </w:r>
      <w:r>
        <w:rPr>
          <w:color w:val="66CC00"/>
        </w:rPr>
        <w:t xml:space="preserve">oxidation </w:t>
      </w:r>
      <w:r>
        <w:rPr>
          <w:color w:val="66CC00"/>
        </w:rPr>
        <w:t xml:space="preserve">state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000000"/>
        </w:rPr>
        <w:t xml:space="preserve">capacities </w:t>
      </w:r>
      <w:r>
        <w:rPr>
          <w:color w:val="000000"/>
        </w:rPr>
        <w:t xml:space="preserve">decay </w:t>
      </w:r>
      <w:r>
        <w:rPr>
          <w:color w:val="000000"/>
        </w:rPr>
        <w:t xml:space="preserve">faster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those </w:t>
      </w:r>
      <w:r>
        <w:rPr>
          <w:color w:val="000000"/>
        </w:rPr>
        <w:t xml:space="preserve">cycled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range </w:t>
      </w:r>
      <w:r>
        <w:rPr>
          <w:color w:val="000000"/>
        </w:rPr>
        <w:t xml:space="preserve">of </w:t>
      </w:r>
      <w:r>
        <w:rPr>
          <w:color w:val="000000"/>
        </w:rPr>
        <w:t xml:space="preserve">2-4.0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they </w:t>
      </w:r>
      <w:r>
        <w:rPr>
          <w:color w:val="000000"/>
        </w:rPr>
        <w:t xml:space="preserve">are </w:t>
      </w:r>
      <w:r>
        <w:rPr>
          <w:color w:val="000000"/>
        </w:rPr>
        <w:t xml:space="preserve">much </w:t>
      </w:r>
      <w:r>
        <w:rPr>
          <w:color w:val="000000"/>
        </w:rPr>
        <w:t xml:space="preserve">higher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those </w:t>
      </w:r>
      <w:r>
        <w:rPr>
          <w:color w:val="000000"/>
        </w:rPr>
        <w:t xml:space="preserve">reported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literature </w:t>
      </w:r>
      <w:r>
        <w:rPr>
          <w:color w:val="000000"/>
        </w:rPr>
        <w:t xml:space="preserve">, </w:t>
      </w:r>
      <w:r>
        <w:rPr>
          <w:color w:val="000000"/>
        </w:rPr>
        <w:t xml:space="preserve">especially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F-substituted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higher </w:t>
      </w:r>
      <w:r>
        <w:rPr>
          <w:color w:val="66CC00"/>
        </w:rPr>
        <w:t xml:space="preserve">diffusion </w:t>
      </w:r>
      <w:r>
        <w:rPr>
          <w:color w:val="66CC00"/>
        </w:rPr>
        <w:t xml:space="preserve">coefficients </w:t>
      </w:r>
      <w:r>
        <w:rPr>
          <w:color w:val="66CC00"/>
        </w:rPr>
        <w:t xml:space="preserve">in </w:t>
      </w:r>
      <w:r>
        <w:rPr>
          <w:color w:val="66CC00"/>
        </w:rPr>
        <w:t xml:space="preserve">Na2/3Ni1/3Mn2/3O1.95F0.05 </w:t>
      </w:r>
      <w:r>
        <w:rPr>
          <w:color w:val="66CC00"/>
        </w:rPr>
        <w:t xml:space="preserve">sample </w:t>
      </w:r>
      <w:r>
        <w:rPr>
          <w:color w:val="000000"/>
        </w:rPr>
        <w:t xml:space="preserve">is </w:t>
      </w:r>
      <w:r>
        <w:rPr>
          <w:color w:val="000000"/>
        </w:rPr>
        <w:t xml:space="preserve">also </w:t>
      </w:r>
      <w:r>
        <w:rPr>
          <w:color w:val="000000"/>
        </w:rPr>
        <w:t xml:space="preserve">consistent </w:t>
      </w:r>
      <w:r>
        <w:rPr>
          <w:color w:val="000000"/>
        </w:rPr>
        <w:t xml:space="preserve">with </w:t>
      </w:r>
      <w:r>
        <w:rPr>
          <w:color w:val="000000"/>
        </w:rPr>
        <w:t xml:space="preserve">its </w:t>
      </w:r>
      <w:r>
        <w:rPr>
          <w:color w:val="66CC00"/>
        </w:rPr>
        <w:t xml:space="preserve">higher </w:t>
      </w:r>
      <w:r>
        <w:rPr>
          <w:color w:val="66CC00"/>
        </w:rPr>
        <w:t xml:space="preserve">rate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and </w:t>
      </w:r>
      <w:r>
        <w:rPr>
          <w:color w:val="66CC00"/>
        </w:rPr>
        <w:t xml:space="preserve">lower </w:t>
      </w:r>
      <w:r>
        <w:rPr>
          <w:color w:val="66CC00"/>
        </w:rPr>
        <w:t xml:space="preserve">cell </w:t>
      </w:r>
      <w:r>
        <w:rPr>
          <w:color w:val="66CC00"/>
        </w:rPr>
        <w:t xml:space="preserve">resistance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Figure </w:t>
      </w:r>
      <w:r>
        <w:rPr>
          <w:color w:val="000000"/>
        </w:rPr>
        <w:t xml:space="preserve">S22 </w:t>
      </w:r>
      <w:r>
        <w:rPr>
          <w:color w:val="000000"/>
        </w:rPr>
        <w:t xml:space="preserve">( </w:t>
      </w:r>
      <w:r>
        <w:rPr>
          <w:color w:val="000000"/>
        </w:rPr>
        <w:t xml:space="preserve">Supporting </w:t>
      </w:r>
      <w:r>
        <w:rPr>
          <w:color w:val="000000"/>
        </w:rPr>
        <w:t xml:space="preserve">Information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also </w:t>
      </w:r>
      <w:r>
        <w:rPr>
          <w:color w:val="000000"/>
        </w:rPr>
        <w:t xml:space="preserve">exhibits </w:t>
      </w:r>
      <w:r>
        <w:rPr>
          <w:color w:val="000000"/>
        </w:rPr>
        <w:t xml:space="preserve">a </w:t>
      </w:r>
      <w:r>
        <w:rPr>
          <w:color w:val="66CC00"/>
        </w:rPr>
        <w:t xml:space="preserve">good </w:t>
      </w:r>
      <w:r>
        <w:rPr>
          <w:color w:val="66CC00"/>
        </w:rPr>
        <w:t xml:space="preserve">cycling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but </w:t>
      </w:r>
      <w:r>
        <w:rPr>
          <w:color w:val="000000"/>
        </w:rPr>
        <w:t xml:space="preserve">with </w:t>
      </w:r>
      <w:r>
        <w:rPr>
          <w:color w:val="000000"/>
        </w:rPr>
        <w:t xml:space="preserve">much </w:t>
      </w:r>
      <w:r>
        <w:rPr>
          <w:color w:val="66CC00"/>
        </w:rPr>
        <w:t xml:space="preserve">lower </w:t>
      </w:r>
      <w:r>
        <w:rPr>
          <w:color w:val="66CC00"/>
        </w:rPr>
        <w:t xml:space="preserve">capacities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its </w:t>
      </w:r>
      <w:r>
        <w:rPr>
          <w:color w:val="66CC00"/>
        </w:rPr>
        <w:t xml:space="preserve">lower </w:t>
      </w:r>
      <w:r>
        <w:rPr>
          <w:color w:val="66CC00"/>
        </w:rPr>
        <w:t xml:space="preserve">ionic </w:t>
      </w:r>
      <w:r>
        <w:rPr>
          <w:color w:val="66CC00"/>
        </w:rPr>
        <w:t xml:space="preserve">conductivity </w:t>
      </w:r>
      <w:r>
        <w:rPr>
          <w:color w:val="000000"/>
        </w:rPr>
        <w:t xml:space="preserve">and </w:t>
      </w:r>
      <w:r>
        <w:rPr>
          <w:color w:val="FF007F"/>
        </w:rPr>
        <w:t xml:space="preserve">poor </w:t>
      </w:r>
      <w:r>
        <w:rPr>
          <w:color w:val="FF007F"/>
        </w:rPr>
        <w:t xml:space="preserve">SEI </w:t>
      </w:r>
      <w:r>
        <w:rPr>
          <w:color w:val="FF007F"/>
        </w:rPr>
        <w:t xml:space="preserve">formation </w:t>
      </w:r>
      <w:r>
        <w:rPr>
          <w:color w:val="FF007F"/>
        </w:rPr>
        <w:t xml:space="preserve">on </w:t>
      </w:r>
      <w:r>
        <w:rPr>
          <w:color w:val="FF007F"/>
        </w:rPr>
        <w:t xml:space="preserve">the </w:t>
      </w:r>
      <w:r>
        <w:rPr>
          <w:color w:val="FF007F"/>
        </w:rPr>
        <w:t xml:space="preserve">carbon </w:t>
      </w:r>
      <w:r>
        <w:rPr>
          <w:color w:val="FF007F"/>
        </w:rPr>
        <w:t xml:space="preserve">anode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some </w:t>
      </w:r>
      <w:r>
        <w:rPr>
          <w:color w:val="000000"/>
        </w:rPr>
        <w:t xml:space="preserve">apparent </w:t>
      </w:r>
      <w:r>
        <w:rPr>
          <w:color w:val="000000"/>
        </w:rPr>
        <w:t xml:space="preserve">differences </w:t>
      </w:r>
      <w:r>
        <w:rPr>
          <w:color w:val="000000"/>
        </w:rPr>
        <w:t xml:space="preserve">emerge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: </w:t>
      </w:r>
      <w:r>
        <w:rPr>
          <w:color w:val="000000"/>
        </w:rPr>
        <w:t xml:space="preserve">the </w:t>
      </w:r>
      <w:r>
        <w:rPr>
          <w:color w:val="000000"/>
        </w:rPr>
        <w:t xml:space="preserve">( </w:t>
      </w:r>
      <w:r>
        <w:rPr>
          <w:color w:val="000000"/>
        </w:rPr>
        <w:t xml:space="preserve">100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( </w:t>
      </w:r>
      <w:r>
        <w:rPr>
          <w:color w:val="000000"/>
        </w:rPr>
        <w:t xml:space="preserve">110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( </w:t>
      </w:r>
      <w:r>
        <w:rPr>
          <w:color w:val="000000"/>
        </w:rPr>
        <w:t xml:space="preserve">112 </w:t>
      </w:r>
      <w:r>
        <w:rPr>
          <w:color w:val="000000"/>
        </w:rPr>
        <w:t xml:space="preserve">) </w:t>
      </w:r>
      <w:r>
        <w:rPr>
          <w:color w:val="000000"/>
        </w:rPr>
        <w:t xml:space="preserve">diffraction </w:t>
      </w:r>
      <w:r>
        <w:rPr>
          <w:color w:val="000000"/>
        </w:rPr>
        <w:t xml:space="preserve">peaks </w:t>
      </w:r>
      <w:r>
        <w:rPr>
          <w:color w:val="000000"/>
        </w:rPr>
        <w:t xml:space="preserve">split </w:t>
      </w:r>
      <w:r>
        <w:rPr>
          <w:color w:val="000000"/>
        </w:rPr>
        <w:t xml:space="preserve">into </w:t>
      </w:r>
      <w:r>
        <w:rPr>
          <w:color w:val="000000"/>
        </w:rPr>
        <w:t xml:space="preserve">two </w:t>
      </w:r>
      <w:r>
        <w:rPr>
          <w:color w:val="000000"/>
        </w:rPr>
        <w:t xml:space="preserve">peaks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is </w:t>
      </w:r>
      <w:r>
        <w:rPr>
          <w:color w:val="000000"/>
        </w:rPr>
        <w:t xml:space="preserve">below </w:t>
      </w:r>
      <w:r>
        <w:rPr>
          <w:color w:val="000000"/>
        </w:rPr>
        <w:t xml:space="preserve">2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suggesting </w:t>
      </w:r>
      <w:r>
        <w:rPr>
          <w:color w:val="000000"/>
        </w:rPr>
        <w:t xml:space="preserve">a </w:t>
      </w:r>
      <w:r>
        <w:rPr>
          <w:color w:val="000000"/>
        </w:rPr>
        <w:t xml:space="preserve">biphasic </w:t>
      </w:r>
      <w:r>
        <w:rPr>
          <w:color w:val="000000"/>
        </w:rPr>
        <w:t xml:space="preserve">reactions </w:t>
      </w:r>
      <w:r>
        <w:rPr>
          <w:color w:val="000000"/>
        </w:rPr>
        <w:t xml:space="preserve">mechanism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Na2/3Ni1/3Mn2/3O2 </w:t>
      </w:r>
      <w:r>
        <w:rPr>
          <w:color w:val="000000"/>
        </w:rPr>
        <w:t xml:space="preserve">cathode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Specifically </w:t>
      </w:r>
      <w:r>
        <w:rPr>
          <w:color w:val="000000"/>
        </w:rPr>
        <w:t xml:space="preserve">,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FF"/>
        </w:rPr>
        <w:t xml:space="preserve">peak </w:t>
      </w:r>
      <w:r>
        <w:rPr>
          <w:color w:val="0000FF"/>
        </w:rPr>
        <w:t xml:space="preserve">broadening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at </w:t>
      </w:r>
      <w:r>
        <w:rPr>
          <w:color w:val="000000"/>
        </w:rPr>
        <w:t xml:space="preserve">very </w:t>
      </w:r>
      <w:r>
        <w:rPr>
          <w:color w:val="000000"/>
        </w:rPr>
        <w:t xml:space="preserve">low </w:t>
      </w:r>
      <w:r>
        <w:rPr>
          <w:color w:val="000000"/>
        </w:rPr>
        <w:t xml:space="preserve">voltage </w:t>
      </w:r>
      <w:r>
        <w:rPr>
          <w:color w:val="000000"/>
        </w:rPr>
        <w:t xml:space="preserve">, </w:t>
      </w:r>
      <w:r>
        <w:rPr>
          <w:color w:val="000000"/>
        </w:rPr>
        <w:t xml:space="preserve">close </w:t>
      </w:r>
      <w:r>
        <w:rPr>
          <w:color w:val="000000"/>
        </w:rPr>
        <w:t xml:space="preserve">to </w:t>
      </w:r>
      <w:r>
        <w:rPr>
          <w:color w:val="000000"/>
        </w:rPr>
        <w:t xml:space="preserve">1.5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reversed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66CC00"/>
        </w:rPr>
        <w:t xml:space="preserve">voltage </w:t>
      </w:r>
      <w:r>
        <w:rPr>
          <w:color w:val="66CC00"/>
        </w:rPr>
        <w:t xml:space="preserve">is </w:t>
      </w:r>
      <w:r>
        <w:rPr>
          <w:color w:val="66CC00"/>
        </w:rPr>
        <w:t xml:space="preserve">increased </w:t>
      </w:r>
      <w:r>
        <w:rPr>
          <w:color w:val="66CC00"/>
        </w:rPr>
        <w:t xml:space="preserve">during </w:t>
      </w:r>
      <w:r>
        <w:rPr>
          <w:color w:val="66CC00"/>
        </w:rPr>
        <w:t xml:space="preserve">charging </w:t>
      </w:r>
      <w:r>
        <w:rPr>
          <w:color w:val="66CC00"/>
        </w:rPr>
        <w:t xml:space="preserve">; </w:t>
      </w:r>
      <w:r>
        <w:rPr>
          <w:color w:val="66CC00"/>
        </w:rPr>
        <w:t xml:space="preserve">it </w:t>
      </w:r>
      <w:r>
        <w:rPr>
          <w:color w:val="66CC00"/>
        </w:rPr>
        <w:t xml:space="preserve">is </w:t>
      </w:r>
      <w:r>
        <w:rPr>
          <w:color w:val="66CC00"/>
        </w:rPr>
        <w:t xml:space="preserve">unclear </w:t>
      </w:r>
      <w:r>
        <w:rPr>
          <w:color w:val="66CC00"/>
        </w:rPr>
        <w:t xml:space="preserve">whether </w:t>
      </w:r>
      <w:r>
        <w:rPr>
          <w:color w:val="66CC00"/>
        </w:rPr>
        <w:t xml:space="preserve">this </w:t>
      </w:r>
      <w:r>
        <w:rPr>
          <w:color w:val="66CC00"/>
        </w:rPr>
        <w:t xml:space="preserve">broadening </w:t>
      </w:r>
      <w:r>
        <w:rPr>
          <w:color w:val="000000"/>
        </w:rPr>
        <w:t xml:space="preserve">is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2 </w:t>
      </w:r>
      <w:r>
        <w:rPr>
          <w:color w:val="000000"/>
        </w:rPr>
        <w:t xml:space="preserve">overlapping </w:t>
      </w:r>
      <w:r>
        <w:rPr>
          <w:color w:val="000000"/>
        </w:rPr>
        <w:t xml:space="preserve">peaks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could </w:t>
      </w:r>
      <w:r>
        <w:rPr>
          <w:color w:val="000000"/>
        </w:rPr>
        <w:t xml:space="preserve">indicate </w:t>
      </w:r>
      <w:r>
        <w:rPr>
          <w:color w:val="000000"/>
        </w:rPr>
        <w:t xml:space="preserve">a </w:t>
      </w:r>
      <w:r>
        <w:rPr>
          <w:color w:val="000000"/>
        </w:rPr>
        <w:t xml:space="preserve">2-phase </w:t>
      </w:r>
      <w:r>
        <w:rPr>
          <w:color w:val="000000"/>
        </w:rPr>
        <w:t xml:space="preserve">region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it </w:t>
      </w:r>
      <w:r>
        <w:rPr>
          <w:color w:val="000000"/>
        </w:rPr>
        <w:t xml:space="preserve">remains </w:t>
      </w:r>
      <w:r>
        <w:rPr>
          <w:color w:val="000000"/>
        </w:rPr>
        <w:t xml:space="preserve">clear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FF"/>
        </w:rPr>
        <w:t xml:space="preserve">solid </w:t>
      </w:r>
      <w:r>
        <w:rPr>
          <w:color w:val="0000FF"/>
        </w:rPr>
        <w:t xml:space="preserve">solution </w:t>
      </w:r>
      <w:r>
        <w:rPr>
          <w:color w:val="0000FF"/>
        </w:rPr>
        <w:t xml:space="preserve">range </w:t>
      </w:r>
      <w:r>
        <w:rPr>
          <w:color w:val="000000"/>
        </w:rPr>
        <w:t xml:space="preserve">is </w:t>
      </w:r>
      <w:r>
        <w:rPr>
          <w:color w:val="000000"/>
        </w:rPr>
        <w:t xml:space="preserve">extended </w:t>
      </w:r>
      <w:r>
        <w:rPr>
          <w:color w:val="000000"/>
        </w:rPr>
        <w:t xml:space="preserve">to </w:t>
      </w:r>
      <w:r>
        <w:rPr>
          <w:color w:val="000000"/>
        </w:rPr>
        <w:t xml:space="preserve">far </w:t>
      </w:r>
      <w:r>
        <w:rPr>
          <w:color w:val="000000"/>
        </w:rPr>
        <w:t xml:space="preserve">lower </w:t>
      </w:r>
      <w:r>
        <w:rPr>
          <w:color w:val="000000"/>
        </w:rPr>
        <w:t xml:space="preserve">voltage </w:t>
      </w:r>
      <w:r>
        <w:rPr>
          <w:color w:val="000000"/>
        </w:rPr>
        <w:t xml:space="preserve">upon </w:t>
      </w:r>
      <w:r>
        <w:rPr>
          <w:color w:val="000000"/>
        </w:rPr>
        <w:t xml:space="preserve">fluoride </w:t>
      </w:r>
      <w:r>
        <w:rPr>
          <w:color w:val="000000"/>
        </w:rPr>
        <w:t xml:space="preserve">doping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case </w:t>
      </w:r>
      <w:r>
        <w:rPr>
          <w:color w:val="000000"/>
        </w:rPr>
        <w:t xml:space="preserve">of </w:t>
      </w:r>
      <w:r>
        <w:rPr>
          <w:color w:val="000000"/>
        </w:rPr>
        <w:t xml:space="preserve">cation </w:t>
      </w:r>
      <w:r>
        <w:rPr>
          <w:color w:val="000000"/>
        </w:rPr>
        <w:t xml:space="preserve">doping </w:t>
      </w:r>
      <w:r>
        <w:rPr>
          <w:color w:val="000000"/>
        </w:rPr>
        <w:t xml:space="preserve">, </w:t>
      </w:r>
      <w:r>
        <w:rPr>
          <w:color w:val="000000"/>
        </w:rPr>
        <w:t xml:space="preserve">this </w:t>
      </w:r>
      <w:r>
        <w:rPr>
          <w:color w:val="CCCC00"/>
        </w:rPr>
        <w:t xml:space="preserve">F-substitution </w:t>
      </w:r>
      <w:r>
        <w:rPr>
          <w:color w:val="CCCC00"/>
        </w:rPr>
        <w:t xml:space="preserve">induced </w:t>
      </w:r>
      <w:r>
        <w:rPr>
          <w:color w:val="CCCC00"/>
        </w:rPr>
        <w:t xml:space="preserve">disorder </w:t>
      </w:r>
      <w:r>
        <w:rPr>
          <w:color w:val="000000"/>
        </w:rPr>
        <w:t xml:space="preserve">has </w:t>
      </w:r>
      <w:r>
        <w:rPr>
          <w:color w:val="000000"/>
        </w:rPr>
        <w:t xml:space="preserve">the </w:t>
      </w:r>
      <w:r>
        <w:rPr>
          <w:color w:val="000000"/>
        </w:rPr>
        <w:t xml:space="preserve">effect </w:t>
      </w:r>
      <w:r>
        <w:rPr>
          <w:color w:val="000000"/>
        </w:rPr>
        <w:t xml:space="preserve">of </w:t>
      </w:r>
      <w:r>
        <w:rPr>
          <w:color w:val="000000"/>
        </w:rPr>
        <w:t xml:space="preserve">disrupting </w:t>
      </w:r>
      <w:r>
        <w:rPr>
          <w:color w:val="000000"/>
        </w:rPr>
        <w:t xml:space="preserve">the </w:t>
      </w:r>
      <w:r>
        <w:rPr>
          <w:color w:val="000000"/>
        </w:rPr>
        <w:t xml:space="preserve">cooperative </w:t>
      </w:r>
      <w:r>
        <w:rPr>
          <w:color w:val="000000"/>
        </w:rPr>
        <w:t xml:space="preserve">JT </w:t>
      </w:r>
      <w:r>
        <w:rPr>
          <w:color w:val="000000"/>
        </w:rPr>
        <w:t xml:space="preserve">effect </w:t>
      </w:r>
      <w:r>
        <w:rPr>
          <w:color w:val="000000"/>
        </w:rPr>
        <w:t xml:space="preserve">during </w:t>
      </w:r>
      <w:r>
        <w:rPr>
          <w:color w:val="0000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Figure </w:t>
      </w:r>
      <w:r>
        <w:rPr>
          <w:color w:val="000000"/>
        </w:rPr>
        <w:t xml:space="preserve">S24 </w:t>
      </w:r>
      <w:r>
        <w:rPr>
          <w:color w:val="000000"/>
        </w:rPr>
        <w:t xml:space="preserve">( </w:t>
      </w:r>
      <w:r>
        <w:rPr>
          <w:color w:val="000000"/>
        </w:rPr>
        <w:t xml:space="preserve">Supporting </w:t>
      </w:r>
      <w:r>
        <w:rPr>
          <w:color w:val="000000"/>
        </w:rPr>
        <w:t xml:space="preserve">Information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O2-type </w:t>
      </w:r>
      <w:r>
        <w:rPr>
          <w:color w:val="0000FF"/>
        </w:rPr>
        <w:t xml:space="preserve">phase </w:t>
      </w:r>
      <w:r>
        <w:rPr>
          <w:color w:val="000000"/>
        </w:rPr>
        <w:t xml:space="preserve">severely </w:t>
      </w:r>
      <w:r>
        <w:rPr>
          <w:color w:val="000000"/>
        </w:rPr>
        <w:t xml:space="preserve">deteriorates </w:t>
      </w:r>
      <w:r>
        <w:rPr>
          <w:color w:val="000000"/>
        </w:rPr>
        <w:t xml:space="preserve">the </w:t>
      </w:r>
      <w:r>
        <w:rPr>
          <w:color w:val="000000"/>
        </w:rPr>
        <w:t xml:space="preserve">cycle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of </w:t>
      </w:r>
      <w:r>
        <w:rPr>
          <w:color w:val="000000"/>
        </w:rPr>
        <w:t xml:space="preserve">both </w:t>
      </w:r>
      <w:r>
        <w:rPr>
          <w:color w:val="000000"/>
        </w:rPr>
        <w:t xml:space="preserve">batteries </w:t>
      </w:r>
      <w:r>
        <w:rPr>
          <w:color w:val="000000"/>
        </w:rPr>
        <w:t xml:space="preserve">, </w:t>
      </w:r>
      <w:r>
        <w:rPr>
          <w:color w:val="000000"/>
        </w:rPr>
        <w:t xml:space="preserve">though </w:t>
      </w:r>
      <w:r>
        <w:rPr>
          <w:color w:val="000000"/>
        </w:rPr>
        <w:t xml:space="preserve">the </w:t>
      </w:r>
      <w:r>
        <w:rPr>
          <w:color w:val="000000"/>
        </w:rPr>
        <w:t xml:space="preserve">half-cell </w:t>
      </w:r>
      <w:r>
        <w:rPr>
          <w:color w:val="000000"/>
        </w:rPr>
        <w:t xml:space="preserve">of </w:t>
      </w:r>
      <w:r>
        <w:rPr>
          <w:color w:val="000000"/>
        </w:rPr>
        <w:t xml:space="preserve">Na2/3Ni1/3Mn2/3O1.95F0.05 </w:t>
      </w:r>
      <w:r>
        <w:rPr>
          <w:color w:val="000000"/>
        </w:rPr>
        <w:t xml:space="preserve">again </w:t>
      </w:r>
      <w:r>
        <w:rPr>
          <w:color w:val="000000"/>
        </w:rPr>
        <w:t xml:space="preserve">demonstrates </w:t>
      </w:r>
      <w:r>
        <w:rPr>
          <w:color w:val="000000"/>
        </w:rPr>
        <w:t xml:space="preserve">a </w:t>
      </w:r>
      <w:r>
        <w:rPr>
          <w:color w:val="66CC00"/>
        </w:rPr>
        <w:t xml:space="preserve">higher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Na2/3Ni1/3Mn2/3O2 </w:t>
      </w:r>
      <w:r>
        <w:rPr>
          <w:color w:val="000000"/>
        </w:rPr>
        <w:t xml:space="preserve">over </w:t>
      </w:r>
      <w:r>
        <w:rPr>
          <w:color w:val="000000"/>
        </w:rPr>
        <w:t xml:space="preserve">many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FF"/>
        </w:rPr>
        <w:t xml:space="preserve">material </w:t>
      </w:r>
      <w:r>
        <w:rPr>
          <w:color w:val="0000FF"/>
        </w:rPr>
        <w:t xml:space="preserve">optimization </w:t>
      </w:r>
      <w:r>
        <w:rPr>
          <w:color w:val="000000"/>
        </w:rPr>
        <w:t xml:space="preserve">using </w:t>
      </w:r>
      <w:r>
        <w:rPr>
          <w:color w:val="000000"/>
        </w:rPr>
        <w:t xml:space="preserve">a </w:t>
      </w:r>
      <w:r>
        <w:rPr>
          <w:color w:val="000000"/>
        </w:rPr>
        <w:t xml:space="preserve">systematic </w:t>
      </w:r>
      <w:r>
        <w:rPr>
          <w:color w:val="000000"/>
        </w:rPr>
        <w:t xml:space="preserve">methodology </w:t>
      </w:r>
      <w:r>
        <w:rPr>
          <w:color w:val="000000"/>
        </w:rPr>
        <w:t xml:space="preserve">such </w:t>
      </w:r>
      <w:r>
        <w:rPr>
          <w:color w:val="000000"/>
        </w:rPr>
        <w:t xml:space="preserve">as </w:t>
      </w:r>
      <w:r>
        <w:rPr>
          <w:color w:val="66CC00"/>
        </w:rPr>
        <w:t xml:space="preserve">factorial </w:t>
      </w:r>
      <w:r>
        <w:rPr>
          <w:color w:val="66CC00"/>
        </w:rPr>
        <w:t xml:space="preserve">experiments </w:t>
      </w:r>
      <w:r>
        <w:rPr>
          <w:color w:val="000000"/>
        </w:rPr>
        <w:t xml:space="preserve">needs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applied </w:t>
      </w:r>
      <w:r>
        <w:rPr>
          <w:color w:val="000000"/>
        </w:rPr>
        <w:t xml:space="preserve">to </w:t>
      </w:r>
      <w:r>
        <w:rPr>
          <w:color w:val="000000"/>
        </w:rPr>
        <w:t xml:space="preserve">find </w:t>
      </w:r>
      <w:r>
        <w:rPr>
          <w:color w:val="000000"/>
        </w:rPr>
        <w:t xml:space="preserve">the </w:t>
      </w:r>
      <w:r>
        <w:rPr>
          <w:color w:val="000000"/>
        </w:rPr>
        <w:t xml:space="preserve">ideal </w:t>
      </w:r>
      <w:r>
        <w:rPr>
          <w:color w:val="000000"/>
        </w:rPr>
        <w:t xml:space="preserve">synthetic </w:t>
      </w:r>
      <w:r>
        <w:rPr>
          <w:color w:val="000000"/>
        </w:rPr>
        <w:t xml:space="preserve">conditions </w:t>
      </w:r>
      <w:r>
        <w:rPr>
          <w:color w:val="000000"/>
        </w:rPr>
        <w:t xml:space="preserve">for </w:t>
      </w:r>
      <w:r>
        <w:rPr>
          <w:color w:val="000000"/>
        </w:rPr>
        <w:t xml:space="preserve">a </w:t>
      </w:r>
      <w:r>
        <w:rPr>
          <w:color w:val="000000"/>
        </w:rPr>
        <w:t xml:space="preserve">more </w:t>
      </w:r>
      <w:r>
        <w:rPr>
          <w:color w:val="000000"/>
        </w:rPr>
        <w:t xml:space="preserve">reliable </w:t>
      </w:r>
      <w:r>
        <w:rPr>
          <w:color w:val="000000"/>
        </w:rPr>
        <w:t xml:space="preserve">refinement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crystal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NayM2SbO6 </w:t>
      </w:r>
      <w:r>
        <w:rPr>
          <w:color w:val="000000"/>
        </w:rPr>
        <w:t xml:space="preserve">family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future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Here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obtained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capacities </w:t>
      </w:r>
      <w:r>
        <w:rPr>
          <w:color w:val="66CC00"/>
        </w:rPr>
        <w:t xml:space="preserve">in </w:t>
      </w:r>
      <w:r>
        <w:rPr>
          <w:color w:val="66CC00"/>
        </w:rPr>
        <w:t xml:space="preserve">their </w:t>
      </w:r>
      <w:r>
        <w:rPr>
          <w:color w:val="66CC00"/>
        </w:rPr>
        <w:t xml:space="preserve">initial </w:t>
      </w:r>
      <w:r>
        <w:rPr>
          <w:color w:val="66CC00"/>
        </w:rPr>
        <w:t xml:space="preserve">cycles </w:t>
      </w:r>
      <w:r>
        <w:rPr>
          <w:color w:val="000000"/>
        </w:rPr>
        <w:t xml:space="preserve">show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O </w:t>
      </w:r>
      <w:r>
        <w:rPr>
          <w:color w:val="000000"/>
        </w:rPr>
        <w:t xml:space="preserve">' </w:t>
      </w:r>
      <w:r>
        <w:rPr>
          <w:color w:val="000000"/>
        </w:rPr>
        <w:t xml:space="preserve">3 </w:t>
      </w:r>
      <w:r>
        <w:rPr>
          <w:color w:val="000000"/>
        </w:rPr>
        <w:t xml:space="preserve">phase </w:t>
      </w:r>
      <w:r>
        <w:rPr>
          <w:color w:val="000000"/>
        </w:rPr>
        <w:t xml:space="preserve">may </w:t>
      </w:r>
      <w:r>
        <w:rPr>
          <w:color w:val="000000"/>
        </w:rPr>
        <w:t xml:space="preserve">undergo </w:t>
      </w:r>
      <w:r>
        <w:rPr>
          <w:color w:val="000000"/>
        </w:rPr>
        <w:t xml:space="preserve">irreversible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to </w:t>
      </w:r>
      <w:r>
        <w:rPr>
          <w:color w:val="000000"/>
        </w:rPr>
        <w:t xml:space="preserve">minor </w:t>
      </w:r>
      <w:r>
        <w:rPr>
          <w:color w:val="000000"/>
        </w:rPr>
        <w:t xml:space="preserve">phases </w:t>
      </w:r>
      <w:r>
        <w:rPr>
          <w:color w:val="000000"/>
        </w:rPr>
        <w:t xml:space="preserve">after </w:t>
      </w:r>
      <w:r>
        <w:rPr>
          <w:color w:val="000000"/>
        </w:rPr>
        <w:t xml:space="preserve">their </w:t>
      </w:r>
      <w:r>
        <w:rPr>
          <w:color w:val="000000"/>
        </w:rPr>
        <w:t xml:space="preserve">first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to </w:t>
      </w:r>
      <w:r>
        <w:rPr>
          <w:color w:val="000000"/>
        </w:rPr>
        <w:t xml:space="preserve">P </w:t>
      </w:r>
      <w:r>
        <w:rPr>
          <w:color w:val="000000"/>
        </w:rPr>
        <w:t xml:space="preserve">' </w:t>
      </w:r>
      <w:r>
        <w:rPr>
          <w:color w:val="000000"/>
        </w:rPr>
        <w:t xml:space="preserve">3 </w:t>
      </w:r>
      <w:r>
        <w:rPr>
          <w:color w:val="000000"/>
        </w:rPr>
        <w:t xml:space="preserve">phase.30 </w:t>
      </w:r>
      <w:r>
        <w:rPr>
          <w:color w:val="000000"/>
        </w:rPr>
        <w:t xml:space="preserve">When </w:t>
      </w:r>
      <w:r>
        <w:rPr>
          <w:color w:val="000000"/>
        </w:rPr>
        <w:t xml:space="preserve">we </w:t>
      </w:r>
      <w:r>
        <w:rPr>
          <w:color w:val="000000"/>
        </w:rPr>
        <w:t xml:space="preserve">tested </w:t>
      </w:r>
      <w:r>
        <w:rPr>
          <w:color w:val="000000"/>
        </w:rPr>
        <w:t xml:space="preserve">the </w:t>
      </w:r>
      <w:r>
        <w:rPr>
          <w:color w:val="66CC00"/>
        </w:rPr>
        <w:t xml:space="preserve">rate </w:t>
      </w:r>
      <w:r>
        <w:rPr>
          <w:color w:val="66CC00"/>
        </w:rPr>
        <w:t xml:space="preserve">capability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decrease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specific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at </w:t>
      </w:r>
      <w:r>
        <w:rPr>
          <w:color w:val="000000"/>
        </w:rPr>
        <w:t xml:space="preserve">higher </w:t>
      </w:r>
      <w:r>
        <w:rPr>
          <w:color w:val="000000"/>
        </w:rPr>
        <w:t xml:space="preserve">current </w:t>
      </w:r>
      <w:r>
        <w:rPr>
          <w:color w:val="000000"/>
        </w:rPr>
        <w:t xml:space="preserve">rates </w:t>
      </w:r>
      <w:r>
        <w:rPr>
          <w:color w:val="000000"/>
        </w:rPr>
        <w:t xml:space="preserve">( </w:t>
      </w:r>
      <w:r>
        <w:rPr>
          <w:color w:val="000000"/>
        </w:rPr>
        <w:t xml:space="preserve">&gt; </w:t>
      </w:r>
      <w:r>
        <w:rPr>
          <w:color w:val="000000"/>
        </w:rPr>
        <w:t xml:space="preserve">1 </w:t>
      </w:r>
      <w:r>
        <w:rPr>
          <w:color w:val="000000"/>
        </w:rPr>
        <w:t xml:space="preserve">C </w:t>
      </w:r>
      <w:r>
        <w:rPr>
          <w:color w:val="000000"/>
        </w:rPr>
        <w:t xml:space="preserve">) </w:t>
      </w:r>
      <w:r>
        <w:rPr>
          <w:color w:val="000000"/>
        </w:rPr>
        <w:t xml:space="preserve">was </w:t>
      </w:r>
      <w:r>
        <w:rPr>
          <w:color w:val="000000"/>
        </w:rPr>
        <w:t xml:space="preserve">clearly </w:t>
      </w:r>
      <w:r>
        <w:rPr>
          <w:color w:val="000000"/>
        </w:rPr>
        <w:t xml:space="preserve">mitigated </w:t>
      </w:r>
      <w:r>
        <w:rPr>
          <w:color w:val="000000"/>
        </w:rPr>
        <w:t xml:space="preserve">by </w:t>
      </w:r>
      <w:r>
        <w:rPr>
          <w:color w:val="CCCC00"/>
        </w:rPr>
        <w:t xml:space="preserve">light </w:t>
      </w:r>
      <w:r>
        <w:rPr>
          <w:color w:val="CCCC00"/>
        </w:rPr>
        <w:t xml:space="preserve">manganese </w:t>
      </w:r>
      <w:r>
        <w:rPr>
          <w:color w:val="CCCC00"/>
        </w:rPr>
        <w:t xml:space="preserve">doping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Here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extraction </w:t>
      </w:r>
      <w:r>
        <w:rPr>
          <w:color w:val="000000"/>
        </w:rPr>
        <w:t xml:space="preserve">of </w:t>
      </w:r>
      <w:r>
        <w:rPr>
          <w:color w:val="000000"/>
        </w:rPr>
        <w:t xml:space="preserve">more </w:t>
      </w:r>
      <w:r>
        <w:rPr>
          <w:color w:val="000000"/>
        </w:rPr>
        <w:t xml:space="preserve">than </w:t>
      </w:r>
      <w:r>
        <w:rPr>
          <w:color w:val="000000"/>
        </w:rPr>
        <w:t xml:space="preserve">two </w:t>
      </w:r>
      <w:r>
        <w:rPr>
          <w:color w:val="000000"/>
        </w:rPr>
        <w:t xml:space="preserve">sodium </w:t>
      </w:r>
      <w:r>
        <w:rPr>
          <w:color w:val="000000"/>
        </w:rPr>
        <w:t xml:space="preserve">ions </w:t>
      </w:r>
      <w:r>
        <w:rPr>
          <w:color w:val="000000"/>
        </w:rPr>
        <w:t xml:space="preserve">per </w:t>
      </w:r>
      <w:r>
        <w:rPr>
          <w:color w:val="000000"/>
        </w:rPr>
        <w:t xml:space="preserve">initial </w:t>
      </w:r>
      <w:r>
        <w:rPr>
          <w:color w:val="000000"/>
        </w:rPr>
        <w:t xml:space="preserve">formula </w:t>
      </w:r>
      <w:r>
        <w:rPr>
          <w:color w:val="000000"/>
        </w:rPr>
        <w:t xml:space="preserve">unit </w:t>
      </w:r>
      <w:r>
        <w:rPr>
          <w:color w:val="000000"/>
        </w:rPr>
        <w:t xml:space="preserve">for </w:t>
      </w:r>
      <w:r>
        <w:rPr>
          <w:color w:val="000000"/>
        </w:rPr>
        <w:t xml:space="preserve">Na3Ni2SbO6 </w:t>
      </w:r>
      <w:r>
        <w:rPr>
          <w:color w:val="000000"/>
        </w:rPr>
        <w:t xml:space="preserve">and </w:t>
      </w:r>
      <w:r>
        <w:rPr>
          <w:color w:val="000000"/>
        </w:rPr>
        <w:t xml:space="preserve">Na3Ni1.75Mn0.25SbO6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attributable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possible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 </w:t>
      </w:r>
      <w:r>
        <w:rPr>
          <w:color w:val="0000FF"/>
        </w:rPr>
        <w:t xml:space="preserve">from </w:t>
      </w:r>
      <w:r>
        <w:rPr>
          <w:color w:val="0000FF"/>
        </w:rPr>
        <w:t xml:space="preserve">the </w:t>
      </w:r>
      <w:r>
        <w:rPr>
          <w:color w:val="0000FF"/>
        </w:rPr>
        <w:t xml:space="preserve">P </w:t>
      </w:r>
      <w:r>
        <w:rPr>
          <w:color w:val="0000FF"/>
        </w:rPr>
        <w:t xml:space="preserve">' </w:t>
      </w:r>
      <w:r>
        <w:rPr>
          <w:color w:val="0000FF"/>
        </w:rPr>
        <w:t xml:space="preserve">3 </w:t>
      </w:r>
      <w:r>
        <w:rPr>
          <w:color w:val="0000FF"/>
        </w:rPr>
        <w:t xml:space="preserve">to </w:t>
      </w:r>
      <w:r>
        <w:rPr>
          <w:color w:val="0000FF"/>
        </w:rPr>
        <w:t xml:space="preserve">the </w:t>
      </w:r>
      <w:r>
        <w:rPr>
          <w:color w:val="0000FF"/>
        </w:rPr>
        <w:t xml:space="preserve">O1 </w:t>
      </w:r>
      <w:r>
        <w:rPr>
          <w:color w:val="0000FF"/>
        </w:rPr>
        <w:t xml:space="preserve">phase </w:t>
      </w:r>
      <w:r>
        <w:rPr>
          <w:color w:val="000000"/>
        </w:rPr>
        <w:t xml:space="preserve">or </w:t>
      </w:r>
      <w:r>
        <w:rPr>
          <w:color w:val="000000"/>
        </w:rPr>
        <w:t xml:space="preserve">to </w:t>
      </w:r>
      <w:r>
        <w:rPr>
          <w:color w:val="000000"/>
        </w:rPr>
        <w:t xml:space="preserve">minor </w:t>
      </w:r>
      <w:r>
        <w:rPr>
          <w:color w:val="000000"/>
        </w:rPr>
        <w:t xml:space="preserve">side </w:t>
      </w:r>
      <w:r>
        <w:rPr>
          <w:color w:val="000000"/>
        </w:rPr>
        <w:t xml:space="preserve">reactions,30 </w:t>
      </w:r>
      <w:r>
        <w:rPr>
          <w:color w:val="000000"/>
        </w:rPr>
        <w:t xml:space="preserve">which </w:t>
      </w:r>
      <w:r>
        <w:rPr>
          <w:color w:val="000000"/>
        </w:rPr>
        <w:t xml:space="preserve">are </w:t>
      </w:r>
      <w:r>
        <w:rPr>
          <w:color w:val="000000"/>
        </w:rPr>
        <w:t xml:space="preserve">represented </w:t>
      </w:r>
      <w:r>
        <w:rPr>
          <w:color w:val="000000"/>
        </w:rPr>
        <w:t xml:space="preserve">as </w:t>
      </w:r>
      <w:r>
        <w:rPr>
          <w:color w:val="66CC00"/>
        </w:rPr>
        <w:t xml:space="preserve">steep </w:t>
      </w:r>
      <w:r>
        <w:rPr>
          <w:color w:val="66CC00"/>
        </w:rPr>
        <w:t xml:space="preserve">charging </w:t>
      </w:r>
      <w:r>
        <w:rPr>
          <w:color w:val="66CC00"/>
        </w:rPr>
        <w:t xml:space="preserve">curves </w:t>
      </w:r>
      <w:r>
        <w:rPr>
          <w:color w:val="000000"/>
        </w:rPr>
        <w:t xml:space="preserve">starting </w:t>
      </w:r>
      <w:r>
        <w:rPr>
          <w:color w:val="000000"/>
        </w:rPr>
        <w:t xml:space="preserve">from </w:t>
      </w:r>
      <w:r>
        <w:rPr>
          <w:color w:val="000000"/>
        </w:rPr>
        <w:t xml:space="preserve">3.5 </w:t>
      </w:r>
      <w:r>
        <w:rPr>
          <w:color w:val="000000"/>
        </w:rPr>
        <w:t xml:space="preserve">V </w:t>
      </w:r>
      <w:r>
        <w:rPr>
          <w:color w:val="000000"/>
        </w:rPr>
        <w:t xml:space="preserve">vs </w:t>
      </w:r>
      <w:r>
        <w:rPr>
          <w:color w:val="000000"/>
        </w:rPr>
        <w:t xml:space="preserve">Na+/Na </w:t>
      </w:r>
      <w:r>
        <w:rPr>
          <w:color w:val="000000"/>
        </w:rPr>
        <w:t xml:space="preserve">with </w:t>
      </w:r>
      <w:r>
        <w:rPr>
          <w:color w:val="000000"/>
        </w:rPr>
        <w:t xml:space="preserve">a </w:t>
      </w:r>
      <w:r>
        <w:rPr>
          <w:color w:val="000000"/>
        </w:rPr>
        <w:t xml:space="preserve">relatively </w:t>
      </w:r>
      <w:r>
        <w:rPr>
          <w:color w:val="000000"/>
        </w:rPr>
        <w:t xml:space="preserve">small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( </w:t>
      </w:r>
      <w:r>
        <w:rPr>
          <w:color w:val="000000"/>
        </w:rPr>
        <w:t xml:space="preserve">~0.05 </w:t>
      </w:r>
      <w:r>
        <w:rPr>
          <w:color w:val="000000"/>
        </w:rPr>
        <w:t xml:space="preserve">Na </w:t>
      </w:r>
      <w:r>
        <w:rPr>
          <w:color w:val="000000"/>
        </w:rPr>
        <w:t xml:space="preserve">)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following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hand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extraction </w:t>
      </w:r>
      <w:r>
        <w:rPr>
          <w:color w:val="000000"/>
        </w:rPr>
        <w:t xml:space="preserve">of </w:t>
      </w:r>
      <w:r>
        <w:rPr>
          <w:color w:val="000000"/>
        </w:rPr>
        <w:t xml:space="preserve">two </w:t>
      </w:r>
      <w:r>
        <w:rPr>
          <w:color w:val="000000"/>
        </w:rPr>
        <w:t xml:space="preserve">sodium </w:t>
      </w:r>
      <w:r>
        <w:rPr>
          <w:color w:val="000000"/>
        </w:rPr>
        <w:t xml:space="preserve">ions </w:t>
      </w:r>
      <w:r>
        <w:rPr>
          <w:color w:val="000000"/>
        </w:rPr>
        <w:t xml:space="preserve">from </w:t>
      </w:r>
      <w:r>
        <w:rPr>
          <w:color w:val="000000"/>
        </w:rPr>
        <w:t xml:space="preserve">initial </w:t>
      </w:r>
      <w:r>
        <w:rPr>
          <w:color w:val="000000"/>
        </w:rPr>
        <w:t xml:space="preserve">Na3Ni1.5Mn0.5SbO6 </w:t>
      </w:r>
      <w:r>
        <w:rPr>
          <w:color w:val="000000"/>
        </w:rPr>
        <w:t xml:space="preserve">could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completed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To </w:t>
      </w:r>
      <w:r>
        <w:rPr>
          <w:color w:val="000000"/>
        </w:rPr>
        <w:t xml:space="preserve">fully </w:t>
      </w:r>
      <w:r>
        <w:rPr>
          <w:color w:val="000000"/>
        </w:rPr>
        <w:t xml:space="preserve">understand </w:t>
      </w:r>
      <w:r>
        <w:rPr>
          <w:color w:val="000000"/>
        </w:rPr>
        <w:t xml:space="preserve">the </w:t>
      </w:r>
      <w:r>
        <w:rPr>
          <w:color w:val="000000"/>
        </w:rPr>
        <w:t xml:space="preserve">possible </w:t>
      </w:r>
      <w:r>
        <w:rPr>
          <w:color w:val="000000"/>
        </w:rPr>
        <w:t xml:space="preserve">sodium </w:t>
      </w:r>
      <w:r>
        <w:rPr>
          <w:color w:val="000000"/>
        </w:rPr>
        <w:t xml:space="preserve">extraction </w:t>
      </w:r>
      <w:r>
        <w:rPr>
          <w:color w:val="000000"/>
        </w:rPr>
        <w:t xml:space="preserve">mechanism </w:t>
      </w:r>
      <w:r>
        <w:rPr>
          <w:color w:val="000000"/>
        </w:rPr>
        <w:t xml:space="preserve">between </w:t>
      </w:r>
      <w:r>
        <w:rPr>
          <w:color w:val="000000"/>
        </w:rPr>
        <w:t xml:space="preserve">NaM2SbO6 </w:t>
      </w:r>
      <w:r>
        <w:rPr>
          <w:color w:val="000000"/>
        </w:rPr>
        <w:t xml:space="preserve">and </w:t>
      </w:r>
      <w:r>
        <w:rPr>
          <w:color w:val="000000"/>
        </w:rPr>
        <w:t xml:space="preserve">M2SbO6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stability </w:t>
      </w:r>
      <w:r>
        <w:rPr>
          <w:color w:val="000000"/>
        </w:rPr>
        <w:t xml:space="preserve">and </w:t>
      </w:r>
      <w:r>
        <w:rPr>
          <w:color w:val="000000"/>
        </w:rPr>
        <w:t xml:space="preserve">reversibility </w:t>
      </w:r>
      <w:r>
        <w:rPr>
          <w:color w:val="000000"/>
        </w:rPr>
        <w:t xml:space="preserve">for </w:t>
      </w:r>
      <w:r>
        <w:rPr>
          <w:color w:val="000000"/>
        </w:rPr>
        <w:t xml:space="preserve">both </w:t>
      </w:r>
      <w:r>
        <w:rPr>
          <w:color w:val="000000"/>
        </w:rPr>
        <w:t xml:space="preserve">the </w:t>
      </w:r>
      <w:r>
        <w:rPr>
          <w:color w:val="000000"/>
        </w:rPr>
        <w:t xml:space="preserve">P </w:t>
      </w:r>
      <w:r>
        <w:rPr>
          <w:color w:val="000000"/>
        </w:rPr>
        <w:t xml:space="preserve">' </w:t>
      </w:r>
      <w:r>
        <w:rPr>
          <w:color w:val="000000"/>
        </w:rPr>
        <w:t xml:space="preserve">3 </w:t>
      </w:r>
      <w:r>
        <w:rPr>
          <w:color w:val="000000"/>
        </w:rPr>
        <w:t xml:space="preserve">and </w:t>
      </w:r>
      <w:r>
        <w:rPr>
          <w:color w:val="000000"/>
        </w:rPr>
        <w:t xml:space="preserve">O1 </w:t>
      </w:r>
      <w:r>
        <w:rPr>
          <w:color w:val="000000"/>
        </w:rPr>
        <w:t xml:space="preserve">phases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further </w:t>
      </w:r>
      <w:r>
        <w:rPr>
          <w:color w:val="000000"/>
        </w:rPr>
        <w:t xml:space="preserve">investigated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was </w:t>
      </w:r>
      <w:r>
        <w:rPr>
          <w:color w:val="000000"/>
        </w:rPr>
        <w:t xml:space="preserve">found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P </w:t>
      </w:r>
      <w:r>
        <w:rPr>
          <w:color w:val="000000"/>
        </w:rPr>
        <w:t xml:space="preserve">' </w:t>
      </w:r>
      <w:r>
        <w:rPr>
          <w:color w:val="000000"/>
        </w:rPr>
        <w:t xml:space="preserve">3 </w:t>
      </w:r>
      <w:r>
        <w:rPr>
          <w:color w:val="000000"/>
        </w:rPr>
        <w:t xml:space="preserve">phase </w:t>
      </w:r>
      <w:r>
        <w:rPr>
          <w:color w:val="000000"/>
        </w:rPr>
        <w:t xml:space="preserve">reverted </w:t>
      </w:r>
      <w:r>
        <w:rPr>
          <w:color w:val="000000"/>
        </w:rPr>
        <w:t xml:space="preserve">back </w:t>
      </w:r>
      <w:r>
        <w:rPr>
          <w:color w:val="000000"/>
        </w:rPr>
        <w:t xml:space="preserve">to </w:t>
      </w:r>
      <w:r>
        <w:rPr>
          <w:color w:val="000000"/>
        </w:rPr>
        <w:t xml:space="preserve">its </w:t>
      </w:r>
      <w:r>
        <w:rPr>
          <w:color w:val="000000"/>
        </w:rPr>
        <w:t xml:space="preserve">initial </w:t>
      </w:r>
      <w:r>
        <w:rPr>
          <w:color w:val="000000"/>
        </w:rPr>
        <w:t xml:space="preserve">form </w:t>
      </w:r>
      <w:r>
        <w:rPr>
          <w:color w:val="000000"/>
        </w:rPr>
        <w:t xml:space="preserve">( </w:t>
      </w:r>
      <w:r>
        <w:rPr>
          <w:color w:val="000000"/>
        </w:rPr>
        <w:t xml:space="preserve">O </w:t>
      </w:r>
      <w:r>
        <w:rPr>
          <w:color w:val="000000"/>
        </w:rPr>
        <w:t xml:space="preserve">' </w:t>
      </w:r>
      <w:r>
        <w:rPr>
          <w:color w:val="000000"/>
        </w:rPr>
        <w:t xml:space="preserve">3 </w:t>
      </w:r>
      <w:r>
        <w:rPr>
          <w:color w:val="000000"/>
        </w:rPr>
        <w:t xml:space="preserve">phase </w:t>
      </w:r>
      <w:r>
        <w:rPr>
          <w:color w:val="000000"/>
        </w:rPr>
        <w:t xml:space="preserve">) </w:t>
      </w:r>
      <w:r>
        <w:rPr>
          <w:color w:val="000000"/>
        </w:rPr>
        <w:t xml:space="preserve">for </w:t>
      </w:r>
      <w:r>
        <w:rPr>
          <w:color w:val="000000"/>
        </w:rPr>
        <w:t xml:space="preserve">NayNi1.75Mn0.25SbO6 </w:t>
      </w:r>
      <w:r>
        <w:rPr>
          <w:color w:val="000000"/>
        </w:rPr>
        <w:t xml:space="preserve">, </w:t>
      </w:r>
      <w:r>
        <w:rPr>
          <w:color w:val="000000"/>
        </w:rPr>
        <w:t xml:space="preserve">while </w:t>
      </w:r>
      <w:r>
        <w:rPr>
          <w:color w:val="000000"/>
        </w:rPr>
        <w:t xml:space="preserve">only </w:t>
      </w:r>
      <w:r>
        <w:rPr>
          <w:color w:val="000000"/>
        </w:rPr>
        <w:t xml:space="preserve">a </w:t>
      </w:r>
      <w:r>
        <w:rPr>
          <w:color w:val="000000"/>
        </w:rPr>
        <w:t xml:space="preserve">portion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 </w:t>
      </w:r>
      <w:r>
        <w:rPr>
          <w:color w:val="000000"/>
        </w:rPr>
        <w:t xml:space="preserve">' </w:t>
      </w:r>
      <w:r>
        <w:rPr>
          <w:color w:val="000000"/>
        </w:rPr>
        <w:t xml:space="preserve">3 </w:t>
      </w:r>
      <w:r>
        <w:rPr>
          <w:color w:val="000000"/>
        </w:rPr>
        <w:t xml:space="preserve">phase </w:t>
      </w:r>
      <w:r>
        <w:rPr>
          <w:color w:val="000000"/>
        </w:rPr>
        <w:t xml:space="preserve">reverted </w:t>
      </w:r>
      <w:r>
        <w:rPr>
          <w:color w:val="000000"/>
        </w:rPr>
        <w:t xml:space="preserve">back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O </w:t>
      </w:r>
      <w:r>
        <w:rPr>
          <w:color w:val="000000"/>
        </w:rPr>
        <w:t xml:space="preserve">' </w:t>
      </w:r>
      <w:r>
        <w:rPr>
          <w:color w:val="000000"/>
        </w:rPr>
        <w:t xml:space="preserve">3 </w:t>
      </w:r>
      <w:r>
        <w:rPr>
          <w:color w:val="000000"/>
        </w:rPr>
        <w:t xml:space="preserve">phase </w:t>
      </w:r>
      <w:r>
        <w:rPr>
          <w:color w:val="000000"/>
        </w:rPr>
        <w:t xml:space="preserve">for </w:t>
      </w:r>
      <w:r>
        <w:rPr>
          <w:color w:val="000000"/>
        </w:rPr>
        <w:t xml:space="preserve">NayNi2SbO6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P </w:t>
      </w:r>
      <w:r>
        <w:rPr>
          <w:color w:val="000000"/>
        </w:rPr>
        <w:t xml:space="preserve">' </w:t>
      </w:r>
      <w:r>
        <w:rPr>
          <w:color w:val="000000"/>
        </w:rPr>
        <w:t xml:space="preserve">3 </w:t>
      </w:r>
      <w:r>
        <w:rPr>
          <w:color w:val="000000"/>
        </w:rPr>
        <w:t xml:space="preserve">phase </w:t>
      </w:r>
      <w:r>
        <w:rPr>
          <w:color w:val="000000"/>
        </w:rPr>
        <w:t xml:space="preserve">remained </w:t>
      </w:r>
      <w:r>
        <w:rPr>
          <w:color w:val="000000"/>
        </w:rPr>
        <w:t xml:space="preserve">almost </w:t>
      </w:r>
      <w:r>
        <w:rPr>
          <w:color w:val="000000"/>
        </w:rPr>
        <w:t xml:space="preserve">intact </w:t>
      </w:r>
      <w:r>
        <w:rPr>
          <w:color w:val="000000"/>
        </w:rPr>
        <w:t xml:space="preserve">for </w:t>
      </w:r>
      <w:r>
        <w:rPr>
          <w:color w:val="000000"/>
        </w:rPr>
        <w:t xml:space="preserve">NayNi1.5Mn0.5SbO6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attributable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in </w:t>
      </w:r>
      <w:r>
        <w:rPr>
          <w:color w:val="000000"/>
        </w:rPr>
        <w:t xml:space="preserve">Figure </w:t>
      </w:r>
      <w:r>
        <w:rPr>
          <w:color w:val="000000"/>
        </w:rPr>
        <w:t xml:space="preserve">3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Nevertheless </w:t>
      </w:r>
      <w:r>
        <w:rPr>
          <w:color w:val="000000"/>
        </w:rPr>
        <w:t xml:space="preserve">, </w:t>
      </w:r>
      <w:r>
        <w:rPr>
          <w:color w:val="000000"/>
        </w:rPr>
        <w:t xml:space="preserve">further </w:t>
      </w:r>
      <w:r>
        <w:rPr>
          <w:color w:val="000000"/>
        </w:rPr>
        <w:t xml:space="preserve">characterization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carried </w:t>
      </w:r>
      <w:r>
        <w:rPr>
          <w:color w:val="000000"/>
        </w:rPr>
        <w:t xml:space="preserve">out </w:t>
      </w:r>
      <w:r>
        <w:rPr>
          <w:color w:val="000000"/>
        </w:rPr>
        <w:t xml:space="preserve">to </w:t>
      </w:r>
      <w:r>
        <w:rPr>
          <w:color w:val="000000"/>
        </w:rPr>
        <w:t xml:space="preserve">fully </w:t>
      </w:r>
      <w:r>
        <w:rPr>
          <w:color w:val="000000"/>
        </w:rPr>
        <w:t xml:space="preserve">understand </w:t>
      </w:r>
      <w:r>
        <w:rPr>
          <w:color w:val="000000"/>
        </w:rPr>
        <w:t xml:space="preserve">the </w:t>
      </w:r>
      <w:r>
        <w:rPr>
          <w:color w:val="000000"/>
        </w:rPr>
        <w:t xml:space="preserve">detailed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kinetics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O </w:t>
      </w:r>
      <w:r>
        <w:rPr>
          <w:color w:val="000000"/>
        </w:rPr>
        <w:t xml:space="preserve">' </w:t>
      </w:r>
      <w:r>
        <w:rPr>
          <w:color w:val="000000"/>
        </w:rPr>
        <w:t xml:space="preserve">3 </w:t>
      </w:r>
      <w:r>
        <w:rPr>
          <w:color w:val="000000"/>
        </w:rPr>
        <w:t xml:space="preserve">and </w:t>
      </w:r>
      <w:r>
        <w:rPr>
          <w:color w:val="000000"/>
        </w:rPr>
        <w:t xml:space="preserve">P </w:t>
      </w:r>
      <w:r>
        <w:rPr>
          <w:color w:val="000000"/>
        </w:rPr>
        <w:t xml:space="preserve">' </w:t>
      </w:r>
      <w:r>
        <w:rPr>
          <w:color w:val="000000"/>
        </w:rPr>
        <w:t xml:space="preserve">3 </w:t>
      </w:r>
      <w:r>
        <w:rPr>
          <w:color w:val="000000"/>
        </w:rPr>
        <w:t xml:space="preserve">phases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drop </w:t>
      </w:r>
      <w:r>
        <w:rPr>
          <w:color w:val="000000"/>
        </w:rPr>
        <w:t xml:space="preserve">gradually </w:t>
      </w:r>
      <w:r>
        <w:rPr>
          <w:color w:val="000000"/>
        </w:rPr>
        <w:t xml:space="preserve">reduces </w:t>
      </w:r>
      <w:r>
        <w:rPr>
          <w:color w:val="000000"/>
        </w:rPr>
        <w:t xml:space="preserve">with </w:t>
      </w:r>
      <w:r>
        <w:rPr>
          <w:color w:val="000000"/>
        </w:rPr>
        <w:t xml:space="preserve">increased </w:t>
      </w:r>
      <w:r>
        <w:rPr>
          <w:color w:val="000000"/>
        </w:rPr>
        <w:t xml:space="preserve">concentrations </w:t>
      </w:r>
      <w:r>
        <w:rPr>
          <w:color w:val="000000"/>
        </w:rPr>
        <w:t xml:space="preserve">of </w:t>
      </w:r>
      <w:r>
        <w:rPr>
          <w:color w:val="000000"/>
        </w:rPr>
        <w:t xml:space="preserve">Mn4+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shell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processes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By </w:t>
      </w:r>
      <w:r>
        <w:rPr>
          <w:color w:val="000000"/>
        </w:rPr>
        <w:t xml:space="preserve">observing </w:t>
      </w:r>
      <w:r>
        <w:rPr>
          <w:color w:val="000000"/>
        </w:rPr>
        <w:t xml:space="preserve">the </w:t>
      </w:r>
      <w:r>
        <w:rPr>
          <w:color w:val="000000"/>
        </w:rPr>
        <w:t xml:space="preserve">bare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sample </w:t>
      </w:r>
      <w:r>
        <w:rPr>
          <w:color w:val="000000"/>
        </w:rPr>
        <w:t xml:space="preserve">in </w:t>
      </w:r>
      <w:r>
        <w:rPr>
          <w:color w:val="000000"/>
        </w:rPr>
        <w:t xml:space="preserve">Figure </w:t>
      </w:r>
      <w:r>
        <w:rPr>
          <w:color w:val="000000"/>
        </w:rPr>
        <w:t xml:space="preserve">S3a </w:t>
      </w:r>
      <w:r>
        <w:rPr>
          <w:color w:val="000000"/>
        </w:rPr>
        <w:t xml:space="preserve">, </w:t>
      </w:r>
      <w:r>
        <w:rPr>
          <w:color w:val="000000"/>
        </w:rPr>
        <w:t xml:space="preserve">Supporting </w:t>
      </w:r>
      <w:r>
        <w:rPr>
          <w:color w:val="000000"/>
        </w:rPr>
        <w:t xml:space="preserve">Information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edges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are </w:t>
      </w:r>
      <w:r>
        <w:rPr>
          <w:color w:val="000000"/>
        </w:rPr>
        <w:t xml:space="preserve">uneven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there </w:t>
      </w:r>
      <w:r>
        <w:rPr>
          <w:color w:val="000000"/>
        </w:rPr>
        <w:t xml:space="preserve">are </w:t>
      </w:r>
      <w:r>
        <w:rPr>
          <w:color w:val="FF007F"/>
        </w:rPr>
        <w:t xml:space="preserve">cracks </w:t>
      </w:r>
      <w:r>
        <w:rPr>
          <w:color w:val="FF007F"/>
        </w:rPr>
        <w:t xml:space="preserve">on </w:t>
      </w:r>
      <w:r>
        <w:rPr>
          <w:color w:val="FF007F"/>
        </w:rPr>
        <w:t xml:space="preserve">the </w:t>
      </w:r>
      <w:r>
        <w:rPr>
          <w:color w:val="FF007F"/>
        </w:rPr>
        <w:t xml:space="preserve">solid </w:t>
      </w:r>
      <w:r>
        <w:rPr>
          <w:color w:val="FF007F"/>
        </w:rPr>
        <w:t xml:space="preserve">electrolyte </w:t>
      </w:r>
      <w:r>
        <w:rPr>
          <w:color w:val="FF007F"/>
        </w:rPr>
        <w:t xml:space="preserve">interface </w:t>
      </w:r>
      <w:r>
        <w:rPr>
          <w:color w:val="FF007F"/>
        </w:rPr>
        <w:t xml:space="preserve">( </w:t>
      </w:r>
      <w:r>
        <w:rPr>
          <w:color w:val="FF007F"/>
        </w:rPr>
        <w:t xml:space="preserve">SEI </w:t>
      </w:r>
      <w:r>
        <w:rPr>
          <w:color w:val="FF007F"/>
        </w:rPr>
        <w:t xml:space="preserve">) </w:t>
      </w:r>
      <w:r>
        <w:rPr>
          <w:color w:val="FF007F"/>
        </w:rPr>
        <w:t xml:space="preserve">film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these </w:t>
      </w:r>
      <w:r>
        <w:rPr>
          <w:color w:val="000000"/>
        </w:rPr>
        <w:t xml:space="preserve">phenomena </w:t>
      </w:r>
      <w:r>
        <w:rPr>
          <w:color w:val="000000"/>
        </w:rPr>
        <w:t xml:space="preserve">do </w:t>
      </w:r>
      <w:r>
        <w:rPr>
          <w:color w:val="000000"/>
        </w:rPr>
        <w:t xml:space="preserve">not </w:t>
      </w:r>
      <w:r>
        <w:rPr>
          <w:color w:val="000000"/>
        </w:rPr>
        <w:t xml:space="preserve">appear </w:t>
      </w:r>
      <w:r>
        <w:rPr>
          <w:color w:val="000000"/>
        </w:rPr>
        <w:t xml:space="preserve">in </w:t>
      </w:r>
      <w:r>
        <w:rPr>
          <w:color w:val="000000"/>
        </w:rPr>
        <w:t xml:space="preserve">Figure </w:t>
      </w:r>
      <w:r>
        <w:rPr>
          <w:color w:val="000000"/>
        </w:rPr>
        <w:t xml:space="preserve">S3b </w:t>
      </w:r>
      <w:r>
        <w:rPr>
          <w:color w:val="000000"/>
        </w:rPr>
        <w:t xml:space="preserve">, </w:t>
      </w:r>
      <w:r>
        <w:rPr>
          <w:color w:val="000000"/>
        </w:rPr>
        <w:t xml:space="preserve">Supporting </w:t>
      </w:r>
      <w:r>
        <w:rPr>
          <w:color w:val="000000"/>
        </w:rPr>
        <w:t xml:space="preserve">Information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Many </w:t>
      </w:r>
      <w:r>
        <w:rPr>
          <w:color w:val="FF007F"/>
        </w:rPr>
        <w:t xml:space="preserve">cracks </w:t>
      </w:r>
      <w:r>
        <w:rPr>
          <w:color w:val="FF007F"/>
        </w:rPr>
        <w:t xml:space="preserve">appeared </w:t>
      </w:r>
      <w:r>
        <w:rPr>
          <w:color w:val="FF007F"/>
        </w:rPr>
        <w:t xml:space="preserve">on </w:t>
      </w:r>
      <w:r>
        <w:rPr>
          <w:color w:val="FF007F"/>
        </w:rPr>
        <w:t xml:space="preserve">the </w:t>
      </w:r>
      <w:r>
        <w:rPr>
          <w:color w:val="FF007F"/>
        </w:rPr>
        <w:t xml:space="preserve">surface </w:t>
      </w:r>
      <w:r>
        <w:rPr>
          <w:color w:val="FF007F"/>
        </w:rPr>
        <w:t xml:space="preserve">of </w:t>
      </w:r>
      <w:r>
        <w:rPr>
          <w:color w:val="FF007F"/>
        </w:rPr>
        <w:t xml:space="preserve">the </w:t>
      </w:r>
      <w:r>
        <w:rPr>
          <w:color w:val="FF007F"/>
        </w:rPr>
        <w:t xml:space="preserve">pristine </w:t>
      </w:r>
      <w:r>
        <w:rPr>
          <w:color w:val="FF007F"/>
        </w:rPr>
        <w:t xml:space="preserve">sample </w:t>
      </w:r>
      <w:r>
        <w:rPr>
          <w:color w:val="000000"/>
        </w:rPr>
        <w:t xml:space="preserve">( </w:t>
      </w:r>
      <w:r>
        <w:rPr>
          <w:color w:val="000000"/>
        </w:rPr>
        <w:t xml:space="preserve">Figure </w:t>
      </w:r>
      <w:r>
        <w:rPr>
          <w:color w:val="000000"/>
        </w:rPr>
        <w:t xml:space="preserve">S4a </w:t>
      </w:r>
      <w:r>
        <w:rPr>
          <w:color w:val="000000"/>
        </w:rPr>
        <w:t xml:space="preserve">, </w:t>
      </w:r>
      <w:r>
        <w:rPr>
          <w:color w:val="000000"/>
        </w:rPr>
        <w:t xml:space="preserve">Supporting </w:t>
      </w:r>
      <w:r>
        <w:rPr>
          <w:color w:val="000000"/>
        </w:rPr>
        <w:t xml:space="preserve">Information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stress </w:t>
      </w:r>
      <w:r>
        <w:rPr>
          <w:color w:val="000000"/>
        </w:rPr>
        <w:t xml:space="preserve">generated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FF"/>
        </w:rPr>
        <w:t xml:space="preserve">continuous </w:t>
      </w:r>
      <w:r>
        <w:rPr>
          <w:color w:val="0000FF"/>
        </w:rPr>
        <w:t xml:space="preserve">deintercalation </w:t>
      </w:r>
      <w:r>
        <w:rPr>
          <w:color w:val="0000FF"/>
        </w:rPr>
        <w:t xml:space="preserve">of </w:t>
      </w:r>
      <w:r>
        <w:rPr>
          <w:color w:val="0000FF"/>
        </w:rPr>
        <w:t xml:space="preserve">sodium </w:t>
      </w:r>
      <w:r>
        <w:rPr>
          <w:color w:val="0000FF"/>
        </w:rPr>
        <w:t xml:space="preserve">ions </w:t>
      </w:r>
      <w:r>
        <w:rPr>
          <w:color w:val="0000FF"/>
        </w:rPr>
        <w:t xml:space="preserve">during </w:t>
      </w:r>
      <w:r>
        <w:rPr>
          <w:color w:val="0000FF"/>
        </w:rPr>
        <w:t xml:space="preserve">the </w:t>
      </w:r>
      <w:r>
        <w:rPr>
          <w:color w:val="0000FF"/>
        </w:rPr>
        <w:t xml:space="preserve">charge </w:t>
      </w:r>
      <w:r>
        <w:rPr>
          <w:color w:val="0000FF"/>
        </w:rPr>
        <w:t xml:space="preserve">and </w:t>
      </w:r>
      <w:r>
        <w:rPr>
          <w:color w:val="0000FF"/>
        </w:rPr>
        <w:t xml:space="preserve">discharge </w:t>
      </w:r>
      <w:r>
        <w:rPr>
          <w:color w:val="0000FF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 </w:t>
      </w:r>
      <w:r>
        <w:rPr>
          <w:color w:val="000000"/>
        </w:rPr>
        <w:t xml:space="preserve">and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processes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active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gradually </w:t>
      </w:r>
      <w:r>
        <w:rPr>
          <w:color w:val="000000"/>
        </w:rPr>
        <w:t xml:space="preserve">dissolves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edges </w:t>
      </w:r>
      <w:r>
        <w:rPr>
          <w:color w:val="000000"/>
        </w:rPr>
        <w:t xml:space="preserve">are </w:t>
      </w:r>
      <w:r>
        <w:rPr>
          <w:color w:val="000000"/>
        </w:rPr>
        <w:t xml:space="preserve">corroded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same </w:t>
      </w:r>
      <w:r>
        <w:rPr>
          <w:color w:val="000000"/>
        </w:rPr>
        <w:t xml:space="preserve">time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 </w:t>
      </w:r>
      <w:r>
        <w:rPr>
          <w:color w:val="000000"/>
        </w:rPr>
        <w:t xml:space="preserve">and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proceeds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high-valence </w:t>
      </w:r>
      <w:r>
        <w:rPr>
          <w:color w:val="FF3333"/>
        </w:rPr>
        <w:t xml:space="preserve">nickel </w:t>
      </w:r>
      <w:r>
        <w:rPr>
          <w:color w:val="000000"/>
        </w:rPr>
        <w:t xml:space="preserve">produced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CCCC00"/>
        </w:rPr>
        <w:t xml:space="preserve">oxidation </w:t>
      </w:r>
      <w:r>
        <w:rPr>
          <w:color w:val="CCCC00"/>
        </w:rPr>
        <w:t xml:space="preserve">of </w:t>
      </w:r>
      <w:r>
        <w:rPr>
          <w:color w:val="CCCC00"/>
        </w:rPr>
        <w:t xml:space="preserve">Ni2+ </w:t>
      </w:r>
      <w:r>
        <w:rPr>
          <w:color w:val="CCCC00"/>
        </w:rPr>
        <w:t xml:space="preserve">will </w:t>
      </w:r>
      <w:r>
        <w:rPr>
          <w:color w:val="CCCC00"/>
        </w:rPr>
        <w:t xml:space="preserve">oxidize </w:t>
      </w:r>
      <w:r>
        <w:rPr>
          <w:color w:val="CCCC00"/>
        </w:rPr>
        <w:t xml:space="preserve">the </w:t>
      </w:r>
      <w:r>
        <w:rPr>
          <w:color w:val="CCCC00"/>
        </w:rPr>
        <w:t xml:space="preserve">electrolyte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These </w:t>
      </w:r>
      <w:r>
        <w:rPr>
          <w:color w:val="CCCC00"/>
        </w:rPr>
        <w:t xml:space="preserve">side </w:t>
      </w:r>
      <w:r>
        <w:rPr>
          <w:color w:val="CCCC00"/>
        </w:rPr>
        <w:t xml:space="preserve">reactions </w:t>
      </w:r>
      <w:r>
        <w:rPr>
          <w:color w:val="000000"/>
        </w:rPr>
        <w:t xml:space="preserve">have </w:t>
      </w:r>
      <w:r>
        <w:rPr>
          <w:color w:val="000000"/>
        </w:rPr>
        <w:t xml:space="preserve">a </w:t>
      </w:r>
      <w:r>
        <w:rPr>
          <w:color w:val="66CC00"/>
        </w:rPr>
        <w:t xml:space="preserve">negative </w:t>
      </w:r>
      <w:r>
        <w:rPr>
          <w:color w:val="66CC00"/>
        </w:rPr>
        <w:t xml:space="preserve">impact </w:t>
      </w:r>
      <w:r>
        <w:rPr>
          <w:color w:val="66CC00"/>
        </w:rPr>
        <w:t xml:space="preserve">on </w:t>
      </w:r>
      <w:r>
        <w:rPr>
          <w:color w:val="66CC00"/>
        </w:rPr>
        <w:t xml:space="preserve">the </w:t>
      </w:r>
      <w:r>
        <w:rPr>
          <w:color w:val="66CC00"/>
        </w:rPr>
        <w:t xml:space="preserve">cycle </w:t>
      </w:r>
      <w:r>
        <w:rPr>
          <w:color w:val="66CC00"/>
        </w:rPr>
        <w:t xml:space="preserve">life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electrode </w:t>
      </w:r>
      <w:r>
        <w:rPr>
          <w:color w:val="66CC00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retention </w:t>
      </w:r>
      <w:r>
        <w:rPr>
          <w:color w:val="000000"/>
        </w:rPr>
        <w:t xml:space="preserve">rates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CLS-0.05 </w:t>
      </w:r>
      <w:r>
        <w:rPr>
          <w:color w:val="000000"/>
        </w:rPr>
        <w:t xml:space="preserve">and </w:t>
      </w:r>
      <w:r>
        <w:rPr>
          <w:color w:val="000000"/>
        </w:rPr>
        <w:t xml:space="preserve">CZS-0.05 </w:t>
      </w:r>
      <w:r>
        <w:rPr>
          <w:color w:val="000000"/>
        </w:rPr>
        <w:t xml:space="preserve">samples </w:t>
      </w:r>
      <w:r>
        <w:rPr>
          <w:color w:val="000000"/>
        </w:rPr>
        <w:t xml:space="preserve">still </w:t>
      </w:r>
      <w:r>
        <w:rPr>
          <w:color w:val="000000"/>
        </w:rPr>
        <w:t xml:space="preserve">have </w:t>
      </w:r>
      <w:r>
        <w:rPr>
          <w:color w:val="000000"/>
        </w:rPr>
        <w:t xml:space="preserve">a </w:t>
      </w:r>
      <w:r>
        <w:rPr>
          <w:color w:val="66CC00"/>
        </w:rPr>
        <w:t xml:space="preserve">large </w:t>
      </w:r>
      <w:r>
        <w:rPr>
          <w:color w:val="66CC00"/>
        </w:rPr>
        <w:t xml:space="preserve">increase </w:t>
      </w:r>
      <w:r>
        <w:rPr>
          <w:color w:val="66CC00"/>
        </w:rPr>
        <w:t xml:space="preserve">at </w:t>
      </w:r>
      <w:r>
        <w:rPr>
          <w:color w:val="66CC00"/>
        </w:rPr>
        <w:t xml:space="preserve">high </w:t>
      </w:r>
      <w:r>
        <w:rPr>
          <w:color w:val="66CC00"/>
        </w:rPr>
        <w:t xml:space="preserve">current </w:t>
      </w:r>
      <w:r>
        <w:rPr>
          <w:color w:val="66CC00"/>
        </w:rPr>
        <w:t xml:space="preserve">densities </w:t>
      </w:r>
      <w:r>
        <w:rPr>
          <w:color w:val="000000"/>
        </w:rPr>
        <w:t xml:space="preserve">,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rest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reported </w:t>
      </w:r>
      <w:r>
        <w:rPr>
          <w:color w:val="000000"/>
        </w:rPr>
        <w:t xml:space="preserve">results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same </w:t>
      </w:r>
      <w:r>
        <w:rPr>
          <w:color w:val="000000"/>
        </w:rPr>
        <w:t xml:space="preserve">time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CLS-0.05 </w:t>
      </w:r>
      <w:r>
        <w:rPr>
          <w:color w:val="FF3333"/>
        </w:rPr>
        <w:t xml:space="preserve">sample </w:t>
      </w:r>
      <w:r>
        <w:rPr>
          <w:color w:val="000000"/>
        </w:rPr>
        <w:t xml:space="preserve">demonstrates </w:t>
      </w:r>
      <w:r>
        <w:rPr>
          <w:color w:val="000000"/>
        </w:rPr>
        <w:t xml:space="preserve">better </w:t>
      </w:r>
      <w:r>
        <w:rPr>
          <w:color w:val="000000"/>
        </w:rPr>
        <w:t xml:space="preserve">reversibility </w:t>
      </w:r>
      <w:r>
        <w:rPr>
          <w:color w:val="000000"/>
        </w:rPr>
        <w:t xml:space="preserve">in </w:t>
      </w:r>
      <w:r>
        <w:rPr>
          <w:color w:val="000000"/>
        </w:rPr>
        <w:t xml:space="preserve">reverting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O3 </w:t>
      </w:r>
      <w:r>
        <w:rPr>
          <w:color w:val="000000"/>
        </w:rPr>
        <w:t xml:space="preserve">phase </w:t>
      </w:r>
      <w:r>
        <w:rPr>
          <w:color w:val="000000"/>
        </w:rPr>
        <w:t xml:space="preserve">during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to </w:t>
      </w:r>
      <w:r>
        <w:rPr>
          <w:color w:val="000000"/>
        </w:rPr>
        <w:t xml:space="preserve">2.0 </w:t>
      </w:r>
      <w:r>
        <w:rPr>
          <w:color w:val="000000"/>
        </w:rPr>
        <w:t xml:space="preserve">V </w:t>
      </w:r>
      <w:r>
        <w:rPr>
          <w:color w:val="000000"/>
        </w:rPr>
        <w:t xml:space="preserve">and </w:t>
      </w:r>
      <w:r>
        <w:rPr>
          <w:color w:val="000000"/>
        </w:rPr>
        <w:t xml:space="preserve">exhibits </w:t>
      </w:r>
      <w:r>
        <w:rPr>
          <w:color w:val="0000FF"/>
        </w:rPr>
        <w:t xml:space="preserve">opposite </w:t>
      </w:r>
      <w:r>
        <w:rPr>
          <w:color w:val="0000FF"/>
        </w:rPr>
        <w:t xml:space="preserve">electrode </w:t>
      </w:r>
      <w:r>
        <w:rPr>
          <w:color w:val="0000FF"/>
        </w:rPr>
        <w:t xml:space="preserve">evolution </w:t>
      </w:r>
      <w:r>
        <w:rPr>
          <w:color w:val="0000FF"/>
        </w:rPr>
        <w:t xml:space="preserve">during </w:t>
      </w:r>
      <w:r>
        <w:rPr>
          <w:color w:val="0000FF"/>
        </w:rPr>
        <w:t xml:space="preserve">the </w:t>
      </w:r>
      <w:r>
        <w:rPr>
          <w:color w:val="0000FF"/>
        </w:rPr>
        <w:t xml:space="preserve">whole </w:t>
      </w:r>
      <w:r>
        <w:rPr>
          <w:color w:val="0000FF"/>
        </w:rPr>
        <w:t xml:space="preserve">charge/discharge </w:t>
      </w:r>
      <w:r>
        <w:rPr>
          <w:color w:val="0000FF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XRD </w:t>
      </w:r>
      <w:r>
        <w:rPr>
          <w:color w:val="000000"/>
        </w:rPr>
        <w:t xml:space="preserve">patterns </w:t>
      </w:r>
      <w:r>
        <w:rPr>
          <w:color w:val="000000"/>
        </w:rPr>
        <w:t xml:space="preserve">of </w:t>
      </w:r>
      <w:r>
        <w:rPr>
          <w:color w:val="000000"/>
        </w:rPr>
        <w:t xml:space="preserve">NMMO </w:t>
      </w:r>
      <w:r>
        <w:rPr>
          <w:color w:val="000000"/>
        </w:rPr>
        <w:t xml:space="preserve">and </w:t>
      </w:r>
      <w:r>
        <w:rPr>
          <w:color w:val="000000"/>
        </w:rPr>
        <w:t xml:space="preserve">NMMO </w:t>
      </w:r>
      <w:r>
        <w:rPr>
          <w:color w:val="000000"/>
        </w:rPr>
        <w:t xml:space="preserve">@ </w:t>
      </w:r>
      <w:r>
        <w:rPr>
          <w:color w:val="000000"/>
        </w:rPr>
        <w:t xml:space="preserve">NTP </w:t>
      </w:r>
      <w:r>
        <w:rPr>
          <w:color w:val="000000"/>
        </w:rPr>
        <w:t xml:space="preserve">do </w:t>
      </w:r>
      <w:r>
        <w:rPr>
          <w:color w:val="000000"/>
        </w:rPr>
        <w:t xml:space="preserve">not </w:t>
      </w:r>
      <w:r>
        <w:rPr>
          <w:color w:val="000000"/>
        </w:rPr>
        <w:t xml:space="preserve">show </w:t>
      </w:r>
      <w:r>
        <w:rPr>
          <w:color w:val="000000"/>
        </w:rPr>
        <w:t xml:space="preserve">impurity </w:t>
      </w:r>
      <w:r>
        <w:rPr>
          <w:color w:val="000000"/>
        </w:rPr>
        <w:t xml:space="preserve">peaks </w:t>
      </w:r>
      <w:r>
        <w:rPr>
          <w:color w:val="000000"/>
        </w:rPr>
        <w:t xml:space="preserve">after </w:t>
      </w:r>
      <w:r>
        <w:rPr>
          <w:color w:val="000000"/>
        </w:rPr>
        <w:t xml:space="preserve">Mg </w:t>
      </w:r>
      <w:r>
        <w:rPr>
          <w:color w:val="000000"/>
        </w:rPr>
        <w:t xml:space="preserve">substitution </w:t>
      </w:r>
      <w:r>
        <w:rPr>
          <w:color w:val="000000"/>
        </w:rPr>
        <w:t xml:space="preserve">or </w:t>
      </w:r>
      <w:r>
        <w:rPr>
          <w:color w:val="000000"/>
        </w:rPr>
        <w:t xml:space="preserve">NTP </w:t>
      </w:r>
      <w:r>
        <w:rPr>
          <w:color w:val="000000"/>
        </w:rPr>
        <w:t xml:space="preserve">coating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Mg </w:t>
      </w:r>
      <w:r>
        <w:rPr>
          <w:color w:val="000000"/>
        </w:rPr>
        <w:t xml:space="preserve">substitution </w:t>
      </w:r>
      <w:r>
        <w:rPr>
          <w:color w:val="000000"/>
        </w:rPr>
        <w:t xml:space="preserve">and </w:t>
      </w:r>
      <w:r>
        <w:rPr>
          <w:color w:val="000000"/>
        </w:rPr>
        <w:t xml:space="preserve">NTP </w:t>
      </w:r>
      <w:r>
        <w:rPr>
          <w:color w:val="000000"/>
        </w:rPr>
        <w:t xml:space="preserve">coating </w:t>
      </w:r>
      <w:r>
        <w:rPr>
          <w:color w:val="000000"/>
        </w:rPr>
        <w:t xml:space="preserve">do </w:t>
      </w:r>
      <w:r>
        <w:rPr>
          <w:color w:val="000000"/>
        </w:rPr>
        <w:t xml:space="preserve">not </w:t>
      </w:r>
      <w:r>
        <w:rPr>
          <w:color w:val="000000"/>
        </w:rPr>
        <w:t xml:space="preserve">change </w:t>
      </w:r>
      <w:r>
        <w:rPr>
          <w:color w:val="000000"/>
        </w:rPr>
        <w:t xml:space="preserve">the </w:t>
      </w:r>
      <w:r>
        <w:rPr>
          <w:color w:val="000000"/>
        </w:rPr>
        <w:t xml:space="preserve">crystal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matrix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ascribed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NTP </w:t>
      </w:r>
      <w:r>
        <w:rPr>
          <w:color w:val="0000FF"/>
        </w:rPr>
        <w:t xml:space="preserve">on </w:t>
      </w:r>
      <w:r>
        <w:rPr>
          <w:color w:val="0000FF"/>
        </w:rPr>
        <w:t xml:space="preserve">the </w:t>
      </w:r>
      <w:r>
        <w:rPr>
          <w:color w:val="0000FF"/>
        </w:rPr>
        <w:t xml:space="preserve">surface </w:t>
      </w:r>
      <w:r>
        <w:rPr>
          <w:color w:val="0000FF"/>
        </w:rPr>
        <w:t xml:space="preserve">of </w:t>
      </w:r>
      <w:r>
        <w:rPr>
          <w:color w:val="0000FF"/>
        </w:rPr>
        <w:t xml:space="preserve">NMMO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introduction </w:t>
      </w:r>
      <w:r>
        <w:rPr>
          <w:color w:val="000000"/>
        </w:rPr>
        <w:t xml:space="preserve">of </w:t>
      </w:r>
      <w:r>
        <w:rPr>
          <w:color w:val="000000"/>
        </w:rPr>
        <w:t xml:space="preserve">additional </w:t>
      </w:r>
      <w:r>
        <w:rPr>
          <w:color w:val="000000"/>
        </w:rPr>
        <w:t xml:space="preserve">sodium </w:t>
      </w:r>
      <w:r>
        <w:rPr>
          <w:color w:val="000000"/>
        </w:rPr>
        <w:t xml:space="preserve">source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coating </w:t>
      </w:r>
      <w:r>
        <w:rPr>
          <w:color w:val="000000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usually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sliding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metal </w:t>
      </w:r>
      <w:r>
        <w:rPr>
          <w:color w:val="000000"/>
        </w:rPr>
        <w:t xml:space="preserve">layer </w:t>
      </w:r>
      <w:r>
        <w:rPr>
          <w:color w:val="000000"/>
        </w:rPr>
        <w:t xml:space="preserve">at </w:t>
      </w:r>
      <w:r>
        <w:rPr>
          <w:color w:val="000000"/>
        </w:rPr>
        <w:t xml:space="preserve">low </w:t>
      </w:r>
      <w:r>
        <w:rPr>
          <w:color w:val="000000"/>
        </w:rPr>
        <w:t xml:space="preserve">sodium </w:t>
      </w:r>
      <w:r>
        <w:rPr>
          <w:color w:val="000000"/>
        </w:rPr>
        <w:t xml:space="preserve">content </w:t>
      </w:r>
      <w:r>
        <w:rPr>
          <w:color w:val="000000"/>
        </w:rPr>
        <w:t xml:space="preserve">( </w:t>
      </w:r>
      <w:r>
        <w:rPr>
          <w:color w:val="000000"/>
        </w:rPr>
        <w:t xml:space="preserve">&gt; </w:t>
      </w:r>
      <w:r>
        <w:rPr>
          <w:color w:val="000000"/>
        </w:rPr>
        <w:t xml:space="preserve">4.2 </w:t>
      </w:r>
      <w:r>
        <w:rPr>
          <w:color w:val="000000"/>
        </w:rPr>
        <w:t xml:space="preserve">V </w:t>
      </w:r>
      <w:r>
        <w:rPr>
          <w:color w:val="000000"/>
        </w:rPr>
        <w:t xml:space="preserve">)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0000FF"/>
        </w:rPr>
        <w:t xml:space="preserve">partially </w:t>
      </w:r>
      <w:r>
        <w:rPr>
          <w:color w:val="0000FF"/>
        </w:rPr>
        <w:t xml:space="preserve">reversible </w:t>
      </w:r>
      <w:r>
        <w:rPr>
          <w:color w:val="0000FF"/>
        </w:rPr>
        <w:t xml:space="preserve">P2-O2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 </w:t>
      </w:r>
      <w:r>
        <w:rPr>
          <w:color w:val="0000FF"/>
        </w:rPr>
        <w:t xml:space="preserve">, </w:t>
      </w:r>
      <w:r>
        <w:rPr>
          <w:color w:val="0000FF"/>
        </w:rPr>
        <w:t xml:space="preserve">which </w:t>
      </w:r>
      <w:r>
        <w:rPr>
          <w:color w:val="0000FF"/>
        </w:rPr>
        <w:t xml:space="preserve">may </w:t>
      </w:r>
      <w:r>
        <w:rPr>
          <w:color w:val="0000FF"/>
        </w:rPr>
        <w:t xml:space="preserve">cause </w:t>
      </w:r>
      <w:r>
        <w:rPr>
          <w:color w:val="0000FF"/>
        </w:rPr>
        <w:t xml:space="preserve">severe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distortion </w:t>
      </w:r>
      <w:r>
        <w:rPr>
          <w:color w:val="000000"/>
        </w:rPr>
        <w:t xml:space="preserve">and </w:t>
      </w:r>
      <w:r>
        <w:rPr>
          <w:color w:val="66CC00"/>
        </w:rPr>
        <w:t xml:space="preserve">rapid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000000"/>
        </w:rPr>
        <w:t xml:space="preserve">[ </w:t>
      </w:r>
      <w:r>
        <w:rPr>
          <w:color w:val="000000"/>
        </w:rPr>
        <w:t xml:space="preserve">24,42 </w:t>
      </w:r>
      <w:r>
        <w:rPr>
          <w:color w:val="000000"/>
        </w:rPr>
        <w:t xml:space="preserve">]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4d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NMO </w:t>
      </w:r>
      <w:r>
        <w:rPr>
          <w:color w:val="FF3333"/>
        </w:rPr>
        <w:t xml:space="preserve">electrode </w:t>
      </w:r>
      <w:r>
        <w:rPr>
          <w:color w:val="000000"/>
        </w:rPr>
        <w:t xml:space="preserve">shows </w:t>
      </w:r>
      <w:r>
        <w:rPr>
          <w:color w:val="66CC00"/>
        </w:rPr>
        <w:t xml:space="preserve">severe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next </w:t>
      </w:r>
      <w:r>
        <w:rPr>
          <w:color w:val="66CC00"/>
        </w:rPr>
        <w:t xml:space="preserve">two </w:t>
      </w:r>
      <w:r>
        <w:rPr>
          <w:color w:val="66CC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mainly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unfavorable </w:t>
      </w:r>
      <w:r>
        <w:rPr>
          <w:color w:val="0000FF"/>
        </w:rPr>
        <w:t xml:space="preserve">P2-O2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 </w:t>
      </w:r>
      <w:r>
        <w:rPr>
          <w:color w:val="0000FF"/>
        </w:rPr>
        <w:t xml:space="preserve">in </w:t>
      </w:r>
      <w:r>
        <w:rPr>
          <w:color w:val="0000FF"/>
        </w:rPr>
        <w:t xml:space="preserve">high-voltage </w:t>
      </w:r>
      <w:r>
        <w:rPr>
          <w:color w:val="0000FF"/>
        </w:rPr>
        <w:t xml:space="preserve">regions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CCCC00"/>
        </w:rPr>
        <w:t xml:space="preserve">side </w:t>
      </w:r>
      <w:r>
        <w:rPr>
          <w:color w:val="CCCC00"/>
        </w:rPr>
        <w:t xml:space="preserve">reaction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material </w:t>
      </w:r>
      <w:r>
        <w:rPr>
          <w:color w:val="CCCC00"/>
        </w:rPr>
        <w:t xml:space="preserve">surface </w:t>
      </w:r>
      <w:r>
        <w:rPr>
          <w:color w:val="CCCC00"/>
        </w:rPr>
        <w:t xml:space="preserve">with </w:t>
      </w:r>
      <w:r>
        <w:rPr>
          <w:color w:val="CCCC00"/>
        </w:rPr>
        <w:t xml:space="preserve">the </w:t>
      </w:r>
      <w:r>
        <w:rPr>
          <w:color w:val="CCCC00"/>
        </w:rPr>
        <w:t xml:space="preserve">electrolyte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Furthermore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NMO </w:t>
      </w:r>
      <w:r>
        <w:rPr>
          <w:color w:val="FF3333"/>
        </w:rPr>
        <w:t xml:space="preserve">electrode </w:t>
      </w:r>
      <w:r>
        <w:rPr>
          <w:color w:val="000000"/>
        </w:rPr>
        <w:t xml:space="preserve">also </w:t>
      </w:r>
      <w:r>
        <w:rPr>
          <w:color w:val="000000"/>
        </w:rPr>
        <w:t xml:space="preserve">shows </w:t>
      </w:r>
      <w:r>
        <w:rPr>
          <w:color w:val="66CC00"/>
        </w:rPr>
        <w:t xml:space="preserve">voltage </w:t>
      </w:r>
      <w:r>
        <w:rPr>
          <w:color w:val="66CC00"/>
        </w:rPr>
        <w:t xml:space="preserve">decay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voltage </w:t>
      </w:r>
      <w:r>
        <w:rPr>
          <w:color w:val="66CC00"/>
        </w:rPr>
        <w:t xml:space="preserve">decay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dissolution </w:t>
      </w:r>
      <w:r>
        <w:rPr>
          <w:color w:val="000000"/>
        </w:rPr>
        <w:t xml:space="preserve">of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metal </w:t>
      </w:r>
      <w:r>
        <w:rPr>
          <w:color w:val="000000"/>
        </w:rPr>
        <w:t xml:space="preserve">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Just </w:t>
      </w:r>
      <w:r>
        <w:rPr>
          <w:color w:val="000000"/>
        </w:rPr>
        <w:t xml:space="preserve">like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charge-discharge </w:t>
      </w:r>
      <w:r>
        <w:rPr>
          <w:color w:val="000000"/>
        </w:rPr>
        <w:t xml:space="preserve">curves </w:t>
      </w:r>
      <w:r>
        <w:rPr>
          <w:color w:val="000000"/>
        </w:rPr>
        <w:t xml:space="preserve">at </w:t>
      </w:r>
      <w:r>
        <w:rPr>
          <w:color w:val="000000"/>
        </w:rPr>
        <w:t xml:space="preserve">0.1 </w:t>
      </w:r>
      <w:r>
        <w:rPr>
          <w:color w:val="000000"/>
        </w:rPr>
        <w:t xml:space="preserve">C </w:t>
      </w:r>
      <w:r>
        <w:rPr>
          <w:color w:val="000000"/>
        </w:rPr>
        <w:t xml:space="preserve">, </w:t>
      </w:r>
      <w:r>
        <w:rPr>
          <w:color w:val="000000"/>
        </w:rPr>
        <w:t xml:space="preserve">NMO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displays </w:t>
      </w:r>
      <w:r>
        <w:rPr>
          <w:color w:val="000000"/>
        </w:rPr>
        <w:t xml:space="preserve">a </w:t>
      </w:r>
      <w:r>
        <w:rPr>
          <w:color w:val="66CC00"/>
        </w:rPr>
        <w:t xml:space="preserve">rapid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degradation </w:t>
      </w:r>
      <w:r>
        <w:rPr>
          <w:color w:val="000000"/>
        </w:rPr>
        <w:t xml:space="preserve">and </w:t>
      </w:r>
      <w:r>
        <w:rPr>
          <w:color w:val="66CC00"/>
        </w:rPr>
        <w:t xml:space="preserve">voltage </w:t>
      </w:r>
      <w:r>
        <w:rPr>
          <w:color w:val="66CC00"/>
        </w:rPr>
        <w:t xml:space="preserve">delay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Moreover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clearly </w:t>
      </w:r>
      <w:r>
        <w:rPr>
          <w:color w:val="000000"/>
        </w:rPr>
        <w:t xml:space="preserve">seen </w:t>
      </w:r>
      <w:r>
        <w:rPr>
          <w:color w:val="000000"/>
        </w:rPr>
        <w:t xml:space="preserve">that </w:t>
      </w:r>
      <w:r>
        <w:rPr>
          <w:color w:val="000000"/>
        </w:rPr>
        <w:t xml:space="preserve">NMO </w:t>
      </w:r>
      <w:r>
        <w:rPr>
          <w:color w:val="000000"/>
        </w:rPr>
        <w:t xml:space="preserve">experienced </w:t>
      </w:r>
      <w:r>
        <w:rPr>
          <w:color w:val="000000"/>
        </w:rPr>
        <w:t xml:space="preserve">very </w:t>
      </w:r>
      <w:r>
        <w:rPr>
          <w:color w:val="66CC00"/>
        </w:rPr>
        <w:t xml:space="preserve">severe </w:t>
      </w:r>
      <w:r>
        <w:rPr>
          <w:color w:val="66CC00"/>
        </w:rPr>
        <w:t xml:space="preserve">voltage </w:t>
      </w:r>
      <w:r>
        <w:rPr>
          <w:color w:val="66CC00"/>
        </w:rPr>
        <w:t xml:space="preserve">decay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first </w:t>
      </w:r>
      <w:r>
        <w:rPr>
          <w:color w:val="66CC00"/>
        </w:rPr>
        <w:t xml:space="preserve">20 </w:t>
      </w:r>
      <w:r>
        <w:rPr>
          <w:color w:val="66CC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next </w:t>
      </w:r>
      <w:r>
        <w:rPr>
          <w:color w:val="000000"/>
        </w:rPr>
        <w:t xml:space="preserve">80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NMO </w:t>
      </w:r>
      <w:r>
        <w:rPr>
          <w:color w:val="FF3333"/>
        </w:rPr>
        <w:t xml:space="preserve">electrode </w:t>
      </w:r>
      <w:r>
        <w:rPr>
          <w:color w:val="000000"/>
        </w:rPr>
        <w:t xml:space="preserve">displays </w:t>
      </w:r>
      <w:r>
        <w:rPr>
          <w:color w:val="66CC00"/>
        </w:rPr>
        <w:t xml:space="preserve">rapid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degradation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ascribed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drastic </w:t>
      </w:r>
      <w:r>
        <w:rPr>
          <w:color w:val="66CC00"/>
        </w:rPr>
        <w:t xml:space="preserve">volume </w:t>
      </w:r>
      <w:r>
        <w:rPr>
          <w:color w:val="66CC00"/>
        </w:rPr>
        <w:t xml:space="preserve">shrinkage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P2-O2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during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process </w:t>
      </w:r>
      <w:r>
        <w:rPr>
          <w:color w:val="000000"/>
        </w:rPr>
        <w:t xml:space="preserve">[ </w:t>
      </w:r>
      <w:r>
        <w:rPr>
          <w:color w:val="000000"/>
        </w:rPr>
        <w:t xml:space="preserve">27,43 </w:t>
      </w:r>
      <w:r>
        <w:rPr>
          <w:color w:val="000000"/>
        </w:rPr>
        <w:t xml:space="preserve">]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obvious </w:t>
      </w:r>
      <w:r>
        <w:rPr>
          <w:color w:val="000000"/>
        </w:rPr>
        <w:t xml:space="preserve">particle </w:t>
      </w:r>
      <w:r>
        <w:rPr>
          <w:color w:val="000000"/>
        </w:rPr>
        <w:t xml:space="preserve">crack </w:t>
      </w:r>
      <w:r>
        <w:rPr>
          <w:color w:val="000000"/>
        </w:rPr>
        <w:t xml:space="preserve">and </w:t>
      </w:r>
      <w:r>
        <w:rPr>
          <w:color w:val="66CC00"/>
        </w:rPr>
        <w:t xml:space="preserve">exfoliation </w:t>
      </w:r>
      <w:r>
        <w:rPr>
          <w:color w:val="66CC00"/>
        </w:rPr>
        <w:t xml:space="preserve">phenomenon </w:t>
      </w:r>
      <w:r>
        <w:rPr>
          <w:color w:val="66CC00"/>
        </w:rPr>
        <w:t xml:space="preserve">are </w:t>
      </w:r>
      <w:r>
        <w:rPr>
          <w:color w:val="66CC00"/>
        </w:rPr>
        <w:t xml:space="preserve">observed </w:t>
      </w:r>
      <w:r>
        <w:rPr>
          <w:color w:val="66CC00"/>
        </w:rPr>
        <w:t xml:space="preserve">for </w:t>
      </w:r>
      <w:r>
        <w:rPr>
          <w:color w:val="66CC00"/>
        </w:rPr>
        <w:t xml:space="preserve">NMMO </w:t>
      </w:r>
      <w:r>
        <w:rPr>
          <w:color w:val="66CC00"/>
        </w:rPr>
        <w:t xml:space="preserve">electrode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for </w:t>
      </w:r>
      <w:r>
        <w:rPr>
          <w:color w:val="000000"/>
        </w:rPr>
        <w:t xml:space="preserve">NMO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drastic </w:t>
      </w:r>
      <w:r>
        <w:rPr>
          <w:color w:val="66CC00"/>
        </w:rPr>
        <w:t xml:space="preserve">volume </w:t>
      </w:r>
      <w:r>
        <w:rPr>
          <w:color w:val="66CC00"/>
        </w:rPr>
        <w:t xml:space="preserve">change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 </w:t>
      </w:r>
      <w:r>
        <w:rPr>
          <w:color w:val="000000"/>
        </w:rPr>
        <w:t xml:space="preserve">induces </w:t>
      </w:r>
      <w:r>
        <w:rPr>
          <w:color w:val="000000"/>
        </w:rPr>
        <w:t xml:space="preserve">the </w:t>
      </w:r>
      <w:r>
        <w:rPr>
          <w:color w:val="0000FF"/>
        </w:rPr>
        <w:t xml:space="preserve">particles </w:t>
      </w:r>
      <w:r>
        <w:rPr>
          <w:color w:val="0000FF"/>
        </w:rPr>
        <w:t xml:space="preserve">separation </w:t>
      </w:r>
      <w:r>
        <w:rPr>
          <w:color w:val="000000"/>
        </w:rPr>
        <w:t xml:space="preserve">and </w:t>
      </w:r>
      <w:r>
        <w:rPr>
          <w:color w:val="000000"/>
        </w:rPr>
        <w:t xml:space="preserve">exfoliation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results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CCCC00"/>
        </w:rPr>
        <w:t xml:space="preserve">high </w:t>
      </w:r>
      <w:r>
        <w:rPr>
          <w:color w:val="CCCC00"/>
        </w:rPr>
        <w:t xml:space="preserve">electron </w:t>
      </w:r>
      <w:r>
        <w:rPr>
          <w:color w:val="000000"/>
        </w:rPr>
        <w:t xml:space="preserve">and </w:t>
      </w:r>
      <w:r>
        <w:rPr>
          <w:color w:val="000000"/>
        </w:rPr>
        <w:t xml:space="preserve">Na+ </w:t>
      </w:r>
      <w:r>
        <w:rPr>
          <w:color w:val="000000"/>
        </w:rPr>
        <w:t xml:space="preserve">diffusion </w:t>
      </w:r>
      <w:r>
        <w:rPr>
          <w:color w:val="000000"/>
        </w:rPr>
        <w:t xml:space="preserve">resistance </w:t>
      </w:r>
      <w:r>
        <w:rPr>
          <w:color w:val="000000"/>
        </w:rPr>
        <w:t xml:space="preserve">and </w:t>
      </w:r>
      <w:r>
        <w:rPr>
          <w:color w:val="000000"/>
        </w:rPr>
        <w:t xml:space="preserve">thus </w:t>
      </w:r>
      <w:r>
        <w:rPr>
          <w:color w:val="000000"/>
        </w:rPr>
        <w:t xml:space="preserve">brings </w:t>
      </w:r>
      <w:r>
        <w:rPr>
          <w:color w:val="000000"/>
        </w:rPr>
        <w:t xml:space="preserve">about </w:t>
      </w:r>
      <w:r>
        <w:rPr>
          <w:color w:val="000000"/>
        </w:rPr>
        <w:t xml:space="preserve">the </w:t>
      </w:r>
      <w:r>
        <w:rPr>
          <w:color w:val="66CC00"/>
        </w:rPr>
        <w:t xml:space="preserve">quick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66CC00"/>
        </w:rPr>
        <w:t xml:space="preserve">for </w:t>
      </w:r>
      <w:r>
        <w:rPr>
          <w:color w:val="66CC00"/>
        </w:rPr>
        <w:t xml:space="preserve">NMO </w:t>
      </w:r>
      <w:r>
        <w:rPr>
          <w:color w:val="66CC00"/>
        </w:rPr>
        <w:t xml:space="preserve">electrode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generation </w:t>
      </w:r>
      <w:r>
        <w:rPr>
          <w:color w:val="000000"/>
        </w:rPr>
        <w:t xml:space="preserve">of </w:t>
      </w:r>
      <w:r>
        <w:rPr>
          <w:color w:val="0000FF"/>
        </w:rPr>
        <w:t xml:space="preserve">massive </w:t>
      </w:r>
      <w:r>
        <w:rPr>
          <w:color w:val="0000FF"/>
        </w:rPr>
        <w:t xml:space="preserve">cracks </w:t>
      </w:r>
      <w:r>
        <w:rPr>
          <w:color w:val="000000"/>
        </w:rPr>
        <w:t xml:space="preserve">expands </w:t>
      </w:r>
      <w:r>
        <w:rPr>
          <w:color w:val="000000"/>
        </w:rPr>
        <w:t xml:space="preserve">the </w:t>
      </w:r>
      <w:r>
        <w:rPr>
          <w:color w:val="000000"/>
        </w:rPr>
        <w:t xml:space="preserve">contact </w:t>
      </w:r>
      <w:r>
        <w:rPr>
          <w:color w:val="000000"/>
        </w:rPr>
        <w:t xml:space="preserve">area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with </w:t>
      </w:r>
      <w:r>
        <w:rPr>
          <w:color w:val="000000"/>
        </w:rPr>
        <w:t xml:space="preserve">HF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accelerates </w:t>
      </w:r>
      <w:r>
        <w:rPr>
          <w:color w:val="000000"/>
        </w:rPr>
        <w:t xml:space="preserve">the </w:t>
      </w:r>
      <w:r>
        <w:rPr>
          <w:color w:val="000000"/>
        </w:rPr>
        <w:t xml:space="preserve">dissolution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metal </w:t>
      </w:r>
      <w:r>
        <w:rPr>
          <w:color w:val="000000"/>
        </w:rPr>
        <w:t xml:space="preserve">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may </w:t>
      </w:r>
      <w:r>
        <w:rPr>
          <w:color w:val="000000"/>
        </w:rPr>
        <w:t xml:space="preserve">accelerate </w:t>
      </w:r>
      <w:r>
        <w:rPr>
          <w:color w:val="000000"/>
        </w:rPr>
        <w:t xml:space="preserve">the </w:t>
      </w:r>
      <w:r>
        <w:rPr>
          <w:color w:val="000000"/>
        </w:rPr>
        <w:t xml:space="preserve">rapid </w:t>
      </w:r>
      <w:r>
        <w:rPr>
          <w:color w:val="000000"/>
        </w:rPr>
        <w:t xml:space="preserve">voltage </w:t>
      </w:r>
      <w:r>
        <w:rPr>
          <w:color w:val="000000"/>
        </w:rPr>
        <w:t xml:space="preserve">decay </w:t>
      </w:r>
      <w:r>
        <w:rPr>
          <w:color w:val="000000"/>
        </w:rPr>
        <w:t xml:space="preserve">for </w:t>
      </w:r>
      <w:r>
        <w:rPr>
          <w:color w:val="000000"/>
        </w:rPr>
        <w:t xml:space="preserve">NMO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for </w:t>
      </w:r>
      <w:r>
        <w:rPr>
          <w:color w:val="000000"/>
        </w:rPr>
        <w:t xml:space="preserve">NNMO-350 </w:t>
      </w:r>
      <w:r>
        <w:rPr>
          <w:color w:val="000000"/>
        </w:rPr>
        <w:t xml:space="preserve">, </w:t>
      </w:r>
      <w:r>
        <w:rPr>
          <w:color w:val="000000"/>
        </w:rPr>
        <w:t xml:space="preserve">several </w:t>
      </w:r>
      <w:r>
        <w:rPr>
          <w:color w:val="FF3333"/>
        </w:rPr>
        <w:t xml:space="preserve">weak </w:t>
      </w:r>
      <w:r>
        <w:rPr>
          <w:color w:val="FF3333"/>
        </w:rPr>
        <w:t xml:space="preserve">and </w:t>
      </w:r>
      <w:r>
        <w:rPr>
          <w:color w:val="FF3333"/>
        </w:rPr>
        <w:t xml:space="preserve">broad </w:t>
      </w:r>
      <w:r>
        <w:rPr>
          <w:color w:val="FF3333"/>
        </w:rPr>
        <w:t xml:space="preserve">peaks </w:t>
      </w:r>
      <w:r>
        <w:rPr>
          <w:color w:val="000000"/>
        </w:rPr>
        <w:t xml:space="preserve">indicate </w:t>
      </w:r>
      <w:r>
        <w:rPr>
          <w:color w:val="000000"/>
        </w:rPr>
        <w:t xml:space="preserve">that </w:t>
      </w:r>
      <w:r>
        <w:rPr>
          <w:color w:val="000000"/>
        </w:rPr>
        <w:t xml:space="preserve">a </w:t>
      </w:r>
      <w:r>
        <w:rPr>
          <w:color w:val="0000FF"/>
        </w:rPr>
        <w:t xml:space="preserve">low </w:t>
      </w:r>
      <w:r>
        <w:rPr>
          <w:color w:val="0000FF"/>
        </w:rPr>
        <w:t xml:space="preserve">crystallinity </w:t>
      </w:r>
      <w:r>
        <w:rPr>
          <w:color w:val="000000"/>
        </w:rPr>
        <w:t xml:space="preserve">and </w:t>
      </w:r>
      <w:r>
        <w:rPr>
          <w:color w:val="66CC00"/>
        </w:rPr>
        <w:t xml:space="preserve">poor </w:t>
      </w:r>
      <w:r>
        <w:rPr>
          <w:color w:val="0000FF"/>
        </w:rPr>
        <w:t xml:space="preserve">poor </w:t>
      </w:r>
      <w:r>
        <w:rPr>
          <w:color w:val="66CC00"/>
        </w:rPr>
        <w:t xml:space="preserve">orientation </w:t>
      </w:r>
      <w:r>
        <w:rPr>
          <w:color w:val="0000FF"/>
        </w:rPr>
        <w:t xml:space="preserve">orientation </w:t>
      </w:r>
      <w:r>
        <w:rPr>
          <w:color w:val="66CC00"/>
        </w:rPr>
        <w:t xml:space="preserve">of </w:t>
      </w:r>
      <w:r>
        <w:rPr>
          <w:color w:val="0000FF"/>
        </w:rPr>
        <w:t xml:space="preserve">of </w:t>
      </w:r>
      <w:r>
        <w:rPr>
          <w:color w:val="66CC00"/>
        </w:rPr>
        <w:t xml:space="preserve">thin </w:t>
      </w:r>
      <w:r>
        <w:rPr>
          <w:color w:val="0000FF"/>
        </w:rPr>
        <w:t xml:space="preserve">thin </w:t>
      </w:r>
      <w:r>
        <w:rPr>
          <w:color w:val="66CC00"/>
        </w:rPr>
        <w:t xml:space="preserve">film </w:t>
      </w:r>
      <w:r>
        <w:rPr>
          <w:color w:val="0000FF"/>
        </w:rPr>
        <w:t xml:space="preserve">film </w:t>
      </w:r>
      <w:r>
        <w:rPr>
          <w:color w:val="66CC00"/>
        </w:rPr>
        <w:t xml:space="preserve">was </w:t>
      </w:r>
      <w:r>
        <w:rPr>
          <w:color w:val="66CC00"/>
        </w:rPr>
        <w:t xml:space="preserve">generated </w:t>
      </w:r>
      <w:r>
        <w:rPr>
          <w:color w:val="66CC00"/>
        </w:rPr>
        <w:t xml:space="preserve">at </w:t>
      </w:r>
      <w:r>
        <w:rPr>
          <w:color w:val="66CC00"/>
        </w:rPr>
        <w:t xml:space="preserve">low </w:t>
      </w:r>
      <w:r>
        <w:rPr>
          <w:color w:val="66CC00"/>
        </w:rPr>
        <w:t xml:space="preserve">substrate </w:t>
      </w:r>
      <w:r>
        <w:rPr>
          <w:color w:val="66CC00"/>
        </w:rPr>
        <w:t xml:space="preserve">temperature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Intriguingly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substrate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to </w:t>
      </w:r>
      <w:r>
        <w:rPr>
          <w:color w:val="000000"/>
        </w:rPr>
        <w:t xml:space="preserve">550degC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peaks </w:t>
      </w:r>
      <w:r>
        <w:rPr>
          <w:color w:val="000000"/>
        </w:rPr>
        <w:t xml:space="preserve">at </w:t>
      </w:r>
      <w:r>
        <w:rPr>
          <w:color w:val="000000"/>
        </w:rPr>
        <w:t xml:space="preserve">( </w:t>
      </w:r>
      <w:r>
        <w:rPr>
          <w:color w:val="000000"/>
        </w:rPr>
        <w:t xml:space="preserve">100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( </w:t>
      </w:r>
      <w:r>
        <w:rPr>
          <w:color w:val="000000"/>
        </w:rPr>
        <w:t xml:space="preserve">103 </w:t>
      </w:r>
      <w:r>
        <w:rPr>
          <w:color w:val="000000"/>
        </w:rPr>
        <w:t xml:space="preserve">) </w:t>
      </w:r>
      <w:r>
        <w:rPr>
          <w:color w:val="000000"/>
        </w:rPr>
        <w:t xml:space="preserve">are </w:t>
      </w:r>
      <w:r>
        <w:rPr>
          <w:color w:val="000000"/>
        </w:rPr>
        <w:t xml:space="preserve">rapidly </w:t>
      </w:r>
      <w:r>
        <w:rPr>
          <w:color w:val="000000"/>
        </w:rPr>
        <w:t xml:space="preserve">suppressed </w:t>
      </w:r>
      <w:r>
        <w:rPr>
          <w:color w:val="000000"/>
        </w:rPr>
        <w:t xml:space="preserve">in </w:t>
      </w:r>
      <w:r>
        <w:rPr>
          <w:color w:val="000000"/>
        </w:rPr>
        <w:t xml:space="preserve">conjunction </w:t>
      </w:r>
      <w:r>
        <w:rPr>
          <w:color w:val="000000"/>
        </w:rPr>
        <w:t xml:space="preserve">, </w:t>
      </w:r>
      <w:r>
        <w:rPr>
          <w:color w:val="000000"/>
        </w:rPr>
        <w:t xml:space="preserve">just </w:t>
      </w:r>
      <w:r>
        <w:rPr>
          <w:color w:val="000000"/>
        </w:rPr>
        <w:t xml:space="preserve">remaining </w:t>
      </w:r>
      <w:r>
        <w:rPr>
          <w:color w:val="000000"/>
        </w:rPr>
        <w:t xml:space="preserve">( </w:t>
      </w:r>
      <w:r>
        <w:rPr>
          <w:color w:val="000000"/>
        </w:rPr>
        <w:t xml:space="preserve">002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( </w:t>
      </w:r>
      <w:r>
        <w:rPr>
          <w:color w:val="000000"/>
        </w:rPr>
        <w:t xml:space="preserve">004 </w:t>
      </w:r>
      <w:r>
        <w:rPr>
          <w:color w:val="000000"/>
        </w:rPr>
        <w:t xml:space="preserve">) </w:t>
      </w:r>
      <w:r>
        <w:rPr>
          <w:color w:val="000000"/>
        </w:rPr>
        <w:t xml:space="preserve">peaks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as-deposited </w:t>
      </w:r>
      <w:r>
        <w:rPr>
          <w:color w:val="000000"/>
        </w:rPr>
        <w:t xml:space="preserve">film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worth </w:t>
      </w:r>
      <w:r>
        <w:rPr>
          <w:color w:val="000000"/>
        </w:rPr>
        <w:t xml:space="preserve">mentioning </w:t>
      </w:r>
      <w:r>
        <w:rPr>
          <w:color w:val="000000"/>
        </w:rPr>
        <w:t xml:space="preserve">that </w:t>
      </w:r>
      <w:r>
        <w:rPr>
          <w:color w:val="000000"/>
        </w:rPr>
        <w:t xml:space="preserve">some </w:t>
      </w:r>
      <w:r>
        <w:rPr>
          <w:color w:val="000000"/>
        </w:rPr>
        <w:t xml:space="preserve">small </w:t>
      </w:r>
      <w:r>
        <w:rPr>
          <w:color w:val="000000"/>
        </w:rPr>
        <w:t xml:space="preserve">peaks </w:t>
      </w:r>
      <w:r>
        <w:rPr>
          <w:color w:val="000000"/>
        </w:rPr>
        <w:t xml:space="preserve">appear </w:t>
      </w:r>
      <w:r>
        <w:rPr>
          <w:color w:val="000000"/>
        </w:rPr>
        <w:t xml:space="preserve">between </w:t>
      </w:r>
      <w:r>
        <w:rPr>
          <w:color w:val="000000"/>
        </w:rPr>
        <w:t xml:space="preserve">25deg </w:t>
      </w:r>
      <w:r>
        <w:rPr>
          <w:color w:val="000000"/>
        </w:rPr>
        <w:t xml:space="preserve">and </w:t>
      </w:r>
      <w:r>
        <w:rPr>
          <w:color w:val="000000"/>
        </w:rPr>
        <w:t xml:space="preserve">30deg </w:t>
      </w:r>
      <w:r>
        <w:rPr>
          <w:color w:val="000000"/>
        </w:rPr>
        <w:t xml:space="preserve">in </w:t>
      </w:r>
      <w:r>
        <w:rPr>
          <w:color w:val="000000"/>
        </w:rPr>
        <w:t xml:space="preserve">Na2/3Ni1/3Mn2/3O2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are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in-plane </w:t>
      </w:r>
      <w:r>
        <w:rPr>
          <w:color w:val="000000"/>
        </w:rPr>
        <w:t xml:space="preserve">sodium </w:t>
      </w:r>
      <w:r>
        <w:rPr>
          <w:color w:val="000000"/>
        </w:rPr>
        <w:t xml:space="preserve">Na+/vacancy </w:t>
      </w:r>
      <w:r>
        <w:rPr>
          <w:color w:val="000000"/>
        </w:rPr>
        <w:t xml:space="preserve">ordering </w:t>
      </w:r>
      <w:r>
        <w:rPr>
          <w:color w:val="000000"/>
        </w:rPr>
        <w:t xml:space="preserve">, </w:t>
      </w:r>
      <w:r>
        <w:rPr>
          <w:color w:val="000000"/>
        </w:rPr>
        <w:t xml:space="preserve">are </w:t>
      </w:r>
      <w:r>
        <w:rPr>
          <w:color w:val="000000"/>
        </w:rPr>
        <w:t xml:space="preserve">absent </w:t>
      </w:r>
      <w:r>
        <w:rPr>
          <w:color w:val="000000"/>
        </w:rPr>
        <w:t xml:space="preserve">in </w:t>
      </w:r>
      <w:r>
        <w:rPr>
          <w:color w:val="000000"/>
        </w:rPr>
        <w:t xml:space="preserve">Na0.67Ni0.25Mn0.75O2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Na+/vacancy </w:t>
      </w:r>
      <w:r>
        <w:rPr>
          <w:color w:val="000000"/>
        </w:rPr>
        <w:t xml:space="preserve">ordering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as-deposited </w:t>
      </w:r>
      <w:r>
        <w:rPr>
          <w:color w:val="000000"/>
        </w:rPr>
        <w:t xml:space="preserve">film </w:t>
      </w:r>
      <w:r>
        <w:rPr>
          <w:color w:val="000000"/>
        </w:rPr>
        <w:t xml:space="preserve">is </w:t>
      </w:r>
      <w:r>
        <w:rPr>
          <w:color w:val="000000"/>
        </w:rPr>
        <w:t xml:space="preserve">disturbed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an </w:t>
      </w:r>
      <w:r>
        <w:rPr>
          <w:color w:val="66CC00"/>
        </w:rPr>
        <w:t xml:space="preserve">uneven </w:t>
      </w:r>
      <w:r>
        <w:rPr>
          <w:color w:val="66CC00"/>
        </w:rPr>
        <w:t xml:space="preserve">size </w:t>
      </w:r>
      <w:r>
        <w:rPr>
          <w:color w:val="66CC00"/>
        </w:rPr>
        <w:t xml:space="preserve">distribution </w:t>
      </w:r>
      <w:r>
        <w:rPr>
          <w:color w:val="000000"/>
        </w:rPr>
        <w:t xml:space="preserve">is </w:t>
      </w:r>
      <w:r>
        <w:rPr>
          <w:color w:val="000000"/>
        </w:rPr>
        <w:t xml:space="preserve">noted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could </w:t>
      </w:r>
      <w:r>
        <w:rPr>
          <w:color w:val="000000"/>
        </w:rPr>
        <w:t xml:space="preserve">lead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sluggish </w:t>
      </w:r>
      <w:r>
        <w:rPr>
          <w:color w:val="0000FF"/>
        </w:rPr>
        <w:t xml:space="preserve">Na-ion </w:t>
      </w:r>
      <w:r>
        <w:rPr>
          <w:color w:val="0000FF"/>
        </w:rPr>
        <w:t xml:space="preserve">kinetics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According </w:t>
      </w:r>
      <w:r>
        <w:rPr>
          <w:color w:val="000000"/>
        </w:rPr>
        <w:t xml:space="preserve">to </w:t>
      </w:r>
      <w:r>
        <w:rPr>
          <w:color w:val="000000"/>
        </w:rPr>
        <w:t xml:space="preserve">previous </w:t>
      </w:r>
      <w:r>
        <w:rPr>
          <w:color w:val="000000"/>
        </w:rPr>
        <w:t xml:space="preserve">reports </w:t>
      </w:r>
      <w:r>
        <w:rPr>
          <w:color w:val="000000"/>
        </w:rPr>
        <w:t xml:space="preserve">, </w:t>
      </w:r>
      <w:r>
        <w:rPr>
          <w:color w:val="000000"/>
        </w:rPr>
        <w:t xml:space="preserve">although </w:t>
      </w:r>
      <w:r>
        <w:rPr>
          <w:color w:val="000000"/>
        </w:rPr>
        <w:t xml:space="preserve">this </w:t>
      </w:r>
      <w:r>
        <w:rPr>
          <w:color w:val="000000"/>
        </w:rPr>
        <w:t xml:space="preserve">additional </w:t>
      </w:r>
      <w:r>
        <w:rPr>
          <w:color w:val="66CC00"/>
        </w:rPr>
        <w:t xml:space="preserve">high </w:t>
      </w:r>
      <w:r>
        <w:rPr>
          <w:color w:val="66CC00"/>
        </w:rPr>
        <w:t xml:space="preserve">voltage </w:t>
      </w:r>
      <w:r>
        <w:rPr>
          <w:color w:val="66CC00"/>
        </w:rPr>
        <w:t xml:space="preserve">platform </w:t>
      </w:r>
      <w:r>
        <w:rPr>
          <w:color w:val="000000"/>
        </w:rPr>
        <w:t xml:space="preserve">could </w:t>
      </w:r>
      <w:r>
        <w:rPr>
          <w:color w:val="000000"/>
        </w:rPr>
        <w:t xml:space="preserve">significantly </w:t>
      </w:r>
      <w:r>
        <w:rPr>
          <w:color w:val="66CC00"/>
        </w:rPr>
        <w:t xml:space="preserve">increase </w:t>
      </w:r>
      <w:r>
        <w:rPr>
          <w:color w:val="66CC00"/>
        </w:rPr>
        <w:t xml:space="preserve">the </w:t>
      </w:r>
      <w:r>
        <w:rPr>
          <w:color w:val="66CC00"/>
        </w:rPr>
        <w:t xml:space="preserve">initial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the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 </w:t>
      </w:r>
      <w:r>
        <w:rPr>
          <w:color w:val="000000"/>
        </w:rPr>
        <w:t xml:space="preserve">occurs </w:t>
      </w:r>
      <w:r>
        <w:rPr>
          <w:color w:val="000000"/>
        </w:rPr>
        <w:t xml:space="preserve">above </w:t>
      </w:r>
      <w:r>
        <w:rPr>
          <w:color w:val="000000"/>
        </w:rPr>
        <w:t xml:space="preserve">4.2V </w:t>
      </w:r>
      <w:r>
        <w:rPr>
          <w:color w:val="000000"/>
        </w:rPr>
        <w:t xml:space="preserve">, </w:t>
      </w:r>
      <w:r>
        <w:rPr>
          <w:color w:val="000000"/>
        </w:rPr>
        <w:t xml:space="preserve">accompanied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FF"/>
        </w:rPr>
        <w:t xml:space="preserve">gliding </w:t>
      </w:r>
      <w:r>
        <w:rPr>
          <w:color w:val="0000FF"/>
        </w:rPr>
        <w:t xml:space="preserve">of </w:t>
      </w:r>
      <w:r>
        <w:rPr>
          <w:color w:val="0000FF"/>
        </w:rPr>
        <w:t xml:space="preserve">MeO2 </w:t>
      </w:r>
      <w:r>
        <w:rPr>
          <w:color w:val="0000FF"/>
        </w:rPr>
        <w:t xml:space="preserve">layers </w:t>
      </w:r>
      <w:r>
        <w:rPr>
          <w:color w:val="000000"/>
        </w:rPr>
        <w:t xml:space="preserve">and </w:t>
      </w:r>
      <w:r>
        <w:rPr>
          <w:color w:val="66CC00"/>
        </w:rPr>
        <w:t xml:space="preserve">volume </w:t>
      </w:r>
      <w:r>
        <w:rPr>
          <w:color w:val="66CC00"/>
        </w:rPr>
        <w:t xml:space="preserve">expansion </w:t>
      </w:r>
      <w:r>
        <w:rPr>
          <w:color w:val="66CC00"/>
        </w:rPr>
        <w:t xml:space="preserve">, </w:t>
      </w:r>
      <w:r>
        <w:rPr>
          <w:color w:val="66CC00"/>
        </w:rPr>
        <w:t xml:space="preserve">which </w:t>
      </w:r>
      <w:r>
        <w:rPr>
          <w:color w:val="66CC00"/>
        </w:rPr>
        <w:t xml:space="preserve">is </w:t>
      </w:r>
      <w:r>
        <w:rPr>
          <w:color w:val="66CC00"/>
        </w:rPr>
        <w:t xml:space="preserve">easy </w:t>
      </w:r>
      <w:r>
        <w:rPr>
          <w:color w:val="66CC00"/>
        </w:rPr>
        <w:t xml:space="preserve">to </w:t>
      </w:r>
      <w:r>
        <w:rPr>
          <w:color w:val="66CC00"/>
        </w:rPr>
        <w:t xml:space="preserve">reduce </w:t>
      </w:r>
      <w:r>
        <w:rPr>
          <w:color w:val="66CC00"/>
        </w:rPr>
        <w:t xml:space="preserve">the </w:t>
      </w:r>
      <w:r>
        <w:rPr>
          <w:color w:val="66CC00"/>
        </w:rPr>
        <w:t xml:space="preserve">cycle </w:t>
      </w:r>
      <w:r>
        <w:rPr>
          <w:color w:val="66CC00"/>
        </w:rPr>
        <w:t xml:space="preserve">life </w:t>
      </w:r>
      <w:r>
        <w:rPr>
          <w:color w:val="000000"/>
        </w:rPr>
        <w:t xml:space="preserve">[ </w:t>
      </w:r>
      <w:r>
        <w:rPr>
          <w:color w:val="000000"/>
        </w:rPr>
        <w:t xml:space="preserve">, </w:t>
      </w:r>
      <w:r>
        <w:rPr>
          <w:color w:val="000000"/>
        </w:rPr>
        <w:t xml:space="preserve">, </w:t>
      </w:r>
      <w:r>
        <w:rPr>
          <w:color w:val="000000"/>
        </w:rPr>
        <w:t xml:space="preserve">]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order </w:t>
      </w:r>
      <w:r>
        <w:rPr>
          <w:color w:val="000000"/>
        </w:rPr>
        <w:t xml:space="preserve">to </w:t>
      </w:r>
      <w:r>
        <w:rPr>
          <w:color w:val="000000"/>
        </w:rPr>
        <w:t xml:space="preserve">overcome </w:t>
      </w:r>
      <w:r>
        <w:rPr>
          <w:color w:val="000000"/>
        </w:rPr>
        <w:t xml:space="preserve">these </w:t>
      </w:r>
      <w:r>
        <w:rPr>
          <w:color w:val="000000"/>
        </w:rPr>
        <w:t xml:space="preserve">shortcomings </w:t>
      </w:r>
      <w:r>
        <w:rPr>
          <w:color w:val="000000"/>
        </w:rPr>
        <w:t xml:space="preserve">, </w:t>
      </w:r>
      <w:r>
        <w:rPr>
          <w:color w:val="000000"/>
        </w:rPr>
        <w:t xml:space="preserve">two </w:t>
      </w:r>
      <w:r>
        <w:rPr>
          <w:color w:val="000000"/>
        </w:rPr>
        <w:t xml:space="preserve">primary </w:t>
      </w:r>
      <w:r>
        <w:rPr>
          <w:color w:val="000000"/>
        </w:rPr>
        <w:t xml:space="preserve">solutions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considered </w:t>
      </w:r>
      <w:r>
        <w:rPr>
          <w:color w:val="000000"/>
        </w:rPr>
        <w:t xml:space="preserve">: </w:t>
      </w:r>
      <w:r>
        <w:rPr>
          <w:color w:val="000000"/>
        </w:rPr>
        <w:t xml:space="preserve">i </w:t>
      </w:r>
      <w:r>
        <w:rPr>
          <w:color w:val="000000"/>
        </w:rPr>
        <w:t xml:space="preserve">) </w:t>
      </w:r>
      <w:r>
        <w:rPr>
          <w:color w:val="000000"/>
        </w:rPr>
        <w:t xml:space="preserve">decrease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upper </w:t>
      </w:r>
      <w:r>
        <w:rPr>
          <w:color w:val="000000"/>
        </w:rPr>
        <w:t xml:space="preserve">cutoff </w:t>
      </w:r>
      <w:r>
        <w:rPr>
          <w:color w:val="000000"/>
        </w:rPr>
        <w:t xml:space="preserve">voltage </w:t>
      </w:r>
      <w:r>
        <w:rPr>
          <w:color w:val="000000"/>
        </w:rPr>
        <w:t xml:space="preserve">with </w:t>
      </w:r>
      <w:r>
        <w:rPr>
          <w:color w:val="000000"/>
        </w:rPr>
        <w:t xml:space="preserve">a </w:t>
      </w:r>
      <w:r>
        <w:rPr>
          <w:color w:val="000000"/>
        </w:rPr>
        <w:t xml:space="preserve">narrow </w:t>
      </w:r>
      <w:r>
        <w:rPr>
          <w:color w:val="000000"/>
        </w:rPr>
        <w:t xml:space="preserve">range </w:t>
      </w:r>
      <w:r>
        <w:rPr>
          <w:color w:val="000000"/>
        </w:rPr>
        <w:t xml:space="preserve">to </w:t>
      </w:r>
      <w:r>
        <w:rPr>
          <w:color w:val="000000"/>
        </w:rPr>
        <w:t xml:space="preserve">avert </w:t>
      </w:r>
      <w:r>
        <w:rPr>
          <w:color w:val="000000"/>
        </w:rPr>
        <w:t xml:space="preserve">its </w:t>
      </w:r>
      <w:r>
        <w:rPr>
          <w:color w:val="000000"/>
        </w:rPr>
        <w:t xml:space="preserve">occurrence </w:t>
      </w:r>
      <w:r>
        <w:rPr>
          <w:color w:val="000000"/>
        </w:rPr>
        <w:t xml:space="preserve">; </w:t>
      </w:r>
      <w:r>
        <w:rPr>
          <w:color w:val="000000"/>
        </w:rPr>
        <w:t xml:space="preserve">ii </w:t>
      </w:r>
      <w:r>
        <w:rPr>
          <w:color w:val="000000"/>
        </w:rPr>
        <w:t xml:space="preserve">) </w:t>
      </w:r>
      <w:r>
        <w:rPr>
          <w:color w:val="0000FF"/>
        </w:rPr>
        <w:t xml:space="preserve">optimization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crystallite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with </w:t>
      </w:r>
      <w:r>
        <w:rPr>
          <w:color w:val="0000FF"/>
        </w:rPr>
        <w:t xml:space="preserve">enhancing </w:t>
      </w:r>
      <w:r>
        <w:rPr>
          <w:color w:val="0000FF"/>
        </w:rPr>
        <w:t xml:space="preserve">the </w:t>
      </w:r>
      <w:r>
        <w:rPr>
          <w:color w:val="0000FF"/>
        </w:rPr>
        <w:t xml:space="preserve">stability </w:t>
      </w:r>
      <w:r>
        <w:rPr>
          <w:color w:val="0000FF"/>
        </w:rPr>
        <w:t xml:space="preserve">of </w:t>
      </w:r>
      <w:r>
        <w:rPr>
          <w:color w:val="0000FF"/>
        </w:rPr>
        <w:t xml:space="preserve">P2-O2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Indeed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long </w:t>
      </w:r>
      <w:r>
        <w:rPr>
          <w:color w:val="000000"/>
        </w:rPr>
        <w:t xml:space="preserve">plateau </w:t>
      </w:r>
      <w:r>
        <w:rPr>
          <w:color w:val="000000"/>
        </w:rPr>
        <w:t xml:space="preserve">at </w:t>
      </w:r>
      <w:r>
        <w:rPr>
          <w:color w:val="000000"/>
        </w:rPr>
        <w:t xml:space="preserve">around </w:t>
      </w:r>
      <w:r>
        <w:rPr>
          <w:color w:val="000000"/>
        </w:rPr>
        <w:t xml:space="preserve">4.1V </w:t>
      </w:r>
      <w:r>
        <w:rPr>
          <w:color w:val="000000"/>
        </w:rPr>
        <w:t xml:space="preserve">,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P2-O2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, </w:t>
      </w:r>
      <w:r>
        <w:rPr>
          <w:color w:val="000000"/>
        </w:rPr>
        <w:t xml:space="preserve">disappears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upper </w:t>
      </w:r>
      <w:r>
        <w:rPr>
          <w:color w:val="000000"/>
        </w:rPr>
        <w:t xml:space="preserve">cutoff </w:t>
      </w:r>
      <w:r>
        <w:rPr>
          <w:color w:val="000000"/>
        </w:rPr>
        <w:t xml:space="preserve">voltage </w:t>
      </w:r>
      <w:r>
        <w:rPr>
          <w:color w:val="000000"/>
        </w:rPr>
        <w:t xml:space="preserve">reduces </w:t>
      </w:r>
      <w:r>
        <w:rPr>
          <w:color w:val="000000"/>
        </w:rPr>
        <w:t xml:space="preserve">from </w:t>
      </w:r>
      <w:r>
        <w:rPr>
          <w:color w:val="000000"/>
        </w:rPr>
        <w:t xml:space="preserve">4.3V </w:t>
      </w:r>
      <w:r>
        <w:rPr>
          <w:color w:val="000000"/>
        </w:rPr>
        <w:t xml:space="preserve">to </w:t>
      </w:r>
      <w:r>
        <w:rPr>
          <w:color w:val="000000"/>
        </w:rPr>
        <w:t xml:space="preserve">3.8V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probably </w:t>
      </w:r>
      <w:r>
        <w:rPr>
          <w:color w:val="000000"/>
        </w:rPr>
        <w:t xml:space="preserve">the </w:t>
      </w:r>
      <w:r>
        <w:rPr>
          <w:color w:val="000000"/>
        </w:rPr>
        <w:t xml:space="preserve">main </w:t>
      </w:r>
      <w:r>
        <w:rPr>
          <w:color w:val="000000"/>
        </w:rPr>
        <w:t xml:space="preserve">reason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lower </w:t>
      </w:r>
      <w:r>
        <w:rPr>
          <w:color w:val="66CC00"/>
        </w:rPr>
        <w:t xml:space="preserve">charge/discharge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of </w:t>
      </w:r>
      <w:r>
        <w:rPr>
          <w:color w:val="66CC00"/>
        </w:rPr>
        <w:t xml:space="preserve">narrow </w:t>
      </w:r>
      <w:r>
        <w:rPr>
          <w:color w:val="66CC00"/>
        </w:rPr>
        <w:t xml:space="preserve">voltage </w:t>
      </w:r>
      <w:r>
        <w:rPr>
          <w:color w:val="66CC00"/>
        </w:rPr>
        <w:t xml:space="preserve">sample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corresponding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at </w:t>
      </w:r>
      <w:r>
        <w:rPr>
          <w:color w:val="000000"/>
        </w:rPr>
        <w:t xml:space="preserve">3.8V </w:t>
      </w:r>
      <w:r>
        <w:rPr>
          <w:color w:val="000000"/>
        </w:rPr>
        <w:t xml:space="preserve">fades </w:t>
      </w:r>
      <w:r>
        <w:rPr>
          <w:color w:val="000000"/>
        </w:rPr>
        <w:t xml:space="preserve">rapidly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that </w:t>
      </w:r>
      <w:r>
        <w:rPr>
          <w:color w:val="000000"/>
        </w:rPr>
        <w:t xml:space="preserve">at </w:t>
      </w:r>
      <w:r>
        <w:rPr>
          <w:color w:val="000000"/>
        </w:rPr>
        <w:t xml:space="preserve">4.3V </w:t>
      </w:r>
      <w:r>
        <w:rPr>
          <w:color w:val="000000"/>
        </w:rPr>
        <w:t xml:space="preserve">, </w:t>
      </w:r>
      <w:r>
        <w:rPr>
          <w:color w:val="000000"/>
        </w:rPr>
        <w:t xml:space="preserve">accompanying </w:t>
      </w:r>
      <w:r>
        <w:rPr>
          <w:color w:val="000000"/>
        </w:rPr>
        <w:t xml:space="preserve">the </w:t>
      </w:r>
      <w:r>
        <w:rPr>
          <w:color w:val="66CC00"/>
        </w:rPr>
        <w:t xml:space="preserve">disappearance </w:t>
      </w:r>
      <w:r>
        <w:rPr>
          <w:color w:val="66CC00"/>
        </w:rPr>
        <w:t xml:space="preserve">of </w:t>
      </w:r>
      <w:r>
        <w:rPr>
          <w:color w:val="66CC00"/>
        </w:rPr>
        <w:t xml:space="preserve">plateaus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Then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density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to </w:t>
      </w:r>
      <w:r>
        <w:rPr>
          <w:color w:val="000000"/>
        </w:rPr>
        <w:t xml:space="preserve">2080mAg-1 </w:t>
      </w:r>
      <w:r>
        <w:rPr>
          <w:color w:val="000000"/>
        </w:rPr>
        <w:t xml:space="preserve">, </w:t>
      </w:r>
      <w:r>
        <w:rPr>
          <w:color w:val="000000"/>
        </w:rPr>
        <w:t xml:space="preserve">nearly </w:t>
      </w:r>
      <w:r>
        <w:rPr>
          <w:color w:val="000000"/>
        </w:rPr>
        <w:t xml:space="preserve">no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delivered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sample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narrow </w:t>
      </w:r>
      <w:r>
        <w:rPr>
          <w:color w:val="000000"/>
        </w:rPr>
        <w:t xml:space="preserve">voltage </w:t>
      </w:r>
      <w:r>
        <w:rPr>
          <w:color w:val="000000"/>
        </w:rPr>
        <w:t xml:space="preserve">range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previous </w:t>
      </w:r>
      <w:r>
        <w:rPr>
          <w:color w:val="000000"/>
        </w:rPr>
        <w:t xml:space="preserve">reports </w:t>
      </w:r>
      <w:r>
        <w:rPr>
          <w:color w:val="000000"/>
        </w:rPr>
        <w:t xml:space="preserve">, </w:t>
      </w:r>
      <w:r>
        <w:rPr>
          <w:color w:val="000000"/>
        </w:rPr>
        <w:t xml:space="preserve">isolating </w:t>
      </w:r>
      <w:r>
        <w:rPr>
          <w:color w:val="000000"/>
        </w:rPr>
        <w:t xml:space="preserve">the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 </w:t>
      </w:r>
      <w:r>
        <w:rPr>
          <w:color w:val="000000"/>
        </w:rPr>
        <w:t xml:space="preserve">by </w:t>
      </w:r>
      <w:r>
        <w:rPr>
          <w:color w:val="66CC00"/>
        </w:rPr>
        <w:t xml:space="preserve">limiting </w:t>
      </w:r>
      <w:r>
        <w:rPr>
          <w:color w:val="66CC00"/>
        </w:rPr>
        <w:t xml:space="preserve">the </w:t>
      </w:r>
      <w:r>
        <w:rPr>
          <w:color w:val="66CC00"/>
        </w:rPr>
        <w:t xml:space="preserve">upper </w:t>
      </w:r>
      <w:r>
        <w:rPr>
          <w:color w:val="66CC00"/>
        </w:rPr>
        <w:t xml:space="preserve">cutoff </w:t>
      </w:r>
      <w:r>
        <w:rPr>
          <w:color w:val="66CC00"/>
        </w:rPr>
        <w:t xml:space="preserve">voltage </w:t>
      </w:r>
      <w:r>
        <w:rPr>
          <w:color w:val="000000"/>
        </w:rPr>
        <w:t xml:space="preserve">could </w:t>
      </w:r>
      <w:r>
        <w:rPr>
          <w:color w:val="000000"/>
        </w:rPr>
        <w:t xml:space="preserve">obtain </w:t>
      </w:r>
      <w:r>
        <w:rPr>
          <w:color w:val="000000"/>
        </w:rPr>
        <w:t xml:space="preserve">a </w:t>
      </w:r>
      <w:r>
        <w:rPr>
          <w:color w:val="66CC00"/>
        </w:rPr>
        <w:t xml:space="preserve">high </w:t>
      </w:r>
      <w:r>
        <w:rPr>
          <w:color w:val="66CC00"/>
        </w:rPr>
        <w:t xml:space="preserve">cycle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expense </w:t>
      </w:r>
      <w:r>
        <w:rPr>
          <w:color w:val="000000"/>
        </w:rPr>
        <w:t xml:space="preserve">of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as </w:t>
      </w:r>
      <w:r>
        <w:rPr>
          <w:color w:val="000000"/>
        </w:rPr>
        <w:t xml:space="preserve">well </w:t>
      </w:r>
      <w:r>
        <w:rPr>
          <w:color w:val="000000"/>
        </w:rPr>
        <w:t xml:space="preserve">as </w:t>
      </w:r>
      <w:r>
        <w:rPr>
          <w:color w:val="66CC00"/>
        </w:rPr>
        <w:t xml:space="preserve">inferior </w:t>
      </w:r>
      <w:r>
        <w:rPr>
          <w:color w:val="66CC00"/>
        </w:rPr>
        <w:t xml:space="preserve">rate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[ </w:t>
      </w:r>
      <w:r>
        <w:rPr>
          <w:color w:val="000000"/>
        </w:rPr>
        <w:t xml:space="preserve">, </w:t>
      </w:r>
      <w:r>
        <w:rPr>
          <w:color w:val="000000"/>
        </w:rPr>
        <w:t xml:space="preserve">, </w:t>
      </w:r>
      <w:r>
        <w:rPr>
          <w:color w:val="000000"/>
        </w:rPr>
        <w:t xml:space="preserve">]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those </w:t>
      </w:r>
      <w:r>
        <w:rPr>
          <w:color w:val="000000"/>
        </w:rPr>
        <w:t xml:space="preserve">of </w:t>
      </w:r>
      <w:r>
        <w:rPr>
          <w:color w:val="000000"/>
        </w:rPr>
        <w:t xml:space="preserve">annealed </w:t>
      </w:r>
      <w:r>
        <w:rPr>
          <w:color w:val="000000"/>
        </w:rPr>
        <w:t xml:space="preserve">samples </w:t>
      </w:r>
      <w:r>
        <w:rPr>
          <w:color w:val="000000"/>
        </w:rPr>
        <w:t xml:space="preserve">, </w:t>
      </w:r>
      <w:r>
        <w:rPr>
          <w:color w:val="000000"/>
        </w:rPr>
        <w:t xml:space="preserve">although </w:t>
      </w:r>
      <w:r>
        <w:rPr>
          <w:color w:val="000000"/>
        </w:rPr>
        <w:t xml:space="preserve">there </w:t>
      </w:r>
      <w:r>
        <w:rPr>
          <w:color w:val="000000"/>
        </w:rPr>
        <w:t xml:space="preserve">are </w:t>
      </w:r>
      <w:r>
        <w:rPr>
          <w:color w:val="000000"/>
        </w:rPr>
        <w:t xml:space="preserve">also </w:t>
      </w:r>
      <w:r>
        <w:rPr>
          <w:color w:val="000000"/>
        </w:rPr>
        <w:t xml:space="preserve">three </w:t>
      </w:r>
      <w:r>
        <w:rPr>
          <w:color w:val="000000"/>
        </w:rPr>
        <w:t xml:space="preserve">similar </w:t>
      </w:r>
      <w:r>
        <w:rPr>
          <w:color w:val="000000"/>
        </w:rPr>
        <w:t xml:space="preserve">voltage </w:t>
      </w:r>
      <w:r>
        <w:rPr>
          <w:color w:val="000000"/>
        </w:rPr>
        <w:t xml:space="preserve">plateaus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of </w:t>
      </w:r>
      <w:r>
        <w:rPr>
          <w:color w:val="66CC00"/>
        </w:rPr>
        <w:t xml:space="preserve">unannealed </w:t>
      </w:r>
      <w:r>
        <w:rPr>
          <w:color w:val="66CC00"/>
        </w:rPr>
        <w:t xml:space="preserve">P2-NNMO </w:t>
      </w:r>
      <w:r>
        <w:rPr>
          <w:color w:val="66CC00"/>
        </w:rPr>
        <w:t xml:space="preserve">thin </w:t>
      </w:r>
      <w:r>
        <w:rPr>
          <w:color w:val="66CC00"/>
        </w:rPr>
        <w:t xml:space="preserve">film </w:t>
      </w:r>
      <w:r>
        <w:rPr>
          <w:color w:val="66CC00"/>
        </w:rPr>
        <w:t xml:space="preserve">drops </w:t>
      </w:r>
      <w:r>
        <w:rPr>
          <w:color w:val="000000"/>
        </w:rPr>
        <w:t xml:space="preserve">seriously </w:t>
      </w:r>
      <w:r>
        <w:rPr>
          <w:color w:val="000000"/>
        </w:rPr>
        <w:t xml:space="preserve">, </w:t>
      </w:r>
      <w:r>
        <w:rPr>
          <w:color w:val="000000"/>
        </w:rPr>
        <w:t xml:space="preserve">demonstrating </w:t>
      </w:r>
      <w:r>
        <w:rPr>
          <w:color w:val="66CC00"/>
        </w:rPr>
        <w:t xml:space="preserve">poor </w:t>
      </w:r>
      <w:r>
        <w:rPr>
          <w:color w:val="66CC00"/>
        </w:rPr>
        <w:t xml:space="preserve">cyclability </w:t>
      </w:r>
      <w:r>
        <w:rPr>
          <w:color w:val="66CC00"/>
        </w:rPr>
        <w:t xml:space="preserve">and </w:t>
      </w:r>
      <w:r>
        <w:rPr>
          <w:color w:val="66CC00"/>
        </w:rPr>
        <w:t xml:space="preserve">rate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Thus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unfavorable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unannealed </w:t>
      </w:r>
      <w:r>
        <w:rPr>
          <w:color w:val="66CC00"/>
        </w:rPr>
        <w:t xml:space="preserve">P2-NNMO </w:t>
      </w:r>
      <w:r>
        <w:rPr>
          <w:color w:val="66CC00"/>
        </w:rPr>
        <w:t xml:space="preserve">thin </w:t>
      </w:r>
      <w:r>
        <w:rPr>
          <w:color w:val="66CC00"/>
        </w:rPr>
        <w:t xml:space="preserve">film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existence </w:t>
      </w:r>
      <w:r>
        <w:rPr>
          <w:color w:val="000000"/>
        </w:rPr>
        <w:t xml:space="preserve">of </w:t>
      </w:r>
      <w:r>
        <w:rPr>
          <w:color w:val="000000"/>
        </w:rPr>
        <w:t xml:space="preserve">impurity </w:t>
      </w:r>
      <w:r>
        <w:rPr>
          <w:color w:val="000000"/>
        </w:rPr>
        <w:t xml:space="preserve">phase </w:t>
      </w:r>
      <w:r>
        <w:rPr>
          <w:color w:val="000000"/>
        </w:rPr>
        <w:t xml:space="preserve">, </w:t>
      </w:r>
      <w:r>
        <w:rPr>
          <w:color w:val="0000FF"/>
        </w:rPr>
        <w:t xml:space="preserve">poor </w:t>
      </w:r>
      <w:r>
        <w:rPr>
          <w:color w:val="0000FF"/>
        </w:rPr>
        <w:t xml:space="preserve">crystallization </w:t>
      </w:r>
      <w:r>
        <w:rPr>
          <w:color w:val="000000"/>
        </w:rPr>
        <w:t xml:space="preserve">and </w:t>
      </w:r>
      <w:r>
        <w:rPr>
          <w:color w:val="FF007F"/>
        </w:rPr>
        <w:t xml:space="preserve">irregular </w:t>
      </w:r>
      <w:r>
        <w:rPr>
          <w:color w:val="FF007F"/>
        </w:rPr>
        <w:t xml:space="preserve">morphology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Furthermore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noted </w:t>
      </w:r>
      <w:r>
        <w:rPr>
          <w:color w:val="000000"/>
        </w:rPr>
        <w:t xml:space="preserve">that </w:t>
      </w:r>
      <w:r>
        <w:rPr>
          <w:color w:val="000000"/>
        </w:rPr>
        <w:t xml:space="preserve">Na2/3Ni1/3Mn2/3O2 </w:t>
      </w:r>
      <w:r>
        <w:rPr>
          <w:color w:val="000000"/>
        </w:rPr>
        <w:t xml:space="preserve">electrodes </w:t>
      </w:r>
      <w:r>
        <w:rPr>
          <w:color w:val="000000"/>
        </w:rPr>
        <w:t xml:space="preserve">in </w:t>
      </w:r>
      <w:r>
        <w:rPr>
          <w:color w:val="000000"/>
        </w:rPr>
        <w:t xml:space="preserve">literatures </w:t>
      </w:r>
      <w:r>
        <w:rPr>
          <w:color w:val="000000"/>
        </w:rPr>
        <w:t xml:space="preserve">show </w:t>
      </w:r>
      <w:r>
        <w:rPr>
          <w:color w:val="000000"/>
        </w:rPr>
        <w:t xml:space="preserve">rather </w:t>
      </w:r>
      <w:r>
        <w:rPr>
          <w:color w:val="0000FF"/>
        </w:rPr>
        <w:t xml:space="preserve">complex </w:t>
      </w:r>
      <w:r>
        <w:rPr>
          <w:color w:val="0000FF"/>
        </w:rPr>
        <w:t xml:space="preserve">voltage </w:t>
      </w:r>
      <w:r>
        <w:rPr>
          <w:color w:val="0000FF"/>
        </w:rPr>
        <w:t xml:space="preserve">profiles </w:t>
      </w:r>
      <w:r>
        <w:rPr>
          <w:color w:val="000000"/>
        </w:rPr>
        <w:t xml:space="preserve">, </w:t>
      </w:r>
      <w:r>
        <w:rPr>
          <w:color w:val="000000"/>
        </w:rPr>
        <w:t xml:space="preserve">on </w:t>
      </w:r>
      <w:r>
        <w:rPr>
          <w:color w:val="000000"/>
        </w:rPr>
        <w:t xml:space="preserve">account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several </w:t>
      </w:r>
      <w:r>
        <w:rPr>
          <w:color w:val="000000"/>
        </w:rPr>
        <w:t xml:space="preserve">steps </w:t>
      </w:r>
      <w:r>
        <w:rPr>
          <w:color w:val="000000"/>
        </w:rPr>
        <w:t xml:space="preserve">correlating </w:t>
      </w:r>
      <w:r>
        <w:rPr>
          <w:color w:val="000000"/>
        </w:rPr>
        <w:t xml:space="preserve">with </w:t>
      </w:r>
      <w:r>
        <w:rPr>
          <w:color w:val="000000"/>
        </w:rPr>
        <w:t xml:space="preserve">Na+/vacancy </w:t>
      </w:r>
      <w:r>
        <w:rPr>
          <w:color w:val="000000"/>
        </w:rPr>
        <w:t xml:space="preserve">ordering </w:t>
      </w:r>
      <w:r>
        <w:rPr>
          <w:color w:val="000000"/>
        </w:rPr>
        <w:t xml:space="preserve">between </w:t>
      </w:r>
      <w:r>
        <w:rPr>
          <w:color w:val="000000"/>
        </w:rPr>
        <w:t xml:space="preserve">3.0 </w:t>
      </w:r>
      <w:r>
        <w:rPr>
          <w:color w:val="000000"/>
        </w:rPr>
        <w:t xml:space="preserve">and </w:t>
      </w:r>
      <w:r>
        <w:rPr>
          <w:color w:val="000000"/>
        </w:rPr>
        <w:t xml:space="preserve">3.8V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they </w:t>
      </w:r>
      <w:r>
        <w:rPr>
          <w:color w:val="000000"/>
        </w:rPr>
        <w:t xml:space="preserve">are </w:t>
      </w:r>
      <w:r>
        <w:rPr>
          <w:color w:val="000000"/>
        </w:rPr>
        <w:t xml:space="preserve">not </w:t>
      </w:r>
      <w:r>
        <w:rPr>
          <w:color w:val="000000"/>
        </w:rPr>
        <w:t xml:space="preserve">yet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P2-NNMO </w:t>
      </w:r>
      <w:r>
        <w:rPr>
          <w:color w:val="000000"/>
        </w:rPr>
        <w:t xml:space="preserve">thin </w:t>
      </w:r>
      <w:r>
        <w:rPr>
          <w:color w:val="000000"/>
        </w:rPr>
        <w:t xml:space="preserve">film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Notably </w:t>
      </w:r>
      <w:r>
        <w:rPr>
          <w:color w:val="000000"/>
        </w:rPr>
        <w:t xml:space="preserve">, </w:t>
      </w:r>
      <w:r>
        <w:rPr>
          <w:color w:val="FF3333"/>
        </w:rPr>
        <w:t xml:space="preserve">NNMO-350 </w:t>
      </w:r>
      <w:r>
        <w:rPr>
          <w:color w:val="FF3333"/>
        </w:rPr>
        <w:t xml:space="preserve">thin </w:t>
      </w:r>
      <w:r>
        <w:rPr>
          <w:color w:val="FF3333"/>
        </w:rPr>
        <w:t xml:space="preserve">film </w:t>
      </w:r>
      <w:r>
        <w:rPr>
          <w:color w:val="FF3333"/>
        </w:rPr>
        <w:t xml:space="preserve">electrode </w:t>
      </w:r>
      <w:r>
        <w:rPr>
          <w:color w:val="000000"/>
        </w:rPr>
        <w:t xml:space="preserve">suffers </w:t>
      </w:r>
      <w:r>
        <w:rPr>
          <w:color w:val="000000"/>
        </w:rPr>
        <w:t xml:space="preserve">from </w:t>
      </w:r>
      <w:r>
        <w:rPr>
          <w:color w:val="66CC00"/>
        </w:rPr>
        <w:t xml:space="preserve">fast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drop </w:t>
      </w:r>
      <w:r>
        <w:rPr>
          <w:color w:val="000000"/>
        </w:rPr>
        <w:t xml:space="preserve">, </w:t>
      </w:r>
      <w:r>
        <w:rPr>
          <w:color w:val="000000"/>
        </w:rPr>
        <w:t xml:space="preserve">corresponding </w:t>
      </w:r>
      <w:r>
        <w:rPr>
          <w:color w:val="000000"/>
        </w:rPr>
        <w:t xml:space="preserve">to </w:t>
      </w:r>
      <w:r>
        <w:rPr>
          <w:color w:val="000000"/>
        </w:rPr>
        <w:t xml:space="preserve">only </w:t>
      </w:r>
      <w:r>
        <w:rPr>
          <w:color w:val="000000"/>
        </w:rPr>
        <w:t xml:space="preserve">69 </w:t>
      </w:r>
      <w:r>
        <w:rPr>
          <w:color w:val="000000"/>
        </w:rPr>
        <w:t xml:space="preserve">% </w:t>
      </w:r>
      <w:r>
        <w:rPr>
          <w:color w:val="000000"/>
        </w:rPr>
        <w:t xml:space="preserve">of </w:t>
      </w:r>
      <w:r>
        <w:rPr>
          <w:color w:val="000000"/>
        </w:rPr>
        <w:t xml:space="preserve">its </w:t>
      </w:r>
      <w:r>
        <w:rPr>
          <w:color w:val="000000"/>
        </w:rPr>
        <w:t xml:space="preserve">initial </w:t>
      </w:r>
      <w:r>
        <w:rPr>
          <w:color w:val="000000"/>
        </w:rPr>
        <w:t xml:space="preserve">value </w:t>
      </w:r>
      <w:r>
        <w:rPr>
          <w:color w:val="000000"/>
        </w:rPr>
        <w:t xml:space="preserve">after </w:t>
      </w:r>
      <w:r>
        <w:rPr>
          <w:color w:val="000000"/>
        </w:rPr>
        <w:t xml:space="preserve">30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possibly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000000"/>
        </w:rPr>
        <w:t xml:space="preserve">its </w:t>
      </w:r>
      <w:r>
        <w:rPr>
          <w:color w:val="0000FF"/>
        </w:rPr>
        <w:t xml:space="preserve">poor </w:t>
      </w:r>
      <w:r>
        <w:rPr>
          <w:color w:val="0000FF"/>
        </w:rPr>
        <w:t xml:space="preserve">crystallinity </w:t>
      </w:r>
      <w:r>
        <w:rPr>
          <w:color w:val="000000"/>
        </w:rPr>
        <w:t xml:space="preserve">and </w:t>
      </w:r>
      <w:r>
        <w:rPr>
          <w:color w:val="000000"/>
        </w:rPr>
        <w:t xml:space="preserve">morphology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000000"/>
        </w:rPr>
        <w:t xml:space="preserve">capacities </w:t>
      </w:r>
      <w:r>
        <w:rPr>
          <w:color w:val="000000"/>
        </w:rPr>
        <w:t xml:space="preserve">of </w:t>
      </w:r>
      <w:r>
        <w:rPr>
          <w:color w:val="000000"/>
        </w:rPr>
        <w:t xml:space="preserve">NNMO-550 </w:t>
      </w:r>
      <w:r>
        <w:rPr>
          <w:color w:val="000000"/>
        </w:rPr>
        <w:t xml:space="preserve">and </w:t>
      </w:r>
      <w:r>
        <w:rPr>
          <w:color w:val="000000"/>
        </w:rPr>
        <w:t xml:space="preserve">NNMO-750 </w:t>
      </w:r>
      <w:r>
        <w:rPr>
          <w:color w:val="000000"/>
        </w:rPr>
        <w:t xml:space="preserve">thin </w:t>
      </w:r>
      <w:r>
        <w:rPr>
          <w:color w:val="000000"/>
        </w:rPr>
        <w:t xml:space="preserve">films </w:t>
      </w:r>
      <w:r>
        <w:rPr>
          <w:color w:val="000000"/>
        </w:rPr>
        <w:t xml:space="preserve">display </w:t>
      </w:r>
      <w:r>
        <w:rPr>
          <w:color w:val="000000"/>
        </w:rPr>
        <w:t xml:space="preserve">a </w:t>
      </w:r>
      <w:r>
        <w:rPr>
          <w:color w:val="66CC00"/>
        </w:rPr>
        <w:t xml:space="preserve">linear </w:t>
      </w:r>
      <w:r>
        <w:rPr>
          <w:color w:val="66CC00"/>
        </w:rPr>
        <w:t xml:space="preserve">attenuation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initial </w:t>
      </w:r>
      <w:r>
        <w:rPr>
          <w:color w:val="66CC00"/>
        </w:rPr>
        <w:t xml:space="preserve">three </w:t>
      </w:r>
      <w:r>
        <w:rPr>
          <w:color w:val="66CC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cycle </w:t>
      </w:r>
      <w:r>
        <w:rPr>
          <w:color w:val="000000"/>
        </w:rPr>
        <w:t xml:space="preserve">curves </w:t>
      </w:r>
      <w:r>
        <w:rPr>
          <w:color w:val="000000"/>
        </w:rPr>
        <w:t xml:space="preserve">reach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66CC00"/>
        </w:rPr>
        <w:t xml:space="preserve">relatively </w:t>
      </w:r>
      <w:r>
        <w:rPr>
          <w:color w:val="66CC00"/>
        </w:rPr>
        <w:t xml:space="preserve">steady </w:t>
      </w:r>
      <w:r>
        <w:rPr>
          <w:color w:val="66CC00"/>
        </w:rPr>
        <w:t xml:space="preserve">state </w:t>
      </w:r>
      <w:r>
        <w:rPr>
          <w:color w:val="000000"/>
        </w:rPr>
        <w:t xml:space="preserve">during </w:t>
      </w:r>
      <w:r>
        <w:rPr>
          <w:color w:val="000000"/>
        </w:rPr>
        <w:t xml:space="preserve">subsequent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phenomenon </w:t>
      </w:r>
      <w:r>
        <w:rPr>
          <w:color w:val="000000"/>
        </w:rPr>
        <w:t xml:space="preserve">is </w:t>
      </w:r>
      <w:r>
        <w:rPr>
          <w:color w:val="000000"/>
        </w:rPr>
        <w:t xml:space="preserve">mainly </w:t>
      </w:r>
      <w:r>
        <w:rPr>
          <w:color w:val="000000"/>
        </w:rPr>
        <w:t xml:space="preserve">linked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side </w:t>
      </w:r>
      <w:r>
        <w:rPr>
          <w:color w:val="CCCC00"/>
        </w:rPr>
        <w:t xml:space="preserve">reactions </w:t>
      </w:r>
      <w:r>
        <w:rPr>
          <w:color w:val="000000"/>
        </w:rPr>
        <w:t xml:space="preserve">and/or </w:t>
      </w:r>
      <w:r>
        <w:rPr>
          <w:color w:val="0000FF"/>
        </w:rPr>
        <w:t xml:space="preserve">tiny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distortion </w:t>
      </w:r>
      <w:r>
        <w:rPr>
          <w:color w:val="0000FF"/>
        </w:rPr>
        <w:t xml:space="preserve">during </w:t>
      </w:r>
      <w:r>
        <w:rPr>
          <w:color w:val="0000FF"/>
        </w:rPr>
        <w:t xml:space="preserve">initial </w:t>
      </w:r>
      <w:r>
        <w:rPr>
          <w:color w:val="0000FF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commonly </w:t>
      </w:r>
      <w:r>
        <w:rPr>
          <w:color w:val="000000"/>
        </w:rPr>
        <w:t xml:space="preserve">seen </w:t>
      </w:r>
      <w:r>
        <w:rPr>
          <w:color w:val="000000"/>
        </w:rPr>
        <w:t xml:space="preserve">for </w:t>
      </w:r>
      <w:r>
        <w:rPr>
          <w:color w:val="000000"/>
        </w:rPr>
        <w:t xml:space="preserve">P2-NNMO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subsequent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NNMO-750 </w:t>
      </w:r>
      <w:r>
        <w:rPr>
          <w:color w:val="000000"/>
        </w:rPr>
        <w:t xml:space="preserve">drops </w:t>
      </w:r>
      <w:r>
        <w:rPr>
          <w:color w:val="000000"/>
        </w:rPr>
        <w:t xml:space="preserve">rapidly </w:t>
      </w:r>
      <w:r>
        <w:rPr>
          <w:color w:val="000000"/>
        </w:rPr>
        <w:t xml:space="preserve">, </w:t>
      </w:r>
      <w:r>
        <w:rPr>
          <w:color w:val="000000"/>
        </w:rPr>
        <w:t xml:space="preserve">whereas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a </w:t>
      </w:r>
      <w:r>
        <w:rPr>
          <w:color w:val="000000"/>
        </w:rPr>
        <w:t xml:space="preserve">negligible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fading </w:t>
      </w:r>
      <w:r>
        <w:rPr>
          <w:color w:val="000000"/>
        </w:rPr>
        <w:t xml:space="preserve">for </w:t>
      </w:r>
      <w:r>
        <w:rPr>
          <w:color w:val="000000"/>
        </w:rPr>
        <w:t xml:space="preserve">NNMO-550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seen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These </w:t>
      </w:r>
      <w:r>
        <w:rPr>
          <w:color w:val="000000"/>
        </w:rPr>
        <w:t xml:space="preserve">differences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rise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FF007F"/>
        </w:rPr>
        <w:t xml:space="preserve">smaller </w:t>
      </w:r>
      <w:r>
        <w:rPr>
          <w:color w:val="FF007F"/>
        </w:rPr>
        <w:t xml:space="preserve">particle </w:t>
      </w:r>
      <w:r>
        <w:rPr>
          <w:color w:val="FF007F"/>
        </w:rPr>
        <w:t xml:space="preserve">size </w:t>
      </w:r>
      <w:r>
        <w:rPr>
          <w:color w:val="000000"/>
        </w:rPr>
        <w:t xml:space="preserve">and </w:t>
      </w:r>
      <w:r>
        <w:rPr>
          <w:color w:val="000000"/>
        </w:rPr>
        <w:t xml:space="preserve">less </w:t>
      </w:r>
      <w:r>
        <w:rPr>
          <w:color w:val="000000"/>
        </w:rPr>
        <w:t xml:space="preserve">grain </w:t>
      </w:r>
      <w:r>
        <w:rPr>
          <w:color w:val="000000"/>
        </w:rPr>
        <w:t xml:space="preserve">boundaries </w:t>
      </w:r>
      <w:r>
        <w:rPr>
          <w:color w:val="000000"/>
        </w:rPr>
        <w:t xml:space="preserve">in </w:t>
      </w:r>
      <w:r>
        <w:rPr>
          <w:color w:val="000000"/>
        </w:rPr>
        <w:t xml:space="preserve">NNMO-550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helpful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sodium </w:t>
      </w:r>
      <w:r>
        <w:rPr>
          <w:color w:val="66CC00"/>
        </w:rPr>
        <w:t xml:space="preserve">migration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h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higher </w:t>
      </w:r>
      <w:r>
        <w:rPr>
          <w:color w:val="000000"/>
        </w:rPr>
        <w:t xml:space="preserve">deposition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at </w:t>
      </w:r>
      <w:r>
        <w:rPr>
          <w:color w:val="000000"/>
        </w:rPr>
        <w:t xml:space="preserve">750degC </w:t>
      </w:r>
      <w:r>
        <w:rPr>
          <w:color w:val="000000"/>
        </w:rPr>
        <w:t xml:space="preserve">is </w:t>
      </w:r>
      <w:r>
        <w:rPr>
          <w:color w:val="000000"/>
        </w:rPr>
        <w:t xml:space="preserve">likely </w:t>
      </w:r>
      <w:r>
        <w:rPr>
          <w:color w:val="000000"/>
        </w:rPr>
        <w:t xml:space="preserve">to </w:t>
      </w:r>
      <w:r>
        <w:rPr>
          <w:color w:val="000000"/>
        </w:rPr>
        <w:t xml:space="preserve">introduce </w:t>
      </w:r>
      <w:r>
        <w:rPr>
          <w:color w:val="0000FF"/>
        </w:rPr>
        <w:t xml:space="preserve">impurities </w:t>
      </w:r>
      <w:r>
        <w:rPr>
          <w:color w:val="0000FF"/>
        </w:rPr>
        <w:t xml:space="preserve">from </w:t>
      </w:r>
      <w:r>
        <w:rPr>
          <w:color w:val="0000FF"/>
        </w:rPr>
        <w:t xml:space="preserve">the </w:t>
      </w:r>
      <w:r>
        <w:rPr>
          <w:color w:val="0000FF"/>
        </w:rPr>
        <w:t xml:space="preserve">SS </w:t>
      </w:r>
      <w:r>
        <w:rPr>
          <w:color w:val="0000FF"/>
        </w:rPr>
        <w:t xml:space="preserve">substrate </w:t>
      </w:r>
      <w:r>
        <w:rPr>
          <w:color w:val="000000"/>
        </w:rPr>
        <w:t xml:space="preserve">,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CCCC00"/>
        </w:rPr>
        <w:t xml:space="preserve">higher </w:t>
      </w:r>
      <w:r>
        <w:rPr>
          <w:color w:val="CCCC00"/>
        </w:rPr>
        <w:t xml:space="preserve">sodium </w:t>
      </w:r>
      <w:r>
        <w:rPr>
          <w:color w:val="CCCC00"/>
        </w:rPr>
        <w:t xml:space="preserve">ion </w:t>
      </w:r>
      <w:r>
        <w:rPr>
          <w:color w:val="CCCC00"/>
        </w:rPr>
        <w:t xml:space="preserve">diffusion </w:t>
      </w:r>
      <w:r>
        <w:rPr>
          <w:color w:val="CCCC00"/>
        </w:rPr>
        <w:t xml:space="preserve">barrier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will </w:t>
      </w:r>
      <w:r>
        <w:rPr>
          <w:color w:val="000000"/>
        </w:rPr>
        <w:t xml:space="preserve">be </w:t>
      </w:r>
      <w:r>
        <w:rPr>
          <w:color w:val="000000"/>
        </w:rPr>
        <w:t xml:space="preserve">discussed </w:t>
      </w:r>
      <w:r>
        <w:rPr>
          <w:color w:val="000000"/>
        </w:rPr>
        <w:t xml:space="preserve">in </w:t>
      </w:r>
      <w:r>
        <w:rPr>
          <w:color w:val="000000"/>
        </w:rPr>
        <w:t xml:space="preserve">detail </w:t>
      </w:r>
      <w:r>
        <w:rPr>
          <w:color w:val="000000"/>
        </w:rPr>
        <w:t xml:space="preserve">later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All </w:t>
      </w:r>
      <w:r>
        <w:rPr>
          <w:color w:val="000000"/>
        </w:rPr>
        <w:t xml:space="preserve">the </w:t>
      </w:r>
      <w:r>
        <w:rPr>
          <w:color w:val="000000"/>
        </w:rPr>
        <w:t xml:space="preserve">three </w:t>
      </w:r>
      <w:r>
        <w:rPr>
          <w:color w:val="000000"/>
        </w:rPr>
        <w:t xml:space="preserve">samples </w:t>
      </w:r>
      <w:r>
        <w:rPr>
          <w:color w:val="000000"/>
        </w:rPr>
        <w:t xml:space="preserve">show </w:t>
      </w:r>
      <w:r>
        <w:rPr>
          <w:color w:val="66CC00"/>
        </w:rPr>
        <w:t xml:space="preserve">inferior </w:t>
      </w:r>
      <w:r>
        <w:rPr>
          <w:color w:val="66CC00"/>
        </w:rPr>
        <w:t xml:space="preserve">coulomb </w:t>
      </w:r>
      <w:r>
        <w:rPr>
          <w:color w:val="66CC00"/>
        </w:rPr>
        <w:t xml:space="preserve">efficiencies </w:t>
      </w:r>
      <w:r>
        <w:rPr>
          <w:color w:val="66CC00"/>
        </w:rPr>
        <w:t xml:space="preserve">during </w:t>
      </w:r>
      <w:r>
        <w:rPr>
          <w:color w:val="66CC00"/>
        </w:rPr>
        <w:t xml:space="preserve">the </w:t>
      </w:r>
      <w:r>
        <w:rPr>
          <w:color w:val="66CC00"/>
        </w:rPr>
        <w:t xml:space="preserve">initial </w:t>
      </w:r>
      <w:r>
        <w:rPr>
          <w:color w:val="66CC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suggests </w:t>
      </w:r>
      <w:r>
        <w:rPr>
          <w:color w:val="000000"/>
        </w:rPr>
        <w:t xml:space="preserve">that </w:t>
      </w:r>
      <w:r>
        <w:rPr>
          <w:color w:val="000000"/>
        </w:rPr>
        <w:t xml:space="preserve">some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metal </w:t>
      </w:r>
      <w:r>
        <w:rPr>
          <w:color w:val="000000"/>
        </w:rPr>
        <w:t xml:space="preserve">ions </w:t>
      </w:r>
      <w:r>
        <w:rPr>
          <w:color w:val="000000"/>
        </w:rPr>
        <w:t xml:space="preserve">pre-exist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sodium </w:t>
      </w:r>
      <w:r>
        <w:rPr>
          <w:color w:val="000000"/>
        </w:rPr>
        <w:t xml:space="preserve">layer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easily </w:t>
      </w:r>
      <w:r>
        <w:rPr>
          <w:color w:val="000000"/>
        </w:rPr>
        <w:t xml:space="preserve">results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inactive </w:t>
      </w:r>
      <w:r>
        <w:rPr>
          <w:color w:val="0000FF"/>
        </w:rPr>
        <w:t xml:space="preserve">regions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Obviously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of </w:t>
      </w:r>
      <w:r>
        <w:rPr>
          <w:color w:val="000000"/>
        </w:rPr>
        <w:t xml:space="preserve">NNMO-350 </w:t>
      </w:r>
      <w:r>
        <w:rPr>
          <w:color w:val="000000"/>
        </w:rPr>
        <w:t xml:space="preserve">suffer </w:t>
      </w:r>
      <w:r>
        <w:rPr>
          <w:color w:val="000000"/>
        </w:rPr>
        <w:t xml:space="preserve">from </w:t>
      </w:r>
      <w:r>
        <w:rPr>
          <w:color w:val="66CC00"/>
        </w:rPr>
        <w:t xml:space="preserve">seriously </w:t>
      </w:r>
      <w:r>
        <w:rPr>
          <w:color w:val="66CC00"/>
        </w:rPr>
        <w:t xml:space="preserve">destruction </w:t>
      </w:r>
      <w:r>
        <w:rPr>
          <w:color w:val="000000"/>
        </w:rPr>
        <w:t xml:space="preserve">with </w:t>
      </w:r>
      <w:r>
        <w:rPr>
          <w:color w:val="0000FF"/>
        </w:rPr>
        <w:t xml:space="preserve">distinct </w:t>
      </w:r>
      <w:r>
        <w:rPr>
          <w:color w:val="0000FF"/>
        </w:rPr>
        <w:t xml:space="preserve">cracks </w:t>
      </w:r>
      <w:r>
        <w:rPr>
          <w:color w:val="0000FF"/>
        </w:rPr>
        <w:t xml:space="preserve">during </w:t>
      </w:r>
      <w:r>
        <w:rPr>
          <w:color w:val="0000FF"/>
        </w:rPr>
        <w:t xml:space="preserve">repetitive </w:t>
      </w:r>
      <w:r>
        <w:rPr>
          <w:color w:val="0000FF"/>
        </w:rPr>
        <w:t xml:space="preserve">sodiation/desodiation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seen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morphology </w:t>
      </w:r>
      <w:r>
        <w:rPr>
          <w:color w:val="000000"/>
        </w:rPr>
        <w:t xml:space="preserve">of </w:t>
      </w:r>
      <w:r>
        <w:rPr>
          <w:color w:val="000000"/>
        </w:rPr>
        <w:t xml:space="preserve">NNMO-350 </w:t>
      </w:r>
      <w:r>
        <w:rPr>
          <w:color w:val="000000"/>
        </w:rPr>
        <w:t xml:space="preserve">and </w:t>
      </w:r>
      <w:r>
        <w:rPr>
          <w:color w:val="000000"/>
        </w:rPr>
        <w:t xml:space="preserve">NNMO-750 </w:t>
      </w:r>
      <w:r>
        <w:rPr>
          <w:color w:val="000000"/>
        </w:rPr>
        <w:t xml:space="preserve">change </w:t>
      </w:r>
      <w:r>
        <w:rPr>
          <w:color w:val="000000"/>
        </w:rPr>
        <w:t xml:space="preserve">greatly </w:t>
      </w:r>
      <w:r>
        <w:rPr>
          <w:color w:val="000000"/>
        </w:rPr>
        <w:t xml:space="preserve">after </w:t>
      </w:r>
      <w:r>
        <w:rPr>
          <w:color w:val="000000"/>
        </w:rPr>
        <w:t xml:space="preserve">cycling </w:t>
      </w:r>
      <w:r>
        <w:rPr>
          <w:color w:val="000000"/>
        </w:rPr>
        <w:t xml:space="preserve">, </w:t>
      </w:r>
      <w:r>
        <w:rPr>
          <w:color w:val="000000"/>
        </w:rPr>
        <w:t xml:space="preserve">eventually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in </w:t>
      </w:r>
      <w:r>
        <w:rPr>
          <w:color w:val="66CC00"/>
        </w:rPr>
        <w:t xml:space="preserve">severely </w:t>
      </w:r>
      <w:r>
        <w:rPr>
          <w:color w:val="66CC00"/>
        </w:rPr>
        <w:t xml:space="preserve">degraded </w:t>
      </w:r>
      <w:r>
        <w:rPr>
          <w:color w:val="66CC00"/>
        </w:rPr>
        <w:t xml:space="preserve">electron </w:t>
      </w:r>
      <w:r>
        <w:rPr>
          <w:color w:val="66CC00"/>
        </w:rPr>
        <w:t xml:space="preserve">conductivity </w:t>
      </w:r>
      <w:r>
        <w:rPr>
          <w:color w:val="000000"/>
        </w:rPr>
        <w:t xml:space="preserve">and </w:t>
      </w:r>
      <w:r>
        <w:rPr>
          <w:color w:val="000000"/>
        </w:rPr>
        <w:t xml:space="preserve">hence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000000"/>
        </w:rPr>
        <w:t xml:space="preserve">accordingly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density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from </w:t>
      </w:r>
      <w:r>
        <w:rPr>
          <w:color w:val="000000"/>
        </w:rPr>
        <w:t xml:space="preserve">13 </w:t>
      </w:r>
      <w:r>
        <w:rPr>
          <w:color w:val="000000"/>
        </w:rPr>
        <w:t xml:space="preserve">to </w:t>
      </w:r>
      <w:r>
        <w:rPr>
          <w:color w:val="000000"/>
        </w:rPr>
        <w:t xml:space="preserve">52mAg-1 </w:t>
      </w:r>
      <w:r>
        <w:rPr>
          <w:color w:val="000000"/>
        </w:rPr>
        <w:t xml:space="preserve">,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small </w:t>
      </w:r>
      <w:r>
        <w:rPr>
          <w:color w:val="000000"/>
        </w:rPr>
        <w:t xml:space="preserve">difference </w:t>
      </w:r>
      <w:r>
        <w:rPr>
          <w:color w:val="000000"/>
        </w:rPr>
        <w:t xml:space="preserve">in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retention </w:t>
      </w:r>
      <w:r>
        <w:rPr>
          <w:color w:val="000000"/>
        </w:rPr>
        <w:t xml:space="preserve">between </w:t>
      </w:r>
      <w:r>
        <w:rPr>
          <w:color w:val="000000"/>
        </w:rPr>
        <w:t xml:space="preserve">NNMO-550 </w:t>
      </w:r>
      <w:r>
        <w:rPr>
          <w:color w:val="000000"/>
        </w:rPr>
        <w:t xml:space="preserve">and </w:t>
      </w:r>
      <w:r>
        <w:rPr>
          <w:color w:val="000000"/>
        </w:rPr>
        <w:t xml:space="preserve">NNMO-750 </w:t>
      </w:r>
      <w:r>
        <w:rPr>
          <w:color w:val="000000"/>
        </w:rPr>
        <w:t xml:space="preserve">, </w:t>
      </w:r>
      <w:r>
        <w:rPr>
          <w:color w:val="000000"/>
        </w:rPr>
        <w:t xml:space="preserve">showing </w:t>
      </w:r>
      <w:r>
        <w:rPr>
          <w:color w:val="66CC00"/>
        </w:rPr>
        <w:t xml:space="preserve">good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at </w:t>
      </w:r>
      <w:r>
        <w:rPr>
          <w:color w:val="66CC00"/>
        </w:rPr>
        <w:t xml:space="preserve">lower </w:t>
      </w:r>
      <w:r>
        <w:rPr>
          <w:color w:val="66CC00"/>
        </w:rPr>
        <w:t xml:space="preserve">rate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that </w:t>
      </w:r>
      <w:r>
        <w:rPr>
          <w:color w:val="000000"/>
        </w:rPr>
        <w:t xml:space="preserve">under </w:t>
      </w:r>
      <w:r>
        <w:rPr>
          <w:color w:val="66CC00"/>
        </w:rPr>
        <w:t xml:space="preserve">rapid </w:t>
      </w:r>
      <w:r>
        <w:rPr>
          <w:color w:val="66CC00"/>
        </w:rPr>
        <w:t xml:space="preserve">charge/discharge </w:t>
      </w:r>
      <w:r>
        <w:rPr>
          <w:color w:val="66CC00"/>
        </w:rPr>
        <w:t xml:space="preserve">rates </w:t>
      </w:r>
      <w:r>
        <w:rPr>
          <w:color w:val="000000"/>
        </w:rPr>
        <w:t xml:space="preserve">, </w:t>
      </w:r>
      <w:r>
        <w:rPr>
          <w:color w:val="000000"/>
        </w:rPr>
        <w:t xml:space="preserve">large </w:t>
      </w:r>
      <w:r>
        <w:rPr>
          <w:color w:val="000000"/>
        </w:rPr>
        <w:t xml:space="preserve">radius </w:t>
      </w:r>
      <w:r>
        <w:rPr>
          <w:color w:val="000000"/>
        </w:rPr>
        <w:t xml:space="preserve">of </w:t>
      </w:r>
      <w:r>
        <w:rPr>
          <w:color w:val="000000"/>
        </w:rPr>
        <w:t xml:space="preserve">sodium-ions </w:t>
      </w:r>
      <w:r>
        <w:rPr>
          <w:color w:val="000000"/>
        </w:rPr>
        <w:t xml:space="preserve">are </w:t>
      </w:r>
      <w:r>
        <w:rPr>
          <w:color w:val="000000"/>
        </w:rPr>
        <w:t xml:space="preserve">readily </w:t>
      </w:r>
      <w:r>
        <w:rPr>
          <w:color w:val="000000"/>
        </w:rPr>
        <w:t xml:space="preserve">adsorbed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of </w:t>
      </w:r>
      <w:r>
        <w:rPr>
          <w:color w:val="000000"/>
        </w:rPr>
        <w:t xml:space="preserve">thin </w:t>
      </w:r>
      <w:r>
        <w:rPr>
          <w:color w:val="000000"/>
        </w:rPr>
        <w:t xml:space="preserve">film </w:t>
      </w:r>
      <w:r>
        <w:rPr>
          <w:color w:val="000000"/>
        </w:rPr>
        <w:t xml:space="preserve">, </w:t>
      </w:r>
      <w:r>
        <w:rPr>
          <w:color w:val="000000"/>
        </w:rPr>
        <w:t xml:space="preserve">rather </w:t>
      </w:r>
      <w:r>
        <w:rPr>
          <w:color w:val="000000"/>
        </w:rPr>
        <w:t xml:space="preserve">than </w:t>
      </w:r>
      <w:r>
        <w:rPr>
          <w:color w:val="000000"/>
        </w:rPr>
        <w:t xml:space="preserve">being </w:t>
      </w:r>
      <w:r>
        <w:rPr>
          <w:color w:val="000000"/>
        </w:rPr>
        <w:t xml:space="preserve">entirely </w:t>
      </w:r>
      <w:r>
        <w:rPr>
          <w:color w:val="000000"/>
        </w:rPr>
        <w:t xml:space="preserve">de-intercalated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interior </w:t>
      </w:r>
      <w:r>
        <w:rPr>
          <w:color w:val="000000"/>
        </w:rPr>
        <w:t xml:space="preserve">of </w:t>
      </w:r>
      <w:r>
        <w:rPr>
          <w:color w:val="000000"/>
        </w:rPr>
        <w:t xml:space="preserve">each </w:t>
      </w:r>
      <w:r>
        <w:rPr>
          <w:color w:val="000000"/>
        </w:rPr>
        <w:t xml:space="preserve">particle </w:t>
      </w:r>
      <w:r>
        <w:rPr>
          <w:color w:val="000000"/>
        </w:rPr>
        <w:t xml:space="preserve">,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66CC00"/>
        </w:rPr>
        <w:t xml:space="preserve">severe </w:t>
      </w:r>
      <w:r>
        <w:rPr>
          <w:color w:val="66CC00"/>
        </w:rPr>
        <w:t xml:space="preserve">attenuation </w:t>
      </w:r>
      <w:r>
        <w:rPr>
          <w:color w:val="66CC00"/>
        </w:rPr>
        <w:t xml:space="preserve">of </w:t>
      </w:r>
      <w:r>
        <w:rPr>
          <w:color w:val="66CC00"/>
        </w:rPr>
        <w:t xml:space="preserve">capacities </w:t>
      </w:r>
      <w:r>
        <w:rPr>
          <w:color w:val="66CC00"/>
        </w:rPr>
        <w:t xml:space="preserve">for </w:t>
      </w:r>
      <w:r>
        <w:rPr>
          <w:color w:val="66CC00"/>
        </w:rPr>
        <w:t xml:space="preserve">all </w:t>
      </w:r>
      <w:r>
        <w:rPr>
          <w:color w:val="66CC00"/>
        </w:rPr>
        <w:t xml:space="preserve">samples </w:t>
      </w:r>
      <w:r>
        <w:rPr>
          <w:color w:val="66CC00"/>
        </w:rPr>
        <w:t xml:space="preserve">under </w:t>
      </w:r>
      <w:r>
        <w:rPr>
          <w:color w:val="66CC00"/>
        </w:rPr>
        <w:t xml:space="preserve">high </w:t>
      </w:r>
      <w:r>
        <w:rPr>
          <w:color w:val="66CC00"/>
        </w:rPr>
        <w:t xml:space="preserve">current </w:t>
      </w:r>
      <w:r>
        <w:rPr>
          <w:color w:val="66CC00"/>
        </w:rPr>
        <w:t xml:space="preserve">densities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, </w:t>
      </w:r>
      <w:r>
        <w:rPr>
          <w:color w:val="0000FF"/>
        </w:rPr>
        <w:t xml:space="preserve">poorly </w:t>
      </w:r>
      <w:r>
        <w:rPr>
          <w:color w:val="0000FF"/>
        </w:rPr>
        <w:t xml:space="preserve">crystallized </w:t>
      </w:r>
      <w:r>
        <w:rPr>
          <w:color w:val="0000FF"/>
        </w:rPr>
        <w:t xml:space="preserve">NNMO-350 </w:t>
      </w:r>
      <w:r>
        <w:rPr>
          <w:color w:val="000000"/>
        </w:rPr>
        <w:t xml:space="preserve">displays </w:t>
      </w:r>
      <w:r>
        <w:rPr>
          <w:color w:val="66CC00"/>
        </w:rPr>
        <w:t xml:space="preserve">inferior </w:t>
      </w:r>
      <w:r>
        <w:rPr>
          <w:color w:val="66CC00"/>
        </w:rPr>
        <w:t xml:space="preserve">rate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drops </w:t>
      </w:r>
      <w:r>
        <w:rPr>
          <w:color w:val="000000"/>
        </w:rPr>
        <w:t xml:space="preserve">sharply </w:t>
      </w:r>
      <w:r>
        <w:rPr>
          <w:color w:val="000000"/>
        </w:rPr>
        <w:t xml:space="preserve">all </w:t>
      </w:r>
      <w:r>
        <w:rPr>
          <w:color w:val="000000"/>
        </w:rPr>
        <w:t xml:space="preserve">the </w:t>
      </w:r>
      <w:r>
        <w:rPr>
          <w:color w:val="000000"/>
        </w:rPr>
        <w:t xml:space="preserve">time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yields </w:t>
      </w:r>
      <w:r>
        <w:rPr>
          <w:color w:val="66CC00"/>
        </w:rPr>
        <w:t xml:space="preserve">less </w:t>
      </w:r>
      <w:r>
        <w:rPr>
          <w:color w:val="66CC00"/>
        </w:rPr>
        <w:t xml:space="preserve">than </w:t>
      </w:r>
      <w:r>
        <w:rPr>
          <w:color w:val="66CC00"/>
        </w:rPr>
        <w:t xml:space="preserve">half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initial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( </w:t>
      </w:r>
      <w:r>
        <w:rPr>
          <w:color w:val="000000"/>
        </w:rPr>
        <w:t xml:space="preserve">47 </w:t>
      </w:r>
      <w:r>
        <w:rPr>
          <w:color w:val="000000"/>
        </w:rPr>
        <w:t xml:space="preserve">%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retention </w:t>
      </w:r>
      <w:r>
        <w:rPr>
          <w:color w:val="000000"/>
        </w:rPr>
        <w:t xml:space="preserve">as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with </w:t>
      </w:r>
      <w:r>
        <w:rPr>
          <w:color w:val="000000"/>
        </w:rPr>
        <w:t xml:space="preserve">13mAg-1 </w:t>
      </w:r>
      <w:r>
        <w:rPr>
          <w:color w:val="000000"/>
        </w:rPr>
        <w:t xml:space="preserve">) </w:t>
      </w:r>
      <w:r>
        <w:rPr>
          <w:color w:val="000000"/>
        </w:rPr>
        <w:t xml:space="preserve">at </w:t>
      </w:r>
      <w:r>
        <w:rPr>
          <w:color w:val="000000"/>
        </w:rPr>
        <w:t xml:space="preserve">a </w:t>
      </w:r>
      <w:r>
        <w:rPr>
          <w:color w:val="000000"/>
        </w:rPr>
        <w:t xml:space="preserve">high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density </w:t>
      </w:r>
      <w:r>
        <w:rPr>
          <w:color w:val="000000"/>
        </w:rPr>
        <w:t xml:space="preserve">of </w:t>
      </w:r>
      <w:r>
        <w:rPr>
          <w:color w:val="000000"/>
        </w:rPr>
        <w:t xml:space="preserve">2080mAg-1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Obviously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R </w:t>
      </w:r>
      <w:r>
        <w:rPr>
          <w:color w:val="000000"/>
        </w:rPr>
        <w:t xml:space="preserve">ct </w:t>
      </w:r>
      <w:r>
        <w:rPr>
          <w:color w:val="000000"/>
        </w:rPr>
        <w:t xml:space="preserve">in </w:t>
      </w:r>
      <w:r>
        <w:rPr>
          <w:color w:val="000000"/>
        </w:rPr>
        <w:t xml:space="preserve">TableS1 </w:t>
      </w:r>
      <w:r>
        <w:rPr>
          <w:color w:val="000000"/>
        </w:rPr>
        <w:t xml:space="preserve">is </w:t>
      </w:r>
      <w:r>
        <w:rPr>
          <w:color w:val="000000"/>
        </w:rPr>
        <w:t xml:space="preserve">much </w:t>
      </w:r>
      <w:r>
        <w:rPr>
          <w:color w:val="000000"/>
        </w:rPr>
        <w:t xml:space="preserve">reduced </w:t>
      </w:r>
      <w:r>
        <w:rPr>
          <w:color w:val="000000"/>
        </w:rPr>
        <w:t xml:space="preserve">for </w:t>
      </w:r>
      <w:r>
        <w:rPr>
          <w:color w:val="000000"/>
        </w:rPr>
        <w:t xml:space="preserve">NNMO-550 </w:t>
      </w:r>
      <w:r>
        <w:rPr>
          <w:color w:val="000000"/>
        </w:rPr>
        <w:t xml:space="preserve">( </w:t>
      </w:r>
      <w:r>
        <w:rPr>
          <w:color w:val="000000"/>
        </w:rPr>
        <w:t xml:space="preserve">121.5O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NNMO-350 </w:t>
      </w:r>
      <w:r>
        <w:rPr>
          <w:color w:val="000000"/>
        </w:rPr>
        <w:t xml:space="preserve">( </w:t>
      </w:r>
      <w:r>
        <w:rPr>
          <w:color w:val="000000"/>
        </w:rPr>
        <w:t xml:space="preserve">687.3O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NNMO-750 </w:t>
      </w:r>
      <w:r>
        <w:rPr>
          <w:color w:val="000000"/>
        </w:rPr>
        <w:t xml:space="preserve">( </w:t>
      </w:r>
      <w:r>
        <w:rPr>
          <w:color w:val="000000"/>
        </w:rPr>
        <w:t xml:space="preserve">323.6O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owns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rapid </w:t>
      </w:r>
      <w:r>
        <w:rPr>
          <w:color w:val="000000"/>
        </w:rPr>
        <w:t xml:space="preserve">charge </w:t>
      </w:r>
      <w:r>
        <w:rPr>
          <w:color w:val="000000"/>
        </w:rPr>
        <w:t xml:space="preserve">transfer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electrode/electrolyte </w:t>
      </w:r>
      <w:r>
        <w:rPr>
          <w:color w:val="000000"/>
        </w:rPr>
        <w:t xml:space="preserve">interface </w:t>
      </w:r>
      <w:r>
        <w:rPr>
          <w:color w:val="000000"/>
        </w:rPr>
        <w:t xml:space="preserve">of </w:t>
      </w:r>
      <w:r>
        <w:rPr>
          <w:color w:val="000000"/>
        </w:rPr>
        <w:t xml:space="preserve">NNMO-550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reported </w:t>
      </w:r>
      <w:r>
        <w:rPr>
          <w:color w:val="000000"/>
        </w:rPr>
        <w:t xml:space="preserve">that </w:t>
      </w:r>
      <w:r>
        <w:rPr>
          <w:color w:val="FF3333"/>
        </w:rPr>
        <w:t xml:space="preserve">iron </w:t>
      </w:r>
      <w:r>
        <w:rPr>
          <w:color w:val="FF3333"/>
        </w:rPr>
        <w:t xml:space="preserve">in </w:t>
      </w:r>
      <w:r>
        <w:rPr>
          <w:color w:val="FF3333"/>
        </w:rPr>
        <w:t xml:space="preserve">the </w:t>
      </w:r>
      <w:r>
        <w:rPr>
          <w:color w:val="FF3333"/>
        </w:rPr>
        <w:t xml:space="preserve">SS </w:t>
      </w:r>
      <w:r>
        <w:rPr>
          <w:color w:val="FF3333"/>
        </w:rPr>
        <w:t xml:space="preserve">substrate </w:t>
      </w:r>
      <w:r>
        <w:rPr>
          <w:color w:val="000000"/>
        </w:rPr>
        <w:t xml:space="preserve">can </w:t>
      </w:r>
      <w:r>
        <w:rPr>
          <w:color w:val="000000"/>
        </w:rPr>
        <w:t xml:space="preserve">diffuse </w:t>
      </w:r>
      <w:r>
        <w:rPr>
          <w:color w:val="000000"/>
        </w:rPr>
        <w:t xml:space="preserve">into </w:t>
      </w:r>
      <w:r>
        <w:rPr>
          <w:color w:val="000000"/>
        </w:rPr>
        <w:t xml:space="preserve">the </w:t>
      </w:r>
      <w:r>
        <w:rPr>
          <w:color w:val="000000"/>
        </w:rPr>
        <w:t xml:space="preserve">film </w:t>
      </w:r>
      <w:r>
        <w:rPr>
          <w:color w:val="000000"/>
        </w:rPr>
        <w:t xml:space="preserve">deposited </w:t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should </w:t>
      </w:r>
      <w:r>
        <w:rPr>
          <w:color w:val="000000"/>
        </w:rPr>
        <w:t xml:space="preserve">lead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inactive </w:t>
      </w:r>
      <w:r>
        <w:rPr>
          <w:color w:val="0000FF"/>
        </w:rPr>
        <w:t xml:space="preserve">oxides </w:t>
      </w:r>
      <w:r>
        <w:rPr>
          <w:color w:val="000000"/>
        </w:rPr>
        <w:t xml:space="preserve">, </w:t>
      </w:r>
      <w:r>
        <w:rPr>
          <w:color w:val="66CC00"/>
        </w:rPr>
        <w:t xml:space="preserve">decreasing </w:t>
      </w:r>
      <w:r>
        <w:rPr>
          <w:color w:val="66CC00"/>
        </w:rPr>
        <w:t xml:space="preserve">the </w:t>
      </w:r>
      <w:r>
        <w:rPr>
          <w:color w:val="66CC00"/>
        </w:rPr>
        <w:t xml:space="preserve">conductivity </w:t>
      </w:r>
      <w:r>
        <w:rPr>
          <w:color w:val="66CC00"/>
        </w:rPr>
        <w:t xml:space="preserve">and </w:t>
      </w:r>
      <w:r>
        <w:rPr>
          <w:color w:val="66CC00"/>
        </w:rPr>
        <w:t xml:space="preserve">suppressing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properties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Combined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results </w:t>
      </w:r>
      <w:r>
        <w:rPr>
          <w:color w:val="000000"/>
        </w:rPr>
        <w:t xml:space="preserve">of </w:t>
      </w:r>
      <w:r>
        <w:rPr>
          <w:color w:val="000000"/>
        </w:rPr>
        <w:t xml:space="preserve">XRD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speculated </w:t>
      </w:r>
      <w:r>
        <w:rPr>
          <w:color w:val="000000"/>
        </w:rPr>
        <w:t xml:space="preserve">that </w:t>
      </w:r>
      <w:r>
        <w:rPr>
          <w:color w:val="66CC00"/>
        </w:rPr>
        <w:t xml:space="preserve">increasing </w:t>
      </w:r>
      <w:r>
        <w:rPr>
          <w:color w:val="66CC00"/>
        </w:rPr>
        <w:t xml:space="preserve">the </w:t>
      </w:r>
      <w:r>
        <w:rPr>
          <w:color w:val="66CC00"/>
        </w:rPr>
        <w:t xml:space="preserve">SS </w:t>
      </w:r>
      <w:r>
        <w:rPr>
          <w:color w:val="66CC00"/>
        </w:rPr>
        <w:t xml:space="preserve">substrate </w:t>
      </w:r>
      <w:r>
        <w:rPr>
          <w:color w:val="66CC00"/>
        </w:rPr>
        <w:t xml:space="preserve">temperature </w:t>
      </w:r>
      <w:r>
        <w:rPr>
          <w:color w:val="000000"/>
        </w:rPr>
        <w:t xml:space="preserve">should </w:t>
      </w:r>
      <w:r>
        <w:rPr>
          <w:color w:val="000000"/>
        </w:rPr>
        <w:t xml:space="preserve">contribute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diffusion </w:t>
      </w:r>
      <w:r>
        <w:rPr>
          <w:color w:val="0000FF"/>
        </w:rPr>
        <w:t xml:space="preserve">of </w:t>
      </w:r>
      <w:r>
        <w:rPr>
          <w:color w:val="0000FF"/>
        </w:rPr>
        <w:t xml:space="preserve">iron </w:t>
      </w:r>
      <w:r>
        <w:rPr>
          <w:color w:val="0000FF"/>
        </w:rPr>
        <w:t xml:space="preserve">impurities </w:t>
      </w:r>
      <w:r>
        <w:rPr>
          <w:color w:val="0000FF"/>
        </w:rPr>
        <w:t xml:space="preserve">into </w:t>
      </w:r>
      <w:r>
        <w:rPr>
          <w:color w:val="0000FF"/>
        </w:rPr>
        <w:t xml:space="preserve">the </w:t>
      </w:r>
      <w:r>
        <w:rPr>
          <w:color w:val="0000FF"/>
        </w:rPr>
        <w:t xml:space="preserve">film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NNMO-550 </w:t>
      </w:r>
      <w:r>
        <w:rPr>
          <w:color w:val="000000"/>
        </w:rPr>
        <w:t xml:space="preserve">, </w:t>
      </w:r>
      <w:r>
        <w:rPr>
          <w:color w:val="000000"/>
        </w:rPr>
        <w:t xml:space="preserve">this </w:t>
      </w:r>
      <w:r>
        <w:rPr>
          <w:color w:val="66CC00"/>
        </w:rPr>
        <w:t xml:space="preserve">poor </w:t>
      </w:r>
      <w:r>
        <w:rPr>
          <w:color w:val="66CC00"/>
        </w:rPr>
        <w:t xml:space="preserve">cyclability </w:t>
      </w:r>
      <w:r>
        <w:rPr>
          <w:color w:val="000000"/>
        </w:rPr>
        <w:t xml:space="preserve">for </w:t>
      </w:r>
      <w:r>
        <w:rPr>
          <w:color w:val="000000"/>
        </w:rPr>
        <w:t xml:space="preserve">NNMO-750 </w:t>
      </w:r>
      <w:r>
        <w:rPr>
          <w:color w:val="000000"/>
        </w:rPr>
        <w:t xml:space="preserve">thin-film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migration </w:t>
      </w:r>
      <w:r>
        <w:rPr>
          <w:color w:val="CCCC00"/>
        </w:rPr>
        <w:t xml:space="preserve">of </w:t>
      </w:r>
      <w:r>
        <w:rPr>
          <w:color w:val="CCCC00"/>
        </w:rPr>
        <w:t xml:space="preserve">excess </w:t>
      </w:r>
      <w:r>
        <w:rPr>
          <w:color w:val="CCCC00"/>
        </w:rPr>
        <w:t xml:space="preserve">iron </w:t>
      </w:r>
      <w:r>
        <w:rPr>
          <w:color w:val="CCCC00"/>
        </w:rPr>
        <w:t xml:space="preserve">ions </w:t>
      </w:r>
      <w:r>
        <w:rPr>
          <w:color w:val="CCCC00"/>
        </w:rPr>
        <w:t xml:space="preserve">from </w:t>
      </w:r>
      <w:r>
        <w:rPr>
          <w:color w:val="CCCC00"/>
        </w:rPr>
        <w:t xml:space="preserve">the </w:t>
      </w:r>
      <w:r>
        <w:rPr>
          <w:color w:val="CCCC00"/>
        </w:rPr>
        <w:t xml:space="preserve">TMO2 </w:t>
      </w:r>
      <w:r>
        <w:rPr>
          <w:color w:val="CCCC00"/>
        </w:rPr>
        <w:t xml:space="preserve">layer </w:t>
      </w:r>
      <w:r>
        <w:rPr>
          <w:color w:val="CCCC00"/>
        </w:rPr>
        <w:t xml:space="preserve">to </w:t>
      </w:r>
      <w:r>
        <w:rPr>
          <w:color w:val="CCCC00"/>
        </w:rPr>
        <w:t xml:space="preserve">sodium </w:t>
      </w:r>
      <w:r>
        <w:rPr>
          <w:color w:val="CCCC00"/>
        </w:rPr>
        <w:t xml:space="preserve">layer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yet </w:t>
      </w:r>
      <w:r>
        <w:rPr>
          <w:color w:val="000000"/>
        </w:rPr>
        <w:t xml:space="preserve">inhibit </w:t>
      </w:r>
      <w:r>
        <w:rPr>
          <w:color w:val="000000"/>
        </w:rPr>
        <w:t xml:space="preserve">the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de-intercalation </w:t>
      </w:r>
      <w:r>
        <w:rPr>
          <w:color w:val="000000"/>
        </w:rPr>
        <w:t xml:space="preserve">of </w:t>
      </w:r>
      <w:r>
        <w:rPr>
          <w:color w:val="000000"/>
        </w:rPr>
        <w:t xml:space="preserve">sodium </w:t>
      </w:r>
      <w:r>
        <w:rPr>
          <w:color w:val="000000"/>
        </w:rPr>
        <w:t xml:space="preserve">ions </w:t>
      </w:r>
      <w:r>
        <w:rPr>
          <w:color w:val="000000"/>
        </w:rPr>
        <w:t xml:space="preserve">[ </w:t>
      </w:r>
      <w:r>
        <w:rPr>
          <w:color w:val="000000"/>
        </w:rPr>
        <w:t xml:space="preserve">, </w:t>
      </w:r>
      <w:r>
        <w:rPr>
          <w:color w:val="000000"/>
        </w:rPr>
        <w:t xml:space="preserve">]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voltage </w:t>
      </w:r>
      <w:r>
        <w:rPr>
          <w:color w:val="66CC00"/>
        </w:rPr>
        <w:t xml:space="preserve">plateau </w:t>
      </w:r>
      <w:r>
        <w:rPr>
          <w:color w:val="66CC00"/>
        </w:rPr>
        <w:t xml:space="preserve">seems </w:t>
      </w:r>
      <w:r>
        <w:rPr>
          <w:color w:val="66CC00"/>
        </w:rPr>
        <w:t xml:space="preserve">to </w:t>
      </w:r>
      <w:r>
        <w:rPr>
          <w:color w:val="66CC00"/>
        </w:rPr>
        <w:t xml:space="preserve">be </w:t>
      </w:r>
      <w:r>
        <w:rPr>
          <w:color w:val="66CC00"/>
        </w:rPr>
        <w:t xml:space="preserve">reversible </w:t>
      </w:r>
      <w:r>
        <w:rPr>
          <w:color w:val="000000"/>
        </w:rPr>
        <w:t xml:space="preserve">, </w:t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is </w:t>
      </w:r>
      <w:r>
        <w:rPr>
          <w:color w:val="000000"/>
        </w:rPr>
        <w:t xml:space="preserve">included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FF"/>
        </w:rPr>
        <w:t xml:space="preserve">oxidation </w:t>
      </w:r>
      <w:r>
        <w:rPr>
          <w:color w:val="0000FF"/>
        </w:rPr>
        <w:t xml:space="preserve">process </w:t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CCCC00"/>
        </w:rPr>
        <w:t xml:space="preserve">electrochemical </w:t>
      </w:r>
      <w:r>
        <w:rPr>
          <w:color w:val="CCCC00"/>
        </w:rPr>
        <w:t xml:space="preserve">decomposition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electrolyte </w:t>
      </w:r>
      <w:r>
        <w:rPr>
          <w:color w:val="CCCC00"/>
        </w:rPr>
        <w:t xml:space="preserve">components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slightly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from </w:t>
      </w:r>
      <w:r>
        <w:rPr>
          <w:color w:val="000000"/>
        </w:rPr>
        <w:t xml:space="preserve">125 </w:t>
      </w:r>
      <w:r>
        <w:rPr>
          <w:color w:val="000000"/>
        </w:rPr>
        <w:t xml:space="preserve">mAh </w:t>
      </w:r>
      <w:r>
        <w:rPr>
          <w:color w:val="000000"/>
        </w:rPr>
        <w:t xml:space="preserve">g-1 </w:t>
      </w:r>
      <w:r>
        <w:rPr>
          <w:color w:val="000000"/>
        </w:rPr>
        <w:t xml:space="preserve">at </w:t>
      </w:r>
      <w:r>
        <w:rPr>
          <w:color w:val="000000"/>
        </w:rPr>
        <w:t xml:space="preserve">1/30 </w:t>
      </w:r>
      <w:r>
        <w:rPr>
          <w:color w:val="000000"/>
        </w:rPr>
        <w:t xml:space="preserve">C </w:t>
      </w:r>
      <w:r>
        <w:rPr>
          <w:color w:val="000000"/>
        </w:rPr>
        <w:t xml:space="preserve">to </w:t>
      </w:r>
      <w:r>
        <w:rPr>
          <w:color w:val="000000"/>
        </w:rPr>
        <w:t xml:space="preserve">105 </w:t>
      </w:r>
      <w:r>
        <w:rPr>
          <w:color w:val="000000"/>
        </w:rPr>
        <w:t xml:space="preserve">mAh </w:t>
      </w:r>
      <w:r>
        <w:rPr>
          <w:color w:val="000000"/>
        </w:rPr>
        <w:t xml:space="preserve">g-1 </w:t>
      </w:r>
      <w:r>
        <w:rPr>
          <w:color w:val="000000"/>
        </w:rPr>
        <w:t xml:space="preserve">at </w:t>
      </w:r>
      <w:r>
        <w:rPr>
          <w:color w:val="000000"/>
        </w:rPr>
        <w:t xml:space="preserve">1 </w:t>
      </w:r>
      <w:r>
        <w:rPr>
          <w:color w:val="000000"/>
        </w:rPr>
        <w:t xml:space="preserve">C </w:t>
      </w:r>
      <w:r>
        <w:rPr>
          <w:color w:val="000000"/>
        </w:rPr>
        <w:t xml:space="preserve">( </w:t>
      </w:r>
      <w:r>
        <w:rPr>
          <w:color w:val="000000"/>
        </w:rPr>
        <w:t xml:space="preserve">240 </w:t>
      </w:r>
      <w:r>
        <w:rPr>
          <w:color w:val="000000"/>
        </w:rPr>
        <w:t xml:space="preserve">mA </w:t>
      </w:r>
      <w:r>
        <w:rPr>
          <w:color w:val="000000"/>
        </w:rPr>
        <w:t xml:space="preserve">g-1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66CC00"/>
        </w:rPr>
        <w:t xml:space="preserve">polarization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cells </w:t>
      </w:r>
      <w:r>
        <w:rPr>
          <w:color w:val="66CC00"/>
        </w:rPr>
        <w:t xml:space="preserve">increases </w:t>
      </w:r>
      <w:r>
        <w:rPr>
          <w:color w:val="66CC00"/>
        </w:rPr>
        <w:t xml:space="preserve">with </w:t>
      </w:r>
      <w:r>
        <w:rPr>
          <w:color w:val="66CC00"/>
        </w:rPr>
        <w:t xml:space="preserve">the </w:t>
      </w:r>
      <w:r>
        <w:rPr>
          <w:color w:val="66CC00"/>
        </w:rPr>
        <w:t xml:space="preserve">current </w:t>
      </w:r>
      <w:r>
        <w:rPr>
          <w:color w:val="66CC00"/>
        </w:rPr>
        <w:t xml:space="preserve">density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By </w:t>
      </w:r>
      <w:r>
        <w:rPr>
          <w:color w:val="000000"/>
        </w:rPr>
        <w:t xml:space="preserve">a </w:t>
      </w:r>
      <w:r>
        <w:rPr>
          <w:color w:val="000000"/>
        </w:rPr>
        <w:t xml:space="preserve">comparison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spectra </w:t>
      </w:r>
      <w:r>
        <w:rPr>
          <w:color w:val="000000"/>
        </w:rPr>
        <w:t xml:space="preserve">between </w:t>
      </w:r>
      <w:r>
        <w:rPr>
          <w:color w:val="000000"/>
        </w:rPr>
        <w:t xml:space="preserve">Na1Ni0.5Mn0.5O2 </w:t>
      </w:r>
      <w:r>
        <w:rPr>
          <w:color w:val="000000"/>
        </w:rPr>
        <w:t xml:space="preserve">and </w:t>
      </w:r>
      <w:r>
        <w:rPr>
          <w:color w:val="000000"/>
        </w:rPr>
        <w:t xml:space="preserve">Na0.5Ni0.5Mn0.5O2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significant </w:t>
      </w:r>
      <w:r>
        <w:rPr>
          <w:color w:val="000000"/>
        </w:rPr>
        <w:t xml:space="preserve">changes </w:t>
      </w:r>
      <w:r>
        <w:rPr>
          <w:color w:val="000000"/>
        </w:rPr>
        <w:t xml:space="preserve">are </w:t>
      </w:r>
      <w:r>
        <w:rPr>
          <w:color w:val="000000"/>
        </w:rPr>
        <w:t xml:space="preserve">confirmed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Mn </w:t>
      </w:r>
      <w:r>
        <w:rPr>
          <w:color w:val="000000"/>
        </w:rPr>
        <w:t xml:space="preserve">K-edge </w:t>
      </w:r>
      <w:r>
        <w:rPr>
          <w:color w:val="000000"/>
        </w:rPr>
        <w:t xml:space="preserve">, </w:t>
      </w:r>
      <w:r>
        <w:rPr>
          <w:color w:val="000000"/>
        </w:rPr>
        <w:t xml:space="preserve">suggesting </w:t>
      </w:r>
      <w:r>
        <w:rPr>
          <w:color w:val="000000"/>
        </w:rPr>
        <w:t xml:space="preserve">that </w:t>
      </w:r>
      <w:r>
        <w:rPr>
          <w:color w:val="CCCC00"/>
        </w:rPr>
        <w:t xml:space="preserve">manganese </w:t>
      </w:r>
      <w:r>
        <w:rPr>
          <w:color w:val="CCCC00"/>
        </w:rPr>
        <w:t xml:space="preserve">ions </w:t>
      </w:r>
      <w:r>
        <w:rPr>
          <w:color w:val="CCCC00"/>
        </w:rPr>
        <w:t xml:space="preserve">are </w:t>
      </w:r>
      <w:r>
        <w:rPr>
          <w:color w:val="CCCC00"/>
        </w:rPr>
        <w:t xml:space="preserve">not </w:t>
      </w:r>
      <w:r>
        <w:rPr>
          <w:color w:val="CCCC00"/>
        </w:rPr>
        <w:t xml:space="preserve">electrochemically </w:t>
      </w:r>
      <w:r>
        <w:rPr>
          <w:color w:val="CCCC00"/>
        </w:rPr>
        <w:t xml:space="preserve">active </w:t>
      </w:r>
      <w:r>
        <w:rPr>
          <w:color w:val="CCCC00"/>
        </w:rPr>
        <w:t xml:space="preserve">species </w:t>
      </w:r>
      <w:r>
        <w:rPr>
          <w:color w:val="000000"/>
        </w:rPr>
        <w:t xml:space="preserve">under </w:t>
      </w:r>
      <w:r>
        <w:rPr>
          <w:color w:val="000000"/>
        </w:rPr>
        <w:t xml:space="preserve">this </w:t>
      </w:r>
      <w:r>
        <w:rPr>
          <w:color w:val="000000"/>
        </w:rPr>
        <w:t xml:space="preserve">condition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fact </w:t>
      </w:r>
      <w:r>
        <w:rPr>
          <w:color w:val="000000"/>
        </w:rPr>
        <w:t xml:space="preserve">, </w:t>
      </w:r>
      <w:r>
        <w:rPr>
          <w:color w:val="0000FF"/>
        </w:rPr>
        <w:t xml:space="preserve">clear </w:t>
      </w:r>
      <w:r>
        <w:rPr>
          <w:color w:val="0000FF"/>
        </w:rPr>
        <w:t xml:space="preserve">peak </w:t>
      </w:r>
      <w:r>
        <w:rPr>
          <w:color w:val="0000FF"/>
        </w:rPr>
        <w:t xml:space="preserve">separation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Bragg </w:t>
      </w:r>
      <w:r>
        <w:rPr>
          <w:color w:val="0000FF"/>
        </w:rPr>
        <w:t xml:space="preserve">diffraction </w:t>
      </w:r>
      <w:r>
        <w:rPr>
          <w:color w:val="0000FF"/>
        </w:rPr>
        <w:t xml:space="preserve">lines </w:t>
      </w:r>
      <w:r>
        <w:rPr>
          <w:color w:val="000000"/>
        </w:rPr>
        <w:t xml:space="preserve">was </w:t>
      </w:r>
      <w:r>
        <w:rPr>
          <w:color w:val="000000"/>
        </w:rPr>
        <w:t xml:space="preserve">not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XRD </w:t>
      </w:r>
      <w:r>
        <w:rPr>
          <w:color w:val="000000"/>
        </w:rPr>
        <w:t xml:space="preserve">pattern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sodium </w:t>
      </w:r>
      <w:r>
        <w:rPr>
          <w:color w:val="000000"/>
        </w:rPr>
        <w:t xml:space="preserve">system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interslab </w:t>
      </w:r>
      <w:r>
        <w:rPr>
          <w:color w:val="000000"/>
        </w:rPr>
        <w:t xml:space="preserve">distance </w:t>
      </w:r>
      <w:r>
        <w:rPr>
          <w:color w:val="000000"/>
        </w:rPr>
        <w:t xml:space="preserve">of </w:t>
      </w:r>
      <w:r>
        <w:rPr>
          <w:color w:val="000000"/>
        </w:rPr>
        <w:t xml:space="preserve">Li0.2Ni0.5Mn0.5O2 </w:t>
      </w:r>
      <w:r>
        <w:rPr>
          <w:color w:val="000000"/>
        </w:rPr>
        <w:t xml:space="preserve">still </w:t>
      </w:r>
      <w:r>
        <w:rPr>
          <w:color w:val="000000"/>
        </w:rPr>
        <w:t xml:space="preserve">remains </w:t>
      </w:r>
      <w:r>
        <w:rPr>
          <w:color w:val="000000"/>
        </w:rPr>
        <w:t xml:space="preserve">as </w:t>
      </w:r>
      <w:r>
        <w:rPr>
          <w:color w:val="000000"/>
        </w:rPr>
        <w:t xml:space="preserve">less </w:t>
      </w:r>
      <w:r>
        <w:rPr>
          <w:color w:val="000000"/>
        </w:rPr>
        <w:t xml:space="preserve">than </w:t>
      </w:r>
      <w:r>
        <w:rPr>
          <w:color w:val="000000"/>
        </w:rPr>
        <w:t xml:space="preserve">4.8 </w:t>
      </w:r>
      <w:r>
        <w:rPr>
          <w:color w:val="000000"/>
        </w:rPr>
        <w:t xml:space="preserve">A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able </w:t>
      </w:r>
      <w:r>
        <w:rPr>
          <w:color w:val="000000"/>
        </w:rPr>
        <w:t xml:space="preserve">to </w:t>
      </w:r>
      <w:r>
        <w:rPr>
          <w:color w:val="000000"/>
        </w:rPr>
        <w:t xml:space="preserve">allow </w:t>
      </w:r>
      <w:r>
        <w:rPr>
          <w:color w:val="000000"/>
        </w:rPr>
        <w:t xml:space="preserve">molecule </w:t>
      </w:r>
      <w:r>
        <w:rPr>
          <w:color w:val="000000"/>
        </w:rPr>
        <w:t xml:space="preserve">intercalation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narrower </w:t>
      </w:r>
      <w:r>
        <w:rPr>
          <w:color w:val="000000"/>
        </w:rPr>
        <w:t xml:space="preserve">interslab </w:t>
      </w:r>
      <w:r>
        <w:rPr>
          <w:color w:val="000000"/>
        </w:rPr>
        <w:t xml:space="preserve">space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 </w:t>
      </w:r>
      <w:r>
        <w:rPr>
          <w:color w:val="000000"/>
        </w:rPr>
        <w:t xml:space="preserve">systematic </w:t>
      </w:r>
      <w:r>
        <w:rPr>
          <w:color w:val="000000"/>
        </w:rPr>
        <w:t xml:space="preserve">study </w:t>
      </w:r>
      <w:r>
        <w:rPr>
          <w:color w:val="000000"/>
        </w:rPr>
        <w:t xml:space="preserve">is </w:t>
      </w:r>
      <w:r>
        <w:rPr>
          <w:color w:val="000000"/>
        </w:rPr>
        <w:t xml:space="preserve">needed </w:t>
      </w:r>
      <w:r>
        <w:rPr>
          <w:color w:val="000000"/>
        </w:rPr>
        <w:t xml:space="preserve">to </w:t>
      </w:r>
      <w:r>
        <w:rPr>
          <w:color w:val="000000"/>
        </w:rPr>
        <w:t xml:space="preserve">test </w:t>
      </w:r>
      <w:r>
        <w:rPr>
          <w:color w:val="000000"/>
        </w:rPr>
        <w:t xml:space="preserve">this </w:t>
      </w:r>
      <w:r>
        <w:rPr>
          <w:color w:val="000000"/>
        </w:rPr>
        <w:t xml:space="preserve">hypothesis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To </w:t>
      </w:r>
      <w:r>
        <w:rPr>
          <w:color w:val="000000"/>
        </w:rPr>
        <w:t xml:space="preserve">prove </w:t>
      </w:r>
      <w:r>
        <w:rPr>
          <w:color w:val="000000"/>
        </w:rPr>
        <w:t xml:space="preserve">the </w:t>
      </w:r>
      <w:r>
        <w:rPr>
          <w:color w:val="000000"/>
        </w:rPr>
        <w:t xml:space="preserve">exact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and </w:t>
      </w:r>
      <w:r>
        <w:rPr>
          <w:color w:val="000000"/>
        </w:rPr>
        <w:t xml:space="preserve">Na+vacancy </w:t>
      </w:r>
      <w:r>
        <w:rPr>
          <w:color w:val="000000"/>
        </w:rPr>
        <w:t xml:space="preserve">ordering </w:t>
      </w:r>
      <w:r>
        <w:rPr>
          <w:color w:val="000000"/>
        </w:rPr>
        <w:t xml:space="preserve">, </w:t>
      </w:r>
      <w:r>
        <w:rPr>
          <w:color w:val="000000"/>
        </w:rPr>
        <w:t xml:space="preserve">more </w:t>
      </w:r>
      <w:r>
        <w:rPr>
          <w:color w:val="000000"/>
        </w:rPr>
        <w:t xml:space="preserve">precise </w:t>
      </w:r>
      <w:r>
        <w:rPr>
          <w:color w:val="000000"/>
        </w:rPr>
        <w:t xml:space="preserve">measurement </w:t>
      </w:r>
      <w:r>
        <w:rPr>
          <w:color w:val="000000"/>
        </w:rPr>
        <w:t xml:space="preserve">coupled </w:t>
      </w:r>
      <w:r>
        <w:rPr>
          <w:color w:val="000000"/>
        </w:rPr>
        <w:t xml:space="preserve">with </w:t>
      </w:r>
      <w:r>
        <w:rPr>
          <w:color w:val="000000"/>
        </w:rPr>
        <w:t xml:space="preserve">an </w:t>
      </w:r>
      <w:r>
        <w:rPr>
          <w:color w:val="000000"/>
        </w:rPr>
        <w:t xml:space="preserve">in </w:t>
      </w:r>
      <w:r>
        <w:rPr>
          <w:color w:val="000000"/>
        </w:rPr>
        <w:t xml:space="preserve">situ </w:t>
      </w:r>
      <w:r>
        <w:rPr>
          <w:color w:val="000000"/>
        </w:rPr>
        <w:t xml:space="preserve">XRD </w:t>
      </w:r>
      <w:r>
        <w:rPr>
          <w:color w:val="000000"/>
        </w:rPr>
        <w:t xml:space="preserve">experiment </w:t>
      </w:r>
      <w:r>
        <w:rPr>
          <w:color w:val="000000"/>
        </w:rPr>
        <w:t xml:space="preserve">are </w:t>
      </w:r>
      <w:r>
        <w:rPr>
          <w:color w:val="000000"/>
        </w:rPr>
        <w:t xml:space="preserve">required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was </w:t>
      </w:r>
      <w:r>
        <w:rPr>
          <w:color w:val="000000"/>
        </w:rPr>
        <w:t xml:space="preserve">recently </w:t>
      </w:r>
      <w:r>
        <w:rPr>
          <w:color w:val="000000"/>
        </w:rPr>
        <w:t xml:space="preserve">reported </w:t>
      </w:r>
      <w:r>
        <w:rPr>
          <w:color w:val="000000"/>
        </w:rPr>
        <w:t xml:space="preserve">by </w:t>
      </w:r>
      <w:r>
        <w:rPr>
          <w:color w:val="000000"/>
        </w:rPr>
        <w:t xml:space="preserve">Delmas </w:t>
      </w:r>
      <w:r>
        <w:rPr>
          <w:color w:val="000000"/>
        </w:rPr>
        <w:t xml:space="preserve">' </w:t>
      </w:r>
      <w:r>
        <w:rPr>
          <w:color w:val="000000"/>
        </w:rPr>
        <w:t xml:space="preserve">group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reversibility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FF3333"/>
        </w:rPr>
        <w:t xml:space="preserve">sodium </w:t>
      </w:r>
      <w:r>
        <w:rPr>
          <w:color w:val="FF3333"/>
        </w:rPr>
        <w:t xml:space="preserve">insertion </w:t>
      </w:r>
      <w:r>
        <w:rPr>
          <w:color w:val="FF3333"/>
        </w:rPr>
        <w:t xml:space="preserve">materials </w:t>
      </w:r>
      <w:r>
        <w:rPr>
          <w:color w:val="FF3333"/>
        </w:rPr>
        <w:t xml:space="preserve">for </w:t>
      </w:r>
      <w:r>
        <w:rPr>
          <w:color w:val="FF3333"/>
        </w:rPr>
        <w:t xml:space="preserve">rechargeable </w:t>
      </w:r>
      <w:r>
        <w:rPr>
          <w:color w:val="FF3333"/>
        </w:rPr>
        <w:t xml:space="preserve">batteries </w:t>
      </w:r>
      <w:r>
        <w:rPr>
          <w:color w:val="000000"/>
        </w:rPr>
        <w:t xml:space="preserve">is </w:t>
      </w:r>
      <w:r>
        <w:rPr>
          <w:color w:val="000000"/>
        </w:rPr>
        <w:t xml:space="preserve">expected </w:t>
      </w:r>
      <w:r>
        <w:rPr>
          <w:color w:val="000000"/>
        </w:rPr>
        <w:t xml:space="preserve">to </w:t>
      </w:r>
      <w:r>
        <w:rPr>
          <w:color w:val="000000"/>
        </w:rPr>
        <w:t xml:space="preserve">deteriorate </w:t>
      </w:r>
      <w:r>
        <w:rPr>
          <w:color w:val="000000"/>
        </w:rPr>
        <w:t xml:space="preserve">by </w:t>
      </w:r>
      <w:r>
        <w:rPr>
          <w:color w:val="000000"/>
        </w:rPr>
        <w:t xml:space="preserve">intercalation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molecule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poor </w:t>
      </w:r>
      <w:r>
        <w:rPr>
          <w:color w:val="66CC00"/>
        </w:rPr>
        <w:t xml:space="preserve">cycleability </w:t>
      </w:r>
      <w:r>
        <w:rPr>
          <w:color w:val="66CC00"/>
        </w:rPr>
        <w:t xml:space="preserve">in </w:t>
      </w:r>
      <w:r>
        <w:rPr>
          <w:color w:val="66CC00"/>
        </w:rPr>
        <w:t xml:space="preserve">this </w:t>
      </w:r>
      <w:r>
        <w:rPr>
          <w:color w:val="66CC00"/>
        </w:rPr>
        <w:t xml:space="preserve">wide </w:t>
      </w:r>
      <w:r>
        <w:rPr>
          <w:color w:val="66CC00"/>
        </w:rPr>
        <w:t xml:space="preserve">voltage </w:t>
      </w:r>
      <w:r>
        <w:rPr>
          <w:color w:val="66CC00"/>
        </w:rPr>
        <w:t xml:space="preserve">range </w:t>
      </w:r>
      <w:r>
        <w:rPr>
          <w:color w:val="000000"/>
        </w:rPr>
        <w:t xml:space="preserve">( </w:t>
      </w:r>
      <w:r>
        <w:rPr>
          <w:color w:val="000000"/>
        </w:rPr>
        <w:t xml:space="preserve">Figure </w:t>
      </w:r>
      <w:r>
        <w:rPr>
          <w:color w:val="000000"/>
        </w:rPr>
        <w:t xml:space="preserve">4d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might </w:t>
      </w:r>
      <w:r>
        <w:rPr>
          <w:color w:val="000000"/>
        </w:rPr>
        <w:t xml:space="preserve">originate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anomalously </w:t>
      </w:r>
      <w:r>
        <w:rPr>
          <w:color w:val="000000"/>
        </w:rPr>
        <w:t xml:space="preserve">extended </w:t>
      </w:r>
      <w:r>
        <w:rPr>
          <w:color w:val="000000"/>
        </w:rPr>
        <w:t xml:space="preserve">interslab </w:t>
      </w:r>
      <w:r>
        <w:rPr>
          <w:color w:val="000000"/>
        </w:rPr>
        <w:t xml:space="preserve">space </w:t>
      </w:r>
      <w:r>
        <w:rPr>
          <w:color w:val="000000"/>
        </w:rPr>
        <w:t xml:space="preserve">and/or </w:t>
      </w:r>
      <w:r>
        <w:rPr>
          <w:color w:val="000000"/>
        </w:rPr>
        <w:t xml:space="preserve">the </w:t>
      </w:r>
      <w:r>
        <w:rPr>
          <w:color w:val="0000FF"/>
        </w:rPr>
        <w:t xml:space="preserve">molecule </w:t>
      </w:r>
      <w:r>
        <w:rPr>
          <w:color w:val="0000FF"/>
        </w:rPr>
        <w:t xml:space="preserve">intercalation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by </w:t>
      </w:r>
      <w:r>
        <w:rPr>
          <w:color w:val="000000"/>
        </w:rPr>
        <w:t xml:space="preserve">ex </w:t>
      </w:r>
      <w:r>
        <w:rPr>
          <w:color w:val="000000"/>
        </w:rPr>
        <w:t xml:space="preserve">situ </w:t>
      </w:r>
      <w:r>
        <w:rPr>
          <w:color w:val="000000"/>
        </w:rPr>
        <w:t xml:space="preserve">XRD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000000"/>
        </w:rPr>
        <w:t xml:space="preserve">reversibility </w:t>
      </w:r>
      <w:r>
        <w:rPr>
          <w:color w:val="000000"/>
        </w:rPr>
        <w:t xml:space="preserve">is </w:t>
      </w:r>
      <w:r>
        <w:rPr>
          <w:color w:val="000000"/>
        </w:rPr>
        <w:t xml:space="preserve">slightly </w:t>
      </w:r>
      <w:r>
        <w:rPr>
          <w:color w:val="000000"/>
        </w:rPr>
        <w:t xml:space="preserve">increased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beaker-type </w:t>
      </w:r>
      <w:r>
        <w:rPr>
          <w:color w:val="000000"/>
        </w:rPr>
        <w:t xml:space="preserve">cell </w:t>
      </w:r>
      <w:r>
        <w:rPr>
          <w:color w:val="000000"/>
        </w:rPr>
        <w:t xml:space="preserve">in </w:t>
      </w:r>
      <w:r>
        <w:rPr>
          <w:color w:val="000000"/>
        </w:rPr>
        <w:t xml:space="preserve">Figure </w:t>
      </w:r>
      <w:r>
        <w:rPr>
          <w:color w:val="000000"/>
        </w:rPr>
        <w:t xml:space="preserve">4d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declines </w:t>
      </w:r>
      <w:r>
        <w:rPr>
          <w:color w:val="000000"/>
        </w:rPr>
        <w:t xml:space="preserve">rapidly </w:t>
      </w:r>
      <w:r>
        <w:rPr>
          <w:color w:val="000000"/>
        </w:rPr>
        <w:t xml:space="preserve">below </w:t>
      </w:r>
      <w:r>
        <w:rPr>
          <w:color w:val="000000"/>
        </w:rPr>
        <w:t xml:space="preserve">65 </w:t>
      </w:r>
      <w:r>
        <w:rPr>
          <w:color w:val="000000"/>
        </w:rPr>
        <w:t xml:space="preserve">mAh </w:t>
      </w:r>
      <w:r>
        <w:rPr>
          <w:color w:val="000000"/>
        </w:rPr>
        <w:t xml:space="preserve">g-1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FEC-free </w:t>
      </w:r>
      <w:r>
        <w:rPr>
          <w:color w:val="000000"/>
        </w:rPr>
        <w:t xml:space="preserve">PC </w:t>
      </w:r>
      <w:r>
        <w:rPr>
          <w:color w:val="000000"/>
        </w:rPr>
        <w:t xml:space="preserve">after </w:t>
      </w:r>
      <w:r>
        <w:rPr>
          <w:color w:val="000000"/>
        </w:rPr>
        <w:t xml:space="preserve">20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electrode </w:t>
      </w:r>
      <w:r>
        <w:rPr>
          <w:color w:val="66CC00"/>
        </w:rPr>
        <w:t xml:space="preserve">reversibility </w:t>
      </w:r>
      <w:r>
        <w:rPr>
          <w:color w:val="000000"/>
        </w:rPr>
        <w:t xml:space="preserve">is </w:t>
      </w:r>
      <w:r>
        <w:rPr>
          <w:color w:val="000000"/>
        </w:rPr>
        <w:t xml:space="preserve">significantly </w:t>
      </w:r>
      <w:r>
        <w:rPr>
          <w:color w:val="000000"/>
        </w:rPr>
        <w:t xml:space="preserve">influenced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FF3333"/>
        </w:rPr>
        <w:t xml:space="preserve">charging </w:t>
      </w:r>
      <w:r>
        <w:rPr>
          <w:color w:val="FF3333"/>
        </w:rPr>
        <w:t xml:space="preserve">condition </w:t>
      </w:r>
      <w:r>
        <w:rPr>
          <w:color w:val="000000"/>
        </w:rPr>
        <w:t xml:space="preserve">and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additives </w:t>
      </w:r>
      <w:r>
        <w:rPr>
          <w:color w:val="000000"/>
        </w:rPr>
        <w:t xml:space="preserve">, </w:t>
      </w:r>
      <w:r>
        <w:rPr>
          <w:color w:val="000000"/>
        </w:rPr>
        <w:t xml:space="preserve">such </w:t>
      </w:r>
      <w:r>
        <w:rPr>
          <w:color w:val="000000"/>
        </w:rPr>
        <w:t xml:space="preserve">as </w:t>
      </w:r>
      <w:r>
        <w:rPr>
          <w:color w:val="000000"/>
        </w:rPr>
        <w:t xml:space="preserve">FEC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These </w:t>
      </w:r>
      <w:r>
        <w:rPr>
          <w:color w:val="FF3333"/>
        </w:rPr>
        <w:t xml:space="preserve">fern </w:t>
      </w:r>
      <w:r>
        <w:rPr>
          <w:color w:val="FF3333"/>
        </w:rPr>
        <w:t xml:space="preserve">leaf-like </w:t>
      </w:r>
      <w:r>
        <w:rPr>
          <w:color w:val="FF3333"/>
        </w:rPr>
        <w:t xml:space="preserve">Sb </w:t>
      </w:r>
      <w:r>
        <w:rPr>
          <w:color w:val="FF3333"/>
        </w:rPr>
        <w:t xml:space="preserve">structures </w:t>
      </w:r>
      <w:r>
        <w:rPr>
          <w:color w:val="000000"/>
        </w:rPr>
        <w:t xml:space="preserve">still </w:t>
      </w:r>
      <w:r>
        <w:rPr>
          <w:color w:val="000000"/>
        </w:rPr>
        <w:t xml:space="preserve">retain </w:t>
      </w:r>
      <w:r>
        <w:rPr>
          <w:color w:val="000000"/>
        </w:rPr>
        <w:t xml:space="preserve">much </w:t>
      </w:r>
      <w:r>
        <w:rPr>
          <w:color w:val="000000"/>
        </w:rPr>
        <w:t xml:space="preserve">space </w:t>
      </w:r>
      <w:r>
        <w:rPr>
          <w:color w:val="000000"/>
        </w:rPr>
        <w:t xml:space="preserve">among </w:t>
      </w:r>
      <w:r>
        <w:rPr>
          <w:color w:val="000000"/>
        </w:rPr>
        <w:t xml:space="preserve">the </w:t>
      </w:r>
      <w:r>
        <w:rPr>
          <w:color w:val="000000"/>
        </w:rPr>
        <w:t xml:space="preserve">leaves </w:t>
      </w:r>
      <w:r>
        <w:rPr>
          <w:color w:val="000000"/>
        </w:rPr>
        <w:t xml:space="preserve">, </w:t>
      </w:r>
      <w:r>
        <w:rPr>
          <w:color w:val="000000"/>
        </w:rPr>
        <w:t xml:space="preserve">forming </w:t>
      </w:r>
      <w:r>
        <w:rPr>
          <w:color w:val="000000"/>
        </w:rPr>
        <w:t xml:space="preserve">a </w:t>
      </w:r>
      <w:r>
        <w:rPr>
          <w:color w:val="FF007F"/>
        </w:rPr>
        <w:t xml:space="preserve">porous </w:t>
      </w:r>
      <w:r>
        <w:rPr>
          <w:color w:val="FF007F"/>
        </w:rPr>
        <w:t xml:space="preserve">morphology </w:t>
      </w:r>
      <w:r>
        <w:rPr>
          <w:color w:val="000000"/>
        </w:rPr>
        <w:t xml:space="preserve">which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expected </w:t>
      </w:r>
      <w:r>
        <w:rPr>
          <w:color w:val="000000"/>
        </w:rPr>
        <w:t xml:space="preserve">to </w:t>
      </w:r>
      <w:r>
        <w:rPr>
          <w:color w:val="000000"/>
        </w:rPr>
        <w:t xml:space="preserve">not </w:t>
      </w:r>
      <w:r>
        <w:rPr>
          <w:color w:val="000000"/>
        </w:rPr>
        <w:t xml:space="preserve">only </w:t>
      </w:r>
      <w:r>
        <w:rPr>
          <w:color w:val="000000"/>
        </w:rPr>
        <w:t xml:space="preserve">facilitate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penetration </w:t>
      </w:r>
      <w:r>
        <w:rPr>
          <w:color w:val="000000"/>
        </w:rPr>
        <w:t xml:space="preserve">but </w:t>
      </w:r>
      <w:r>
        <w:rPr>
          <w:color w:val="000000"/>
        </w:rPr>
        <w:t xml:space="preserve">also </w:t>
      </w:r>
      <w:r>
        <w:rPr>
          <w:color w:val="000000"/>
        </w:rPr>
        <w:t xml:space="preserve">offer </w:t>
      </w:r>
      <w:r>
        <w:rPr>
          <w:color w:val="000000"/>
        </w:rPr>
        <w:t xml:space="preserve">an </w:t>
      </w:r>
      <w:r>
        <w:rPr>
          <w:color w:val="000000"/>
        </w:rPr>
        <w:t xml:space="preserve">extra </w:t>
      </w:r>
      <w:r>
        <w:rPr>
          <w:color w:val="000000"/>
        </w:rPr>
        <w:t xml:space="preserve">space </w:t>
      </w:r>
      <w:r>
        <w:rPr>
          <w:color w:val="000000"/>
        </w:rPr>
        <w:t xml:space="preserve">to </w:t>
      </w:r>
      <w:r>
        <w:rPr>
          <w:color w:val="000000"/>
        </w:rPr>
        <w:t xml:space="preserve">relieve </w:t>
      </w:r>
      <w:r>
        <w:rPr>
          <w:color w:val="000000"/>
        </w:rPr>
        <w:t xml:space="preserve">volume </w:t>
      </w:r>
      <w:r>
        <w:rPr>
          <w:color w:val="000000"/>
        </w:rPr>
        <w:t xml:space="preserve">changes </w:t>
      </w:r>
      <w:r>
        <w:rPr>
          <w:color w:val="000000"/>
        </w:rPr>
        <w:t xml:space="preserve">upon </w:t>
      </w:r>
      <w:r>
        <w:rPr>
          <w:color w:val="0000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large </w:t>
      </w:r>
      <w:r>
        <w:rPr>
          <w:color w:val="66CC00"/>
        </w:rPr>
        <w:t xml:space="preserve">charge </w:t>
      </w:r>
      <w:r>
        <w:rPr>
          <w:color w:val="66CC00"/>
        </w:rPr>
        <w:t xml:space="preserve">transfer </w:t>
      </w:r>
      <w:r>
        <w:rPr>
          <w:color w:val="66CC00"/>
        </w:rPr>
        <w:t xml:space="preserve">resistance </w:t>
      </w:r>
      <w:r>
        <w:rPr>
          <w:color w:val="000000"/>
        </w:rPr>
        <w:t xml:space="preserve">( </w:t>
      </w:r>
      <w:r>
        <w:rPr>
          <w:color w:val="000000"/>
        </w:rPr>
        <w:t xml:space="preserve">480 </w:t>
      </w:r>
      <w:r>
        <w:rPr>
          <w:color w:val="000000"/>
        </w:rPr>
        <w:t xml:space="preserve">O </w:t>
      </w:r>
      <w:r>
        <w:rPr>
          <w:color w:val="000000"/>
        </w:rPr>
        <w:t xml:space="preserve">)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high </w:t>
      </w:r>
      <w:r>
        <w:rPr>
          <w:color w:val="000000"/>
        </w:rPr>
        <w:t xml:space="preserve">frequency </w:t>
      </w:r>
      <w:r>
        <w:rPr>
          <w:color w:val="000000"/>
        </w:rPr>
        <w:t xml:space="preserve">region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cycle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influence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SEI </w:t>
      </w:r>
      <w:r>
        <w:rPr>
          <w:color w:val="000000"/>
        </w:rPr>
        <w:t xml:space="preserve">layer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First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hierarchical </w:t>
      </w:r>
      <w:r>
        <w:rPr>
          <w:color w:val="0000FF"/>
        </w:rPr>
        <w:t xml:space="preserve">Sb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inhibits </w:t>
      </w:r>
      <w:r>
        <w:rPr>
          <w:color w:val="000000"/>
        </w:rPr>
        <w:t xml:space="preserve">the </w:t>
      </w:r>
      <w:r>
        <w:rPr>
          <w:color w:val="FF007F"/>
        </w:rPr>
        <w:t xml:space="preserve">self-aggregation </w:t>
      </w:r>
      <w:r>
        <w:rPr>
          <w:color w:val="FF007F"/>
        </w:rPr>
        <w:t xml:space="preserve">of </w:t>
      </w:r>
      <w:r>
        <w:rPr>
          <w:color w:val="FF007F"/>
        </w:rPr>
        <w:t xml:space="preserve">Sb </w:t>
      </w:r>
      <w:r>
        <w:rPr>
          <w:color w:val="FF007F"/>
        </w:rPr>
        <w:t xml:space="preserve">nanoparticles </w:t>
      </w:r>
      <w:r>
        <w:rPr>
          <w:color w:val="000000"/>
        </w:rPr>
        <w:t xml:space="preserve">and </w:t>
      </w:r>
      <w:r>
        <w:rPr>
          <w:color w:val="000000"/>
        </w:rPr>
        <w:t xml:space="preserve">ensures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remains </w:t>
      </w:r>
      <w:r>
        <w:rPr>
          <w:color w:val="000000"/>
        </w:rPr>
        <w:t xml:space="preserve">uncovered </w:t>
      </w:r>
      <w:r>
        <w:rPr>
          <w:color w:val="000000"/>
        </w:rPr>
        <w:t xml:space="preserve">to </w:t>
      </w:r>
      <w:r>
        <w:rPr>
          <w:color w:val="000000"/>
        </w:rPr>
        <w:t xml:space="preserve">keep </w:t>
      </w:r>
      <w:r>
        <w:rPr>
          <w:color w:val="000000"/>
        </w:rPr>
        <w:t xml:space="preserve">the </w:t>
      </w:r>
      <w:r>
        <w:rPr>
          <w:color w:val="000000"/>
        </w:rPr>
        <w:t xml:space="preserve">effective </w:t>
      </w:r>
      <w:r>
        <w:rPr>
          <w:color w:val="000000"/>
        </w:rPr>
        <w:t xml:space="preserve">and </w:t>
      </w:r>
      <w:r>
        <w:rPr>
          <w:color w:val="66CC00"/>
        </w:rPr>
        <w:t xml:space="preserve">large </w:t>
      </w:r>
      <w:r>
        <w:rPr>
          <w:color w:val="66CC00"/>
        </w:rPr>
        <w:t xml:space="preserve">contact </w:t>
      </w:r>
      <w:r>
        <w:rPr>
          <w:color w:val="66CC00"/>
        </w:rPr>
        <w:t xml:space="preserve">areas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We </w:t>
      </w:r>
      <w:r>
        <w:rPr>
          <w:color w:val="000000"/>
        </w:rPr>
        <w:t xml:space="preserve">believe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heterogeneous </w:t>
      </w:r>
      <w:r>
        <w:rPr>
          <w:color w:val="000000"/>
        </w:rPr>
        <w:t xml:space="preserve">microstrain </w:t>
      </w:r>
      <w:r>
        <w:rPr>
          <w:color w:val="000000"/>
        </w:rPr>
        <w:t xml:space="preserve">and </w:t>
      </w:r>
      <w:r>
        <w:rPr>
          <w:color w:val="0000FF"/>
        </w:rPr>
        <w:t xml:space="preserve">stacking </w:t>
      </w:r>
      <w:r>
        <w:rPr>
          <w:color w:val="0000FF"/>
        </w:rPr>
        <w:t xml:space="preserve">faults </w:t>
      </w:r>
      <w:r>
        <w:rPr>
          <w:color w:val="0000FF"/>
        </w:rPr>
        <w:t xml:space="preserve">within </w:t>
      </w:r>
      <w:r>
        <w:rPr>
          <w:color w:val="0000FF"/>
        </w:rPr>
        <w:t xml:space="preserve">the </w:t>
      </w:r>
      <w:r>
        <w:rPr>
          <w:color w:val="0000FF"/>
        </w:rPr>
        <w:t xml:space="preserve">P2 </w:t>
      </w:r>
      <w:r>
        <w:rPr>
          <w:color w:val="0000FF"/>
        </w:rPr>
        <w:t xml:space="preserve">phase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high </w:t>
      </w:r>
      <w:r>
        <w:rPr>
          <w:color w:val="0000FF"/>
        </w:rPr>
        <w:t xml:space="preserve">voltage </w:t>
      </w:r>
      <w:r>
        <w:rPr>
          <w:color w:val="0000FF"/>
        </w:rPr>
        <w:t xml:space="preserve">regions </w:t>
      </w:r>
      <w:r>
        <w:rPr>
          <w:color w:val="000000"/>
        </w:rPr>
        <w:t xml:space="preserve">probably </w:t>
      </w:r>
      <w:r>
        <w:rPr>
          <w:color w:val="000000"/>
        </w:rPr>
        <w:t xml:space="preserve">broadens </w:t>
      </w:r>
      <w:r>
        <w:rPr>
          <w:color w:val="000000"/>
        </w:rPr>
        <w:t xml:space="preserve">the </w:t>
      </w:r>
      <w:r>
        <w:rPr>
          <w:color w:val="000000"/>
        </w:rPr>
        <w:t xml:space="preserve">peaks </w:t>
      </w:r>
      <w:r>
        <w:rPr>
          <w:color w:val="000000"/>
        </w:rPr>
        <w:t xml:space="preserve">of </w:t>
      </w:r>
      <w:r>
        <w:rPr>
          <w:color w:val="000000"/>
        </w:rPr>
        <w:t xml:space="preserve">( </w:t>
      </w:r>
      <w:r>
        <w:rPr>
          <w:color w:val="000000"/>
        </w:rPr>
        <w:t xml:space="preserve">002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( </w:t>
      </w:r>
      <w:r>
        <w:rPr>
          <w:color w:val="000000"/>
        </w:rPr>
        <w:t xml:space="preserve">10l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Second </w:t>
      </w:r>
      <w:r>
        <w:rPr>
          <w:color w:val="000000"/>
        </w:rPr>
        <w:t xml:space="preserve">, </w:t>
      </w:r>
      <w:r>
        <w:rPr>
          <w:color w:val="000000"/>
        </w:rPr>
        <w:t xml:space="preserve">Na+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sodium </w:t>
      </w:r>
      <w:r>
        <w:rPr>
          <w:color w:val="000000"/>
        </w:rPr>
        <w:t xml:space="preserve">layer </w:t>
      </w:r>
      <w:r>
        <w:rPr>
          <w:color w:val="000000"/>
        </w:rPr>
        <w:t xml:space="preserve">is </w:t>
      </w:r>
      <w:r>
        <w:rPr>
          <w:color w:val="000000"/>
        </w:rPr>
        <w:t xml:space="preserve">almost </w:t>
      </w:r>
      <w:r>
        <w:rPr>
          <w:color w:val="000000"/>
        </w:rPr>
        <w:t xml:space="preserve">extracted </w:t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voltages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probably </w:t>
      </w:r>
      <w:r>
        <w:rPr>
          <w:color w:val="000000"/>
        </w:rPr>
        <w:t xml:space="preserve">results </w:t>
      </w:r>
      <w:r>
        <w:rPr>
          <w:color w:val="000000"/>
        </w:rPr>
        <w:t xml:space="preserve">in </w:t>
      </w:r>
      <w:r>
        <w:rPr>
          <w:color w:val="000000"/>
        </w:rPr>
        <w:t xml:space="preserve">some </w:t>
      </w:r>
      <w:r>
        <w:rPr>
          <w:color w:val="0000FF"/>
        </w:rPr>
        <w:t xml:space="preserve">stacking </w:t>
      </w:r>
      <w:r>
        <w:rPr>
          <w:color w:val="0000FF"/>
        </w:rPr>
        <w:t xml:space="preserve">faults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absence </w:t>
      </w:r>
      <w:r>
        <w:rPr>
          <w:color w:val="0000FF"/>
        </w:rPr>
        <w:t xml:space="preserve">of </w:t>
      </w:r>
      <w:r>
        <w:rPr>
          <w:color w:val="0000FF"/>
        </w:rPr>
        <w:t xml:space="preserve">gliding </w:t>
      </w:r>
      <w:r>
        <w:rPr>
          <w:color w:val="0000FF"/>
        </w:rPr>
        <w:t xml:space="preserve">of </w:t>
      </w:r>
      <w:r>
        <w:rPr>
          <w:color w:val="0000FF"/>
        </w:rPr>
        <w:t xml:space="preserve">TMO6 </w:t>
      </w:r>
      <w:r>
        <w:rPr>
          <w:color w:val="0000FF"/>
        </w:rPr>
        <w:t xml:space="preserve">octahedral </w:t>
      </w:r>
      <w:r>
        <w:rPr>
          <w:color w:val="0000FF"/>
        </w:rPr>
        <w:t xml:space="preserve">sheets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believed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concentration </w:t>
      </w:r>
      <w:r>
        <w:rPr>
          <w:color w:val="000000"/>
        </w:rPr>
        <w:t xml:space="preserve">of </w:t>
      </w:r>
      <w:r>
        <w:rPr>
          <w:color w:val="0000FF"/>
        </w:rPr>
        <w:t xml:space="preserve">stacking </w:t>
      </w:r>
      <w:r>
        <w:rPr>
          <w:color w:val="0000FF"/>
        </w:rPr>
        <w:t xml:space="preserve">faults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P2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progressively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approaches </w:t>
      </w:r>
      <w:r>
        <w:rPr>
          <w:color w:val="000000"/>
        </w:rPr>
        <w:t xml:space="preserve">the </w:t>
      </w:r>
      <w:r>
        <w:rPr>
          <w:color w:val="000000"/>
        </w:rPr>
        <w:t xml:space="preserve">end </w:t>
      </w:r>
      <w:r>
        <w:rPr>
          <w:color w:val="000000"/>
        </w:rPr>
        <w:t xml:space="preserve">of </w:t>
      </w:r>
      <w:r>
        <w:rPr>
          <w:color w:val="000000"/>
        </w:rPr>
        <w:t xml:space="preserve">charge </w:t>
      </w:r>
      <w:r>
        <w:rPr>
          <w:color w:val="000000"/>
        </w:rPr>
        <w:t xml:space="preserve">( </w:t>
      </w:r>
      <w:r>
        <w:rPr>
          <w:color w:val="000000"/>
        </w:rPr>
        <w:t xml:space="preserve">above </w:t>
      </w:r>
      <w:r>
        <w:rPr>
          <w:color w:val="000000"/>
        </w:rPr>
        <w:t xml:space="preserve">4.3 </w:t>
      </w:r>
      <w:r>
        <w:rPr>
          <w:color w:val="000000"/>
        </w:rPr>
        <w:t xml:space="preserve">V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From </w:t>
      </w:r>
      <w:r>
        <w:rPr>
          <w:color w:val="000000"/>
        </w:rPr>
        <w:t xml:space="preserve">x </w:t>
      </w:r>
      <w:r>
        <w:rPr>
          <w:color w:val="000000"/>
        </w:rPr>
        <w:t xml:space="preserve">= </w:t>
      </w:r>
      <w:r>
        <w:rPr>
          <w:color w:val="000000"/>
        </w:rPr>
        <w:t xml:space="preserve">2/3 </w:t>
      </w:r>
      <w:r>
        <w:rPr>
          <w:color w:val="000000"/>
        </w:rPr>
        <w:t xml:space="preserve">to </w:t>
      </w:r>
      <w:r>
        <w:rPr>
          <w:color w:val="000000"/>
        </w:rPr>
        <w:t xml:space="preserve">x </w:t>
      </w:r>
      <w:r>
        <w:rPr>
          <w:color w:val="000000"/>
        </w:rPr>
        <w:t xml:space="preserve">= </w:t>
      </w:r>
      <w:r>
        <w:rPr>
          <w:color w:val="000000"/>
        </w:rPr>
        <w:t xml:space="preserve">7/9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insertion </w:t>
      </w:r>
      <w:r>
        <w:rPr>
          <w:color w:val="000000"/>
        </w:rPr>
        <w:t xml:space="preserve">of </w:t>
      </w:r>
      <w:r>
        <w:rPr>
          <w:color w:val="000000"/>
        </w:rPr>
        <w:t xml:space="preserve">Na </w:t>
      </w:r>
      <w:r>
        <w:rPr>
          <w:color w:val="000000"/>
        </w:rPr>
        <w:t xml:space="preserve">ions </w:t>
      </w:r>
      <w:r>
        <w:rPr>
          <w:color w:val="000000"/>
        </w:rPr>
        <w:t xml:space="preserve">into </w:t>
      </w:r>
      <w:r>
        <w:rPr>
          <w:color w:val="000000"/>
        </w:rPr>
        <w:t xml:space="preserve">the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000000"/>
        </w:rPr>
        <w:t xml:space="preserve">significant </w:t>
      </w:r>
      <w:r>
        <w:rPr>
          <w:color w:val="66CC00"/>
        </w:rPr>
        <w:t xml:space="preserve">drop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diffusivity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limited </w:t>
      </w:r>
      <w:r>
        <w:rPr>
          <w:color w:val="CCCC00"/>
        </w:rPr>
        <w:t xml:space="preserve">number </w:t>
      </w:r>
      <w:r>
        <w:rPr>
          <w:color w:val="CCCC00"/>
        </w:rPr>
        <w:t xml:space="preserve">of </w:t>
      </w:r>
      <w:r>
        <w:rPr>
          <w:color w:val="CCCC00"/>
        </w:rPr>
        <w:t xml:space="preserve">vacant </w:t>
      </w:r>
      <w:r>
        <w:rPr>
          <w:color w:val="CCCC00"/>
        </w:rPr>
        <w:t xml:space="preserve">sites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flat </w:t>
      </w:r>
      <w:r>
        <w:rPr>
          <w:color w:val="FF3333"/>
        </w:rPr>
        <w:t xml:space="preserve">voltage </w:t>
      </w:r>
      <w:r>
        <w:rPr>
          <w:color w:val="FF3333"/>
        </w:rPr>
        <w:t xml:space="preserve">plateaus </w:t>
      </w:r>
      <w:r>
        <w:rPr>
          <w:color w:val="000000"/>
        </w:rPr>
        <w:t xml:space="preserve">gradually </w:t>
      </w:r>
      <w:r>
        <w:rPr>
          <w:color w:val="000000"/>
        </w:rPr>
        <w:t xml:space="preserve">become </w:t>
      </w:r>
      <w:r>
        <w:rPr>
          <w:color w:val="000000"/>
        </w:rPr>
        <w:t xml:space="preserve">sloping </w:t>
      </w:r>
      <w:r>
        <w:rPr>
          <w:color w:val="000000"/>
        </w:rPr>
        <w:t xml:space="preserve">profiles </w:t>
      </w:r>
      <w:r>
        <w:rPr>
          <w:color w:val="000000"/>
        </w:rPr>
        <w:t xml:space="preserve">with </w:t>
      </w:r>
      <w:r>
        <w:rPr>
          <w:color w:val="000000"/>
        </w:rPr>
        <w:t xml:space="preserve">a </w:t>
      </w:r>
      <w:r>
        <w:rPr>
          <w:color w:val="66CC00"/>
        </w:rPr>
        <w:t xml:space="preserve">larger </w:t>
      </w:r>
      <w:r>
        <w:rPr>
          <w:color w:val="66CC00"/>
        </w:rPr>
        <w:t xml:space="preserve">polarization </w:t>
      </w:r>
      <w:r>
        <w:rPr>
          <w:color w:val="66CC00"/>
        </w:rPr>
        <w:t xml:space="preserve">during </w:t>
      </w:r>
      <w:r>
        <w:rPr>
          <w:color w:val="66CC00"/>
        </w:rPr>
        <w:t xml:space="preserve">charge/discharge </w:t>
      </w:r>
      <w:r>
        <w:rPr>
          <w:color w:val="66CC00"/>
        </w:rPr>
        <w:t xml:space="preserve">cycles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plateau </w:t>
      </w:r>
      <w:r>
        <w:rPr>
          <w:color w:val="000000"/>
        </w:rPr>
        <w:t xml:space="preserve">region </w:t>
      </w:r>
      <w:r>
        <w:rPr>
          <w:color w:val="000000"/>
        </w:rPr>
        <w:t xml:space="preserve">simultaneously </w:t>
      </w:r>
      <w:r>
        <w:rPr>
          <w:color w:val="000000"/>
        </w:rPr>
        <w:t xml:space="preserve">degrades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constant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serious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degradation </w:t>
      </w:r>
      <w:r>
        <w:rPr>
          <w:color w:val="000000"/>
        </w:rPr>
        <w:t xml:space="preserve">of </w:t>
      </w:r>
      <w:r>
        <w:rPr>
          <w:color w:val="000000"/>
        </w:rPr>
        <w:t xml:space="preserve">P2-NiMn </w:t>
      </w:r>
      <w:r>
        <w:rPr>
          <w:color w:val="000000"/>
        </w:rPr>
        <w:t xml:space="preserve">during </w:t>
      </w:r>
      <w:r>
        <w:rPr>
          <w:color w:val="000000"/>
        </w:rPr>
        <w:t xml:space="preserve">cycles </w:t>
      </w:r>
      <w:r>
        <w:rPr>
          <w:color w:val="000000"/>
        </w:rPr>
        <w:t xml:space="preserve">was </w:t>
      </w:r>
      <w:r>
        <w:rPr>
          <w:color w:val="000000"/>
        </w:rPr>
        <w:t xml:space="preserve">previously </w:t>
      </w:r>
      <w:r>
        <w:rPr>
          <w:color w:val="000000"/>
        </w:rPr>
        <w:t xml:space="preserve">reported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with </w:t>
      </w:r>
      <w:r>
        <w:rPr>
          <w:color w:val="000000"/>
        </w:rPr>
        <w:t xml:space="preserve">a </w:t>
      </w:r>
      <w:r>
        <w:rPr>
          <w:color w:val="000000"/>
        </w:rPr>
        <w:t xml:space="preserve">PVdF </w:t>
      </w:r>
      <w:r>
        <w:rPr>
          <w:color w:val="000000"/>
        </w:rPr>
        <w:t xml:space="preserve">binder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upper </w:t>
      </w:r>
      <w:r>
        <w:rPr>
          <w:color w:val="000000"/>
        </w:rPr>
        <w:t xml:space="preserve">cutoff </w:t>
      </w:r>
      <w:r>
        <w:rPr>
          <w:color w:val="000000"/>
        </w:rPr>
        <w:t xml:space="preserve">voltage </w:t>
      </w:r>
      <w:r>
        <w:rPr>
          <w:color w:val="000000"/>
        </w:rPr>
        <w:t xml:space="preserve">was </w:t>
      </w:r>
      <w:r>
        <w:rPr>
          <w:color w:val="000000"/>
        </w:rPr>
        <w:t xml:space="preserve">as </w:t>
      </w:r>
      <w:r>
        <w:rPr>
          <w:color w:val="000000"/>
        </w:rPr>
        <w:t xml:space="preserve">high </w:t>
      </w:r>
      <w:r>
        <w:rPr>
          <w:color w:val="000000"/>
        </w:rPr>
        <w:t xml:space="preserve">as </w:t>
      </w:r>
      <w:r>
        <w:rPr>
          <w:color w:val="000000"/>
        </w:rPr>
        <w:t xml:space="preserve">4.5 </w:t>
      </w:r>
      <w:r>
        <w:rPr>
          <w:color w:val="000000"/>
        </w:rPr>
        <w:t xml:space="preserve">V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Na </w:t>
      </w:r>
      <w:r>
        <w:rPr>
          <w:color w:val="000000"/>
        </w:rPr>
        <w:t xml:space="preserve">cells </w:t>
      </w:r>
      <w:r>
        <w:rPr>
          <w:color w:val="000000"/>
        </w:rPr>
        <w:t xml:space="preserve">, </w:t>
      </w:r>
      <w:r>
        <w:rPr>
          <w:color w:val="000000"/>
        </w:rPr>
        <w:t xml:space="preserve">, </w:t>
      </w:r>
      <w:r>
        <w:rPr>
          <w:color w:val="000000"/>
        </w:rPr>
        <w:t xml:space="preserve">,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degradation </w:t>
      </w:r>
      <w:r>
        <w:rPr>
          <w:color w:val="000000"/>
        </w:rPr>
        <w:t xml:space="preserve">is </w:t>
      </w:r>
      <w:r>
        <w:rPr>
          <w:color w:val="000000"/>
        </w:rPr>
        <w:t xml:space="preserve">similarly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study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Indeed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CMCNa </w:t>
      </w:r>
      <w:r>
        <w:rPr>
          <w:color w:val="FF3333"/>
        </w:rPr>
        <w:t xml:space="preserve">and </w:t>
      </w:r>
      <w:r>
        <w:rPr>
          <w:color w:val="FF3333"/>
        </w:rPr>
        <w:t xml:space="preserve">PGluNa </w:t>
      </w:r>
      <w:r>
        <w:rPr>
          <w:color w:val="FF3333"/>
        </w:rPr>
        <w:t xml:space="preserve">electrodes </w:t>
      </w:r>
      <w:r>
        <w:rPr>
          <w:color w:val="000000"/>
        </w:rPr>
        <w:t xml:space="preserve">show </w:t>
      </w:r>
      <w:r>
        <w:rPr>
          <w:color w:val="000000"/>
        </w:rPr>
        <w:t xml:space="preserve">a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ca </w:t>
      </w:r>
      <w:r>
        <w:rPr>
          <w:color w:val="000000"/>
        </w:rPr>
        <w:t xml:space="preserve">. </w:t>
      </w:r>
      <w:r>
        <w:rPr>
          <w:color w:val="000000"/>
        </w:rPr>
        <w:t xml:space="preserve">150 </w:t>
      </w:r>
      <w:r>
        <w:rPr>
          <w:color w:val="000000"/>
        </w:rPr>
        <w:t xml:space="preserve">mAh </w:t>
      </w:r>
      <w:r>
        <w:rPr>
          <w:color w:val="000000"/>
        </w:rPr>
        <w:t xml:space="preserve">g-1 </w:t>
      </w:r>
      <w:r>
        <w:rPr>
          <w:color w:val="000000"/>
        </w:rPr>
        <w:t xml:space="preserve">at </w:t>
      </w:r>
      <w:r>
        <w:rPr>
          <w:color w:val="000000"/>
        </w:rPr>
        <w:t xml:space="preserve">a </w:t>
      </w:r>
      <w:r>
        <w:rPr>
          <w:color w:val="000000"/>
        </w:rPr>
        <w:t xml:space="preserve">low </w:t>
      </w:r>
      <w:r>
        <w:rPr>
          <w:color w:val="000000"/>
        </w:rPr>
        <w:t xml:space="preserve">rate </w:t>
      </w:r>
      <w:r>
        <w:rPr>
          <w:color w:val="000000"/>
        </w:rPr>
        <w:t xml:space="preserve">of </w:t>
      </w:r>
      <w:r>
        <w:rPr>
          <w:color w:val="000000"/>
        </w:rPr>
        <w:t xml:space="preserve">C/20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slightly </w:t>
      </w:r>
      <w:r>
        <w:rPr>
          <w:color w:val="000000"/>
        </w:rPr>
        <w:t xml:space="preserve">lower </w:t>
      </w:r>
      <w:r>
        <w:rPr>
          <w:color w:val="000000"/>
        </w:rPr>
        <w:t xml:space="preserve">than </w:t>
      </w:r>
      <w:r>
        <w:rPr>
          <w:color w:val="000000"/>
        </w:rPr>
        <w:t xml:space="preserve">160 </w:t>
      </w:r>
      <w:r>
        <w:rPr>
          <w:color w:val="000000"/>
        </w:rPr>
        <w:t xml:space="preserve">mAh </w:t>
      </w:r>
      <w:r>
        <w:rPr>
          <w:color w:val="000000"/>
        </w:rPr>
        <w:t xml:space="preserve">g-1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PVdF </w:t>
      </w:r>
      <w:r>
        <w:rPr>
          <w:color w:val="000000"/>
        </w:rPr>
        <w:t xml:space="preserve">one </w:t>
      </w:r>
      <w:r>
        <w:rPr>
          <w:color w:val="000000"/>
        </w:rPr>
        <w:t xml:space="preserve">in </w:t>
      </w:r>
      <w:r>
        <w:rPr>
          <w:color w:val="000000"/>
        </w:rPr>
        <w:t xml:space="preserve">Figure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66CC00"/>
        </w:rPr>
        <w:t xml:space="preserve">suppression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volume </w:t>
      </w:r>
      <w:r>
        <w:rPr>
          <w:color w:val="66CC00"/>
        </w:rPr>
        <w:t xml:space="preserve">change </w:t>
      </w:r>
      <w:r>
        <w:rPr>
          <w:color w:val="66CC00"/>
        </w:rPr>
        <w:t xml:space="preserve">in </w:t>
      </w:r>
      <w:r>
        <w:rPr>
          <w:color w:val="66CC00"/>
        </w:rPr>
        <w:t xml:space="preserve">P2-NiMn </w:t>
      </w:r>
      <w:r>
        <w:rPr>
          <w:color w:val="66CC00"/>
        </w:rPr>
        <w:t xml:space="preserve">corresponding </w:t>
      </w:r>
      <w:r>
        <w:rPr>
          <w:color w:val="66CC00"/>
        </w:rPr>
        <w:t xml:space="preserve">to </w:t>
      </w:r>
      <w:r>
        <w:rPr>
          <w:color w:val="66CC00"/>
        </w:rPr>
        <w:t xml:space="preserve">the </w:t>
      </w:r>
      <w:r>
        <w:rPr>
          <w:color w:val="66CC00"/>
        </w:rPr>
        <w:t xml:space="preserve">low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one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influencing </w:t>
      </w:r>
      <w:r>
        <w:rPr>
          <w:color w:val="000000"/>
        </w:rPr>
        <w:t xml:space="preserve">factors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PGluNa </w:t>
      </w:r>
      <w:r>
        <w:rPr>
          <w:color w:val="FF3333"/>
        </w:rPr>
        <w:t xml:space="preserve">PGluNa </w:t>
      </w:r>
      <w:r>
        <w:rPr>
          <w:color w:val="66CC00"/>
        </w:rPr>
        <w:t xml:space="preserve">and </w:t>
      </w:r>
      <w:r>
        <w:rPr>
          <w:color w:val="FF3333"/>
        </w:rPr>
        <w:t xml:space="preserve">and </w:t>
      </w:r>
      <w:r>
        <w:rPr>
          <w:color w:val="66CC00"/>
        </w:rPr>
        <w:t xml:space="preserve">CMCNa </w:t>
      </w:r>
      <w:r>
        <w:rPr>
          <w:color w:val="FF3333"/>
        </w:rPr>
        <w:t xml:space="preserve">CMCNa </w:t>
      </w:r>
      <w:r>
        <w:rPr>
          <w:color w:val="66CC00"/>
        </w:rPr>
        <w:t xml:space="preserve">electrodes </w:t>
      </w:r>
      <w:r>
        <w:rPr>
          <w:color w:val="FF3333"/>
        </w:rPr>
        <w:t xml:space="preserve">electrodes </w:t>
      </w:r>
      <w:r>
        <w:rPr>
          <w:color w:val="000000"/>
        </w:rPr>
        <w:t xml:space="preserve">exceeded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PVdF </w:t>
      </w:r>
      <w:r>
        <w:rPr>
          <w:color w:val="000000"/>
        </w:rPr>
        <w:t xml:space="preserve">one </w:t>
      </w:r>
      <w:r>
        <w:rPr>
          <w:color w:val="000000"/>
        </w:rPr>
        <w:t xml:space="preserve">at </w:t>
      </w:r>
      <w:r>
        <w:rPr>
          <w:color w:val="000000"/>
        </w:rPr>
        <w:t xml:space="preserve">2C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difficult </w:t>
      </w:r>
      <w:r>
        <w:rPr>
          <w:color w:val="000000"/>
        </w:rPr>
        <w:t xml:space="preserve">to </w:t>
      </w:r>
      <w:r>
        <w:rPr>
          <w:color w:val="000000"/>
        </w:rPr>
        <w:t xml:space="preserve">clearly </w:t>
      </w:r>
      <w:r>
        <w:rPr>
          <w:color w:val="000000"/>
        </w:rPr>
        <w:t xml:space="preserve">deconvolute </w:t>
      </w:r>
      <w:r>
        <w:rPr>
          <w:color w:val="000000"/>
        </w:rPr>
        <w:t xml:space="preserve">the </w:t>
      </w:r>
      <w:r>
        <w:rPr>
          <w:color w:val="000000"/>
        </w:rPr>
        <w:t xml:space="preserve">semicircles </w:t>
      </w:r>
      <w:r>
        <w:rPr>
          <w:color w:val="000000"/>
        </w:rPr>
        <w:t xml:space="preserve">and </w:t>
      </w:r>
      <w:r>
        <w:rPr>
          <w:color w:val="000000"/>
        </w:rPr>
        <w:t xml:space="preserve">assign </w:t>
      </w:r>
      <w:r>
        <w:rPr>
          <w:color w:val="000000"/>
        </w:rPr>
        <w:t xml:space="preserve">into </w:t>
      </w:r>
      <w:r>
        <w:rPr>
          <w:color w:val="FF007F"/>
        </w:rPr>
        <w:t xml:space="preserve">electrolyte </w:t>
      </w:r>
      <w:r>
        <w:rPr>
          <w:color w:val="FF007F"/>
        </w:rPr>
        <w:t xml:space="preserve">, </w:t>
      </w:r>
      <w:r>
        <w:rPr>
          <w:color w:val="FF007F"/>
        </w:rPr>
        <w:t xml:space="preserve">surface </w:t>
      </w:r>
      <w:r>
        <w:rPr>
          <w:color w:val="000000"/>
        </w:rPr>
        <w:t xml:space="preserve">, </w:t>
      </w:r>
      <w:r>
        <w:rPr>
          <w:color w:val="000000"/>
        </w:rPr>
        <w:t xml:space="preserve">charge </w:t>
      </w:r>
      <w:r>
        <w:rPr>
          <w:color w:val="000000"/>
        </w:rPr>
        <w:t xml:space="preserve">transfer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66CC00"/>
        </w:rPr>
        <w:t xml:space="preserve">contact </w:t>
      </w:r>
      <w:r>
        <w:rPr>
          <w:color w:val="66CC00"/>
        </w:rPr>
        <w:t xml:space="preserve">resistances </w:t>
      </w:r>
      <w:r>
        <w:rPr>
          <w:color w:val="000000"/>
        </w:rPr>
        <w:t xml:space="preserve">by </w:t>
      </w:r>
      <w:r>
        <w:rPr>
          <w:color w:val="000000"/>
        </w:rPr>
        <w:t xml:space="preserve">fitting </w:t>
      </w:r>
      <w:r>
        <w:rPr>
          <w:color w:val="000000"/>
        </w:rPr>
        <w:t xml:space="preserve">analysis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Nyquist </w:t>
      </w:r>
      <w:r>
        <w:rPr>
          <w:color w:val="000000"/>
        </w:rPr>
        <w:t xml:space="preserve">plots </w:t>
      </w:r>
      <w:r>
        <w:rPr>
          <w:color w:val="000000"/>
        </w:rPr>
        <w:t xml:space="preserve">with </w:t>
      </w:r>
      <w:r>
        <w:rPr>
          <w:color w:val="000000"/>
        </w:rPr>
        <w:t xml:space="preserve">equivalent </w:t>
      </w:r>
      <w:r>
        <w:rPr>
          <w:color w:val="000000"/>
        </w:rPr>
        <w:t xml:space="preserve">circuits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hand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PGluNa </w:t>
      </w:r>
      <w:r>
        <w:rPr>
          <w:color w:val="FF3333"/>
        </w:rPr>
        <w:t xml:space="preserve">electrode </w:t>
      </w:r>
      <w:r>
        <w:rPr>
          <w:color w:val="000000"/>
        </w:rPr>
        <w:t xml:space="preserve">in </w:t>
      </w:r>
      <w:r>
        <w:rPr>
          <w:color w:val="000000"/>
        </w:rPr>
        <w:t xml:space="preserve">Figure </w:t>
      </w:r>
      <w:r>
        <w:rPr>
          <w:color w:val="000000"/>
        </w:rPr>
        <w:t xml:space="preserve">b </w:t>
      </w:r>
      <w:r>
        <w:rPr>
          <w:color w:val="000000"/>
        </w:rPr>
        <w:t xml:space="preserve">exhibits </w:t>
      </w:r>
      <w:r>
        <w:rPr>
          <w:color w:val="000000"/>
        </w:rPr>
        <w:t xml:space="preserve">a </w:t>
      </w:r>
      <w:r>
        <w:rPr>
          <w:color w:val="000000"/>
        </w:rPr>
        <w:t xml:space="preserve">small </w:t>
      </w:r>
      <w:r>
        <w:rPr>
          <w:color w:val="000000"/>
        </w:rPr>
        <w:t xml:space="preserve">and </w:t>
      </w:r>
      <w:r>
        <w:rPr>
          <w:color w:val="000000"/>
        </w:rPr>
        <w:t xml:space="preserve">almost </w:t>
      </w:r>
      <w:r>
        <w:rPr>
          <w:color w:val="000000"/>
        </w:rPr>
        <w:t xml:space="preserve">constant </w:t>
      </w:r>
      <w:r>
        <w:rPr>
          <w:color w:val="000000"/>
        </w:rPr>
        <w:t xml:space="preserve">diameter </w:t>
      </w:r>
      <w:r>
        <w:rPr>
          <w:color w:val="000000"/>
        </w:rPr>
        <w:t xml:space="preserve">of </w:t>
      </w:r>
      <w:r>
        <w:rPr>
          <w:color w:val="000000"/>
        </w:rPr>
        <w:t xml:space="preserve">semicircles </w:t>
      </w:r>
      <w:r>
        <w:rPr>
          <w:color w:val="000000"/>
        </w:rPr>
        <w:t xml:space="preserve">during </w:t>
      </w:r>
      <w:r>
        <w:rPr>
          <w:color w:val="000000"/>
        </w:rPr>
        <w:t xml:space="preserve">cycles </w:t>
      </w:r>
      <w:r>
        <w:rPr>
          <w:color w:val="000000"/>
        </w:rPr>
        <w:t xml:space="preserve">and </w:t>
      </w:r>
      <w:r>
        <w:rPr>
          <w:color w:val="000000"/>
        </w:rPr>
        <w:t xml:space="preserve">no </w:t>
      </w:r>
      <w:r>
        <w:rPr>
          <w:color w:val="000000"/>
        </w:rPr>
        <w:t xml:space="preserve">significant </w:t>
      </w:r>
      <w:r>
        <w:rPr>
          <w:color w:val="000000"/>
        </w:rPr>
        <w:t xml:space="preserve">increase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total </w:t>
      </w:r>
      <w:r>
        <w:rPr>
          <w:color w:val="000000"/>
        </w:rPr>
        <w:t xml:space="preserve">resistance </w:t>
      </w:r>
      <w:r>
        <w:rPr>
          <w:color w:val="000000"/>
        </w:rPr>
        <w:t xml:space="preserve">is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for </w:t>
      </w:r>
      <w:r>
        <w:rPr>
          <w:color w:val="000000"/>
        </w:rPr>
        <w:t xml:space="preserve">30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One </w:t>
      </w:r>
      <w:r>
        <w:rPr>
          <w:color w:val="000000"/>
        </w:rPr>
        <w:t xml:space="preserve">is </w:t>
      </w:r>
      <w:r>
        <w:rPr>
          <w:color w:val="FF007F"/>
        </w:rPr>
        <w:t xml:space="preserve">lower </w:t>
      </w:r>
      <w:r>
        <w:rPr>
          <w:color w:val="FF007F"/>
        </w:rPr>
        <w:t xml:space="preserve">surface </w:t>
      </w:r>
      <w:r>
        <w:rPr>
          <w:color w:val="000000"/>
        </w:rPr>
        <w:t xml:space="preserve">and </w:t>
      </w:r>
      <w:r>
        <w:rPr>
          <w:color w:val="000000"/>
        </w:rPr>
        <w:t xml:space="preserve">charge-transfer </w:t>
      </w:r>
      <w:r>
        <w:rPr>
          <w:color w:val="000000"/>
        </w:rPr>
        <w:t xml:space="preserve">resistance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FF"/>
        </w:rPr>
        <w:t xml:space="preserve">suppression </w:t>
      </w:r>
      <w:r>
        <w:rPr>
          <w:color w:val="0000FF"/>
        </w:rPr>
        <w:t xml:space="preserve">of </w:t>
      </w:r>
      <w:r>
        <w:rPr>
          <w:color w:val="0000FF"/>
        </w:rPr>
        <w:t xml:space="preserve">electrolyte </w:t>
      </w:r>
      <w:r>
        <w:rPr>
          <w:color w:val="0000FF"/>
        </w:rPr>
        <w:t xml:space="preserve">decomposition </w:t>
      </w:r>
      <w:r>
        <w:rPr>
          <w:color w:val="000000"/>
        </w:rPr>
        <w:t xml:space="preserve">and </w:t>
      </w:r>
      <w:r>
        <w:rPr>
          <w:color w:val="FF007F"/>
        </w:rPr>
        <w:t xml:space="preserve">less </w:t>
      </w:r>
      <w:r>
        <w:rPr>
          <w:color w:val="FF007F"/>
        </w:rPr>
        <w:t xml:space="preserve">deposition </w:t>
      </w:r>
      <w:r>
        <w:rPr>
          <w:color w:val="FF007F"/>
        </w:rPr>
        <w:t xml:space="preserve">of </w:t>
      </w:r>
      <w:r>
        <w:rPr>
          <w:color w:val="FF007F"/>
        </w:rPr>
        <w:t xml:space="preserve">the </w:t>
      </w:r>
      <w:r>
        <w:rPr>
          <w:color w:val="FF007F"/>
        </w:rPr>
        <w:t xml:space="preserve">decomposition </w:t>
      </w:r>
      <w:r>
        <w:rPr>
          <w:color w:val="FF007F"/>
        </w:rPr>
        <w:t xml:space="preserve">products </w:t>
      </w:r>
      <w:r>
        <w:rPr>
          <w:color w:val="FF007F"/>
        </w:rPr>
        <w:t xml:space="preserve">on </w:t>
      </w:r>
      <w:r>
        <w:rPr>
          <w:color w:val="FF007F"/>
        </w:rPr>
        <w:t xml:space="preserve">the </w:t>
      </w:r>
      <w:r>
        <w:rPr>
          <w:color w:val="FF007F"/>
        </w:rPr>
        <w:t xml:space="preserve">P2-NiMn </w:t>
      </w:r>
      <w:r>
        <w:rPr>
          <w:color w:val="FF007F"/>
        </w:rPr>
        <w:t xml:space="preserve">particles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is </w:t>
      </w:r>
      <w:r>
        <w:rPr>
          <w:color w:val="66CC00"/>
        </w:rPr>
        <w:t xml:space="preserve">lower </w:t>
      </w:r>
      <w:r>
        <w:rPr>
          <w:color w:val="66CC00"/>
        </w:rPr>
        <w:t xml:space="preserve">contact </w:t>
      </w:r>
      <w:r>
        <w:rPr>
          <w:color w:val="66CC00"/>
        </w:rPr>
        <w:t xml:space="preserve">resistance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FF007F"/>
        </w:rPr>
        <w:t xml:space="preserve">suppressed </w:t>
      </w:r>
      <w:r>
        <w:rPr>
          <w:color w:val="FF007F"/>
        </w:rPr>
        <w:t xml:space="preserve">electrical </w:t>
      </w:r>
      <w:r>
        <w:rPr>
          <w:color w:val="FF007F"/>
        </w:rPr>
        <w:t xml:space="preserve">isolation </w:t>
      </w:r>
      <w:r>
        <w:rPr>
          <w:color w:val="FF007F"/>
        </w:rPr>
        <w:t xml:space="preserve">of </w:t>
      </w:r>
      <w:r>
        <w:rPr>
          <w:color w:val="FF007F"/>
        </w:rPr>
        <w:t xml:space="preserve">the </w:t>
      </w:r>
      <w:r>
        <w:rPr>
          <w:color w:val="FF007F"/>
        </w:rPr>
        <w:t xml:space="preserve">P2-NiMn </w:t>
      </w:r>
      <w:r>
        <w:rPr>
          <w:color w:val="FF007F"/>
        </w:rPr>
        <w:t xml:space="preserve">particles </w:t>
      </w:r>
      <w:r>
        <w:rPr>
          <w:color w:val="FF007F"/>
        </w:rPr>
        <w:t xml:space="preserve">in </w:t>
      </w:r>
      <w:r>
        <w:rPr>
          <w:color w:val="FF007F"/>
        </w:rPr>
        <w:t xml:space="preserve">the </w:t>
      </w:r>
      <w:r>
        <w:rPr>
          <w:color w:val="FF007F"/>
        </w:rPr>
        <w:t xml:space="preserve">composite </w:t>
      </w:r>
      <w:r>
        <w:rPr>
          <w:color w:val="FF007F"/>
        </w:rPr>
        <w:t xml:space="preserve">electrode </w:t>
      </w:r>
      <w:r>
        <w:rPr>
          <w:color w:val="000000"/>
        </w:rPr>
        <w:t xml:space="preserve">by </w:t>
      </w:r>
      <w:r>
        <w:rPr>
          <w:color w:val="66CC00"/>
        </w:rPr>
        <w:t xml:space="preserve">high </w:t>
      </w:r>
      <w:r>
        <w:rPr>
          <w:color w:val="66CC00"/>
        </w:rPr>
        <w:t xml:space="preserve">adhesion </w:t>
      </w:r>
      <w:r>
        <w:rPr>
          <w:color w:val="66CC00"/>
        </w:rPr>
        <w:t xml:space="preserve">strength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PGluNa </w:t>
      </w:r>
      <w:r>
        <w:rPr>
          <w:color w:val="66CC00"/>
        </w:rPr>
        <w:t xml:space="preserve">binder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According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previous </w:t>
      </w:r>
      <w:r>
        <w:rPr>
          <w:color w:val="000000"/>
        </w:rPr>
        <w:t xml:space="preserve">observation </w:t>
      </w:r>
      <w:r>
        <w:rPr>
          <w:color w:val="000000"/>
        </w:rPr>
        <w:t xml:space="preserve">, </w:t>
      </w:r>
      <w:r>
        <w:rPr>
          <w:color w:val="000000"/>
        </w:rPr>
        <w:t xml:space="preserve">PGluNa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amorphous </w:t>
      </w:r>
      <w:r>
        <w:rPr>
          <w:color w:val="000000"/>
        </w:rPr>
        <w:t xml:space="preserve">after </w:t>
      </w:r>
      <w:r>
        <w:rPr>
          <w:color w:val="000000"/>
        </w:rPr>
        <w:t xml:space="preserve">drying </w:t>
      </w:r>
      <w:r>
        <w:rPr>
          <w:color w:val="000000"/>
        </w:rPr>
        <w:t xml:space="preserve">the </w:t>
      </w:r>
      <w:r>
        <w:rPr>
          <w:color w:val="000000"/>
        </w:rPr>
        <w:t xml:space="preserve">slurry </w:t>
      </w:r>
      <w:r>
        <w:rPr>
          <w:color w:val="000000"/>
        </w:rPr>
        <w:t xml:space="preserve">on </w:t>
      </w:r>
      <w:r>
        <w:rPr>
          <w:color w:val="000000"/>
        </w:rPr>
        <w:t xml:space="preserve">an </w:t>
      </w:r>
      <w:r>
        <w:rPr>
          <w:color w:val="000000"/>
        </w:rPr>
        <w:t xml:space="preserve">Al </w:t>
      </w:r>
      <w:r>
        <w:rPr>
          <w:color w:val="000000"/>
        </w:rPr>
        <w:t xml:space="preserve">foil </w:t>
      </w:r>
      <w:r>
        <w:rPr>
          <w:color w:val="000000"/>
        </w:rPr>
        <w:t xml:space="preserve">, </w:t>
      </w:r>
      <w:r>
        <w:rPr>
          <w:color w:val="000000"/>
        </w:rPr>
        <w:t xml:space="preserve">considering </w:t>
      </w:r>
      <w:r>
        <w:rPr>
          <w:color w:val="000000"/>
        </w:rPr>
        <w:t xml:space="preserve">our </w:t>
      </w:r>
      <w:r>
        <w:rPr>
          <w:color w:val="000000"/>
        </w:rPr>
        <w:t xml:space="preserve">evidence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amorphous </w:t>
      </w:r>
      <w:r>
        <w:rPr>
          <w:color w:val="0000FF"/>
        </w:rPr>
        <w:t xml:space="preserve">lithium </w:t>
      </w:r>
      <w:r>
        <w:rPr>
          <w:color w:val="0000FF"/>
        </w:rPr>
        <w:t xml:space="preserve">polyglutamate </w:t>
      </w:r>
      <w:r>
        <w:rPr>
          <w:color w:val="0000FF"/>
        </w:rPr>
        <w:t xml:space="preserve">film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an </w:t>
      </w:r>
      <w:r>
        <w:rPr>
          <w:color w:val="000000"/>
        </w:rPr>
        <w:t xml:space="preserve">advantage </w:t>
      </w:r>
      <w:r>
        <w:rPr>
          <w:color w:val="000000"/>
        </w:rPr>
        <w:t xml:space="preserve">of </w:t>
      </w:r>
      <w:r>
        <w:rPr>
          <w:color w:val="000000"/>
        </w:rPr>
        <w:t xml:space="preserve">homogeneous </w:t>
      </w:r>
      <w:r>
        <w:rPr>
          <w:color w:val="000000"/>
        </w:rPr>
        <w:t xml:space="preserve">coverage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whole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of </w:t>
      </w:r>
      <w:r>
        <w:rPr>
          <w:color w:val="000000"/>
        </w:rPr>
        <w:t xml:space="preserve">P2-NiMn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PVdF </w:t>
      </w:r>
      <w:r>
        <w:rPr>
          <w:color w:val="000000"/>
        </w:rPr>
        <w:t xml:space="preserve">electrodes </w:t>
      </w:r>
      <w:r>
        <w:rPr>
          <w:color w:val="000000"/>
        </w:rPr>
        <w:t xml:space="preserve">( </w:t>
      </w:r>
      <w:r>
        <w:rPr>
          <w:color w:val="000000"/>
        </w:rPr>
        <w:t xml:space="preserve">Figure </w:t>
      </w:r>
      <w:r>
        <w:rPr>
          <w:color w:val="000000"/>
        </w:rPr>
        <w:t xml:space="preserve">a-c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significant </w:t>
      </w:r>
      <w:r>
        <w:rPr>
          <w:color w:val="000000"/>
        </w:rPr>
        <w:t xml:space="preserve">difference </w:t>
      </w:r>
      <w:r>
        <w:rPr>
          <w:color w:val="000000"/>
        </w:rPr>
        <w:t xml:space="preserve">is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for </w:t>
      </w:r>
      <w:r>
        <w:rPr>
          <w:color w:val="000000"/>
        </w:rPr>
        <w:t xml:space="preserve">Mn </w:t>
      </w:r>
      <w:r>
        <w:rPr>
          <w:color w:val="000000"/>
        </w:rPr>
        <w:t xml:space="preserve">2p1/2 </w:t>
      </w:r>
      <w:r>
        <w:rPr>
          <w:color w:val="000000"/>
        </w:rPr>
        <w:t xml:space="preserve">and </w:t>
      </w:r>
      <w:r>
        <w:rPr>
          <w:color w:val="000000"/>
        </w:rPr>
        <w:t xml:space="preserve">2p3/2 </w:t>
      </w:r>
      <w:r>
        <w:rPr>
          <w:color w:val="000000"/>
        </w:rPr>
        <w:t xml:space="preserve">peaks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1st </w:t>
      </w:r>
      <w:r>
        <w:rPr>
          <w:color w:val="000000"/>
        </w:rPr>
        <w:t xml:space="preserve">and </w:t>
      </w:r>
      <w:r>
        <w:rPr>
          <w:color w:val="000000"/>
        </w:rPr>
        <w:t xml:space="preserve">10th </w:t>
      </w:r>
      <w:r>
        <w:rPr>
          <w:color w:val="000000"/>
        </w:rPr>
        <w:t xml:space="preserve">cycle </w:t>
      </w:r>
      <w:r>
        <w:rPr>
          <w:color w:val="000000"/>
        </w:rPr>
        <w:t xml:space="preserve">( </w:t>
      </w:r>
      <w:r>
        <w:rPr>
          <w:color w:val="000000"/>
        </w:rPr>
        <w:t xml:space="preserve">Figure </w:t>
      </w:r>
      <w:r>
        <w:rPr>
          <w:color w:val="000000"/>
        </w:rPr>
        <w:t xml:space="preserve">a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evidences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P2-NiMn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remain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exposed </w:t>
      </w:r>
      <w:r>
        <w:rPr>
          <w:color w:val="000000"/>
        </w:rPr>
        <w:t xml:space="preserve">to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even </w:t>
      </w:r>
      <w:r>
        <w:rPr>
          <w:color w:val="000000"/>
        </w:rPr>
        <w:t xml:space="preserve">after </w:t>
      </w:r>
      <w:r>
        <w:rPr>
          <w:color w:val="000000"/>
        </w:rPr>
        <w:t xml:space="preserve">10 </w:t>
      </w:r>
      <w:r>
        <w:rPr>
          <w:color w:val="000000"/>
        </w:rPr>
        <w:t xml:space="preserve">cycles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PVdF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quite </w:t>
      </w:r>
      <w:r>
        <w:rPr>
          <w:color w:val="FF007F"/>
        </w:rPr>
        <w:t xml:space="preserve">rough </w:t>
      </w:r>
      <w:r>
        <w:rPr>
          <w:color w:val="FF007F"/>
        </w:rPr>
        <w:t xml:space="preserve">surface </w:t>
      </w:r>
      <w:r>
        <w:rPr>
          <w:color w:val="000000"/>
        </w:rPr>
        <w:t xml:space="preserve">with </w:t>
      </w:r>
      <w:r>
        <w:rPr>
          <w:color w:val="000000"/>
        </w:rPr>
        <w:t xml:space="preserve">some </w:t>
      </w:r>
      <w:r>
        <w:rPr>
          <w:color w:val="000000"/>
        </w:rPr>
        <w:t xml:space="preserve">holes </w:t>
      </w:r>
      <w:r>
        <w:rPr>
          <w:color w:val="000000"/>
        </w:rPr>
        <w:t xml:space="preserve">and </w:t>
      </w:r>
      <w:r>
        <w:rPr>
          <w:color w:val="000000"/>
        </w:rPr>
        <w:t xml:space="preserve">pockets </w:t>
      </w:r>
      <w:r>
        <w:rPr>
          <w:color w:val="000000"/>
        </w:rPr>
        <w:t xml:space="preserve">is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after </w:t>
      </w:r>
      <w:r>
        <w:rPr>
          <w:color w:val="000000"/>
        </w:rPr>
        <w:t xml:space="preserve">10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cleavages </w:t>
      </w:r>
      <w:r>
        <w:rPr>
          <w:color w:val="000000"/>
        </w:rPr>
        <w:t xml:space="preserve">are </w:t>
      </w:r>
      <w:r>
        <w:rPr>
          <w:color w:val="000000"/>
        </w:rPr>
        <w:t xml:space="preserve">also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after </w:t>
      </w:r>
      <w:r>
        <w:rPr>
          <w:color w:val="000000"/>
        </w:rPr>
        <w:t xml:space="preserve">30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hand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of </w:t>
      </w:r>
      <w:r>
        <w:rPr>
          <w:color w:val="000000"/>
        </w:rPr>
        <w:t xml:space="preserve">P2-NiMn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PGluNa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Figure </w:t>
      </w:r>
      <w:r>
        <w:rPr>
          <w:color w:val="000000"/>
        </w:rPr>
        <w:t xml:space="preserve">b </w:t>
      </w:r>
      <w:r>
        <w:rPr>
          <w:color w:val="000000"/>
        </w:rPr>
        <w:t xml:space="preserve">presents </w:t>
      </w:r>
      <w:r>
        <w:rPr>
          <w:color w:val="000000"/>
        </w:rPr>
        <w:t xml:space="preserve">no </w:t>
      </w:r>
      <w:r>
        <w:rPr>
          <w:color w:val="000000"/>
        </w:rPr>
        <w:t xml:space="preserve">remarkable </w:t>
      </w:r>
      <w:r>
        <w:rPr>
          <w:color w:val="000000"/>
        </w:rPr>
        <w:t xml:space="preserve">change </w:t>
      </w:r>
      <w:r>
        <w:rPr>
          <w:color w:val="000000"/>
        </w:rPr>
        <w:t xml:space="preserve">even </w:t>
      </w:r>
      <w:r>
        <w:rPr>
          <w:color w:val="000000"/>
        </w:rPr>
        <w:t xml:space="preserve">after </w:t>
      </w:r>
      <w:r>
        <w:rPr>
          <w:color w:val="000000"/>
        </w:rPr>
        <w:t xml:space="preserve">30 </w:t>
      </w:r>
      <w:r>
        <w:rPr>
          <w:color w:val="000000"/>
        </w:rPr>
        <w:t xml:space="preserve">cycles </w:t>
      </w:r>
      <w:r>
        <w:rPr>
          <w:color w:val="000000"/>
        </w:rPr>
        <w:t xml:space="preserve">as </w:t>
      </w:r>
      <w:r>
        <w:rPr>
          <w:color w:val="000000"/>
        </w:rPr>
        <w:t xml:space="preserve">reported </w:t>
      </w:r>
      <w:r>
        <w:rPr>
          <w:color w:val="000000"/>
        </w:rPr>
        <w:t xml:space="preserve">previously </w:t>
      </w:r>
      <w:r>
        <w:rPr>
          <w:color w:val="000000"/>
        </w:rPr>
        <w:t xml:space="preserve">for </w:t>
      </w:r>
      <w:r>
        <w:rPr>
          <w:color w:val="000000"/>
        </w:rPr>
        <w:t xml:space="preserve">LiCoO2 </w:t>
      </w:r>
      <w:r>
        <w:rPr>
          <w:color w:val="000000"/>
        </w:rPr>
        <w:t xml:space="preserve">( </w:t>
      </w:r>
      <w:r>
        <w:rPr>
          <w:color w:val="000000"/>
        </w:rPr>
        <w:t xml:space="preserve">LCO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which </w:t>
      </w:r>
      <w:r>
        <w:rPr>
          <w:color w:val="000000"/>
        </w:rPr>
        <w:t xml:space="preserve">the </w:t>
      </w:r>
      <w:r>
        <w:rPr>
          <w:color w:val="000000"/>
        </w:rPr>
        <w:t xml:space="preserve">LCO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were </w:t>
      </w:r>
      <w:r>
        <w:rPr>
          <w:color w:val="000000"/>
        </w:rPr>
        <w:t xml:space="preserve">more </w:t>
      </w:r>
      <w:r>
        <w:rPr>
          <w:color w:val="000000"/>
        </w:rPr>
        <w:t xml:space="preserve">covered </w:t>
      </w:r>
      <w:r>
        <w:rPr>
          <w:color w:val="000000"/>
        </w:rPr>
        <w:t xml:space="preserve">with </w:t>
      </w:r>
      <w:r>
        <w:rPr>
          <w:color w:val="000000"/>
        </w:rPr>
        <w:t xml:space="preserve">styrene </w:t>
      </w:r>
      <w:r>
        <w:rPr>
          <w:color w:val="000000"/>
        </w:rPr>
        <w:t xml:space="preserve">butadiene </w:t>
      </w:r>
      <w:r>
        <w:rPr>
          <w:color w:val="000000"/>
        </w:rPr>
        <w:t xml:space="preserve">rubber-CMCNa </w:t>
      </w:r>
      <w:r>
        <w:rPr>
          <w:color w:val="000000"/>
        </w:rPr>
        <w:t xml:space="preserve">binder </w:t>
      </w:r>
      <w:r>
        <w:rPr>
          <w:color w:val="000000"/>
        </w:rPr>
        <w:t xml:space="preserve">and </w:t>
      </w:r>
      <w:r>
        <w:rPr>
          <w:color w:val="FF007F"/>
        </w:rPr>
        <w:t xml:space="preserve">deterioration </w:t>
      </w:r>
      <w:r>
        <w:rPr>
          <w:color w:val="FF007F"/>
        </w:rPr>
        <w:t xml:space="preserve">of </w:t>
      </w:r>
      <w:r>
        <w:rPr>
          <w:color w:val="FF007F"/>
        </w:rPr>
        <w:t xml:space="preserve">the </w:t>
      </w:r>
      <w:r>
        <w:rPr>
          <w:color w:val="FF007F"/>
        </w:rPr>
        <w:t xml:space="preserve">LCO </w:t>
      </w:r>
      <w:r>
        <w:rPr>
          <w:color w:val="FF007F"/>
        </w:rPr>
        <w:t xml:space="preserve">surface </w:t>
      </w:r>
      <w:r>
        <w:rPr>
          <w:color w:val="000000"/>
        </w:rPr>
        <w:t xml:space="preserve">after </w:t>
      </w:r>
      <w:r>
        <w:rPr>
          <w:color w:val="000000"/>
        </w:rPr>
        <w:t xml:space="preserve">high-voltage </w:t>
      </w:r>
      <w:r>
        <w:rPr>
          <w:color w:val="000000"/>
        </w:rPr>
        <w:t xml:space="preserve">cycles </w:t>
      </w:r>
      <w:r>
        <w:rPr>
          <w:color w:val="000000"/>
        </w:rPr>
        <w:t xml:space="preserve">is </w:t>
      </w:r>
      <w:r>
        <w:rPr>
          <w:color w:val="000000"/>
        </w:rPr>
        <w:t xml:space="preserve">sufficiently </w:t>
      </w:r>
      <w:r>
        <w:rPr>
          <w:color w:val="000000"/>
        </w:rPr>
        <w:t xml:space="preserve">suppressed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actual </w:t>
      </w:r>
      <w:r>
        <w:rPr>
          <w:color w:val="000000"/>
        </w:rPr>
        <w:t xml:space="preserve">adhesion </w:t>
      </w:r>
      <w:r>
        <w:rPr>
          <w:color w:val="000000"/>
        </w:rPr>
        <w:t xml:space="preserve">strength </w:t>
      </w:r>
      <w:r>
        <w:rPr>
          <w:color w:val="000000"/>
        </w:rPr>
        <w:t xml:space="preserve">of </w:t>
      </w:r>
      <w:r>
        <w:rPr>
          <w:color w:val="000000"/>
        </w:rPr>
        <w:t xml:space="preserve">PGluNa </w:t>
      </w:r>
      <w:r>
        <w:rPr>
          <w:color w:val="000000"/>
        </w:rPr>
        <w:t xml:space="preserve">binding </w:t>
      </w:r>
      <w:r>
        <w:rPr>
          <w:color w:val="000000"/>
        </w:rPr>
        <w:t xml:space="preserve">between </w:t>
      </w:r>
      <w:r>
        <w:rPr>
          <w:color w:val="000000"/>
        </w:rPr>
        <w:t xml:space="preserve">composite </w:t>
      </w:r>
      <w:r>
        <w:rPr>
          <w:color w:val="000000"/>
        </w:rPr>
        <w:t xml:space="preserve">layer </w:t>
      </w:r>
      <w:r>
        <w:rPr>
          <w:color w:val="000000"/>
        </w:rPr>
        <w:t xml:space="preserve">and </w:t>
      </w:r>
      <w:r>
        <w:rPr>
          <w:color w:val="000000"/>
        </w:rPr>
        <w:t xml:space="preserve">aluminum </w:t>
      </w:r>
      <w:r>
        <w:rPr>
          <w:color w:val="000000"/>
        </w:rPr>
        <w:t xml:space="preserve">current </w:t>
      </w:r>
      <w:r>
        <w:rPr>
          <w:color w:val="000000"/>
        </w:rPr>
        <w:t xml:space="preserve">collector </w:t>
      </w:r>
      <w:r>
        <w:rPr>
          <w:color w:val="000000"/>
        </w:rPr>
        <w:t xml:space="preserve">is </w:t>
      </w:r>
      <w:r>
        <w:rPr>
          <w:color w:val="000000"/>
        </w:rPr>
        <w:t xml:space="preserve">extremely </w:t>
      </w:r>
      <w:r>
        <w:rPr>
          <w:color w:val="000000"/>
        </w:rPr>
        <w:t xml:space="preserve">high </w:t>
      </w:r>
      <w:r>
        <w:rPr>
          <w:color w:val="000000"/>
        </w:rPr>
        <w:t xml:space="preserve">and </w:t>
      </w:r>
      <w:r>
        <w:rPr>
          <w:color w:val="000000"/>
        </w:rPr>
        <w:t xml:space="preserve">could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measured </w:t>
      </w:r>
      <w:r>
        <w:rPr>
          <w:color w:val="000000"/>
        </w:rPr>
        <w:t xml:space="preserve">in </w:t>
      </w:r>
      <w:r>
        <w:rPr>
          <w:color w:val="000000"/>
        </w:rPr>
        <w:t xml:space="preserve">our </w:t>
      </w:r>
      <w:r>
        <w:rPr>
          <w:color w:val="000000"/>
        </w:rPr>
        <w:t xml:space="preserve">experimental </w:t>
      </w:r>
      <w:r>
        <w:rPr>
          <w:color w:val="000000"/>
        </w:rPr>
        <w:t xml:space="preserve">condition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These </w:t>
      </w:r>
      <w:r>
        <w:rPr>
          <w:color w:val="000000"/>
        </w:rPr>
        <w:t xml:space="preserve">adhesion </w:t>
      </w:r>
      <w:r>
        <w:rPr>
          <w:color w:val="000000"/>
        </w:rPr>
        <w:t xml:space="preserve">tests </w:t>
      </w:r>
      <w:r>
        <w:rPr>
          <w:color w:val="000000"/>
        </w:rPr>
        <w:t xml:space="preserve">were </w:t>
      </w:r>
      <w:r>
        <w:rPr>
          <w:color w:val="000000"/>
        </w:rPr>
        <w:t xml:space="preserve">conducted </w:t>
      </w:r>
      <w:r>
        <w:rPr>
          <w:color w:val="000000"/>
        </w:rPr>
        <w:t xml:space="preserve">in </w:t>
      </w:r>
      <w:r>
        <w:rPr>
          <w:color w:val="000000"/>
        </w:rPr>
        <w:t xml:space="preserve">dry </w:t>
      </w:r>
      <w:r>
        <w:rPr>
          <w:color w:val="000000"/>
        </w:rPr>
        <w:t xml:space="preserve">condition </w:t>
      </w:r>
      <w:r>
        <w:rPr>
          <w:color w:val="000000"/>
        </w:rPr>
        <w:t xml:space="preserve">without </w:t>
      </w:r>
      <w:r>
        <w:rPr>
          <w:color w:val="000000"/>
        </w:rPr>
        <w:t xml:space="preserve">immersing </w:t>
      </w:r>
      <w:r>
        <w:rPr>
          <w:color w:val="000000"/>
        </w:rPr>
        <w:t xml:space="preserve">in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the </w:t>
      </w:r>
      <w:r>
        <w:rPr>
          <w:color w:val="66CC00"/>
        </w:rPr>
        <w:t xml:space="preserve">adhesion </w:t>
      </w:r>
      <w:r>
        <w:rPr>
          <w:color w:val="66CC00"/>
        </w:rPr>
        <w:t xml:space="preserve">strength </w:t>
      </w:r>
      <w:r>
        <w:rPr>
          <w:color w:val="66CC00"/>
        </w:rPr>
        <w:t xml:space="preserve">of </w:t>
      </w:r>
      <w:r>
        <w:rPr>
          <w:color w:val="66CC00"/>
        </w:rPr>
        <w:t xml:space="preserve">dried </w:t>
      </w:r>
      <w:r>
        <w:rPr>
          <w:color w:val="66CC00"/>
        </w:rPr>
        <w:t xml:space="preserve">electrodes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the </w:t>
      </w:r>
      <w:r>
        <w:rPr>
          <w:color w:val="000000"/>
        </w:rPr>
        <w:t xml:space="preserve">same </w:t>
      </w:r>
      <w:r>
        <w:rPr>
          <w:color w:val="000000"/>
        </w:rPr>
        <w:t xml:space="preserve">as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000000"/>
        </w:rPr>
        <w:t xml:space="preserve">wet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with </w:t>
      </w:r>
      <w:r>
        <w:rPr>
          <w:color w:val="000000"/>
        </w:rPr>
        <w:t xml:space="preserve">an </w:t>
      </w:r>
      <w:r>
        <w:rPr>
          <w:color w:val="000000"/>
        </w:rPr>
        <w:t xml:space="preserve">organic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solution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hand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FF"/>
        </w:rPr>
        <w:t xml:space="preserve">detachment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PGluNa </w:t>
      </w:r>
      <w:r>
        <w:rPr>
          <w:color w:val="0000FF"/>
        </w:rPr>
        <w:t xml:space="preserve">composite </w:t>
      </w:r>
      <w:r>
        <w:rPr>
          <w:color w:val="0000FF"/>
        </w:rPr>
        <w:t xml:space="preserve">layer </w:t>
      </w:r>
      <w:r>
        <w:rPr>
          <w:color w:val="0000FF"/>
        </w:rPr>
        <w:t xml:space="preserve">from </w:t>
      </w:r>
      <w:r>
        <w:rPr>
          <w:color w:val="0000FF"/>
        </w:rPr>
        <w:t xml:space="preserve">Al </w:t>
      </w:r>
      <w:r>
        <w:rPr>
          <w:color w:val="0000FF"/>
        </w:rPr>
        <w:t xml:space="preserve">current </w:t>
      </w:r>
      <w:r>
        <w:rPr>
          <w:color w:val="0000FF"/>
        </w:rPr>
        <w:t xml:space="preserve">collector </w:t>
      </w:r>
      <w:r>
        <w:rPr>
          <w:color w:val="000000"/>
        </w:rPr>
        <w:t xml:space="preserve">is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with </w:t>
      </w:r>
      <w:r>
        <w:rPr>
          <w:color w:val="000000"/>
        </w:rPr>
        <w:t xml:space="preserve">or </w:t>
      </w:r>
      <w:r>
        <w:rPr>
          <w:color w:val="000000"/>
        </w:rPr>
        <w:t xml:space="preserve">without </w:t>
      </w:r>
      <w:r>
        <w:rPr>
          <w:color w:val="000000"/>
        </w:rPr>
        <w:t xml:space="preserve">immersing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, </w:t>
      </w:r>
      <w:r>
        <w:rPr>
          <w:color w:val="000000"/>
        </w:rPr>
        <w:t xml:space="preserve">convincing </w:t>
      </w:r>
      <w:r>
        <w:rPr>
          <w:color w:val="000000"/>
        </w:rPr>
        <w:t xml:space="preserve">a </w:t>
      </w:r>
      <w:r>
        <w:rPr>
          <w:color w:val="FF3333"/>
        </w:rPr>
        <w:t xml:space="preserve">higher </w:t>
      </w:r>
      <w:r>
        <w:rPr>
          <w:color w:val="FF3333"/>
        </w:rPr>
        <w:t xml:space="preserve">adhesion </w:t>
      </w:r>
      <w:r>
        <w:rPr>
          <w:color w:val="FF3333"/>
        </w:rPr>
        <w:t xml:space="preserve">strength </w:t>
      </w:r>
      <w:r>
        <w:rPr>
          <w:color w:val="FF3333"/>
        </w:rPr>
        <w:t xml:space="preserve">of </w:t>
      </w:r>
      <w:r>
        <w:rPr>
          <w:color w:val="FF3333"/>
        </w:rPr>
        <w:t xml:space="preserve">the </w:t>
      </w:r>
      <w:r>
        <w:rPr>
          <w:color w:val="FF3333"/>
        </w:rPr>
        <w:t xml:space="preserve">PGluNa </w:t>
      </w:r>
      <w:r>
        <w:rPr>
          <w:color w:val="FF3333"/>
        </w:rPr>
        <w:t xml:space="preserve">electrodes </w:t>
      </w:r>
      <w:r>
        <w:rPr>
          <w:color w:val="000000"/>
        </w:rPr>
        <w:t xml:space="preserve">than </w:t>
      </w:r>
      <w:r>
        <w:rPr>
          <w:color w:val="000000"/>
        </w:rPr>
        <w:t xml:space="preserve">the </w:t>
      </w:r>
      <w:r>
        <w:rPr>
          <w:color w:val="000000"/>
        </w:rPr>
        <w:t xml:space="preserve">PVdF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even </w:t>
      </w:r>
      <w:r>
        <w:rPr>
          <w:color w:val="000000"/>
        </w:rPr>
        <w:t xml:space="preserve">after </w:t>
      </w:r>
      <w:r>
        <w:rPr>
          <w:color w:val="000000"/>
        </w:rPr>
        <w:t xml:space="preserve">soaking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solution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Another </w:t>
      </w:r>
      <w:r>
        <w:rPr>
          <w:color w:val="000000"/>
        </w:rPr>
        <w:t xml:space="preserve">factor </w:t>
      </w:r>
      <w:r>
        <w:rPr>
          <w:color w:val="000000"/>
        </w:rPr>
        <w:t xml:space="preserve">that </w:t>
      </w:r>
      <w:r>
        <w:rPr>
          <w:color w:val="000000"/>
        </w:rPr>
        <w:t xml:space="preserve">affects </w:t>
      </w:r>
      <w:r>
        <w:rPr>
          <w:color w:val="000000"/>
        </w:rPr>
        <w:t xml:space="preserve">the </w:t>
      </w:r>
      <w:r>
        <w:rPr>
          <w:color w:val="66CC00"/>
        </w:rPr>
        <w:t xml:space="preserve">adhesion </w:t>
      </w:r>
      <w:r>
        <w:rPr>
          <w:color w:val="66CC00"/>
        </w:rPr>
        <w:t xml:space="preserve">characteristics </w:t>
      </w:r>
      <w:r>
        <w:rPr>
          <w:color w:val="000000"/>
        </w:rPr>
        <w:t xml:space="preserve">is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absorption </w:t>
      </w:r>
      <w:r>
        <w:rPr>
          <w:color w:val="66CC00"/>
        </w:rPr>
        <w:t xml:space="preserve">of </w:t>
      </w:r>
      <w:r>
        <w:rPr>
          <w:color w:val="66CC00"/>
        </w:rPr>
        <w:t xml:space="preserve">binder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Too </w:t>
      </w:r>
      <w:r>
        <w:rPr>
          <w:color w:val="000000"/>
        </w:rPr>
        <w:t xml:space="preserve">much </w:t>
      </w:r>
      <w:r>
        <w:rPr>
          <w:color w:val="000000"/>
        </w:rPr>
        <w:t xml:space="preserve">uptake </w:t>
      </w:r>
      <w:r>
        <w:rPr>
          <w:color w:val="000000"/>
        </w:rPr>
        <w:t xml:space="preserve">of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solution </w:t>
      </w:r>
      <w:r>
        <w:rPr>
          <w:color w:val="000000"/>
        </w:rPr>
        <w:t xml:space="preserve">inside </w:t>
      </w:r>
      <w:r>
        <w:rPr>
          <w:color w:val="000000"/>
        </w:rPr>
        <w:t xml:space="preserve">the </w:t>
      </w:r>
      <w:r>
        <w:rPr>
          <w:color w:val="000000"/>
        </w:rPr>
        <w:t xml:space="preserve">composite </w:t>
      </w:r>
      <w:r>
        <w:rPr>
          <w:color w:val="000000"/>
        </w:rPr>
        <w:t xml:space="preserve">would </w:t>
      </w:r>
      <w:r>
        <w:rPr>
          <w:color w:val="000000"/>
        </w:rPr>
        <w:t xml:space="preserve">lead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CCCC00"/>
        </w:rPr>
        <w:t xml:space="preserve">poor </w:t>
      </w:r>
      <w:r>
        <w:rPr>
          <w:color w:val="CCCC00"/>
        </w:rPr>
        <w:t xml:space="preserve">electrical </w:t>
      </w:r>
      <w:r>
        <w:rPr>
          <w:color w:val="CCCC00"/>
        </w:rPr>
        <w:t xml:space="preserve">connection </w:t>
      </w:r>
      <w:r>
        <w:rPr>
          <w:color w:val="CCCC00"/>
        </w:rPr>
        <w:t xml:space="preserve">among </w:t>
      </w:r>
      <w:r>
        <w:rPr>
          <w:color w:val="CCCC00"/>
        </w:rPr>
        <w:t xml:space="preserve">electrode </w:t>
      </w:r>
      <w:r>
        <w:rPr>
          <w:color w:val="CCCC00"/>
        </w:rPr>
        <w:t xml:space="preserve">materials </w:t>
      </w:r>
      <w:r>
        <w:rPr>
          <w:color w:val="000000"/>
        </w:rPr>
        <w:t xml:space="preserve">and </w:t>
      </w:r>
      <w:r>
        <w:rPr>
          <w:color w:val="000000"/>
        </w:rPr>
        <w:t xml:space="preserve">AB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and </w:t>
      </w:r>
      <w:r>
        <w:rPr>
          <w:color w:val="000000"/>
        </w:rPr>
        <w:t xml:space="preserve">current </w:t>
      </w:r>
      <w:r>
        <w:rPr>
          <w:color w:val="000000"/>
        </w:rPr>
        <w:t xml:space="preserve">collector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No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absorption </w:t>
      </w:r>
      <w:r>
        <w:rPr>
          <w:color w:val="000000"/>
        </w:rPr>
        <w:t xml:space="preserve">,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contrary </w:t>
      </w:r>
      <w:r>
        <w:rPr>
          <w:color w:val="000000"/>
        </w:rPr>
        <w:t xml:space="preserve">, </w:t>
      </w:r>
      <w:r>
        <w:rPr>
          <w:color w:val="000000"/>
        </w:rPr>
        <w:t xml:space="preserve">surely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66CC00"/>
        </w:rPr>
        <w:t xml:space="preserve">poor </w:t>
      </w:r>
      <w:r>
        <w:rPr>
          <w:color w:val="66CC00"/>
        </w:rPr>
        <w:t xml:space="preserve">electrode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because </w:t>
      </w:r>
      <w:r>
        <w:rPr>
          <w:color w:val="000000"/>
        </w:rPr>
        <w:t xml:space="preserve">the </w:t>
      </w:r>
      <w:r>
        <w:rPr>
          <w:color w:val="000000"/>
        </w:rPr>
        <w:t xml:space="preserve">diffusionz </w:t>
      </w:r>
      <w:r>
        <w:rPr>
          <w:color w:val="000000"/>
        </w:rPr>
        <w:t xml:space="preserve">route </w:t>
      </w:r>
      <w:r>
        <w:rPr>
          <w:color w:val="000000"/>
        </w:rPr>
        <w:t xml:space="preserve">of </w:t>
      </w:r>
      <w:r>
        <w:rPr>
          <w:color w:val="000000"/>
        </w:rPr>
        <w:t xml:space="preserve">alkali </w:t>
      </w:r>
      <w:r>
        <w:rPr>
          <w:color w:val="000000"/>
        </w:rPr>
        <w:t xml:space="preserve">metal </w:t>
      </w:r>
      <w:r>
        <w:rPr>
          <w:color w:val="000000"/>
        </w:rPr>
        <w:t xml:space="preserve">ions </w:t>
      </w:r>
      <w:r>
        <w:rPr>
          <w:color w:val="000000"/>
        </w:rPr>
        <w:t xml:space="preserve">would </w:t>
      </w:r>
      <w:r>
        <w:rPr>
          <w:color w:val="000000"/>
        </w:rPr>
        <w:t xml:space="preserve">be </w:t>
      </w:r>
      <w:r>
        <w:rPr>
          <w:color w:val="000000"/>
        </w:rPr>
        <w:t xml:space="preserve">restricted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CCCC00"/>
        </w:rPr>
        <w:t xml:space="preserve">redox </w:t>
      </w:r>
      <w:r>
        <w:rPr>
          <w:color w:val="CCCC00"/>
        </w:rPr>
        <w:t xml:space="preserve">reaction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electrode </w:t>
      </w:r>
      <w:r>
        <w:rPr>
          <w:color w:val="CCCC00"/>
        </w:rPr>
        <w:t xml:space="preserve">materials </w:t>
      </w:r>
      <w:r>
        <w:rPr>
          <w:color w:val="000000"/>
        </w:rPr>
        <w:t xml:space="preserve">would </w:t>
      </w:r>
      <w:r>
        <w:rPr>
          <w:color w:val="000000"/>
        </w:rPr>
        <w:t xml:space="preserve">be </w:t>
      </w:r>
      <w:r>
        <w:rPr>
          <w:color w:val="000000"/>
        </w:rPr>
        <w:t xml:space="preserve">deteriorated </w:t>
      </w:r>
      <w:r>
        <w:rPr>
          <w:color w:val="000000"/>
        </w:rPr>
        <w:t xml:space="preserve">,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in </w:t>
      </w:r>
      <w:r>
        <w:rPr>
          <w:color w:val="CCCC00"/>
        </w:rPr>
        <w:t xml:space="preserve">poor </w:t>
      </w:r>
      <w:r>
        <w:rPr>
          <w:color w:val="CCCC00"/>
        </w:rPr>
        <w:t xml:space="preserve">ionic </w:t>
      </w:r>
      <w:r>
        <w:rPr>
          <w:color w:val="CCCC00"/>
        </w:rPr>
        <w:t xml:space="preserve">diffusion </w:t>
      </w:r>
      <w:r>
        <w:rPr>
          <w:color w:val="000000"/>
        </w:rPr>
        <w:t xml:space="preserve">and </w:t>
      </w:r>
      <w:r>
        <w:rPr>
          <w:color w:val="66CC00"/>
        </w:rPr>
        <w:t xml:space="preserve">high </w:t>
      </w:r>
      <w:r>
        <w:rPr>
          <w:color w:val="66CC00"/>
        </w:rPr>
        <w:t xml:space="preserve">electrode </w:t>
      </w:r>
      <w:r>
        <w:rPr>
          <w:color w:val="66CC00"/>
        </w:rPr>
        <w:t xml:space="preserve">resistance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Also </w:t>
      </w:r>
      <w:r>
        <w:rPr>
          <w:color w:val="000000"/>
        </w:rPr>
        <w:t xml:space="preserve">, </w:t>
      </w:r>
      <w:r>
        <w:rPr>
          <w:color w:val="FF007F"/>
        </w:rPr>
        <w:t xml:space="preserve">electrical </w:t>
      </w:r>
      <w:r>
        <w:rPr>
          <w:color w:val="FF007F"/>
        </w:rPr>
        <w:t xml:space="preserve">isolation </w:t>
      </w:r>
      <w:r>
        <w:rPr>
          <w:color w:val="FF007F"/>
        </w:rPr>
        <w:t xml:space="preserve">among </w:t>
      </w:r>
      <w:r>
        <w:rPr>
          <w:color w:val="FF007F"/>
        </w:rPr>
        <w:t xml:space="preserve">the </w:t>
      </w:r>
      <w:r>
        <w:rPr>
          <w:color w:val="FF007F"/>
        </w:rPr>
        <w:t xml:space="preserve">P2-NiMn </w:t>
      </w:r>
      <w:r>
        <w:rPr>
          <w:color w:val="FF007F"/>
        </w:rPr>
        <w:t xml:space="preserve">particles </w:t>
      </w:r>
      <w:r>
        <w:rPr>
          <w:color w:val="000000"/>
        </w:rPr>
        <w:t xml:space="preserve">, </w:t>
      </w:r>
      <w:r>
        <w:rPr>
          <w:color w:val="000000"/>
        </w:rPr>
        <w:t xml:space="preserve">AB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Al </w:t>
      </w:r>
      <w:r>
        <w:rPr>
          <w:color w:val="000000"/>
        </w:rPr>
        <w:t xml:space="preserve">current </w:t>
      </w:r>
      <w:r>
        <w:rPr>
          <w:color w:val="000000"/>
        </w:rPr>
        <w:t xml:space="preserve">collector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large </w:t>
      </w:r>
      <w:r>
        <w:rPr>
          <w:color w:val="66CC00"/>
        </w:rPr>
        <w:t xml:space="preserve">volume </w:t>
      </w:r>
      <w:r>
        <w:rPr>
          <w:color w:val="66CC00"/>
        </w:rPr>
        <w:t xml:space="preserve">change </w:t>
      </w:r>
      <w:r>
        <w:rPr>
          <w:color w:val="66CC00"/>
        </w:rPr>
        <w:t xml:space="preserve">in </w:t>
      </w:r>
      <w:r>
        <w:rPr>
          <w:color w:val="66CC00"/>
        </w:rPr>
        <w:t xml:space="preserve">P2-NiMn </w:t>
      </w:r>
      <w:r>
        <w:rPr>
          <w:color w:val="66CC00"/>
        </w:rPr>
        <w:t xml:space="preserve">during </w:t>
      </w:r>
      <w:r>
        <w:rPr>
          <w:color w:val="66CC00"/>
        </w:rPr>
        <w:t xml:space="preserve">charge/discharge </w:t>
      </w:r>
      <w:r>
        <w:rPr>
          <w:color w:val="66CC00"/>
        </w:rPr>
        <w:t xml:space="preserve">increases </w:t>
      </w:r>
      <w:r>
        <w:rPr>
          <w:color w:val="66CC00"/>
        </w:rPr>
        <w:t xml:space="preserve">the </w:t>
      </w:r>
      <w:r>
        <w:rPr>
          <w:color w:val="66CC00"/>
        </w:rPr>
        <w:t xml:space="preserve">total </w:t>
      </w:r>
      <w:r>
        <w:rPr>
          <w:color w:val="66CC00"/>
        </w:rPr>
        <w:t xml:space="preserve">electrode </w:t>
      </w:r>
      <w:r>
        <w:rPr>
          <w:color w:val="66CC00"/>
        </w:rPr>
        <w:t xml:space="preserve">resistance </w:t>
      </w:r>
      <w:r>
        <w:rPr>
          <w:color w:val="000000"/>
        </w:rPr>
        <w:t xml:space="preserve">and </w:t>
      </w:r>
      <w:r>
        <w:rPr>
          <w:color w:val="000000"/>
        </w:rPr>
        <w:t xml:space="preserve">accelerates </w:t>
      </w:r>
      <w:r>
        <w:rPr>
          <w:color w:val="000000"/>
        </w:rPr>
        <w:t xml:space="preserve">the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decay </w:t>
      </w:r>
      <w:r>
        <w:rPr>
          <w:color w:val="000000"/>
        </w:rPr>
        <w:t xml:space="preserve">during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Moreover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PGluNa </w:t>
      </w:r>
      <w:r>
        <w:rPr>
          <w:color w:val="FF3333"/>
        </w:rPr>
        <w:t xml:space="preserve">electrodes </w:t>
      </w:r>
      <w:r>
        <w:rPr>
          <w:color w:val="000000"/>
        </w:rPr>
        <w:t xml:space="preserve">realize </w:t>
      </w:r>
      <w:r>
        <w:rPr>
          <w:color w:val="000000"/>
        </w:rPr>
        <w:t xml:space="preserve">a </w:t>
      </w:r>
      <w:r>
        <w:rPr>
          <w:color w:val="000000"/>
        </w:rPr>
        <w:t xml:space="preserve">much </w:t>
      </w:r>
      <w:r>
        <w:rPr>
          <w:color w:val="000000"/>
        </w:rPr>
        <w:t xml:space="preserve">lower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resistance </w:t>
      </w:r>
      <w:r>
        <w:rPr>
          <w:color w:val="000000"/>
        </w:rPr>
        <w:t xml:space="preserve">during </w:t>
      </w:r>
      <w:r>
        <w:rPr>
          <w:color w:val="000000"/>
        </w:rPr>
        <w:t xml:space="preserve">cycles </w:t>
      </w:r>
      <w:r>
        <w:rPr>
          <w:color w:val="000000"/>
        </w:rPr>
        <w:t xml:space="preserve">than </w:t>
      </w:r>
      <w:r>
        <w:rPr>
          <w:color w:val="000000"/>
        </w:rPr>
        <w:t xml:space="preserve">the </w:t>
      </w:r>
      <w:r>
        <w:rPr>
          <w:color w:val="000000"/>
        </w:rPr>
        <w:t xml:space="preserve">PVdF </w:t>
      </w:r>
      <w:r>
        <w:rPr>
          <w:color w:val="000000"/>
        </w:rPr>
        <w:t xml:space="preserve">electrodes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FF3333"/>
        </w:rPr>
        <w:t xml:space="preserve">higher </w:t>
      </w:r>
      <w:r>
        <w:rPr>
          <w:color w:val="FF3333"/>
        </w:rPr>
        <w:t xml:space="preserve">adhesion </w:t>
      </w:r>
      <w:r>
        <w:rPr>
          <w:color w:val="FF3333"/>
        </w:rPr>
        <w:t xml:space="preserve">strength </w:t>
      </w:r>
      <w:r>
        <w:rPr>
          <w:color w:val="000000"/>
        </w:rPr>
        <w:t xml:space="preserve">and </w:t>
      </w:r>
      <w:r>
        <w:rPr>
          <w:color w:val="FF007F"/>
        </w:rPr>
        <w:t xml:space="preserve">moderate </w:t>
      </w:r>
      <w:r>
        <w:rPr>
          <w:color w:val="FF007F"/>
        </w:rPr>
        <w:t xml:space="preserve">electrolyte </w:t>
      </w:r>
      <w:r>
        <w:rPr>
          <w:color w:val="FF007F"/>
        </w:rPr>
        <w:t xml:space="preserve">penetration </w:t>
      </w:r>
      <w:r>
        <w:rPr>
          <w:color w:val="FF007F"/>
        </w:rPr>
        <w:t xml:space="preserve">of </w:t>
      </w:r>
      <w:r>
        <w:rPr>
          <w:color w:val="FF007F"/>
        </w:rPr>
        <w:t xml:space="preserve">the </w:t>
      </w:r>
      <w:r>
        <w:rPr>
          <w:color w:val="FF007F"/>
        </w:rPr>
        <w:t xml:space="preserve">PGluNa </w:t>
      </w:r>
      <w:r>
        <w:rPr>
          <w:color w:val="000000"/>
        </w:rPr>
        <w:t xml:space="preserve">,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FF007F"/>
        </w:rPr>
        <w:t xml:space="preserve">suppressed </w:t>
      </w:r>
      <w:r>
        <w:rPr>
          <w:color w:val="FF007F"/>
        </w:rPr>
        <w:t xml:space="preserve">electrical </w:t>
      </w:r>
      <w:r>
        <w:rPr>
          <w:color w:val="FF007F"/>
        </w:rPr>
        <w:t xml:space="preserve">isolation </w:t>
      </w:r>
      <w:r>
        <w:rPr>
          <w:color w:val="FF007F"/>
        </w:rPr>
        <w:t xml:space="preserve">of </w:t>
      </w:r>
      <w:r>
        <w:rPr>
          <w:color w:val="FF007F"/>
        </w:rPr>
        <w:t xml:space="preserve">the </w:t>
      </w:r>
      <w:r>
        <w:rPr>
          <w:color w:val="FF007F"/>
        </w:rPr>
        <w:t xml:space="preserve">P2-NiMn </w:t>
      </w:r>
      <w:r>
        <w:rPr>
          <w:color w:val="FF007F"/>
        </w:rPr>
        <w:t xml:space="preserve">particles </w:t>
      </w:r>
      <w:r>
        <w:rPr>
          <w:color w:val="000000"/>
        </w:rPr>
        <w:t xml:space="preserve">induced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volume </w:t>
      </w:r>
      <w:r>
        <w:rPr>
          <w:color w:val="000000"/>
        </w:rPr>
        <w:t xml:space="preserve">change </w:t>
      </w:r>
      <w:r>
        <w:rPr>
          <w:color w:val="000000"/>
        </w:rPr>
        <w:t xml:space="preserve">of </w:t>
      </w:r>
      <w:r>
        <w:rPr>
          <w:color w:val="000000"/>
        </w:rPr>
        <w:t xml:space="preserve">P2-NiMn </w:t>
      </w:r>
      <w:r>
        <w:rPr>
          <w:color w:val="000000"/>
        </w:rPr>
        <w:t xml:space="preserve">during </w:t>
      </w:r>
      <w:r>
        <w:rPr>
          <w:color w:val="000000"/>
        </w:rPr>
        <w:t xml:space="preserve">charge/discharge </w:t>
      </w:r>
      <w:r>
        <w:rPr>
          <w:color w:val="000000"/>
        </w:rPr>
        <w:t xml:space="preserve">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