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</w:r>
      <w:r>
        <w:rPr>
          <w:color w:val="CCCC00"/>
        </w:rPr>
        <w:t>Elements</w:t>
      </w:r>
      <w:r>
        <w:br/>
      </w:r>
      <w:r>
        <w:rPr>
          <w:color w:val="66CC00"/>
        </w:rPr>
        <w:t>Macro</w:t>
      </w:r>
      <w:r>
        <w:br/>
      </w:r>
      <w:r>
        <w:rPr>
          <w:color w:val="FF007F"/>
        </w:rPr>
        <w:t>Morphology</w:t>
      </w:r>
      <w:r>
        <w:br/>
      </w:r>
      <w:r>
        <w:rPr>
          <w:color w:val="0000FF"/>
        </w:rPr>
        <w:t>Structure</w:t>
      </w:r>
      <w:r>
        <w:br/>
      </w:r>
      <w:r>
        <w:rPr>
          <w:color w:val="FF3333"/>
        </w:rPr>
        <w:t>Subject</w:t>
      </w:r>
      <w:r>
        <w:br/>
      </w:r>
      <w:r>
        <w:br/>
      </w:r>
      <w:r>
        <w:rPr>
          <w:color w:val="000000"/>
        </w:rPr>
        <w:t xml:space="preserve">Beyond </w:t>
      </w:r>
      <w:r>
        <w:rPr>
          <w:color w:val="000000"/>
        </w:rPr>
        <w:t xml:space="preserve">that </w:t>
      </w:r>
      <w:r>
        <w:rPr>
          <w:color w:val="000000"/>
        </w:rPr>
        <w:t xml:space="preserve">, </w:t>
      </w:r>
      <w:r>
        <w:rPr>
          <w:color w:val="000000"/>
        </w:rPr>
        <w:t xml:space="preserve">there </w:t>
      </w:r>
      <w:r>
        <w:rPr>
          <w:color w:val="000000"/>
        </w:rPr>
        <w:t xml:space="preserve">is </w:t>
      </w:r>
      <w:r>
        <w:rPr>
          <w:color w:val="000000"/>
        </w:rPr>
        <w:t xml:space="preserve">no </w:t>
      </w:r>
      <w:r>
        <w:rPr>
          <w:color w:val="000000"/>
        </w:rPr>
        <w:t xml:space="preserve">change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diffraction </w:t>
      </w:r>
      <w:r>
        <w:rPr>
          <w:color w:val="000000"/>
        </w:rPr>
        <w:t xml:space="preserve">peaks </w:t>
      </w:r>
      <w:r>
        <w:rPr>
          <w:color w:val="000000"/>
        </w:rPr>
        <w:t xml:space="preserve">of </w:t>
      </w:r>
      <w:r>
        <w:rPr>
          <w:color w:val="000000"/>
        </w:rPr>
        <w:t xml:space="preserve">Na0.44Mn0.6Ni0.3Cu0.1O2 </w:t>
      </w:r>
      <w:r>
        <w:rPr>
          <w:color w:val="000000"/>
        </w:rPr>
        <w:t xml:space="preserve">whether </w:t>
      </w:r>
      <w:r>
        <w:rPr>
          <w:color w:val="000000"/>
        </w:rPr>
        <w:t xml:space="preserve">it </w:t>
      </w:r>
      <w:r>
        <w:rPr>
          <w:color w:val="000000"/>
        </w:rPr>
        <w:t xml:space="preserve">is </w:t>
      </w:r>
      <w:r>
        <w:rPr>
          <w:color w:val="000000"/>
        </w:rPr>
        <w:t xml:space="preserve">charged </w:t>
      </w:r>
      <w:r>
        <w:rPr>
          <w:color w:val="000000"/>
        </w:rPr>
        <w:t xml:space="preserve">to </w:t>
      </w:r>
      <w:r>
        <w:rPr>
          <w:color w:val="000000"/>
        </w:rPr>
        <w:t xml:space="preserve">4 </w:t>
      </w:r>
      <w:r>
        <w:rPr>
          <w:color w:val="000000"/>
        </w:rPr>
        <w:t xml:space="preserve">V </w:t>
      </w:r>
      <w:r>
        <w:rPr>
          <w:color w:val="000000"/>
        </w:rPr>
        <w:t xml:space="preserve">or </w:t>
      </w:r>
      <w:r>
        <w:rPr>
          <w:color w:val="000000"/>
        </w:rPr>
        <w:t xml:space="preserve">discharged </w:t>
      </w:r>
      <w:r>
        <w:rPr>
          <w:color w:val="000000"/>
        </w:rPr>
        <w:t xml:space="preserve">to </w:t>
      </w:r>
      <w:r>
        <w:rPr>
          <w:color w:val="000000"/>
        </w:rPr>
        <w:t xml:space="preserve">1.5 </w:t>
      </w:r>
      <w:r>
        <w:rPr>
          <w:color w:val="000000"/>
        </w:rPr>
        <w:t xml:space="preserve">V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materials </w:t>
      </w:r>
      <w:r>
        <w:rPr>
          <w:color w:val="000000"/>
        </w:rPr>
        <w:t xml:space="preserve">with </w:t>
      </w:r>
      <w:r>
        <w:rPr>
          <w:color w:val="000000"/>
        </w:rPr>
        <w:t xml:space="preserve">controlled </w:t>
      </w:r>
      <w:r>
        <w:rPr>
          <w:color w:val="000000"/>
        </w:rPr>
        <w:t xml:space="preserve">voltage </w:t>
      </w:r>
      <w:r>
        <w:rPr>
          <w:color w:val="000000"/>
        </w:rPr>
        <w:t xml:space="preserve">lower </w:t>
      </w:r>
      <w:r>
        <w:rPr>
          <w:color w:val="000000"/>
        </w:rPr>
        <w:t xml:space="preserve">than </w:t>
      </w:r>
      <w:r>
        <w:rPr>
          <w:color w:val="000000"/>
        </w:rPr>
        <w:t xml:space="preserve">4.2 </w:t>
      </w:r>
      <w:r>
        <w:rPr>
          <w:color w:val="000000"/>
        </w:rPr>
        <w:t xml:space="preserve">V </w:t>
      </w:r>
      <w:r>
        <w:rPr>
          <w:color w:val="000000"/>
        </w:rPr>
        <w:t xml:space="preserve">exhibit </w:t>
      </w:r>
      <w:r>
        <w:rPr>
          <w:color w:val="000000"/>
        </w:rPr>
        <w:t xml:space="preserve">a </w:t>
      </w:r>
      <w:r>
        <w:rPr>
          <w:color w:val="000000"/>
        </w:rPr>
        <w:t xml:space="preserve">good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retention </w:t>
      </w:r>
      <w:r>
        <w:rPr>
          <w:color w:val="000000"/>
        </w:rPr>
        <w:t xml:space="preserve">rate </w:t>
      </w:r>
      <w:r>
        <w:rPr>
          <w:color w:val="000000"/>
        </w:rPr>
        <w:t xml:space="preserve">after </w:t>
      </w:r>
      <w:r>
        <w:rPr>
          <w:color w:val="000000"/>
        </w:rPr>
        <w:t xml:space="preserve">50 </w:t>
      </w:r>
      <w:r>
        <w:rPr>
          <w:color w:val="000000"/>
        </w:rPr>
        <w:t xml:space="preserve">cycles </w:t>
      </w:r>
      <w:r>
        <w:rPr>
          <w:color w:val="000000"/>
        </w:rPr>
        <w:t xml:space="preserve">, </w:t>
      </w:r>
      <w:r>
        <w:rPr>
          <w:color w:val="000000"/>
        </w:rPr>
        <w:t xml:space="preserve">especially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voltage </w:t>
      </w:r>
      <w:r>
        <w:rPr>
          <w:color w:val="000000"/>
        </w:rPr>
        <w:t xml:space="preserve">range </w:t>
      </w:r>
      <w:r>
        <w:rPr>
          <w:color w:val="000000"/>
        </w:rPr>
        <w:t xml:space="preserve">between </w:t>
      </w:r>
      <w:r>
        <w:rPr>
          <w:color w:val="000000"/>
        </w:rPr>
        <w:t xml:space="preserve">2 </w:t>
      </w:r>
      <w:r>
        <w:rPr>
          <w:color w:val="000000"/>
        </w:rPr>
        <w:t xml:space="preserve">and </w:t>
      </w:r>
      <w:r>
        <w:rPr>
          <w:color w:val="000000"/>
        </w:rPr>
        <w:t xml:space="preserve">4 </w:t>
      </w:r>
      <w:r>
        <w:rPr>
          <w:color w:val="000000"/>
        </w:rPr>
        <w:t xml:space="preserve">V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main </w:t>
      </w:r>
      <w:r>
        <w:rPr>
          <w:color w:val="000000"/>
        </w:rPr>
        <w:t xml:space="preserve">reason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66CC00"/>
        </w:rPr>
        <w:t xml:space="preserve">decrease </w:t>
      </w:r>
      <w:r>
        <w:rPr>
          <w:color w:val="66CC00"/>
        </w:rPr>
        <w:t xml:space="preserve">in </w:t>
      </w:r>
      <w:r>
        <w:rPr>
          <w:color w:val="66CC00"/>
        </w:rPr>
        <w:t xml:space="preserve">specific </w:t>
      </w:r>
      <w:r>
        <w:rPr>
          <w:color w:val="66CC00"/>
        </w:rPr>
        <w:t xml:space="preserve">capacity </w:t>
      </w:r>
      <w:r>
        <w:rPr>
          <w:color w:val="000000"/>
        </w:rPr>
        <w:t xml:space="preserve">is </w:t>
      </w:r>
      <w:r>
        <w:rPr>
          <w:color w:val="000000"/>
        </w:rPr>
        <w:t xml:space="preserve">that </w:t>
      </w:r>
      <w:r>
        <w:rPr>
          <w:color w:val="000000"/>
        </w:rPr>
        <w:t xml:space="preserve">copper </w:t>
      </w:r>
      <w:r>
        <w:rPr>
          <w:color w:val="000000"/>
        </w:rPr>
        <w:t xml:space="preserve">is </w:t>
      </w:r>
      <w:r>
        <w:rPr>
          <w:color w:val="000000"/>
        </w:rPr>
        <w:t xml:space="preserve">an </w:t>
      </w:r>
      <w:r>
        <w:rPr>
          <w:color w:val="000000"/>
        </w:rPr>
        <w:t xml:space="preserve">inactive </w:t>
      </w:r>
      <w:r>
        <w:rPr>
          <w:color w:val="000000"/>
        </w:rPr>
        <w:t xml:space="preserve">element </w:t>
      </w:r>
      <w:r>
        <w:rPr>
          <w:color w:val="000000"/>
        </w:rPr>
        <w:t xml:space="preserve">in </w:t>
      </w:r>
      <w:r>
        <w:rPr>
          <w:color w:val="000000"/>
        </w:rPr>
        <w:t xml:space="preserve">copper-substituted </w:t>
      </w:r>
      <w:r>
        <w:rPr>
          <w:color w:val="000000"/>
        </w:rPr>
        <w:t xml:space="preserve">samples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results </w:t>
      </w:r>
      <w:r>
        <w:rPr>
          <w:color w:val="000000"/>
        </w:rPr>
        <w:t xml:space="preserve">in </w:t>
      </w:r>
      <w:r>
        <w:rPr>
          <w:color w:val="000000"/>
        </w:rPr>
        <w:t xml:space="preserve">a </w:t>
      </w:r>
      <w:r>
        <w:rPr>
          <w:color w:val="000000"/>
        </w:rPr>
        <w:t xml:space="preserve">significant </w:t>
      </w:r>
      <w:r>
        <w:rPr>
          <w:color w:val="66CC00"/>
        </w:rPr>
        <w:t xml:space="preserve">reduction </w:t>
      </w:r>
      <w:r>
        <w:rPr>
          <w:color w:val="66CC00"/>
        </w:rPr>
        <w:t xml:space="preserve">in </w:t>
      </w:r>
      <w:r>
        <w:rPr>
          <w:color w:val="66CC00"/>
        </w:rPr>
        <w:t xml:space="preserve">the </w:t>
      </w:r>
      <w:r>
        <w:rPr>
          <w:color w:val="66CC00"/>
        </w:rPr>
        <w:t xml:space="preserve">theoretical </w:t>
      </w:r>
      <w:r>
        <w:rPr>
          <w:color w:val="66CC00"/>
        </w:rPr>
        <w:t xml:space="preserve">capacity </w:t>
      </w:r>
      <w:r>
        <w:rPr>
          <w:color w:val="000000"/>
        </w:rPr>
        <w:t xml:space="preserve">when </w:t>
      </w:r>
      <w:r>
        <w:rPr>
          <w:color w:val="000000"/>
        </w:rPr>
        <w:t xml:space="preserve">the </w:t>
      </w:r>
      <w:r>
        <w:rPr>
          <w:color w:val="000000"/>
        </w:rPr>
        <w:t xml:space="preserve">amount </w:t>
      </w:r>
      <w:r>
        <w:rPr>
          <w:color w:val="000000"/>
        </w:rPr>
        <w:t xml:space="preserve">of </w:t>
      </w:r>
      <w:r>
        <w:rPr>
          <w:color w:val="000000"/>
        </w:rPr>
        <w:t xml:space="preserve">copper </w:t>
      </w:r>
      <w:r>
        <w:rPr>
          <w:color w:val="000000"/>
        </w:rPr>
        <w:t xml:space="preserve">content </w:t>
      </w:r>
      <w:r>
        <w:rPr>
          <w:color w:val="000000"/>
        </w:rPr>
        <w:t xml:space="preserve">is </w:t>
      </w:r>
      <w:r>
        <w:rPr>
          <w:color w:val="000000"/>
        </w:rPr>
        <w:t xml:space="preserve">superabundant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66CC00"/>
        </w:rPr>
        <w:t xml:space="preserve">high-voltage </w:t>
      </w:r>
      <w:r>
        <w:rPr>
          <w:color w:val="66CC00"/>
        </w:rPr>
        <w:t xml:space="preserve">discharge </w:t>
      </w:r>
      <w:r>
        <w:rPr>
          <w:color w:val="66CC00"/>
        </w:rPr>
        <w:t xml:space="preserve">plateaus </w:t>
      </w:r>
      <w:r>
        <w:rPr>
          <w:color w:val="000000"/>
        </w:rPr>
        <w:t xml:space="preserve">also </w:t>
      </w:r>
      <w:r>
        <w:rPr>
          <w:color w:val="000000"/>
        </w:rPr>
        <w:t xml:space="preserve">gradually </w:t>
      </w:r>
      <w:r>
        <w:rPr>
          <w:color w:val="000000"/>
        </w:rPr>
        <w:t xml:space="preserve">disappear </w:t>
      </w:r>
      <w:r>
        <w:rPr>
          <w:color w:val="000000"/>
        </w:rPr>
        <w:t xml:space="preserve">with </w:t>
      </w:r>
      <w:r>
        <w:rPr>
          <w:color w:val="000000"/>
        </w:rPr>
        <w:t xml:space="preserve">the </w:t>
      </w:r>
      <w:r>
        <w:rPr>
          <w:color w:val="66CC00"/>
        </w:rPr>
        <w:t xml:space="preserve">decrease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ratio </w:t>
      </w:r>
      <w:r>
        <w:rPr>
          <w:color w:val="66CC00"/>
        </w:rPr>
        <w:t xml:space="preserve">of </w:t>
      </w:r>
      <w:r>
        <w:rPr>
          <w:color w:val="66CC00"/>
        </w:rPr>
        <w:t xml:space="preserve">nickel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Thus </w:t>
      </w:r>
      <w:r>
        <w:rPr>
          <w:color w:val="000000"/>
        </w:rPr>
        <w:t xml:space="preserve">, </w:t>
      </w:r>
      <w:r>
        <w:rPr>
          <w:color w:val="000000"/>
        </w:rPr>
        <w:t xml:space="preserve">it </w:t>
      </w:r>
      <w:r>
        <w:rPr>
          <w:color w:val="000000"/>
        </w:rPr>
        <w:t xml:space="preserve">would </w:t>
      </w:r>
      <w:r>
        <w:rPr>
          <w:color w:val="000000"/>
        </w:rPr>
        <w:t xml:space="preserve">be </w:t>
      </w:r>
      <w:r>
        <w:rPr>
          <w:color w:val="000000"/>
        </w:rPr>
        <w:t xml:space="preserve">important </w:t>
      </w:r>
      <w:r>
        <w:rPr>
          <w:color w:val="000000"/>
        </w:rPr>
        <w:t xml:space="preserve">to </w:t>
      </w:r>
      <w:r>
        <w:rPr>
          <w:color w:val="000000"/>
        </w:rPr>
        <w:t xml:space="preserve">control </w:t>
      </w:r>
      <w:r>
        <w:rPr>
          <w:color w:val="000000"/>
        </w:rPr>
        <w:t xml:space="preserve">the </w:t>
      </w:r>
      <w:r>
        <w:rPr>
          <w:color w:val="000000"/>
        </w:rPr>
        <w:t xml:space="preserve">proportion </w:t>
      </w:r>
      <w:r>
        <w:rPr>
          <w:color w:val="000000"/>
        </w:rPr>
        <w:t xml:space="preserve">of </w:t>
      </w:r>
      <w:r>
        <w:rPr>
          <w:color w:val="000000"/>
        </w:rPr>
        <w:t xml:space="preserve">copper </w:t>
      </w:r>
      <w:r>
        <w:rPr>
          <w:color w:val="000000"/>
        </w:rPr>
        <w:t xml:space="preserve">to </w:t>
      </w:r>
      <w:r>
        <w:rPr>
          <w:color w:val="000000"/>
        </w:rPr>
        <w:t xml:space="preserve">0.1 </w:t>
      </w:r>
      <w:r>
        <w:rPr>
          <w:color w:val="000000"/>
        </w:rPr>
        <w:t xml:space="preserve">, </w:t>
      </w:r>
      <w:r>
        <w:rPr>
          <w:color w:val="000000"/>
        </w:rPr>
        <w:t xml:space="preserve">with </w:t>
      </w:r>
      <w:r>
        <w:rPr>
          <w:color w:val="000000"/>
        </w:rPr>
        <w:t xml:space="preserve">both </w:t>
      </w:r>
      <w:r>
        <w:rPr>
          <w:color w:val="000000"/>
        </w:rPr>
        <w:t xml:space="preserve">advantages </w:t>
      </w:r>
      <w:r>
        <w:rPr>
          <w:color w:val="000000"/>
        </w:rPr>
        <w:t xml:space="preserve">of </w:t>
      </w:r>
      <w:r>
        <w:rPr>
          <w:color w:val="66CC00"/>
        </w:rPr>
        <w:t xml:space="preserve">high </w:t>
      </w:r>
      <w:r>
        <w:rPr>
          <w:color w:val="66CC00"/>
        </w:rPr>
        <w:t xml:space="preserve">capacity </w:t>
      </w:r>
      <w:r>
        <w:rPr>
          <w:color w:val="000000"/>
        </w:rPr>
        <w:t xml:space="preserve">and </w:t>
      </w:r>
      <w:r>
        <w:rPr>
          <w:color w:val="66CC00"/>
        </w:rPr>
        <w:t xml:space="preserve">high </w:t>
      </w:r>
      <w:r>
        <w:rPr>
          <w:color w:val="66CC00"/>
        </w:rPr>
        <w:t xml:space="preserve">cycle </w:t>
      </w:r>
      <w:r>
        <w:rPr>
          <w:color w:val="66CC00"/>
        </w:rPr>
        <w:t xml:space="preserve">retention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Compared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copper-free </w:t>
      </w:r>
      <w:r>
        <w:rPr>
          <w:color w:val="000000"/>
        </w:rPr>
        <w:t xml:space="preserve">Na0.44Mn0.6Ni0.4O2 </w:t>
      </w:r>
      <w:r>
        <w:rPr>
          <w:color w:val="000000"/>
        </w:rPr>
        <w:t xml:space="preserve">, </w:t>
      </w:r>
      <w:r>
        <w:rPr>
          <w:color w:val="000000"/>
        </w:rPr>
        <w:t xml:space="preserve">there </w:t>
      </w:r>
      <w:r>
        <w:rPr>
          <w:color w:val="000000"/>
        </w:rPr>
        <w:t xml:space="preserve">is </w:t>
      </w:r>
      <w:r>
        <w:rPr>
          <w:color w:val="000000"/>
        </w:rPr>
        <w:t xml:space="preserve">a </w:t>
      </w:r>
      <w:r>
        <w:rPr>
          <w:color w:val="000000"/>
        </w:rPr>
        <w:t xml:space="preserve">significant </w:t>
      </w:r>
      <w:r>
        <w:rPr>
          <w:color w:val="66CC00"/>
        </w:rPr>
        <w:t xml:space="preserve">reduction </w:t>
      </w:r>
      <w:r>
        <w:rPr>
          <w:color w:val="66CC00"/>
        </w:rPr>
        <w:t xml:space="preserve">in </w:t>
      </w:r>
      <w:r>
        <w:rPr>
          <w:color w:val="66CC00"/>
        </w:rPr>
        <w:t xml:space="preserve">Rct </w:t>
      </w:r>
      <w:r>
        <w:rPr>
          <w:color w:val="66CC00"/>
        </w:rPr>
        <w:t xml:space="preserve">for </w:t>
      </w:r>
      <w:r>
        <w:rPr>
          <w:color w:val="66CC00"/>
        </w:rPr>
        <w:t xml:space="preserve">the </w:t>
      </w:r>
      <w:r>
        <w:rPr>
          <w:color w:val="66CC00"/>
        </w:rPr>
        <w:t xml:space="preserve">copper-substituted </w:t>
      </w:r>
      <w:r>
        <w:rPr>
          <w:color w:val="66CC00"/>
        </w:rPr>
        <w:t xml:space="preserve">electrodes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total </w:t>
      </w:r>
      <w:r>
        <w:rPr>
          <w:color w:val="000000"/>
        </w:rPr>
        <w:t xml:space="preserve">cell </w:t>
      </w:r>
      <w:r>
        <w:rPr>
          <w:color w:val="000000"/>
        </w:rPr>
        <w:t xml:space="preserve">resistance </w:t>
      </w:r>
      <w:r>
        <w:rPr>
          <w:color w:val="000000"/>
        </w:rPr>
        <w:t xml:space="preserve">with </w:t>
      </w:r>
      <w:r>
        <w:rPr>
          <w:color w:val="000000"/>
        </w:rPr>
        <w:t xml:space="preserve">Na0.44Mn0.6Ni0.3Cu0.1O2 </w:t>
      </w:r>
      <w:r>
        <w:rPr>
          <w:color w:val="000000"/>
        </w:rPr>
        <w:t xml:space="preserve">( </w:t>
      </w:r>
      <w:r>
        <w:rPr>
          <w:color w:val="000000"/>
        </w:rPr>
        <w:t xml:space="preserve">264.9 </w:t>
      </w:r>
      <w:r>
        <w:rPr>
          <w:color w:val="000000"/>
        </w:rPr>
        <w:t xml:space="preserve">O </w:t>
      </w:r>
      <w:r>
        <w:rPr>
          <w:color w:val="000000"/>
        </w:rPr>
        <w:t xml:space="preserve">) </w:t>
      </w:r>
      <w:r>
        <w:rPr>
          <w:color w:val="000000"/>
        </w:rPr>
        <w:t xml:space="preserve">is </w:t>
      </w:r>
      <w:r>
        <w:rPr>
          <w:color w:val="000000"/>
        </w:rPr>
        <w:t xml:space="preserve">obviously </w:t>
      </w:r>
      <w:r>
        <w:rPr>
          <w:color w:val="000000"/>
        </w:rPr>
        <w:t xml:space="preserve">lower </w:t>
      </w:r>
      <w:r>
        <w:rPr>
          <w:color w:val="000000"/>
        </w:rPr>
        <w:t xml:space="preserve">than </w:t>
      </w:r>
      <w:r>
        <w:rPr>
          <w:color w:val="000000"/>
        </w:rPr>
        <w:t xml:space="preserve">the </w:t>
      </w:r>
      <w:r>
        <w:rPr>
          <w:color w:val="000000"/>
        </w:rPr>
        <w:t xml:space="preserve">resistance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with </w:t>
      </w:r>
      <w:r>
        <w:rPr>
          <w:color w:val="000000"/>
        </w:rPr>
        <w:t xml:space="preserve">Na0.44Mn0.6Ni0.4O2 </w:t>
      </w:r>
      <w:r>
        <w:rPr>
          <w:color w:val="000000"/>
        </w:rPr>
        <w:t xml:space="preserve">( </w:t>
      </w:r>
      <w:r>
        <w:rPr>
          <w:color w:val="000000"/>
        </w:rPr>
        <w:t xml:space="preserve">343.7 </w:t>
      </w:r>
      <w:r>
        <w:rPr>
          <w:color w:val="000000"/>
        </w:rPr>
        <w:t xml:space="preserve">O </w:t>
      </w:r>
      <w:r>
        <w:rPr>
          <w:color w:val="000000"/>
        </w:rPr>
        <w:t xml:space="preserve">)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is </w:t>
      </w:r>
      <w:r>
        <w:rPr>
          <w:color w:val="000000"/>
        </w:rPr>
        <w:t xml:space="preserve">mostly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66CC00"/>
        </w:rPr>
        <w:t xml:space="preserve">reduction </w:t>
      </w:r>
      <w:r>
        <w:rPr>
          <w:color w:val="66CC00"/>
        </w:rPr>
        <w:t xml:space="preserve">of </w:t>
      </w:r>
      <w:r>
        <w:rPr>
          <w:color w:val="66CC00"/>
        </w:rPr>
        <w:t xml:space="preserve">Rf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66CC00"/>
        </w:rPr>
        <w:t xml:space="preserve">poor </w:t>
      </w:r>
      <w:r>
        <w:rPr>
          <w:color w:val="66CC00"/>
        </w:rPr>
        <w:t xml:space="preserve">cycle </w:t>
      </w:r>
      <w:r>
        <w:rPr>
          <w:color w:val="66CC00"/>
        </w:rPr>
        <w:t xml:space="preserve">performance </w:t>
      </w:r>
      <w:r>
        <w:rPr>
          <w:color w:val="66CC00"/>
        </w:rPr>
        <w:t xml:space="preserve">of </w:t>
      </w:r>
      <w:r>
        <w:rPr>
          <w:color w:val="66CC00"/>
        </w:rPr>
        <w:t xml:space="preserve">P2-Na0.44Mn0.6Ni0.4O2 </w:t>
      </w:r>
      <w:r>
        <w:rPr>
          <w:color w:val="66CC00"/>
        </w:rPr>
        <w:t xml:space="preserve">cathode </w:t>
      </w:r>
      <w:r>
        <w:rPr>
          <w:color w:val="000000"/>
        </w:rPr>
        <w:t xml:space="preserve">is </w:t>
      </w:r>
      <w:r>
        <w:rPr>
          <w:color w:val="000000"/>
        </w:rPr>
        <w:t xml:space="preserve">the </w:t>
      </w:r>
      <w:r>
        <w:rPr>
          <w:color w:val="000000"/>
        </w:rPr>
        <w:t xml:space="preserve">result </w:t>
      </w:r>
      <w:r>
        <w:rPr>
          <w:color w:val="000000"/>
        </w:rPr>
        <w:t xml:space="preserve">of </w:t>
      </w:r>
      <w:r>
        <w:rPr>
          <w:color w:val="0000FF"/>
        </w:rPr>
        <w:t xml:space="preserve">unstable </w:t>
      </w:r>
      <w:r>
        <w:rPr>
          <w:color w:val="0000FF"/>
        </w:rPr>
        <w:t xml:space="preserve">structure </w:t>
      </w:r>
      <w:r>
        <w:rPr>
          <w:color w:val="000000"/>
        </w:rPr>
        <w:t xml:space="preserve">and </w:t>
      </w:r>
      <w:r>
        <w:rPr>
          <w:color w:val="000000"/>
        </w:rPr>
        <w:t xml:space="preserve">the </w:t>
      </w:r>
      <w:r>
        <w:rPr>
          <w:color w:val="CCCC00"/>
        </w:rPr>
        <w:t xml:space="preserve">Jahn-Teller </w:t>
      </w:r>
      <w:r>
        <w:rPr>
          <w:color w:val="CCCC00"/>
        </w:rPr>
        <w:t xml:space="preserve">effect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It </w:t>
      </w:r>
      <w:r>
        <w:rPr>
          <w:color w:val="000000"/>
        </w:rPr>
        <w:t xml:space="preserve">can </w:t>
      </w:r>
      <w:r>
        <w:rPr>
          <w:color w:val="000000"/>
        </w:rPr>
        <w:t xml:space="preserve">be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substitution </w:t>
      </w:r>
      <w:r>
        <w:rPr>
          <w:color w:val="000000"/>
        </w:rPr>
        <w:t xml:space="preserve">of </w:t>
      </w:r>
      <w:r>
        <w:rPr>
          <w:color w:val="000000"/>
        </w:rPr>
        <w:t xml:space="preserve">copper </w:t>
      </w:r>
      <w:r>
        <w:rPr>
          <w:color w:val="000000"/>
        </w:rPr>
        <w:t xml:space="preserve">does </w:t>
      </w:r>
      <w:r>
        <w:rPr>
          <w:color w:val="000000"/>
        </w:rPr>
        <w:t xml:space="preserve">not </w:t>
      </w:r>
      <w:r>
        <w:rPr>
          <w:color w:val="000000"/>
        </w:rPr>
        <w:t xml:space="preserve">affect </w:t>
      </w:r>
      <w:r>
        <w:rPr>
          <w:color w:val="000000"/>
        </w:rPr>
        <w:t xml:space="preserve">the </w:t>
      </w:r>
      <w:r>
        <w:rPr>
          <w:color w:val="000000"/>
        </w:rPr>
        <w:t xml:space="preserve">position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discharge </w:t>
      </w:r>
      <w:r>
        <w:rPr>
          <w:color w:val="000000"/>
        </w:rPr>
        <w:t xml:space="preserve">plateaus </w:t>
      </w:r>
      <w:r>
        <w:rPr>
          <w:color w:val="000000"/>
        </w:rPr>
        <w:t xml:space="preserve">, </w:t>
      </w:r>
      <w:r>
        <w:rPr>
          <w:color w:val="000000"/>
        </w:rPr>
        <w:t xml:space="preserve">indicating </w:t>
      </w:r>
      <w:r>
        <w:rPr>
          <w:color w:val="000000"/>
        </w:rPr>
        <w:t xml:space="preserve">that </w:t>
      </w:r>
      <w:r>
        <w:rPr>
          <w:color w:val="000000"/>
        </w:rPr>
        <w:t xml:space="preserve">Cu </w:t>
      </w:r>
      <w:r>
        <w:rPr>
          <w:color w:val="000000"/>
        </w:rPr>
        <w:t xml:space="preserve">is </w:t>
      </w:r>
      <w:r>
        <w:rPr>
          <w:color w:val="000000"/>
        </w:rPr>
        <w:t xml:space="preserve">not </w:t>
      </w:r>
      <w:r>
        <w:rPr>
          <w:color w:val="000000"/>
        </w:rPr>
        <w:t xml:space="preserve">involved </w:t>
      </w:r>
      <w:r>
        <w:rPr>
          <w:color w:val="000000"/>
        </w:rPr>
        <w:t xml:space="preserve">in </w:t>
      </w:r>
      <w:r>
        <w:rPr>
          <w:color w:val="000000"/>
        </w:rPr>
        <w:t xml:space="preserve">redox </w:t>
      </w:r>
      <w:r>
        <w:rPr>
          <w:color w:val="000000"/>
        </w:rPr>
        <w:t xml:space="preserve">reaction </w:t>
      </w:r>
      <w:r>
        <w:rPr>
          <w:color w:val="000000"/>
        </w:rPr>
        <w:t xml:space="preserve">during </w:t>
      </w:r>
      <w:r>
        <w:rPr>
          <w:color w:val="000000"/>
        </w:rPr>
        <w:t xml:space="preserve">charging </w:t>
      </w:r>
      <w:r>
        <w:rPr>
          <w:color w:val="000000"/>
        </w:rPr>
        <w:t xml:space="preserve">and </w:t>
      </w:r>
      <w:r>
        <w:rPr>
          <w:color w:val="000000"/>
        </w:rPr>
        <w:t xml:space="preserve">discharging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66CC00"/>
        </w:rPr>
        <w:t xml:space="preserve">D </w:t>
      </w:r>
      <w:r>
        <w:rPr>
          <w:color w:val="66CC00"/>
        </w:rPr>
        <w:t xml:space="preserve">values </w:t>
      </w:r>
      <w:r>
        <w:rPr>
          <w:color w:val="66CC00"/>
        </w:rPr>
        <w:t xml:space="preserve">in </w:t>
      </w:r>
      <w:r>
        <w:rPr>
          <w:color w:val="66CC00"/>
        </w:rPr>
        <w:t xml:space="preserve">each </w:t>
      </w:r>
      <w:r>
        <w:rPr>
          <w:color w:val="66CC00"/>
        </w:rPr>
        <w:t xml:space="preserve">charging/discharging </w:t>
      </w:r>
      <w:r>
        <w:rPr>
          <w:color w:val="66CC00"/>
        </w:rPr>
        <w:t xml:space="preserve">plateau </w:t>
      </w:r>
      <w:r>
        <w:rPr>
          <w:color w:val="000000"/>
        </w:rPr>
        <w:t xml:space="preserve">are </w:t>
      </w:r>
      <w:r>
        <w:rPr>
          <w:color w:val="000000"/>
        </w:rPr>
        <w:t xml:space="preserve">clearly </w:t>
      </w:r>
      <w:r>
        <w:rPr>
          <w:color w:val="000000"/>
        </w:rPr>
        <w:t xml:space="preserve">lower </w:t>
      </w:r>
      <w:r>
        <w:rPr>
          <w:color w:val="000000"/>
        </w:rPr>
        <w:t xml:space="preserve">than </w:t>
      </w:r>
      <w:r>
        <w:rPr>
          <w:color w:val="000000"/>
        </w:rPr>
        <w:t xml:space="preserve">that </w:t>
      </w:r>
      <w:r>
        <w:rPr>
          <w:color w:val="000000"/>
        </w:rPr>
        <w:t xml:space="preserve">between </w:t>
      </w:r>
      <w:r>
        <w:rPr>
          <w:color w:val="000000"/>
        </w:rPr>
        <w:t xml:space="preserve">plateaus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is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FF"/>
        </w:rPr>
        <w:t xml:space="preserve">intermolecular </w:t>
      </w:r>
      <w:r>
        <w:rPr>
          <w:color w:val="0000FF"/>
        </w:rPr>
        <w:t xml:space="preserve">resistance </w:t>
      </w:r>
      <w:r>
        <w:rPr>
          <w:color w:val="000000"/>
        </w:rPr>
        <w:t xml:space="preserve">caused </w:t>
      </w:r>
      <w:r>
        <w:rPr>
          <w:color w:val="000000"/>
        </w:rPr>
        <w:t xml:space="preserve">by </w:t>
      </w:r>
      <w:r>
        <w:rPr>
          <w:color w:val="000000"/>
        </w:rPr>
        <w:t xml:space="preserve">the </w:t>
      </w:r>
      <w:r>
        <w:rPr>
          <w:color w:val="000000"/>
        </w:rPr>
        <w:t xml:space="preserve">deintercalation/intercalation </w:t>
      </w:r>
      <w:r>
        <w:rPr>
          <w:color w:val="000000"/>
        </w:rPr>
        <w:t xml:space="preserve">of </w:t>
      </w:r>
      <w:r>
        <w:rPr>
          <w:color w:val="000000"/>
        </w:rPr>
        <w:t xml:space="preserve">sodium </w:t>
      </w:r>
      <w:r>
        <w:rPr>
          <w:color w:val="000000"/>
        </w:rPr>
        <w:t xml:space="preserve">ions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crystal </w:t>
      </w:r>
      <w:r>
        <w:rPr>
          <w:color w:val="000000"/>
        </w:rPr>
        <w:t xml:space="preserve">lattice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Compared </w:t>
      </w:r>
      <w:r>
        <w:rPr>
          <w:color w:val="000000"/>
        </w:rPr>
        <w:t xml:space="preserve">with </w:t>
      </w:r>
      <w:r>
        <w:rPr>
          <w:color w:val="000000"/>
        </w:rPr>
        <w:t xml:space="preserve">Na0.44Mn0.6Ni0.4O2 </w:t>
      </w:r>
      <w:r>
        <w:rPr>
          <w:color w:val="000000"/>
        </w:rPr>
        <w:t xml:space="preserve">electrode </w:t>
      </w:r>
      <w:r>
        <w:rPr>
          <w:color w:val="000000"/>
        </w:rPr>
        <w:t xml:space="preserve">, </w:t>
      </w:r>
      <w:r>
        <w:rPr>
          <w:color w:val="000000"/>
        </w:rPr>
        <w:t xml:space="preserve">copper-substituted </w:t>
      </w:r>
      <w:r>
        <w:rPr>
          <w:color w:val="000000"/>
        </w:rPr>
        <w:t xml:space="preserve">Na0.44Mn0.6Ni </w:t>
      </w:r>
      <w:r>
        <w:rPr>
          <w:color w:val="000000"/>
        </w:rPr>
        <w:t xml:space="preserve">0.3Cu0.1O2 </w:t>
      </w:r>
      <w:r>
        <w:rPr>
          <w:color w:val="000000"/>
        </w:rPr>
        <w:t xml:space="preserve">shows </w:t>
      </w:r>
      <w:r>
        <w:rPr>
          <w:color w:val="000000"/>
        </w:rPr>
        <w:t xml:space="preserve">a </w:t>
      </w:r>
      <w:r>
        <w:rPr>
          <w:color w:val="66CC00"/>
        </w:rPr>
        <w:t xml:space="preserve">lower </w:t>
      </w:r>
      <w:r>
        <w:rPr>
          <w:color w:val="66CC00"/>
        </w:rPr>
        <w:t xml:space="preserve">total </w:t>
      </w:r>
      <w:r>
        <w:rPr>
          <w:color w:val="66CC00"/>
        </w:rPr>
        <w:t xml:space="preserve">cell </w:t>
      </w:r>
      <w:r>
        <w:rPr>
          <w:color w:val="66CC00"/>
        </w:rPr>
        <w:t xml:space="preserve">resistance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is </w:t>
      </w:r>
      <w:r>
        <w:rPr>
          <w:color w:val="000000"/>
        </w:rPr>
        <w:t xml:space="preserve">mainly </w:t>
      </w:r>
      <w:r>
        <w:rPr>
          <w:color w:val="000000"/>
        </w:rPr>
        <w:t xml:space="preserve">reduced </w:t>
      </w:r>
      <w:r>
        <w:rPr>
          <w:color w:val="000000"/>
        </w:rPr>
        <w:t xml:space="preserve">by </w:t>
      </w:r>
      <w:r>
        <w:rPr>
          <w:color w:val="000000"/>
        </w:rPr>
        <w:t xml:space="preserve">the </w:t>
      </w:r>
      <w:r>
        <w:rPr>
          <w:color w:val="66CC00"/>
        </w:rPr>
        <w:t xml:space="preserve">irreversible </w:t>
      </w:r>
      <w:r>
        <w:rPr>
          <w:color w:val="66CC00"/>
        </w:rPr>
        <w:t xml:space="preserve">resistance </w:t>
      </w:r>
      <w:r>
        <w:rPr>
          <w:color w:val="000000"/>
        </w:rPr>
        <w:t xml:space="preserve">and </w:t>
      </w:r>
      <w:r>
        <w:rPr>
          <w:color w:val="000000"/>
        </w:rPr>
        <w:t xml:space="preserve">the </w:t>
      </w:r>
      <w:r>
        <w:rPr>
          <w:color w:val="CCCC00"/>
        </w:rPr>
        <w:t xml:space="preserve">charge </w:t>
      </w:r>
      <w:r>
        <w:rPr>
          <w:color w:val="CCCC00"/>
        </w:rPr>
        <w:t xml:space="preserve">transfer </w:t>
      </w:r>
      <w:r>
        <w:rPr>
          <w:color w:val="CCCC00"/>
        </w:rPr>
        <w:t xml:space="preserve">resistance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Moreover </w:t>
      </w:r>
      <w:r>
        <w:rPr>
          <w:color w:val="000000"/>
        </w:rPr>
        <w:t xml:space="preserve">, </w:t>
      </w:r>
      <w:r>
        <w:rPr>
          <w:color w:val="CCCC00"/>
        </w:rPr>
        <w:t xml:space="preserve">charge </w:t>
      </w:r>
      <w:r>
        <w:rPr>
          <w:color w:val="CCCC00"/>
        </w:rPr>
        <w:t xml:space="preserve">transfer </w:t>
      </w:r>
      <w:r>
        <w:rPr>
          <w:color w:val="CCCC00"/>
        </w:rPr>
        <w:t xml:space="preserve">resistance </w:t>
      </w:r>
      <w:r>
        <w:rPr>
          <w:color w:val="000000"/>
        </w:rPr>
        <w:t xml:space="preserve">decreased </w:t>
      </w:r>
      <w:r>
        <w:rPr>
          <w:color w:val="000000"/>
        </w:rPr>
        <w:t xml:space="preserve">from </w:t>
      </w:r>
      <w:r>
        <w:rPr>
          <w:color w:val="000000"/>
        </w:rPr>
        <w:t xml:space="preserve">125.8 </w:t>
      </w:r>
      <w:r>
        <w:rPr>
          <w:color w:val="000000"/>
        </w:rPr>
        <w:t xml:space="preserve">O </w:t>
      </w:r>
      <w:r>
        <w:rPr>
          <w:color w:val="000000"/>
        </w:rPr>
        <w:t xml:space="preserve">to </w:t>
      </w:r>
      <w:r>
        <w:rPr>
          <w:color w:val="000000"/>
        </w:rPr>
        <w:t xml:space="preserve">100.6 </w:t>
      </w:r>
      <w:r>
        <w:rPr>
          <w:color w:val="000000"/>
        </w:rPr>
        <w:t xml:space="preserve">O </w:t>
      </w:r>
      <w:r>
        <w:rPr>
          <w:color w:val="000000"/>
        </w:rPr>
        <w:t xml:space="preserve">, </w:t>
      </w:r>
      <w:r>
        <w:rPr>
          <w:color w:val="000000"/>
        </w:rPr>
        <w:t xml:space="preserve">showing </w:t>
      </w:r>
      <w:r>
        <w:rPr>
          <w:color w:val="000000"/>
        </w:rPr>
        <w:t xml:space="preserve">a </w:t>
      </w:r>
      <w:r>
        <w:rPr>
          <w:color w:val="0000FF"/>
        </w:rPr>
        <w:t xml:space="preserve">reduction </w:t>
      </w:r>
      <w:r>
        <w:rPr>
          <w:color w:val="0000FF"/>
        </w:rPr>
        <w:t xml:space="preserve">of </w:t>
      </w:r>
      <w:r>
        <w:rPr>
          <w:color w:val="0000FF"/>
        </w:rPr>
        <w:t xml:space="preserve">resistance </w:t>
      </w:r>
      <w:r>
        <w:rPr>
          <w:color w:val="0000FF"/>
        </w:rPr>
        <w:t xml:space="preserve">in </w:t>
      </w:r>
      <w:r>
        <w:rPr>
          <w:color w:val="0000FF"/>
        </w:rPr>
        <w:t xml:space="preserve">deintercalation/intercalation </w:t>
      </w:r>
      <w:r>
        <w:rPr>
          <w:color w:val="0000FF"/>
        </w:rPr>
        <w:t xml:space="preserve">process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Similarly </w:t>
      </w:r>
      <w:r>
        <w:rPr>
          <w:color w:val="000000"/>
        </w:rPr>
        <w:t xml:space="preserve">for </w:t>
      </w:r>
      <w:r>
        <w:rPr>
          <w:color w:val="000000"/>
        </w:rPr>
        <w:t xml:space="preserve">NCM/MgO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reflections </w:t>
      </w:r>
      <w:r>
        <w:rPr>
          <w:color w:val="000000"/>
        </w:rPr>
        <w:t xml:space="preserve">associated </w:t>
      </w:r>
      <w:r>
        <w:rPr>
          <w:color w:val="000000"/>
        </w:rPr>
        <w:t xml:space="preserve">with </w:t>
      </w:r>
      <w:r>
        <w:rPr>
          <w:color w:val="000000"/>
        </w:rPr>
        <w:t xml:space="preserve">MgO </w:t>
      </w:r>
      <w:r>
        <w:rPr>
          <w:color w:val="000000"/>
        </w:rPr>
        <w:t xml:space="preserve">were </w:t>
      </w:r>
      <w:r>
        <w:rPr>
          <w:color w:val="000000"/>
        </w:rPr>
        <w:t xml:space="preserve">detected </w:t>
      </w:r>
      <w:r>
        <w:rPr>
          <w:color w:val="000000"/>
        </w:rPr>
        <w:t xml:space="preserve">, </w:t>
      </w:r>
      <w:r>
        <w:rPr>
          <w:color w:val="000000"/>
        </w:rPr>
        <w:t xml:space="preserve">thereby </w:t>
      </w:r>
      <w:r>
        <w:rPr>
          <w:color w:val="000000"/>
        </w:rPr>
        <w:t xml:space="preserve">suggesting </w:t>
      </w:r>
      <w:r>
        <w:rPr>
          <w:color w:val="000000"/>
        </w:rPr>
        <w:t xml:space="preserve">that </w:t>
      </w:r>
      <w:r>
        <w:rPr>
          <w:color w:val="000000"/>
        </w:rPr>
        <w:t xml:space="preserve">MgO </w:t>
      </w:r>
      <w:r>
        <w:rPr>
          <w:color w:val="000000"/>
        </w:rPr>
        <w:t xml:space="preserve">coating </w:t>
      </w:r>
      <w:r>
        <w:rPr>
          <w:color w:val="000000"/>
        </w:rPr>
        <w:t xml:space="preserve">on </w:t>
      </w:r>
      <w:r>
        <w:rPr>
          <w:color w:val="000000"/>
        </w:rPr>
        <w:t xml:space="preserve">the </w:t>
      </w:r>
      <w:r>
        <w:rPr>
          <w:color w:val="000000"/>
        </w:rPr>
        <w:t xml:space="preserve">surface </w:t>
      </w:r>
      <w:r>
        <w:rPr>
          <w:color w:val="000000"/>
        </w:rPr>
        <w:t xml:space="preserve">might </w:t>
      </w:r>
      <w:r>
        <w:rPr>
          <w:color w:val="000000"/>
        </w:rPr>
        <w:t xml:space="preserve">be </w:t>
      </w:r>
      <w:r>
        <w:rPr>
          <w:color w:val="000000"/>
        </w:rPr>
        <w:t xml:space="preserve">either </w:t>
      </w:r>
      <w:r>
        <w:rPr>
          <w:color w:val="000000"/>
        </w:rPr>
        <w:t xml:space="preserve">ultrathin </w:t>
      </w:r>
      <w:r>
        <w:rPr>
          <w:color w:val="000000"/>
        </w:rPr>
        <w:t xml:space="preserve">or </w:t>
      </w:r>
      <w:r>
        <w:rPr>
          <w:color w:val="000000"/>
        </w:rPr>
        <w:t xml:space="preserve">amorphous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remaining </w:t>
      </w:r>
      <w:r>
        <w:rPr>
          <w:color w:val="000000"/>
        </w:rPr>
        <w:t xml:space="preserve">voltage </w:t>
      </w:r>
      <w:r>
        <w:rPr>
          <w:color w:val="000000"/>
        </w:rPr>
        <w:t xml:space="preserve">plateau </w:t>
      </w:r>
      <w:r>
        <w:rPr>
          <w:color w:val="000000"/>
        </w:rPr>
        <w:t xml:space="preserve">below </w:t>
      </w:r>
      <w:r>
        <w:rPr>
          <w:color w:val="000000"/>
        </w:rPr>
        <w:t xml:space="preserve">4.0 </w:t>
      </w:r>
      <w:r>
        <w:rPr>
          <w:color w:val="000000"/>
        </w:rPr>
        <w:t xml:space="preserve">V </w:t>
      </w:r>
      <w:r>
        <w:rPr>
          <w:color w:val="000000"/>
        </w:rPr>
        <w:t xml:space="preserve">vs. </w:t>
      </w:r>
      <w:r>
        <w:rPr>
          <w:color w:val="000000"/>
        </w:rPr>
        <w:t xml:space="preserve">Na </w:t>
      </w:r>
      <w:r>
        <w:rPr>
          <w:color w:val="000000"/>
        </w:rPr>
        <w:t xml:space="preserve">was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presence </w:t>
      </w:r>
      <w:r>
        <w:rPr>
          <w:color w:val="000000"/>
        </w:rPr>
        <w:t xml:space="preserve">of </w:t>
      </w:r>
      <w:r>
        <w:rPr>
          <w:color w:val="000000"/>
        </w:rPr>
        <w:t xml:space="preserve">Na+/vacancy </w:t>
      </w:r>
      <w:r>
        <w:rPr>
          <w:color w:val="000000"/>
        </w:rPr>
        <w:t xml:space="preserve">ordering </w:t>
      </w:r>
      <w:r>
        <w:rPr>
          <w:color w:val="000000"/>
        </w:rPr>
        <w:t xml:space="preserve">and </w:t>
      </w:r>
      <w:r>
        <w:rPr>
          <w:color w:val="000000"/>
        </w:rPr>
        <w:t xml:space="preserve">the </w:t>
      </w:r>
      <w:r>
        <w:rPr>
          <w:color w:val="0000FF"/>
        </w:rPr>
        <w:t xml:space="preserve">stalking </w:t>
      </w:r>
      <w:r>
        <w:rPr>
          <w:color w:val="0000FF"/>
        </w:rPr>
        <w:t xml:space="preserve">faults </w:t>
      </w:r>
      <w:r>
        <w:rPr>
          <w:color w:val="0000FF"/>
        </w:rPr>
        <w:t xml:space="preserve">arising </w:t>
      </w:r>
      <w:r>
        <w:rPr>
          <w:color w:val="0000FF"/>
        </w:rPr>
        <w:t xml:space="preserve">from </w:t>
      </w:r>
      <w:r>
        <w:rPr>
          <w:color w:val="0000FF"/>
        </w:rPr>
        <w:t xml:space="preserve">transition </w:t>
      </w:r>
      <w:r>
        <w:rPr>
          <w:color w:val="0000FF"/>
        </w:rPr>
        <w:t xml:space="preserve">metal </w:t>
      </w:r>
      <w:r>
        <w:rPr>
          <w:color w:val="0000FF"/>
        </w:rPr>
        <w:t xml:space="preserve">layer </w:t>
      </w:r>
      <w:r>
        <w:rPr>
          <w:color w:val="0000FF"/>
        </w:rPr>
        <w:t xml:space="preserve">gliding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It </w:t>
      </w:r>
      <w:r>
        <w:rPr>
          <w:color w:val="000000"/>
        </w:rPr>
        <w:t xml:space="preserve">was </w:t>
      </w:r>
      <w:r>
        <w:rPr>
          <w:color w:val="000000"/>
        </w:rPr>
        <w:t xml:space="preserve">evident </w:t>
      </w:r>
      <w:r>
        <w:rPr>
          <w:color w:val="000000"/>
        </w:rPr>
        <w:t xml:space="preserve">that </w:t>
      </w:r>
      <w:r>
        <w:rPr>
          <w:color w:val="000000"/>
        </w:rPr>
        <w:t xml:space="preserve">a </w:t>
      </w:r>
      <w:r>
        <w:rPr>
          <w:color w:val="000000"/>
        </w:rPr>
        <w:t xml:space="preserve">small </w:t>
      </w:r>
      <w:r>
        <w:rPr>
          <w:color w:val="000000"/>
        </w:rPr>
        <w:t xml:space="preserve">amount </w:t>
      </w:r>
      <w:r>
        <w:rPr>
          <w:color w:val="000000"/>
        </w:rPr>
        <w:t xml:space="preserve">of </w:t>
      </w:r>
      <w:r>
        <w:rPr>
          <w:color w:val="000000"/>
        </w:rPr>
        <w:t xml:space="preserve">Cu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lattice </w:t>
      </w:r>
      <w:r>
        <w:rPr>
          <w:color w:val="000000"/>
        </w:rPr>
        <w:t xml:space="preserve">was </w:t>
      </w:r>
      <w:r>
        <w:rPr>
          <w:color w:val="000000"/>
        </w:rPr>
        <w:t xml:space="preserve">sufficient </w:t>
      </w:r>
      <w:r>
        <w:rPr>
          <w:color w:val="000000"/>
        </w:rPr>
        <w:t xml:space="preserve">to </w:t>
      </w:r>
      <w:r>
        <w:rPr>
          <w:color w:val="000000"/>
        </w:rPr>
        <w:t xml:space="preserve">smoothen </w:t>
      </w:r>
      <w:r>
        <w:rPr>
          <w:color w:val="000000"/>
        </w:rPr>
        <w:t xml:space="preserve">the </w:t>
      </w:r>
      <w:r>
        <w:rPr>
          <w:color w:val="000000"/>
        </w:rPr>
        <w:t xml:space="preserve">plateau </w:t>
      </w:r>
      <w:r>
        <w:rPr>
          <w:color w:val="000000"/>
        </w:rPr>
        <w:t xml:space="preserve">at </w:t>
      </w:r>
      <w:r>
        <w:rPr>
          <w:color w:val="000000"/>
        </w:rPr>
        <w:t xml:space="preserve">higher </w:t>
      </w:r>
      <w:r>
        <w:rPr>
          <w:color w:val="000000"/>
        </w:rPr>
        <w:t xml:space="preserve">voltages </w:t>
      </w:r>
      <w:r>
        <w:rPr>
          <w:color w:val="000000"/>
        </w:rPr>
        <w:t xml:space="preserve">at </w:t>
      </w:r>
      <w:r>
        <w:rPr>
          <w:color w:val="000000"/>
        </w:rPr>
        <w:t xml:space="preserve">the </w:t>
      </w:r>
      <w:r>
        <w:rPr>
          <w:color w:val="000000"/>
        </w:rPr>
        <w:t xml:space="preserve">expense </w:t>
      </w:r>
      <w:r>
        <w:rPr>
          <w:color w:val="000000"/>
        </w:rPr>
        <w:t xml:space="preserve">of </w:t>
      </w:r>
      <w:r>
        <w:rPr>
          <w:color w:val="000000"/>
        </w:rPr>
        <w:t xml:space="preserve">a </w:t>
      </w:r>
      <w:r>
        <w:rPr>
          <w:color w:val="66CC00"/>
        </w:rPr>
        <w:t xml:space="preserve">small </w:t>
      </w:r>
      <w:r>
        <w:rPr>
          <w:color w:val="66CC00"/>
        </w:rPr>
        <w:t xml:space="preserve">capacity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electrochemically </w:t>
      </w:r>
      <w:r>
        <w:rPr>
          <w:color w:val="000000"/>
        </w:rPr>
        <w:t xml:space="preserve">inactive </w:t>
      </w:r>
      <w:r>
        <w:rPr>
          <w:color w:val="000000"/>
        </w:rPr>
        <w:t xml:space="preserve">nature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Cu </w:t>
      </w:r>
      <w:r>
        <w:rPr>
          <w:color w:val="000000"/>
        </w:rPr>
        <w:t xml:space="preserve">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long-term </w:t>
      </w:r>
      <w:r>
        <w:rPr>
          <w:color w:val="000000"/>
        </w:rPr>
        <w:t xml:space="preserve">cycling </w:t>
      </w:r>
      <w:r>
        <w:rPr>
          <w:color w:val="000000"/>
        </w:rPr>
        <w:t xml:space="preserve">performance </w:t>
      </w:r>
      <w:r>
        <w:rPr>
          <w:color w:val="000000"/>
        </w:rPr>
        <w:t xml:space="preserve">of </w:t>
      </w:r>
      <w:r>
        <w:rPr>
          <w:color w:val="000000"/>
        </w:rPr>
        <w:t xml:space="preserve">NM </w:t>
      </w:r>
      <w:r>
        <w:rPr>
          <w:color w:val="000000"/>
        </w:rPr>
        <w:t xml:space="preserve">can </w:t>
      </w:r>
      <w:r>
        <w:rPr>
          <w:color w:val="000000"/>
        </w:rPr>
        <w:t xml:space="preserve">be </w:t>
      </w:r>
      <w:r>
        <w:rPr>
          <w:color w:val="000000"/>
        </w:rPr>
        <w:t xml:space="preserve">best </w:t>
      </w:r>
      <w:r>
        <w:rPr>
          <w:color w:val="000000"/>
        </w:rPr>
        <w:t xml:space="preserve">described </w:t>
      </w:r>
      <w:r>
        <w:rPr>
          <w:color w:val="000000"/>
        </w:rPr>
        <w:t xml:space="preserve">by </w:t>
      </w:r>
      <w:r>
        <w:rPr>
          <w:color w:val="000000"/>
        </w:rPr>
        <w:t xml:space="preserve">its </w:t>
      </w:r>
      <w:r>
        <w:rPr>
          <w:color w:val="66CC00"/>
        </w:rPr>
        <w:t xml:space="preserve">higher </w:t>
      </w:r>
      <w:r>
        <w:rPr>
          <w:color w:val="66CC00"/>
        </w:rPr>
        <w:t xml:space="preserve">initial </w:t>
      </w:r>
      <w:r>
        <w:rPr>
          <w:color w:val="66CC00"/>
        </w:rPr>
        <w:t xml:space="preserve">discharge </w:t>
      </w:r>
      <w:r>
        <w:rPr>
          <w:color w:val="66CC00"/>
        </w:rPr>
        <w:t xml:space="preserve">capacity </w:t>
      </w:r>
      <w:r>
        <w:rPr>
          <w:color w:val="000000"/>
        </w:rPr>
        <w:t xml:space="preserve">along </w:t>
      </w:r>
      <w:r>
        <w:rPr>
          <w:color w:val="000000"/>
        </w:rPr>
        <w:t xml:space="preserve">with </w:t>
      </w:r>
      <w:r>
        <w:rPr>
          <w:color w:val="000000"/>
        </w:rPr>
        <w:t xml:space="preserve">a </w:t>
      </w:r>
      <w:r>
        <w:rPr>
          <w:color w:val="66CC00"/>
        </w:rPr>
        <w:t xml:space="preserve">high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fade </w:t>
      </w:r>
      <w:r>
        <w:rPr>
          <w:color w:val="66CC00"/>
        </w:rPr>
        <w:t xml:space="preserve">until </w:t>
      </w:r>
      <w:r>
        <w:rPr>
          <w:color w:val="66CC00"/>
        </w:rPr>
        <w:t xml:space="preserve">the </w:t>
      </w:r>
      <w:r>
        <w:rPr>
          <w:color w:val="66CC00"/>
        </w:rPr>
        <w:t xml:space="preserve">tenth </w:t>
      </w:r>
      <w:r>
        <w:rPr>
          <w:color w:val="66CC00"/>
        </w:rPr>
        <w:t xml:space="preserve">cycle </w:t>
      </w:r>
      <w:r>
        <w:rPr>
          <w:color w:val="000000"/>
        </w:rPr>
        <w:t xml:space="preserve">, </w:t>
      </w:r>
      <w:r>
        <w:rPr>
          <w:color w:val="000000"/>
        </w:rPr>
        <w:t xml:space="preserve">followed </w:t>
      </w:r>
      <w:r>
        <w:rPr>
          <w:color w:val="000000"/>
        </w:rPr>
        <w:t xml:space="preserve">by </w:t>
      </w:r>
      <w:r>
        <w:rPr>
          <w:color w:val="66CC00"/>
        </w:rPr>
        <w:t xml:space="preserve">more </w:t>
      </w:r>
      <w:r>
        <w:rPr>
          <w:color w:val="66CC00"/>
        </w:rPr>
        <w:t xml:space="preserve">stable </w:t>
      </w:r>
      <w:r>
        <w:rPr>
          <w:color w:val="66CC00"/>
        </w:rPr>
        <w:t xml:space="preserve">long-term </w:t>
      </w:r>
      <w:r>
        <w:rPr>
          <w:color w:val="66CC00"/>
        </w:rPr>
        <w:t xml:space="preserve">cycling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fade </w:t>
      </w:r>
      <w:r>
        <w:rPr>
          <w:color w:val="66CC00"/>
        </w:rPr>
        <w:t xml:space="preserve">at </w:t>
      </w:r>
      <w:r>
        <w:rPr>
          <w:color w:val="66CC00"/>
        </w:rPr>
        <w:t xml:space="preserve">initial </w:t>
      </w:r>
      <w:r>
        <w:rPr>
          <w:color w:val="66CC00"/>
        </w:rPr>
        <w:t xml:space="preserve">voltages </w:t>
      </w:r>
      <w:r>
        <w:rPr>
          <w:color w:val="000000"/>
        </w:rPr>
        <w:t xml:space="preserve">can </w:t>
      </w:r>
      <w:r>
        <w:rPr>
          <w:color w:val="000000"/>
        </w:rPr>
        <w:t xml:space="preserve">be </w:t>
      </w:r>
      <w:r>
        <w:rPr>
          <w:color w:val="000000"/>
        </w:rPr>
        <w:t xml:space="preserve">attributed </w:t>
      </w:r>
      <w:r>
        <w:rPr>
          <w:color w:val="000000"/>
        </w:rPr>
        <w:t xml:space="preserve">to </w:t>
      </w:r>
      <w:r>
        <w:rPr>
          <w:color w:val="000000"/>
        </w:rPr>
        <w:t xml:space="preserve">several </w:t>
      </w:r>
      <w:r>
        <w:rPr>
          <w:color w:val="000000"/>
        </w:rPr>
        <w:t xml:space="preserve">phenomena </w:t>
      </w:r>
      <w:r>
        <w:rPr>
          <w:color w:val="000000"/>
        </w:rPr>
        <w:t xml:space="preserve">like </w:t>
      </w:r>
      <w:r>
        <w:rPr>
          <w:color w:val="000000"/>
        </w:rPr>
        <w:t xml:space="preserve">( </w:t>
      </w:r>
      <w:r>
        <w:rPr>
          <w:color w:val="000000"/>
        </w:rPr>
        <w:t xml:space="preserve">i </w:t>
      </w:r>
      <w:r>
        <w:rPr>
          <w:color w:val="000000"/>
        </w:rPr>
        <w:t xml:space="preserve">) </w:t>
      </w:r>
      <w:r>
        <w:rPr>
          <w:color w:val="66CC00"/>
        </w:rPr>
        <w:t xml:space="preserve">electrolyte </w:t>
      </w:r>
      <w:r>
        <w:rPr>
          <w:color w:val="66CC00"/>
        </w:rPr>
        <w:t xml:space="preserve">decomposition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resulted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FF"/>
        </w:rPr>
        <w:t xml:space="preserve">formation </w:t>
      </w:r>
      <w:r>
        <w:rPr>
          <w:color w:val="0000FF"/>
        </w:rPr>
        <w:t xml:space="preserve">of </w:t>
      </w:r>
      <w:r>
        <w:rPr>
          <w:color w:val="0000FF"/>
        </w:rPr>
        <w:t xml:space="preserve">a </w:t>
      </w:r>
      <w:r>
        <w:rPr>
          <w:color w:val="0000FF"/>
        </w:rPr>
        <w:t xml:space="preserve">solid-electrolyte </w:t>
      </w:r>
      <w:r>
        <w:rPr>
          <w:color w:val="0000FF"/>
        </w:rPr>
        <w:t xml:space="preserve">interface </w:t>
      </w:r>
      <w:r>
        <w:rPr>
          <w:color w:val="0000FF"/>
        </w:rPr>
        <w:t xml:space="preserve">( </w:t>
      </w:r>
      <w:r>
        <w:rPr>
          <w:color w:val="0000FF"/>
        </w:rPr>
        <w:t xml:space="preserve">SEI </w:t>
      </w:r>
      <w:r>
        <w:rPr>
          <w:color w:val="0000FF"/>
        </w:rPr>
        <w:t xml:space="preserve">) </w:t>
      </w:r>
      <w:r>
        <w:rPr>
          <w:color w:val="0000FF"/>
        </w:rPr>
        <w:t xml:space="preserve">layer </w:t>
      </w:r>
      <w:r>
        <w:rPr>
          <w:color w:val="000000"/>
        </w:rPr>
        <w:t xml:space="preserve">, </w:t>
      </w:r>
      <w:r>
        <w:rPr>
          <w:color w:val="000000"/>
        </w:rPr>
        <w:t xml:space="preserve">( </w:t>
      </w:r>
      <w:r>
        <w:rPr>
          <w:color w:val="000000"/>
        </w:rPr>
        <w:t xml:space="preserve">ii </w:t>
      </w:r>
      <w:r>
        <w:rPr>
          <w:color w:val="000000"/>
        </w:rPr>
        <w:t xml:space="preserve">) </w:t>
      </w:r>
      <w:r>
        <w:rPr>
          <w:color w:val="CCCC00"/>
        </w:rPr>
        <w:t xml:space="preserve">Jahn-Teller </w:t>
      </w:r>
      <w:r>
        <w:rPr>
          <w:color w:val="CCCC00"/>
        </w:rPr>
        <w:t xml:space="preserve">distortion </w:t>
      </w:r>
      <w:r>
        <w:rPr>
          <w:color w:val="000000"/>
        </w:rPr>
        <w:t xml:space="preserve">resulting </w:t>
      </w:r>
      <w:r>
        <w:rPr>
          <w:color w:val="000000"/>
        </w:rPr>
        <w:t xml:space="preserve">in </w:t>
      </w:r>
      <w:r>
        <w:rPr>
          <w:color w:val="CCCC00"/>
        </w:rPr>
        <w:t xml:space="preserve">Mn2+ </w:t>
      </w:r>
      <w:r>
        <w:rPr>
          <w:color w:val="CCCC00"/>
        </w:rPr>
        <w:t xml:space="preserve">dissolution </w:t>
      </w:r>
      <w:r>
        <w:rPr>
          <w:color w:val="CCCC00"/>
        </w:rPr>
        <w:t xml:space="preserve">into </w:t>
      </w:r>
      <w:r>
        <w:rPr>
          <w:color w:val="CCCC00"/>
        </w:rPr>
        <w:t xml:space="preserve">the </w:t>
      </w:r>
      <w:r>
        <w:rPr>
          <w:color w:val="CCCC00"/>
        </w:rPr>
        <w:t xml:space="preserve">electrolyte </w:t>
      </w:r>
      <w:r>
        <w:rPr>
          <w:color w:val="000000"/>
        </w:rPr>
        <w:t xml:space="preserve">, </w:t>
      </w:r>
      <w:r>
        <w:rPr>
          <w:color w:val="000000"/>
        </w:rPr>
        <w:t xml:space="preserve">( </w:t>
      </w:r>
      <w:r>
        <w:rPr>
          <w:color w:val="000000"/>
        </w:rPr>
        <w:t xml:space="preserve">iii </w:t>
      </w:r>
      <w:r>
        <w:rPr>
          <w:color w:val="000000"/>
        </w:rPr>
        <w:t xml:space="preserve">) </w:t>
      </w:r>
      <w:r>
        <w:rPr>
          <w:color w:val="0000FF"/>
        </w:rPr>
        <w:t xml:space="preserve">severe </w:t>
      </w:r>
      <w:r>
        <w:rPr>
          <w:color w:val="0000FF"/>
        </w:rPr>
        <w:t xml:space="preserve">internal </w:t>
      </w:r>
      <w:r>
        <w:rPr>
          <w:color w:val="0000FF"/>
        </w:rPr>
        <w:t xml:space="preserve">stress </w:t>
      </w:r>
      <w:r>
        <w:rPr>
          <w:color w:val="000000"/>
        </w:rPr>
        <w:t xml:space="preserve">with </w:t>
      </w:r>
      <w:r>
        <w:rPr>
          <w:color w:val="000000"/>
        </w:rPr>
        <w:t xml:space="preserve">a </w:t>
      </w:r>
      <w:r>
        <w:rPr>
          <w:color w:val="66CC00"/>
        </w:rPr>
        <w:t xml:space="preserve">significant </w:t>
      </w:r>
      <w:r>
        <w:rPr>
          <w:color w:val="66CC00"/>
        </w:rPr>
        <w:t xml:space="preserve">volume </w:t>
      </w:r>
      <w:r>
        <w:rPr>
          <w:color w:val="66CC00"/>
        </w:rPr>
        <w:t xml:space="preserve">change </w:t>
      </w:r>
      <w:r>
        <w:rPr>
          <w:color w:val="000000"/>
        </w:rPr>
        <w:t xml:space="preserve">, </w:t>
      </w:r>
      <w:r>
        <w:rPr>
          <w:color w:val="000000"/>
        </w:rPr>
        <w:t xml:space="preserve">resulting </w:t>
      </w:r>
      <w:r>
        <w:rPr>
          <w:color w:val="000000"/>
        </w:rPr>
        <w:t xml:space="preserve">from </w:t>
      </w:r>
      <w:r>
        <w:rPr>
          <w:color w:val="000000"/>
        </w:rPr>
        <w:t xml:space="preserve">the </w:t>
      </w:r>
      <w:r>
        <w:rPr>
          <w:color w:val="000000"/>
        </w:rPr>
        <w:t xml:space="preserve">accommodation </w:t>
      </w:r>
      <w:r>
        <w:rPr>
          <w:color w:val="000000"/>
        </w:rPr>
        <w:t xml:space="preserve">of </w:t>
      </w:r>
      <w:r>
        <w:rPr>
          <w:color w:val="000000"/>
        </w:rPr>
        <w:t xml:space="preserve">larger </w:t>
      </w:r>
      <w:r>
        <w:rPr>
          <w:color w:val="000000"/>
        </w:rPr>
        <w:t xml:space="preserve">sized </w:t>
      </w:r>
      <w:r>
        <w:rPr>
          <w:color w:val="000000"/>
        </w:rPr>
        <w:t xml:space="preserve">Na </w:t>
      </w:r>
      <w:r>
        <w:rPr>
          <w:color w:val="000000"/>
        </w:rPr>
        <w:t xml:space="preserve">ions </w:t>
      </w:r>
      <w:r>
        <w:rPr>
          <w:color w:val="000000"/>
        </w:rPr>
        <w:t xml:space="preserve">, </w:t>
      </w:r>
      <w:r>
        <w:rPr>
          <w:color w:val="000000"/>
        </w:rPr>
        <w:t xml:space="preserve">and </w:t>
      </w:r>
      <w:r>
        <w:rPr>
          <w:color w:val="000000"/>
        </w:rPr>
        <w:t xml:space="preserve">( </w:t>
      </w:r>
      <w:r>
        <w:rPr>
          <w:color w:val="000000"/>
        </w:rPr>
        <w:t xml:space="preserve">iv </w:t>
      </w:r>
      <w:r>
        <w:rPr>
          <w:color w:val="000000"/>
        </w:rPr>
        <w:t xml:space="preserve">) </w:t>
      </w:r>
      <w:r>
        <w:rPr>
          <w:color w:val="000000"/>
        </w:rPr>
        <w:t xml:space="preserve">insertion </w:t>
      </w:r>
      <w:r>
        <w:rPr>
          <w:color w:val="000000"/>
        </w:rPr>
        <w:t xml:space="preserve">of </w:t>
      </w:r>
      <w:r>
        <w:rPr>
          <w:color w:val="000000"/>
        </w:rPr>
        <w:t xml:space="preserve">solvated </w:t>
      </w:r>
      <w:r>
        <w:rPr>
          <w:color w:val="000000"/>
        </w:rPr>
        <w:t xml:space="preserve">ions </w:t>
      </w:r>
      <w:r>
        <w:rPr>
          <w:color w:val="000000"/>
        </w:rPr>
        <w:t xml:space="preserve">into </w:t>
      </w:r>
      <w:r>
        <w:rPr>
          <w:color w:val="000000"/>
        </w:rPr>
        <w:t xml:space="preserve">the </w:t>
      </w:r>
      <w:r>
        <w:rPr>
          <w:color w:val="000000"/>
        </w:rPr>
        <w:t xml:space="preserve">metal </w:t>
      </w:r>
      <w:r>
        <w:rPr>
          <w:color w:val="000000"/>
        </w:rPr>
        <w:t xml:space="preserve">oxide </w:t>
      </w:r>
      <w:r>
        <w:rPr>
          <w:color w:val="000000"/>
        </w:rPr>
        <w:t xml:space="preserve">layers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This </w:t>
      </w:r>
      <w:r>
        <w:rPr>
          <w:color w:val="66CC00"/>
        </w:rPr>
        <w:t xml:space="preserve">lower </w:t>
      </w:r>
      <w:r>
        <w:rPr>
          <w:color w:val="66CC00"/>
        </w:rPr>
        <w:t xml:space="preserve">value </w:t>
      </w:r>
      <w:r>
        <w:rPr>
          <w:color w:val="000000"/>
        </w:rPr>
        <w:t xml:space="preserve">can </w:t>
      </w:r>
      <w:r>
        <w:rPr>
          <w:color w:val="000000"/>
        </w:rPr>
        <w:t xml:space="preserve">be </w:t>
      </w:r>
      <w:r>
        <w:rPr>
          <w:color w:val="000000"/>
        </w:rPr>
        <w:t xml:space="preserve">attributed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CCCC00"/>
        </w:rPr>
        <w:t xml:space="preserve">presence </w:t>
      </w:r>
      <w:r>
        <w:rPr>
          <w:color w:val="CCCC00"/>
        </w:rPr>
        <w:t xml:space="preserve">of </w:t>
      </w:r>
      <w:r>
        <w:rPr>
          <w:color w:val="CCCC00"/>
        </w:rPr>
        <w:t xml:space="preserve">electrochemically </w:t>
      </w:r>
      <w:r>
        <w:rPr>
          <w:color w:val="CCCC00"/>
        </w:rPr>
        <w:t xml:space="preserve">inactive </w:t>
      </w:r>
      <w:r>
        <w:rPr>
          <w:color w:val="CCCC00"/>
        </w:rPr>
        <w:t xml:space="preserve">Cu </w:t>
      </w:r>
      <w:r>
        <w:rPr>
          <w:color w:val="CCCC00"/>
        </w:rPr>
        <w:t xml:space="preserve">species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substitution </w:t>
      </w:r>
      <w:r>
        <w:rPr>
          <w:color w:val="000000"/>
        </w:rPr>
        <w:t xml:space="preserve">by </w:t>
      </w:r>
      <w:r>
        <w:rPr>
          <w:color w:val="000000"/>
        </w:rPr>
        <w:t xml:space="preserve">copper </w:t>
      </w:r>
      <w:r>
        <w:rPr>
          <w:color w:val="000000"/>
        </w:rPr>
        <w:t xml:space="preserve">smoothens </w:t>
      </w:r>
      <w:r>
        <w:rPr>
          <w:color w:val="000000"/>
        </w:rPr>
        <w:t xml:space="preserve">the </w:t>
      </w:r>
      <w:r>
        <w:rPr>
          <w:color w:val="000000"/>
        </w:rPr>
        <w:t xml:space="preserve">voltage </w:t>
      </w:r>
      <w:r>
        <w:rPr>
          <w:color w:val="000000"/>
        </w:rPr>
        <w:t xml:space="preserve">plateau </w:t>
      </w:r>
      <w:r>
        <w:rPr>
          <w:color w:val="000000"/>
        </w:rPr>
        <w:t xml:space="preserve">above </w:t>
      </w:r>
      <w:r>
        <w:rPr>
          <w:color w:val="000000"/>
        </w:rPr>
        <w:t xml:space="preserve">3.5 </w:t>
      </w:r>
      <w:r>
        <w:rPr>
          <w:color w:val="000000"/>
        </w:rPr>
        <w:t xml:space="preserve">V </w:t>
      </w:r>
      <w:r>
        <w:rPr>
          <w:color w:val="000000"/>
        </w:rPr>
        <w:t xml:space="preserve">vs. </w:t>
      </w:r>
      <w:r>
        <w:rPr>
          <w:color w:val="000000"/>
        </w:rPr>
        <w:t xml:space="preserve">Na </w:t>
      </w:r>
      <w:r>
        <w:rPr>
          <w:color w:val="000000"/>
        </w:rPr>
        <w:t xml:space="preserve">, </w:t>
      </w:r>
      <w:r>
        <w:rPr>
          <w:color w:val="000000"/>
        </w:rPr>
        <w:t xml:space="preserve">thereby </w:t>
      </w:r>
      <w:r>
        <w:rPr>
          <w:color w:val="0000FF"/>
        </w:rPr>
        <w:t xml:space="preserve">reducing </w:t>
      </w:r>
      <w:r>
        <w:rPr>
          <w:color w:val="0000FF"/>
        </w:rPr>
        <w:t xml:space="preserve">the </w:t>
      </w:r>
      <w:r>
        <w:rPr>
          <w:color w:val="0000FF"/>
        </w:rPr>
        <w:t xml:space="preserve">phase </w:t>
      </w:r>
      <w:r>
        <w:rPr>
          <w:color w:val="0000FF"/>
        </w:rPr>
        <w:t xml:space="preserve">gliding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66CC00"/>
        </w:rPr>
        <w:t xml:space="preserve">deep </w:t>
      </w:r>
      <w:r>
        <w:rPr>
          <w:color w:val="66CC00"/>
        </w:rPr>
        <w:t xml:space="preserve">extraction </w:t>
      </w:r>
      <w:r>
        <w:rPr>
          <w:color w:val="66CC00"/>
        </w:rPr>
        <w:t xml:space="preserve">of </w:t>
      </w:r>
      <w:r>
        <w:rPr>
          <w:color w:val="66CC00"/>
        </w:rPr>
        <w:t xml:space="preserve">Na </w:t>
      </w:r>
      <w:r>
        <w:rPr>
          <w:color w:val="66CC00"/>
        </w:rPr>
        <w:t xml:space="preserve">at </w:t>
      </w:r>
      <w:r>
        <w:rPr>
          <w:color w:val="66CC00"/>
        </w:rPr>
        <w:t xml:space="preserve">higher </w:t>
      </w:r>
      <w:r>
        <w:rPr>
          <w:color w:val="66CC00"/>
        </w:rPr>
        <w:t xml:space="preserve">voltages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It </w:t>
      </w:r>
      <w:r>
        <w:rPr>
          <w:color w:val="000000"/>
        </w:rPr>
        <w:t xml:space="preserve">can </w:t>
      </w:r>
      <w:r>
        <w:rPr>
          <w:color w:val="000000"/>
        </w:rPr>
        <w:t xml:space="preserve">be </w:t>
      </w:r>
      <w:r>
        <w:rPr>
          <w:color w:val="000000"/>
        </w:rPr>
        <w:t xml:space="preserve">noted </w:t>
      </w:r>
      <w:r>
        <w:rPr>
          <w:color w:val="000000"/>
        </w:rPr>
        <w:t xml:space="preserve">that </w:t>
      </w:r>
      <w:r>
        <w:rPr>
          <w:color w:val="0000FF"/>
        </w:rPr>
        <w:t xml:space="preserve">phase </w:t>
      </w:r>
      <w:r>
        <w:rPr>
          <w:color w:val="0000FF"/>
        </w:rPr>
        <w:t xml:space="preserve">transitions </w:t>
      </w:r>
      <w:r>
        <w:rPr>
          <w:color w:val="000000"/>
        </w:rPr>
        <w:t xml:space="preserve">alone </w:t>
      </w:r>
      <w:r>
        <w:rPr>
          <w:color w:val="000000"/>
        </w:rPr>
        <w:t xml:space="preserve">can </w:t>
      </w:r>
      <w:r>
        <w:rPr>
          <w:color w:val="000000"/>
        </w:rPr>
        <w:t xml:space="preserve">not </w:t>
      </w:r>
      <w:r>
        <w:rPr>
          <w:color w:val="000000"/>
        </w:rPr>
        <w:t xml:space="preserve">be </w:t>
      </w:r>
      <w:r>
        <w:rPr>
          <w:color w:val="000000"/>
        </w:rPr>
        <w:t xml:space="preserve">responsible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fade </w:t>
      </w:r>
      <w:r>
        <w:rPr>
          <w:color w:val="66CC00"/>
        </w:rPr>
        <w:t xml:space="preserve">at </w:t>
      </w:r>
      <w:r>
        <w:rPr>
          <w:color w:val="66CC00"/>
        </w:rPr>
        <w:t xml:space="preserve">high </w:t>
      </w:r>
      <w:r>
        <w:rPr>
          <w:color w:val="66CC00"/>
        </w:rPr>
        <w:t xml:space="preserve">cut-off </w:t>
      </w:r>
      <w:r>
        <w:rPr>
          <w:color w:val="66CC00"/>
        </w:rPr>
        <w:t xml:space="preserve">voltages </w:t>
      </w:r>
      <w:r>
        <w:rPr>
          <w:color w:val="000000"/>
        </w:rPr>
        <w:t xml:space="preserve">, </w:t>
      </w:r>
      <w:r>
        <w:rPr>
          <w:color w:val="000000"/>
        </w:rPr>
        <w:t xml:space="preserve">indicating </w:t>
      </w:r>
      <w:r>
        <w:rPr>
          <w:color w:val="000000"/>
        </w:rPr>
        <w:t xml:space="preserve">the </w:t>
      </w:r>
      <w:r>
        <w:rPr>
          <w:color w:val="000000"/>
        </w:rPr>
        <w:t xml:space="preserve">existence </w:t>
      </w:r>
      <w:r>
        <w:rPr>
          <w:color w:val="000000"/>
        </w:rPr>
        <w:t xml:space="preserve">of </w:t>
      </w:r>
      <w:r>
        <w:rPr>
          <w:color w:val="000000"/>
        </w:rPr>
        <w:t xml:space="preserve">other </w:t>
      </w:r>
      <w:r>
        <w:rPr>
          <w:color w:val="000000"/>
        </w:rPr>
        <w:t xml:space="preserve">driving </w:t>
      </w:r>
      <w:r>
        <w:rPr>
          <w:color w:val="000000"/>
        </w:rPr>
        <w:t xml:space="preserve">forces </w:t>
      </w:r>
      <w:r>
        <w:rPr>
          <w:color w:val="000000"/>
        </w:rPr>
        <w:t xml:space="preserve">mentioned </w:t>
      </w:r>
      <w:r>
        <w:rPr>
          <w:color w:val="000000"/>
        </w:rPr>
        <w:t xml:space="preserve">above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Hence </w:t>
      </w:r>
      <w:r>
        <w:rPr>
          <w:color w:val="000000"/>
        </w:rPr>
        <w:t xml:space="preserve">, </w:t>
      </w:r>
      <w:r>
        <w:rPr>
          <w:color w:val="FF007F"/>
        </w:rPr>
        <w:t xml:space="preserve">surface </w:t>
      </w:r>
      <w:r>
        <w:rPr>
          <w:color w:val="FF007F"/>
        </w:rPr>
        <w:t xml:space="preserve">coating </w:t>
      </w:r>
      <w:r>
        <w:rPr>
          <w:color w:val="000000"/>
        </w:rPr>
        <w:t xml:space="preserve">was </w:t>
      </w:r>
      <w:r>
        <w:rPr>
          <w:color w:val="000000"/>
        </w:rPr>
        <w:t xml:space="preserve">a </w:t>
      </w:r>
      <w:r>
        <w:rPr>
          <w:color w:val="000000"/>
        </w:rPr>
        <w:t xml:space="preserve">good </w:t>
      </w:r>
      <w:r>
        <w:rPr>
          <w:color w:val="000000"/>
        </w:rPr>
        <w:t xml:space="preserve">strategy </w:t>
      </w:r>
      <w:r>
        <w:rPr>
          <w:color w:val="000000"/>
        </w:rPr>
        <w:t xml:space="preserve">to </w:t>
      </w:r>
      <w:r>
        <w:rPr>
          <w:color w:val="000000"/>
        </w:rPr>
        <w:t xml:space="preserve">prevent </w:t>
      </w:r>
      <w:r>
        <w:rPr>
          <w:color w:val="000000"/>
        </w:rPr>
        <w:t xml:space="preserve">direct </w:t>
      </w:r>
      <w:r>
        <w:rPr>
          <w:color w:val="000000"/>
        </w:rPr>
        <w:t xml:space="preserve">contact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cathode </w:t>
      </w:r>
      <w:r>
        <w:rPr>
          <w:color w:val="000000"/>
        </w:rPr>
        <w:t xml:space="preserve">material </w:t>
      </w:r>
      <w:r>
        <w:rPr>
          <w:color w:val="000000"/>
        </w:rPr>
        <w:t xml:space="preserve">with </w:t>
      </w:r>
      <w:r>
        <w:rPr>
          <w:color w:val="000000"/>
        </w:rPr>
        <w:t xml:space="preserve">electrolyte </w:t>
      </w:r>
      <w:r>
        <w:rPr>
          <w:color w:val="000000"/>
        </w:rPr>
        <w:t xml:space="preserve">and </w:t>
      </w:r>
      <w:r>
        <w:rPr>
          <w:color w:val="66CC00"/>
        </w:rPr>
        <w:t xml:space="preserve">improve </w:t>
      </w:r>
      <w:r>
        <w:rPr>
          <w:color w:val="66CC00"/>
        </w:rPr>
        <w:t xml:space="preserve">its </w:t>
      </w:r>
      <w:r>
        <w:rPr>
          <w:color w:val="66CC00"/>
        </w:rPr>
        <w:t xml:space="preserve">interfacial </w:t>
      </w:r>
      <w:r>
        <w:rPr>
          <w:color w:val="66CC00"/>
        </w:rPr>
        <w:t xml:space="preserve">properties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Moreover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smooth </w:t>
      </w:r>
      <w:r>
        <w:rPr>
          <w:color w:val="000000"/>
        </w:rPr>
        <w:t xml:space="preserve">voltage </w:t>
      </w:r>
      <w:r>
        <w:rPr>
          <w:color w:val="000000"/>
        </w:rPr>
        <w:t xml:space="preserve">curve </w:t>
      </w:r>
      <w:r>
        <w:rPr>
          <w:color w:val="000000"/>
        </w:rPr>
        <w:t xml:space="preserve">of </w:t>
      </w:r>
      <w:r>
        <w:rPr>
          <w:color w:val="000000"/>
        </w:rPr>
        <w:t xml:space="preserve">MgO-coated </w:t>
      </w:r>
      <w:r>
        <w:rPr>
          <w:color w:val="000000"/>
        </w:rPr>
        <w:t xml:space="preserve">NCM </w:t>
      </w:r>
      <w:r>
        <w:rPr>
          <w:color w:val="000000"/>
        </w:rPr>
        <w:t xml:space="preserve">( </w:t>
      </w:r>
      <w:r>
        <w:rPr>
          <w:color w:val="000000"/>
        </w:rPr>
        <w:t xml:space="preserve">Fig </w:t>
      </w:r>
      <w:r>
        <w:rPr>
          <w:color w:val="000000"/>
        </w:rPr>
        <w:t xml:space="preserve">. </w:t>
      </w:r>
      <w:r>
        <w:rPr>
          <w:color w:val="000000"/>
        </w:rPr>
        <w:t xml:space="preserve">4d </w:t>
      </w:r>
      <w:r>
        <w:rPr>
          <w:color w:val="000000"/>
        </w:rPr>
        <w:t xml:space="preserve">) </w:t>
      </w:r>
      <w:r>
        <w:rPr>
          <w:color w:val="000000"/>
        </w:rPr>
        <w:t xml:space="preserve">indicated </w:t>
      </w:r>
      <w:r>
        <w:rPr>
          <w:color w:val="0000FF"/>
        </w:rPr>
        <w:t xml:space="preserve">suppression </w:t>
      </w:r>
      <w:r>
        <w:rPr>
          <w:color w:val="0000FF"/>
        </w:rPr>
        <w:t xml:space="preserve">of </w:t>
      </w:r>
      <w:r>
        <w:rPr>
          <w:color w:val="0000FF"/>
        </w:rPr>
        <w:t xml:space="preserve">the </w:t>
      </w:r>
      <w:r>
        <w:rPr>
          <w:color w:val="0000FF"/>
        </w:rPr>
        <w:t xml:space="preserve">partially </w:t>
      </w:r>
      <w:r>
        <w:rPr>
          <w:color w:val="0000FF"/>
        </w:rPr>
        <w:t xml:space="preserve">irreversible </w:t>
      </w:r>
      <w:r>
        <w:rPr>
          <w:color w:val="0000FF"/>
        </w:rPr>
        <w:t xml:space="preserve">P2-O2 </w:t>
      </w:r>
      <w:r>
        <w:rPr>
          <w:color w:val="0000FF"/>
        </w:rPr>
        <w:t xml:space="preserve">phase </w:t>
      </w:r>
      <w:r>
        <w:rPr>
          <w:color w:val="0000FF"/>
        </w:rPr>
        <w:t xml:space="preserve">transition </w:t>
      </w:r>
      <w:r>
        <w:rPr>
          <w:color w:val="000000"/>
        </w:rPr>
        <w:t xml:space="preserve">at </w:t>
      </w:r>
      <w:r>
        <w:rPr>
          <w:color w:val="000000"/>
        </w:rPr>
        <w:t xml:space="preserve">4.2 </w:t>
      </w:r>
      <w:r>
        <w:rPr>
          <w:color w:val="000000"/>
        </w:rPr>
        <w:t xml:space="preserve">V </w:t>
      </w:r>
      <w:r>
        <w:rPr>
          <w:color w:val="000000"/>
        </w:rPr>
        <w:t xml:space="preserve">vs. </w:t>
      </w:r>
      <w:r>
        <w:rPr>
          <w:color w:val="000000"/>
        </w:rPr>
        <w:t xml:space="preserve">Na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was </w:t>
      </w:r>
      <w:r>
        <w:rPr>
          <w:color w:val="000000"/>
        </w:rPr>
        <w:t xml:space="preserve">very </w:t>
      </w:r>
      <w:r>
        <w:rPr>
          <w:color w:val="000000"/>
        </w:rPr>
        <w:t xml:space="preserve">important </w:t>
      </w:r>
      <w:r>
        <w:rPr>
          <w:color w:val="000000"/>
        </w:rPr>
        <w:t xml:space="preserve">for </w:t>
      </w:r>
      <w:r>
        <w:rPr>
          <w:color w:val="000000"/>
        </w:rPr>
        <w:t xml:space="preserve">P2-Na-Ni-Mn-O </w:t>
      </w:r>
      <w:r>
        <w:rPr>
          <w:color w:val="000000"/>
        </w:rPr>
        <w:t xml:space="preserve">based </w:t>
      </w:r>
      <w:r>
        <w:rPr>
          <w:color w:val="000000"/>
        </w:rPr>
        <w:t xml:space="preserve">cathodes </w:t>
      </w:r>
      <w:r>
        <w:rPr>
          <w:color w:val="000000"/>
        </w:rPr>
        <w:t xml:space="preserve">at </w:t>
      </w:r>
      <w:r>
        <w:rPr>
          <w:color w:val="000000"/>
        </w:rPr>
        <w:t xml:space="preserve">higher </w:t>
      </w:r>
      <w:r>
        <w:rPr>
          <w:color w:val="000000"/>
        </w:rPr>
        <w:t xml:space="preserve">cut-off </w:t>
      </w:r>
      <w:r>
        <w:rPr>
          <w:color w:val="000000"/>
        </w:rPr>
        <w:t xml:space="preserve">voltages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However </w:t>
      </w:r>
      <w:r>
        <w:rPr>
          <w:color w:val="000000"/>
        </w:rPr>
        <w:t xml:space="preserve">, </w:t>
      </w:r>
      <w:r>
        <w:rPr>
          <w:color w:val="000000"/>
        </w:rPr>
        <w:t xml:space="preserve">this </w:t>
      </w:r>
      <w:r>
        <w:rPr>
          <w:color w:val="000000"/>
        </w:rPr>
        <w:t xml:space="preserve">study </w:t>
      </w:r>
      <w:r>
        <w:rPr>
          <w:color w:val="000000"/>
        </w:rPr>
        <w:t xml:space="preserve">did </w:t>
      </w:r>
      <w:r>
        <w:rPr>
          <w:color w:val="000000"/>
        </w:rPr>
        <w:t xml:space="preserve">not </w:t>
      </w:r>
      <w:r>
        <w:rPr>
          <w:color w:val="000000"/>
        </w:rPr>
        <w:t xml:space="preserve">address </w:t>
      </w:r>
      <w:r>
        <w:rPr>
          <w:color w:val="000000"/>
        </w:rPr>
        <w:t xml:space="preserve">the </w:t>
      </w:r>
      <w:r>
        <w:rPr>
          <w:color w:val="000000"/>
        </w:rPr>
        <w:t xml:space="preserve">P2-O2 </w:t>
      </w:r>
      <w:r>
        <w:rPr>
          <w:color w:val="000000"/>
        </w:rPr>
        <w:t xml:space="preserve">phase </w:t>
      </w:r>
      <w:r>
        <w:rPr>
          <w:color w:val="000000"/>
        </w:rPr>
        <w:t xml:space="preserve">transition </w:t>
      </w:r>
      <w:r>
        <w:rPr>
          <w:color w:val="000000"/>
        </w:rPr>
        <w:t xml:space="preserve">of </w:t>
      </w:r>
      <w:r>
        <w:rPr>
          <w:color w:val="000000"/>
        </w:rPr>
        <w:t xml:space="preserve">cathode </w:t>
      </w:r>
      <w:r>
        <w:rPr>
          <w:color w:val="000000"/>
        </w:rPr>
        <w:t xml:space="preserve">that </w:t>
      </w:r>
      <w:r>
        <w:rPr>
          <w:color w:val="000000"/>
        </w:rPr>
        <w:t xml:space="preserve">occurs </w:t>
      </w:r>
      <w:r>
        <w:rPr>
          <w:color w:val="000000"/>
        </w:rPr>
        <w:t xml:space="preserve">above </w:t>
      </w:r>
      <w:r>
        <w:rPr>
          <w:color w:val="000000"/>
        </w:rPr>
        <w:t xml:space="preserve">4.2 </w:t>
      </w:r>
      <w:r>
        <w:rPr>
          <w:color w:val="000000"/>
        </w:rPr>
        <w:t xml:space="preserve">V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When </w:t>
      </w:r>
      <w:r>
        <w:rPr>
          <w:color w:val="000000"/>
        </w:rPr>
        <w:t xml:space="preserve">bare </w:t>
      </w:r>
      <w:r>
        <w:rPr>
          <w:color w:val="000000"/>
        </w:rPr>
        <w:t xml:space="preserve">NCM </w:t>
      </w:r>
      <w:r>
        <w:rPr>
          <w:color w:val="000000"/>
        </w:rPr>
        <w:t xml:space="preserve">was </w:t>
      </w:r>
      <w:r>
        <w:rPr>
          <w:color w:val="000000"/>
        </w:rPr>
        <w:t xml:space="preserve">charged </w:t>
      </w:r>
      <w:r>
        <w:rPr>
          <w:color w:val="000000"/>
        </w:rPr>
        <w:t xml:space="preserve">to </w:t>
      </w:r>
      <w:r>
        <w:rPr>
          <w:color w:val="000000"/>
        </w:rPr>
        <w:t xml:space="preserve">high </w:t>
      </w:r>
      <w:r>
        <w:rPr>
          <w:color w:val="000000"/>
        </w:rPr>
        <w:t xml:space="preserve">voltage </w:t>
      </w:r>
      <w:r>
        <w:rPr>
          <w:color w:val="000000"/>
        </w:rPr>
        <w:t xml:space="preserve">, </w:t>
      </w:r>
      <w:r>
        <w:rPr>
          <w:color w:val="000000"/>
        </w:rPr>
        <w:t xml:space="preserve">more </w:t>
      </w:r>
      <w:r>
        <w:rPr>
          <w:color w:val="000000"/>
        </w:rPr>
        <w:t xml:space="preserve">Na </w:t>
      </w:r>
      <w:r>
        <w:rPr>
          <w:color w:val="000000"/>
        </w:rPr>
        <w:t xml:space="preserve">ions </w:t>
      </w:r>
      <w:r>
        <w:rPr>
          <w:color w:val="000000"/>
        </w:rPr>
        <w:t xml:space="preserve">were </w:t>
      </w:r>
      <w:r>
        <w:rPr>
          <w:color w:val="000000"/>
        </w:rPr>
        <w:t xml:space="preserve">extracted </w:t>
      </w:r>
      <w:r>
        <w:rPr>
          <w:color w:val="000000"/>
        </w:rPr>
        <w:t xml:space="preserve">from </w:t>
      </w:r>
      <w:r>
        <w:rPr>
          <w:color w:val="000000"/>
        </w:rPr>
        <w:t xml:space="preserve">the </w:t>
      </w:r>
      <w:r>
        <w:rPr>
          <w:color w:val="000000"/>
        </w:rPr>
        <w:t xml:space="preserve">lattice </w:t>
      </w:r>
      <w:r>
        <w:rPr>
          <w:color w:val="000000"/>
        </w:rPr>
        <w:t xml:space="preserve">, </w:t>
      </w:r>
      <w:r>
        <w:rPr>
          <w:color w:val="000000"/>
        </w:rPr>
        <w:t xml:space="preserve">initiating </w:t>
      </w:r>
      <w:r>
        <w:rPr>
          <w:color w:val="000000"/>
        </w:rPr>
        <w:t xml:space="preserve">the </w:t>
      </w:r>
      <w:r>
        <w:rPr>
          <w:color w:val="0000FF"/>
        </w:rPr>
        <w:t xml:space="preserve">exfoliation </w:t>
      </w:r>
      <w:r>
        <w:rPr>
          <w:color w:val="0000FF"/>
        </w:rPr>
        <w:t xml:space="preserve">of </w:t>
      </w:r>
      <w:r>
        <w:rPr>
          <w:color w:val="0000FF"/>
        </w:rPr>
        <w:t xml:space="preserve">the </w:t>
      </w:r>
      <w:r>
        <w:rPr>
          <w:color w:val="0000FF"/>
        </w:rPr>
        <w:t xml:space="preserve">layered </w:t>
      </w:r>
      <w:r>
        <w:rPr>
          <w:color w:val="0000FF"/>
        </w:rPr>
        <w:t xml:space="preserve">structure </w:t>
      </w:r>
      <w:r>
        <w:rPr>
          <w:color w:val="000000"/>
        </w:rPr>
        <w:t xml:space="preserve">and </w:t>
      </w:r>
      <w:r>
        <w:rPr>
          <w:color w:val="000000"/>
        </w:rPr>
        <w:t xml:space="preserve">resulted </w:t>
      </w:r>
      <w:r>
        <w:rPr>
          <w:color w:val="000000"/>
        </w:rPr>
        <w:t xml:space="preserve">in </w:t>
      </w:r>
      <w:r>
        <w:rPr>
          <w:color w:val="000000"/>
        </w:rPr>
        <w:t xml:space="preserve">a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fade </w:t>
      </w:r>
      <w:r>
        <w:rPr>
          <w:color w:val="66CC00"/>
        </w:rPr>
        <w:t xml:space="preserve">over </w:t>
      </w:r>
      <w:r>
        <w:rPr>
          <w:color w:val="66CC00"/>
        </w:rPr>
        <w:t xml:space="preserve">prolonged </w:t>
      </w:r>
      <w:r>
        <w:rPr>
          <w:color w:val="66CC00"/>
        </w:rPr>
        <w:t xml:space="preserve">cycles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separations </w:t>
      </w:r>
      <w:r>
        <w:rPr>
          <w:color w:val="000000"/>
        </w:rPr>
        <w:t xml:space="preserve">between </w:t>
      </w:r>
      <w:r>
        <w:rPr>
          <w:color w:val="000000"/>
        </w:rPr>
        <w:t xml:space="preserve">anodic </w:t>
      </w:r>
      <w:r>
        <w:rPr>
          <w:color w:val="000000"/>
        </w:rPr>
        <w:t xml:space="preserve">and </w:t>
      </w:r>
      <w:r>
        <w:rPr>
          <w:color w:val="000000"/>
        </w:rPr>
        <w:t xml:space="preserve">cathodic </w:t>
      </w:r>
      <w:r>
        <w:rPr>
          <w:color w:val="000000"/>
        </w:rPr>
        <w:t xml:space="preserve">peaks </w:t>
      </w:r>
      <w:r>
        <w:rPr>
          <w:color w:val="000000"/>
        </w:rPr>
        <w:t xml:space="preserve">were </w:t>
      </w:r>
      <w:r>
        <w:rPr>
          <w:color w:val="000000"/>
        </w:rPr>
        <w:t xml:space="preserve">significantly </w:t>
      </w:r>
      <w:r>
        <w:rPr>
          <w:color w:val="000000"/>
        </w:rPr>
        <w:t xml:space="preserve">reduced </w:t>
      </w:r>
      <w:r>
        <w:rPr>
          <w:color w:val="000000"/>
        </w:rPr>
        <w:t xml:space="preserve">for </w:t>
      </w:r>
      <w:r>
        <w:rPr>
          <w:color w:val="000000"/>
        </w:rPr>
        <w:t xml:space="preserve">Cu-doped </w:t>
      </w:r>
      <w:r>
        <w:rPr>
          <w:color w:val="000000"/>
        </w:rPr>
        <w:t xml:space="preserve">samples </w:t>
      </w:r>
      <w:r>
        <w:rPr>
          <w:color w:val="000000"/>
        </w:rPr>
        <w:t xml:space="preserve">, </w:t>
      </w:r>
      <w:r>
        <w:rPr>
          <w:color w:val="000000"/>
        </w:rPr>
        <w:t xml:space="preserve">thereby </w:t>
      </w:r>
      <w:r>
        <w:rPr>
          <w:color w:val="000000"/>
        </w:rPr>
        <w:t xml:space="preserve">proving </w:t>
      </w:r>
      <w:r>
        <w:rPr>
          <w:color w:val="000000"/>
        </w:rPr>
        <w:t xml:space="preserve">the </w:t>
      </w:r>
      <w:r>
        <w:rPr>
          <w:color w:val="66CC00"/>
        </w:rPr>
        <w:t xml:space="preserve">improved </w:t>
      </w:r>
      <w:r>
        <w:rPr>
          <w:color w:val="66CC00"/>
        </w:rPr>
        <w:t xml:space="preserve">stability </w:t>
      </w:r>
      <w:r>
        <w:rPr>
          <w:color w:val="66CC00"/>
        </w:rPr>
        <w:t xml:space="preserve">of </w:t>
      </w:r>
      <w:r>
        <w:rPr>
          <w:color w:val="66CC00"/>
        </w:rPr>
        <w:t xml:space="preserve">the </w:t>
      </w:r>
      <w:r>
        <w:rPr>
          <w:color w:val="66CC00"/>
        </w:rPr>
        <w:t xml:space="preserve">cathode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Although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66CC00"/>
        </w:rPr>
        <w:t xml:space="preserve">small </w:t>
      </w:r>
      <w:r>
        <w:rPr>
          <w:color w:val="66CC00"/>
        </w:rPr>
        <w:t xml:space="preserve">reduction </w:t>
      </w:r>
      <w:r>
        <w:rPr>
          <w:color w:val="66CC00"/>
        </w:rPr>
        <w:t xml:space="preserve">in </w:t>
      </w:r>
      <w:r>
        <w:rPr>
          <w:color w:val="66CC00"/>
        </w:rPr>
        <w:t xml:space="preserve">the </w:t>
      </w:r>
      <w:r>
        <w:rPr>
          <w:color w:val="66CC00"/>
        </w:rPr>
        <w:t xml:space="preserve">initial </w:t>
      </w:r>
      <w:r>
        <w:rPr>
          <w:color w:val="66CC00"/>
        </w:rPr>
        <w:t xml:space="preserve">capacity </w:t>
      </w:r>
      <w:r>
        <w:rPr>
          <w:color w:val="000000"/>
        </w:rPr>
        <w:t xml:space="preserve">was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for </w:t>
      </w:r>
      <w:r>
        <w:rPr>
          <w:color w:val="000000"/>
        </w:rPr>
        <w:t xml:space="preserve">MgO </w:t>
      </w:r>
      <w:r>
        <w:rPr>
          <w:color w:val="000000"/>
        </w:rPr>
        <w:t xml:space="preserve">coated </w:t>
      </w:r>
      <w:r>
        <w:rPr>
          <w:color w:val="000000"/>
        </w:rPr>
        <w:t xml:space="preserve">NM </w:t>
      </w:r>
      <w:r>
        <w:rPr>
          <w:color w:val="000000"/>
        </w:rPr>
        <w:t xml:space="preserve">, </w:t>
      </w:r>
      <w:r>
        <w:rPr>
          <w:color w:val="000000"/>
        </w:rPr>
        <w:t xml:space="preserve">it </w:t>
      </w:r>
      <w:r>
        <w:rPr>
          <w:color w:val="000000"/>
        </w:rPr>
        <w:t xml:space="preserve">rendered </w:t>
      </w:r>
      <w:r>
        <w:rPr>
          <w:color w:val="0000FF"/>
        </w:rPr>
        <w:t xml:space="preserve">better </w:t>
      </w:r>
      <w:r>
        <w:rPr>
          <w:color w:val="0000FF"/>
        </w:rPr>
        <w:t xml:space="preserve">stability </w:t>
      </w:r>
      <w:r>
        <w:rPr>
          <w:color w:val="000000"/>
        </w:rPr>
        <w:t xml:space="preserve">with </w:t>
      </w:r>
      <w:r>
        <w:rPr>
          <w:color w:val="000000"/>
        </w:rPr>
        <w:t xml:space="preserve">high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retention </w:t>
      </w:r>
      <w:r>
        <w:rPr>
          <w:color w:val="000000"/>
        </w:rPr>
        <w:t xml:space="preserve">characteristics </w:t>
      </w:r>
      <w:r>
        <w:rPr>
          <w:color w:val="000000"/>
        </w:rPr>
        <w:t xml:space="preserve">after </w:t>
      </w:r>
      <w:r>
        <w:rPr>
          <w:color w:val="000000"/>
        </w:rPr>
        <w:t xml:space="preserve">15 </w:t>
      </w:r>
      <w:r>
        <w:rPr>
          <w:color w:val="000000"/>
        </w:rPr>
        <w:t xml:space="preserve">cycles </w:t>
      </w:r>
      <w:r>
        <w:rPr>
          <w:color w:val="000000"/>
        </w:rPr>
        <w:t xml:space="preserve">( </w:t>
      </w:r>
      <w:r>
        <w:rPr>
          <w:color w:val="000000"/>
        </w:rPr>
        <w:t xml:space="preserve">Fig </w:t>
      </w:r>
      <w:r>
        <w:rPr>
          <w:color w:val="000000"/>
        </w:rPr>
        <w:t xml:space="preserve">. </w:t>
      </w:r>
      <w:r>
        <w:rPr>
          <w:color w:val="000000"/>
        </w:rPr>
        <w:t xml:space="preserve">S7+ </w:t>
      </w:r>
      <w:r>
        <w:rPr>
          <w:color w:val="000000"/>
        </w:rPr>
        <w:t xml:space="preserve">)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Further </w:t>
      </w:r>
      <w:r>
        <w:rPr>
          <w:color w:val="000000"/>
        </w:rPr>
        <w:t xml:space="preserve">analysis </w:t>
      </w:r>
      <w:r>
        <w:rPr>
          <w:color w:val="000000"/>
        </w:rPr>
        <w:t xml:space="preserve">of </w:t>
      </w:r>
      <w:r>
        <w:rPr>
          <w:color w:val="000000"/>
        </w:rPr>
        <w:t xml:space="preserve">structure </w:t>
      </w:r>
      <w:r>
        <w:rPr>
          <w:color w:val="000000"/>
        </w:rPr>
        <w:t xml:space="preserve">using </w:t>
      </w:r>
      <w:r>
        <w:rPr>
          <w:color w:val="000000"/>
        </w:rPr>
        <w:t xml:space="preserve">in </w:t>
      </w:r>
      <w:r>
        <w:rPr>
          <w:color w:val="000000"/>
        </w:rPr>
        <w:t xml:space="preserve">situ </w:t>
      </w:r>
      <w:r>
        <w:rPr>
          <w:color w:val="000000"/>
        </w:rPr>
        <w:t xml:space="preserve">monitoring </w:t>
      </w:r>
      <w:r>
        <w:rPr>
          <w:color w:val="000000"/>
        </w:rPr>
        <w:t xml:space="preserve">techniques </w:t>
      </w:r>
      <w:r>
        <w:rPr>
          <w:color w:val="000000"/>
        </w:rPr>
        <w:t xml:space="preserve">would </w:t>
      </w:r>
      <w:r>
        <w:rPr>
          <w:color w:val="000000"/>
        </w:rPr>
        <w:t xml:space="preserve">provide </w:t>
      </w:r>
      <w:r>
        <w:rPr>
          <w:color w:val="000000"/>
        </w:rPr>
        <w:t xml:space="preserve">a </w:t>
      </w:r>
      <w:r>
        <w:rPr>
          <w:color w:val="000000"/>
        </w:rPr>
        <w:t xml:space="preserve">deeper </w:t>
      </w:r>
      <w:r>
        <w:rPr>
          <w:color w:val="000000"/>
        </w:rPr>
        <w:t xml:space="preserve">understanding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mechanism </w:t>
      </w:r>
      <w:r>
        <w:rPr>
          <w:color w:val="000000"/>
        </w:rPr>
        <w:t xml:space="preserve">behind </w:t>
      </w:r>
      <w:r>
        <w:rPr>
          <w:color w:val="000000"/>
        </w:rPr>
        <w:t xml:space="preserve">MgO </w:t>
      </w:r>
      <w:r>
        <w:rPr>
          <w:color w:val="000000"/>
        </w:rPr>
        <w:t xml:space="preserve">coating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66CC00"/>
        </w:rPr>
        <w:t xml:space="preserve">cathode </w:t>
      </w:r>
      <w:r>
        <w:rPr>
          <w:color w:val="66CC00"/>
        </w:rPr>
        <w:t xml:space="preserve">capacity </w:t>
      </w:r>
      <w:r>
        <w:rPr>
          <w:color w:val="000000"/>
        </w:rPr>
        <w:t xml:space="preserve">decreased </w:t>
      </w:r>
      <w:r>
        <w:rPr>
          <w:color w:val="000000"/>
        </w:rPr>
        <w:t xml:space="preserve">with </w:t>
      </w:r>
      <w:r>
        <w:rPr>
          <w:color w:val="000000"/>
        </w:rPr>
        <w:t xml:space="preserve">increasing </w:t>
      </w:r>
      <w:r>
        <w:rPr>
          <w:color w:val="000000"/>
        </w:rPr>
        <w:t xml:space="preserve">current </w:t>
      </w:r>
      <w:r>
        <w:rPr>
          <w:color w:val="000000"/>
        </w:rPr>
        <w:t xml:space="preserve">density </w:t>
      </w:r>
      <w:r>
        <w:rPr>
          <w:color w:val="000000"/>
        </w:rPr>
        <w:t xml:space="preserve">due </w:t>
      </w:r>
      <w:r>
        <w:rPr>
          <w:color w:val="000000"/>
        </w:rPr>
        <w:t xml:space="preserve">to </w:t>
      </w:r>
      <w:r>
        <w:rPr>
          <w:color w:val="66CC00"/>
        </w:rPr>
        <w:t xml:space="preserve">improper </w:t>
      </w:r>
      <w:r>
        <w:rPr>
          <w:color w:val="66CC00"/>
        </w:rPr>
        <w:t xml:space="preserve">utilization </w:t>
      </w:r>
      <w:r>
        <w:rPr>
          <w:color w:val="66CC00"/>
        </w:rPr>
        <w:t xml:space="preserve">of </w:t>
      </w:r>
      <w:r>
        <w:rPr>
          <w:color w:val="66CC00"/>
        </w:rPr>
        <w:t xml:space="preserve">active </w:t>
      </w:r>
      <w:r>
        <w:rPr>
          <w:color w:val="66CC00"/>
        </w:rPr>
        <w:t xml:space="preserve">materials </w:t>
      </w:r>
      <w:r>
        <w:rPr>
          <w:color w:val="66CC00"/>
        </w:rPr>
        <w:t xml:space="preserve">at </w:t>
      </w:r>
      <w:r>
        <w:rPr>
          <w:color w:val="66CC00"/>
        </w:rPr>
        <w:t xml:space="preserve">high </w:t>
      </w:r>
      <w:r>
        <w:rPr>
          <w:color w:val="66CC00"/>
        </w:rPr>
        <w:t xml:space="preserve">input </w:t>
      </w:r>
      <w:r>
        <w:rPr>
          <w:color w:val="66CC00"/>
        </w:rPr>
        <w:t xml:space="preserve">currents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Even </w:t>
      </w:r>
      <w:r>
        <w:rPr>
          <w:color w:val="000000"/>
        </w:rPr>
        <w:t xml:space="preserve">the </w:t>
      </w:r>
      <w:r>
        <w:rPr>
          <w:color w:val="66CC00"/>
        </w:rPr>
        <w:t xml:space="preserve">high-capacity </w:t>
      </w:r>
      <w:r>
        <w:rPr>
          <w:color w:val="66CC00"/>
        </w:rPr>
        <w:t xml:space="preserve">Na0.5Ni0.23Fe0.13Mn0.63O2 </w:t>
      </w:r>
      <w:r>
        <w:rPr>
          <w:color w:val="66CC00"/>
        </w:rPr>
        <w:t xml:space="preserve">cathode </w:t>
      </w:r>
      <w:r>
        <w:rPr>
          <w:color w:val="000000"/>
        </w:rPr>
        <w:t xml:space="preserve">reported </w:t>
      </w:r>
      <w:r>
        <w:rPr>
          <w:color w:val="000000"/>
        </w:rPr>
        <w:t xml:space="preserve">by </w:t>
      </w:r>
      <w:r>
        <w:rPr>
          <w:color w:val="000000"/>
        </w:rPr>
        <w:t xml:space="preserve">Hasa </w:t>
      </w:r>
      <w:r>
        <w:rPr>
          <w:color w:val="000000"/>
        </w:rPr>
        <w:t xml:space="preserve">et </w:t>
      </w:r>
      <w:r>
        <w:rPr>
          <w:color w:val="000000"/>
        </w:rPr>
        <w:t xml:space="preserve">al </w:t>
      </w:r>
      <w:r>
        <w:rPr>
          <w:color w:val="000000"/>
        </w:rPr>
        <w:t xml:space="preserve">. </w:t>
      </w:r>
      <w:r>
        <w:rPr>
          <w:color w:val="000000"/>
        </w:rPr>
        <w:t xml:space="preserve">could </w:t>
      </w:r>
      <w:r>
        <w:rPr>
          <w:color w:val="000000"/>
        </w:rPr>
        <w:t xml:space="preserve">only </w:t>
      </w:r>
      <w:r>
        <w:rPr>
          <w:color w:val="000000"/>
        </w:rPr>
        <w:t xml:space="preserve">deliver </w:t>
      </w:r>
      <w:r>
        <w:rPr>
          <w:color w:val="000000"/>
        </w:rPr>
        <w:t xml:space="preserve">a </w:t>
      </w:r>
      <w:r>
        <w:rPr>
          <w:color w:val="000000"/>
        </w:rPr>
        <w:t xml:space="preserve">capacity </w:t>
      </w:r>
      <w:r>
        <w:rPr>
          <w:color w:val="000000"/>
        </w:rPr>
        <w:t xml:space="preserve">of </w:t>
      </w:r>
      <w:r>
        <w:rPr>
          <w:color w:val="000000"/>
        </w:rPr>
        <w:t xml:space="preserve">60 </w:t>
      </w:r>
      <w:r>
        <w:rPr>
          <w:color w:val="000000"/>
        </w:rPr>
        <w:t xml:space="preserve">mA </w:t>
      </w:r>
      <w:r>
        <w:rPr>
          <w:color w:val="000000"/>
        </w:rPr>
        <w:t xml:space="preserve">h </w:t>
      </w:r>
      <w:r>
        <w:rPr>
          <w:color w:val="000000"/>
        </w:rPr>
        <w:t xml:space="preserve">g-1 </w:t>
      </w:r>
      <w:r>
        <w:rPr>
          <w:color w:val="000000"/>
        </w:rPr>
        <w:t xml:space="preserve">at </w:t>
      </w:r>
      <w:r>
        <w:rPr>
          <w:color w:val="000000"/>
        </w:rPr>
        <w:t xml:space="preserve">a </w:t>
      </w:r>
      <w:r>
        <w:rPr>
          <w:color w:val="000000"/>
        </w:rPr>
        <w:t xml:space="preserve">rate </w:t>
      </w:r>
      <w:r>
        <w:rPr>
          <w:color w:val="000000"/>
        </w:rPr>
        <w:t xml:space="preserve">of </w:t>
      </w:r>
      <w:r>
        <w:rPr>
          <w:color w:val="000000"/>
        </w:rPr>
        <w:t xml:space="preserve">5C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Clearly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CCCC00"/>
        </w:rPr>
        <w:t xml:space="preserve">charge </w:t>
      </w:r>
      <w:r>
        <w:rPr>
          <w:color w:val="CCCC00"/>
        </w:rPr>
        <w:t xml:space="preserve">transfer </w:t>
      </w:r>
      <w:r>
        <w:rPr>
          <w:color w:val="CCCC00"/>
        </w:rPr>
        <w:t xml:space="preserve">resistance </w:t>
      </w:r>
      <w:r>
        <w:rPr>
          <w:color w:val="000000"/>
        </w:rPr>
        <w:t xml:space="preserve">was </w:t>
      </w:r>
      <w:r>
        <w:rPr>
          <w:color w:val="000000"/>
        </w:rPr>
        <w:t xml:space="preserve">very </w:t>
      </w:r>
      <w:r>
        <w:rPr>
          <w:color w:val="000000"/>
        </w:rPr>
        <w:t xml:space="preserve">much </w:t>
      </w:r>
      <w:r>
        <w:rPr>
          <w:color w:val="000000"/>
        </w:rPr>
        <w:t xml:space="preserve">reduced </w:t>
      </w:r>
      <w:r>
        <w:rPr>
          <w:color w:val="000000"/>
        </w:rPr>
        <w:t xml:space="preserve">for </w:t>
      </w:r>
      <w:r>
        <w:rPr>
          <w:color w:val="000000"/>
        </w:rPr>
        <w:t xml:space="preserve">Cu-doped </w:t>
      </w:r>
      <w:r>
        <w:rPr>
          <w:color w:val="000000"/>
        </w:rPr>
        <w:t xml:space="preserve">sample </w:t>
      </w:r>
      <w:r>
        <w:rPr>
          <w:color w:val="000000"/>
        </w:rPr>
        <w:t xml:space="preserve">, </w:t>
      </w:r>
      <w:r>
        <w:rPr>
          <w:color w:val="000000"/>
        </w:rPr>
        <w:t xml:space="preserve">compared </w:t>
      </w:r>
      <w:r>
        <w:rPr>
          <w:color w:val="000000"/>
        </w:rPr>
        <w:t xml:space="preserve">to </w:t>
      </w:r>
      <w:r>
        <w:rPr>
          <w:color w:val="000000"/>
        </w:rPr>
        <w:t xml:space="preserve">that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pristine </w:t>
      </w:r>
      <w:r>
        <w:rPr>
          <w:color w:val="000000"/>
        </w:rPr>
        <w:t xml:space="preserve">material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Moreover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absence </w:t>
      </w:r>
      <w:r>
        <w:rPr>
          <w:color w:val="000000"/>
        </w:rPr>
        <w:t xml:space="preserve">of </w:t>
      </w:r>
      <w:r>
        <w:rPr>
          <w:color w:val="000000"/>
        </w:rPr>
        <w:t xml:space="preserve">a </w:t>
      </w:r>
      <w:r>
        <w:rPr>
          <w:color w:val="000000"/>
        </w:rPr>
        <w:t xml:space="preserve">proper </w:t>
      </w:r>
      <w:r>
        <w:rPr>
          <w:color w:val="000000"/>
        </w:rPr>
        <w:t xml:space="preserve">semicircle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high-frequency </w:t>
      </w:r>
      <w:r>
        <w:rPr>
          <w:color w:val="000000"/>
        </w:rPr>
        <w:t xml:space="preserve">region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doped </w:t>
      </w:r>
      <w:r>
        <w:rPr>
          <w:color w:val="000000"/>
        </w:rPr>
        <w:t xml:space="preserve">material </w:t>
      </w:r>
      <w:r>
        <w:rPr>
          <w:color w:val="000000"/>
        </w:rPr>
        <w:t xml:space="preserve">denoted </w:t>
      </w:r>
      <w:r>
        <w:rPr>
          <w:color w:val="66CC00"/>
        </w:rPr>
        <w:t xml:space="preserve">negligible </w:t>
      </w:r>
      <w:r>
        <w:rPr>
          <w:color w:val="66CC00"/>
        </w:rPr>
        <w:t xml:space="preserve">role </w:t>
      </w:r>
      <w:r>
        <w:rPr>
          <w:color w:val="66CC00"/>
        </w:rPr>
        <w:t xml:space="preserve">of </w:t>
      </w:r>
      <w:r>
        <w:rPr>
          <w:color w:val="66CC00"/>
        </w:rPr>
        <w:t xml:space="preserve">resistance </w:t>
      </w:r>
      <w:r>
        <w:rPr>
          <w:color w:val="000000"/>
        </w:rPr>
        <w:t xml:space="preserve">caused </w:t>
      </w:r>
      <w:r>
        <w:rPr>
          <w:color w:val="000000"/>
        </w:rPr>
        <w:t xml:space="preserve">by </w:t>
      </w:r>
      <w:r>
        <w:rPr>
          <w:color w:val="CCCC00"/>
        </w:rPr>
        <w:t xml:space="preserve">diffusion </w:t>
      </w:r>
      <w:r>
        <w:rPr>
          <w:color w:val="CCCC00"/>
        </w:rPr>
        <w:t xml:space="preserve">of </w:t>
      </w:r>
      <w:r>
        <w:rPr>
          <w:color w:val="CCCC00"/>
        </w:rPr>
        <w:t xml:space="preserve">Na+ </w:t>
      </w:r>
      <w:r>
        <w:rPr>
          <w:color w:val="CCCC00"/>
        </w:rPr>
        <w:t xml:space="preserve">ions </w:t>
      </w:r>
      <w:r>
        <w:rPr>
          <w:color w:val="CCCC00"/>
        </w:rPr>
        <w:t xml:space="preserve">in </w:t>
      </w:r>
      <w:r>
        <w:rPr>
          <w:color w:val="CCCC00"/>
        </w:rPr>
        <w:t xml:space="preserve">SEI </w:t>
      </w:r>
      <w:r>
        <w:rPr>
          <w:color w:val="CCCC00"/>
        </w:rPr>
        <w:t xml:space="preserve">layer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appearance </w:t>
      </w:r>
      <w:r>
        <w:rPr>
          <w:color w:val="000000"/>
        </w:rPr>
        <w:t xml:space="preserve">of </w:t>
      </w:r>
      <w:r>
        <w:rPr>
          <w:color w:val="000000"/>
        </w:rPr>
        <w:t xml:space="preserve">a </w:t>
      </w:r>
      <w:r>
        <w:rPr>
          <w:color w:val="000000"/>
        </w:rPr>
        <w:t xml:space="preserve">single </w:t>
      </w:r>
      <w:r>
        <w:rPr>
          <w:color w:val="000000"/>
        </w:rPr>
        <w:t xml:space="preserve">semicircle </w:t>
      </w:r>
      <w:r>
        <w:rPr>
          <w:color w:val="000000"/>
        </w:rPr>
        <w:t xml:space="preserve">in </w:t>
      </w:r>
      <w:r>
        <w:rPr>
          <w:color w:val="000000"/>
        </w:rPr>
        <w:t xml:space="preserve">high-frequency </w:t>
      </w:r>
      <w:r>
        <w:rPr>
          <w:color w:val="000000"/>
        </w:rPr>
        <w:t xml:space="preserve">region </w:t>
      </w:r>
      <w:r>
        <w:rPr>
          <w:color w:val="000000"/>
        </w:rPr>
        <w:t xml:space="preserve">for </w:t>
      </w:r>
      <w:r>
        <w:rPr>
          <w:color w:val="000000"/>
        </w:rPr>
        <w:t xml:space="preserve">MgO-coated </w:t>
      </w:r>
      <w:r>
        <w:rPr>
          <w:color w:val="000000"/>
        </w:rPr>
        <w:t xml:space="preserve">sample </w:t>
      </w:r>
      <w:r>
        <w:rPr>
          <w:color w:val="000000"/>
        </w:rPr>
        <w:t xml:space="preserve">indicates </w:t>
      </w:r>
      <w:r>
        <w:rPr>
          <w:color w:val="000000"/>
        </w:rPr>
        <w:t xml:space="preserve">its </w:t>
      </w:r>
      <w:r>
        <w:rPr>
          <w:color w:val="CCCC00"/>
        </w:rPr>
        <w:t xml:space="preserve">reduced </w:t>
      </w:r>
      <w:r>
        <w:rPr>
          <w:color w:val="CCCC00"/>
        </w:rPr>
        <w:t xml:space="preserve">charge </w:t>
      </w:r>
      <w:r>
        <w:rPr>
          <w:color w:val="CCCC00"/>
        </w:rPr>
        <w:t xml:space="preserve">transfer </w:t>
      </w:r>
      <w:r>
        <w:rPr>
          <w:color w:val="CCCC00"/>
        </w:rPr>
        <w:t xml:space="preserve">resistance </w:t>
      </w:r>
      <w:r>
        <w:rPr>
          <w:color w:val="000000"/>
        </w:rPr>
        <w:t xml:space="preserve">and </w:t>
      </w:r>
      <w:r>
        <w:rPr>
          <w:color w:val="000000"/>
        </w:rPr>
        <w:t xml:space="preserve">the </w:t>
      </w:r>
      <w:r>
        <w:rPr>
          <w:color w:val="66CC00"/>
        </w:rPr>
        <w:t xml:space="preserve">negligible </w:t>
      </w:r>
      <w:r>
        <w:rPr>
          <w:color w:val="66CC00"/>
        </w:rPr>
        <w:t xml:space="preserve">role </w:t>
      </w:r>
      <w:r>
        <w:rPr>
          <w:color w:val="66CC00"/>
        </w:rPr>
        <w:t xml:space="preserve">of </w:t>
      </w:r>
      <w:r>
        <w:rPr>
          <w:color w:val="66CC00"/>
        </w:rPr>
        <w:t xml:space="preserve">interfacial </w:t>
      </w:r>
      <w:r>
        <w:rPr>
          <w:color w:val="66CC00"/>
        </w:rPr>
        <w:t xml:space="preserve">resistance </w:t>
      </w:r>
      <w:r>
        <w:rPr>
          <w:color w:val="000000"/>
        </w:rPr>
        <w:t xml:space="preserve">caused </w:t>
      </w:r>
      <w:r>
        <w:rPr>
          <w:color w:val="000000"/>
        </w:rPr>
        <w:t xml:space="preserve">by </w:t>
      </w:r>
      <w:r>
        <w:rPr>
          <w:color w:val="000000"/>
        </w:rPr>
        <w:t xml:space="preserve">SEI </w:t>
      </w:r>
      <w:r>
        <w:rPr>
          <w:color w:val="000000"/>
        </w:rPr>
        <w:t xml:space="preserve">layer </w:t>
      </w:r>
      <w:r>
        <w:rPr>
          <w:color w:val="000000"/>
        </w:rPr>
        <w:t xml:space="preserve">formation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very </w:t>
      </w:r>
      <w:r>
        <w:rPr>
          <w:color w:val="000000"/>
        </w:rPr>
        <w:t xml:space="preserve">well </w:t>
      </w:r>
      <w:r>
        <w:rPr>
          <w:color w:val="000000"/>
        </w:rPr>
        <w:t xml:space="preserve">accounts </w:t>
      </w:r>
      <w:r>
        <w:rPr>
          <w:color w:val="000000"/>
        </w:rPr>
        <w:t xml:space="preserve">for </w:t>
      </w:r>
      <w:r>
        <w:rPr>
          <w:color w:val="000000"/>
        </w:rPr>
        <w:t xml:space="preserve">the </w:t>
      </w:r>
      <w:r>
        <w:rPr>
          <w:color w:val="66CC00"/>
        </w:rPr>
        <w:t xml:space="preserve">long-term </w:t>
      </w:r>
      <w:r>
        <w:rPr>
          <w:color w:val="66CC00"/>
        </w:rPr>
        <w:t xml:space="preserve">cycling </w:t>
      </w:r>
      <w:r>
        <w:rPr>
          <w:color w:val="66CC00"/>
        </w:rPr>
        <w:t xml:space="preserve">performance </w:t>
      </w:r>
      <w:r>
        <w:rPr>
          <w:color w:val="66CC00"/>
        </w:rPr>
        <w:t xml:space="preserve">of </w:t>
      </w:r>
      <w:r>
        <w:rPr>
          <w:color w:val="66CC00"/>
        </w:rPr>
        <w:t xml:space="preserve">this </w:t>
      </w:r>
      <w:r>
        <w:rPr>
          <w:color w:val="66CC00"/>
        </w:rPr>
        <w:t xml:space="preserve">sample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One </w:t>
      </w:r>
      <w:r>
        <w:rPr>
          <w:color w:val="000000"/>
        </w:rPr>
        <w:t xml:space="preserve">is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00"/>
        </w:rPr>
        <w:t xml:space="preserve">large </w:t>
      </w:r>
      <w:r>
        <w:rPr>
          <w:color w:val="000000"/>
        </w:rPr>
        <w:t xml:space="preserve">relative </w:t>
      </w:r>
      <w:r>
        <w:rPr>
          <w:color w:val="000000"/>
        </w:rPr>
        <w:t xml:space="preserve">atomic </w:t>
      </w:r>
      <w:r>
        <w:rPr>
          <w:color w:val="000000"/>
        </w:rPr>
        <w:t xml:space="preserve">mass </w:t>
      </w:r>
      <w:r>
        <w:rPr>
          <w:color w:val="000000"/>
        </w:rPr>
        <w:t xml:space="preserve">of </w:t>
      </w:r>
      <w:r>
        <w:rPr>
          <w:color w:val="000000"/>
        </w:rPr>
        <w:t xml:space="preserve">copper </w:t>
      </w:r>
      <w:r>
        <w:rPr>
          <w:color w:val="000000"/>
        </w:rPr>
        <w:t xml:space="preserve">than </w:t>
      </w:r>
      <w:r>
        <w:rPr>
          <w:color w:val="000000"/>
        </w:rPr>
        <w:t xml:space="preserve">that </w:t>
      </w:r>
      <w:r>
        <w:rPr>
          <w:color w:val="000000"/>
        </w:rPr>
        <w:t xml:space="preserve">of </w:t>
      </w:r>
      <w:r>
        <w:rPr>
          <w:color w:val="000000"/>
        </w:rPr>
        <w:t xml:space="preserve">nickel </w:t>
      </w:r>
      <w:r>
        <w:rPr>
          <w:color w:val="000000"/>
        </w:rPr>
        <w:t xml:space="preserve">leads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66CC00"/>
        </w:rPr>
        <w:t xml:space="preserve">decrease </w:t>
      </w:r>
      <w:r>
        <w:rPr>
          <w:color w:val="66CC00"/>
        </w:rPr>
        <w:t xml:space="preserve">of </w:t>
      </w:r>
      <w:r>
        <w:rPr>
          <w:color w:val="66CC00"/>
        </w:rPr>
        <w:t xml:space="preserve">theoretical </w:t>
      </w:r>
      <w:r>
        <w:rPr>
          <w:color w:val="66CC00"/>
        </w:rPr>
        <w:t xml:space="preserve">capacity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Another </w:t>
      </w:r>
      <w:r>
        <w:rPr>
          <w:color w:val="000000"/>
        </w:rPr>
        <w:t xml:space="preserve">is </w:t>
      </w:r>
      <w:r>
        <w:rPr>
          <w:color w:val="000000"/>
        </w:rPr>
        <w:t xml:space="preserve">that </w:t>
      </w:r>
      <w:r>
        <w:rPr>
          <w:color w:val="000000"/>
        </w:rPr>
        <w:t xml:space="preserve">when </w:t>
      </w:r>
      <w:r>
        <w:rPr>
          <w:color w:val="000000"/>
        </w:rPr>
        <w:t xml:space="preserve">copper </w:t>
      </w:r>
      <w:r>
        <w:rPr>
          <w:color w:val="000000"/>
        </w:rPr>
        <w:t xml:space="preserve">is </w:t>
      </w:r>
      <w:r>
        <w:rPr>
          <w:color w:val="000000"/>
        </w:rPr>
        <w:t xml:space="preserve">used </w:t>
      </w:r>
      <w:r>
        <w:rPr>
          <w:color w:val="000000"/>
        </w:rPr>
        <w:t xml:space="preserve">as </w:t>
      </w:r>
      <w:r>
        <w:rPr>
          <w:color w:val="000000"/>
        </w:rPr>
        <w:t xml:space="preserve">the </w:t>
      </w:r>
      <w:r>
        <w:rPr>
          <w:color w:val="000000"/>
        </w:rPr>
        <w:t xml:space="preserve">active </w:t>
      </w:r>
      <w:r>
        <w:rPr>
          <w:color w:val="000000"/>
        </w:rPr>
        <w:t xml:space="preserve">element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number </w:t>
      </w:r>
      <w:r>
        <w:rPr>
          <w:color w:val="000000"/>
        </w:rPr>
        <w:t xml:space="preserve">of </w:t>
      </w:r>
      <w:r>
        <w:rPr>
          <w:color w:val="000000"/>
        </w:rPr>
        <w:t xml:space="preserve">electrons </w:t>
      </w:r>
      <w:r>
        <w:rPr>
          <w:color w:val="000000"/>
        </w:rPr>
        <w:t xml:space="preserve">transferred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electrochemical </w:t>
      </w:r>
      <w:r>
        <w:rPr>
          <w:color w:val="000000"/>
        </w:rPr>
        <w:t xml:space="preserve">process </w:t>
      </w:r>
      <w:r>
        <w:rPr>
          <w:color w:val="000000"/>
        </w:rPr>
        <w:t xml:space="preserve">is </w:t>
      </w:r>
      <w:r>
        <w:rPr>
          <w:color w:val="000000"/>
        </w:rPr>
        <w:t xml:space="preserve">half </w:t>
      </w:r>
      <w:r>
        <w:rPr>
          <w:color w:val="000000"/>
        </w:rPr>
        <w:t xml:space="preserve">of </w:t>
      </w:r>
      <w:r>
        <w:rPr>
          <w:color w:val="000000"/>
        </w:rPr>
        <w:t xml:space="preserve">that </w:t>
      </w:r>
      <w:r>
        <w:rPr>
          <w:color w:val="000000"/>
        </w:rPr>
        <w:t xml:space="preserve">when </w:t>
      </w:r>
      <w:r>
        <w:rPr>
          <w:color w:val="000000"/>
        </w:rPr>
        <w:t xml:space="preserve">an </w:t>
      </w:r>
      <w:r>
        <w:rPr>
          <w:color w:val="000000"/>
        </w:rPr>
        <w:t xml:space="preserve">equal </w:t>
      </w:r>
      <w:r>
        <w:rPr>
          <w:color w:val="000000"/>
        </w:rPr>
        <w:t xml:space="preserve">molar </w:t>
      </w:r>
      <w:r>
        <w:rPr>
          <w:color w:val="000000"/>
        </w:rPr>
        <w:t xml:space="preserve">amount </w:t>
      </w:r>
      <w:r>
        <w:rPr>
          <w:color w:val="000000"/>
        </w:rPr>
        <w:t xml:space="preserve">of </w:t>
      </w:r>
      <w:r>
        <w:rPr>
          <w:color w:val="000000"/>
        </w:rPr>
        <w:t xml:space="preserve">nickel </w:t>
      </w:r>
      <w:r>
        <w:rPr>
          <w:color w:val="000000"/>
        </w:rPr>
        <w:t xml:space="preserve">is </w:t>
      </w:r>
      <w:r>
        <w:rPr>
          <w:color w:val="000000"/>
        </w:rPr>
        <w:t xml:space="preserve">the </w:t>
      </w:r>
      <w:r>
        <w:rPr>
          <w:color w:val="000000"/>
        </w:rPr>
        <w:t xml:space="preserve">active </w:t>
      </w:r>
      <w:r>
        <w:rPr>
          <w:color w:val="000000"/>
        </w:rPr>
        <w:t xml:space="preserve">element </w:t>
      </w:r>
      <w:r>
        <w:rPr>
          <w:color w:val="000000"/>
        </w:rPr>
        <w:t xml:space="preserve">, </w:t>
      </w:r>
      <w:r>
        <w:rPr>
          <w:color w:val="000000"/>
        </w:rPr>
        <w:t xml:space="preserve">and </w:t>
      </w:r>
      <w:r>
        <w:rPr>
          <w:color w:val="000000"/>
        </w:rPr>
        <w:t xml:space="preserve">then </w:t>
      </w:r>
      <w:r>
        <w:rPr>
          <w:color w:val="000000"/>
        </w:rPr>
        <w:t xml:space="preserve">a </w:t>
      </w:r>
      <w:r>
        <w:rPr>
          <w:color w:val="000000"/>
        </w:rPr>
        <w:t xml:space="preserve">smaller </w:t>
      </w:r>
      <w:r>
        <w:rPr>
          <w:color w:val="000000"/>
        </w:rPr>
        <w:t xml:space="preserve">amount </w:t>
      </w:r>
      <w:r>
        <w:rPr>
          <w:color w:val="000000"/>
        </w:rPr>
        <w:t xml:space="preserve">of </w:t>
      </w:r>
      <w:r>
        <w:rPr>
          <w:color w:val="000000"/>
        </w:rPr>
        <w:t xml:space="preserve">Na </w:t>
      </w:r>
      <w:r>
        <w:rPr>
          <w:color w:val="000000"/>
        </w:rPr>
        <w:t xml:space="preserve">is </w:t>
      </w:r>
      <w:r>
        <w:rPr>
          <w:color w:val="000000"/>
        </w:rPr>
        <w:t xml:space="preserve">extracted </w:t>
      </w:r>
      <w:r>
        <w:rPr>
          <w:color w:val="000000"/>
        </w:rPr>
        <w:t xml:space="preserve">from </w:t>
      </w:r>
      <w:r>
        <w:rPr>
          <w:color w:val="000000"/>
        </w:rPr>
        <w:t xml:space="preserve">the </w:t>
      </w:r>
      <w:r>
        <w:rPr>
          <w:color w:val="000000"/>
        </w:rPr>
        <w:t xml:space="preserve">Cu-doped </w:t>
      </w:r>
      <w:r>
        <w:rPr>
          <w:color w:val="000000"/>
        </w:rPr>
        <w:t xml:space="preserve">materials </w:t>
      </w:r>
      <w:r>
        <w:rPr>
          <w:color w:val="000000"/>
        </w:rPr>
        <w:t xml:space="preserve">compared </w:t>
      </w:r>
      <w:r>
        <w:rPr>
          <w:color w:val="000000"/>
        </w:rPr>
        <w:t xml:space="preserve">to </w:t>
      </w:r>
      <w:r>
        <w:rPr>
          <w:color w:val="000000"/>
        </w:rPr>
        <w:t xml:space="preserve">the </w:t>
      </w:r>
      <w:r>
        <w:rPr>
          <w:color w:val="000000"/>
        </w:rPr>
        <w:t xml:space="preserve">higher </w:t>
      </w:r>
      <w:r>
        <w:rPr>
          <w:color w:val="000000"/>
        </w:rPr>
        <w:t xml:space="preserve">amount </w:t>
      </w:r>
      <w:r>
        <w:rPr>
          <w:color w:val="000000"/>
        </w:rPr>
        <w:t xml:space="preserve">of </w:t>
      </w:r>
      <w:r>
        <w:rPr>
          <w:color w:val="000000"/>
        </w:rPr>
        <w:t xml:space="preserve">Na </w:t>
      </w:r>
      <w:r>
        <w:rPr>
          <w:color w:val="000000"/>
        </w:rPr>
        <w:t xml:space="preserve">extracted </w:t>
      </w:r>
      <w:r>
        <w:rPr>
          <w:color w:val="000000"/>
        </w:rPr>
        <w:t xml:space="preserve">from </w:t>
      </w:r>
      <w:r>
        <w:rPr>
          <w:color w:val="000000"/>
        </w:rPr>
        <w:t xml:space="preserve">the </w:t>
      </w:r>
      <w:r>
        <w:rPr>
          <w:color w:val="000000"/>
        </w:rPr>
        <w:t xml:space="preserve">undoped </w:t>
      </w:r>
      <w:r>
        <w:rPr>
          <w:color w:val="000000"/>
        </w:rPr>
        <w:t xml:space="preserve">material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Irreversible </w:t>
      </w:r>
      <w:r>
        <w:rPr>
          <w:color w:val="000000"/>
        </w:rPr>
        <w:t xml:space="preserve">phase </w:t>
      </w:r>
      <w:r>
        <w:rPr>
          <w:color w:val="000000"/>
        </w:rPr>
        <w:t xml:space="preserve">transition </w:t>
      </w:r>
      <w:r>
        <w:rPr>
          <w:color w:val="000000"/>
        </w:rPr>
        <w:t xml:space="preserve">at </w:t>
      </w:r>
      <w:r>
        <w:rPr>
          <w:color w:val="000000"/>
        </w:rPr>
        <w:t xml:space="preserve">a </w:t>
      </w:r>
      <w:r>
        <w:rPr>
          <w:color w:val="000000"/>
        </w:rPr>
        <w:t xml:space="preserve">higher </w:t>
      </w:r>
      <w:r>
        <w:rPr>
          <w:color w:val="000000"/>
        </w:rPr>
        <w:t xml:space="preserve">potential </w:t>
      </w:r>
      <w:r>
        <w:rPr>
          <w:color w:val="000000"/>
        </w:rPr>
        <w:t xml:space="preserve">( </w:t>
      </w:r>
      <w:r>
        <w:rPr>
          <w:color w:val="000000"/>
        </w:rPr>
        <w:t xml:space="preserve">&gt; </w:t>
      </w:r>
      <w:r>
        <w:rPr>
          <w:color w:val="000000"/>
        </w:rPr>
        <w:t xml:space="preserve">4.2 </w:t>
      </w:r>
      <w:r>
        <w:rPr>
          <w:color w:val="000000"/>
        </w:rPr>
        <w:t xml:space="preserve">V </w:t>
      </w:r>
      <w:r>
        <w:rPr>
          <w:color w:val="000000"/>
        </w:rPr>
        <w:t xml:space="preserve">) </w:t>
      </w:r>
      <w:r>
        <w:rPr>
          <w:color w:val="000000"/>
        </w:rPr>
        <w:t xml:space="preserve">is </w:t>
      </w:r>
      <w:r>
        <w:rPr>
          <w:color w:val="000000"/>
        </w:rPr>
        <w:t xml:space="preserve">an </w:t>
      </w:r>
      <w:r>
        <w:rPr>
          <w:color w:val="000000"/>
        </w:rPr>
        <w:t xml:space="preserve">important </w:t>
      </w:r>
      <w:r>
        <w:rPr>
          <w:color w:val="000000"/>
        </w:rPr>
        <w:t xml:space="preserve">cause </w:t>
      </w:r>
      <w:r>
        <w:rPr>
          <w:color w:val="000000"/>
        </w:rPr>
        <w:t xml:space="preserve">of </w:t>
      </w:r>
      <w:r>
        <w:rPr>
          <w:color w:val="66CC00"/>
        </w:rPr>
        <w:t xml:space="preserve">severe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decay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When </w:t>
      </w:r>
      <w:r>
        <w:rPr>
          <w:color w:val="000000"/>
        </w:rPr>
        <w:t xml:space="preserve">extensive </w:t>
      </w:r>
      <w:r>
        <w:rPr>
          <w:color w:val="000000"/>
        </w:rPr>
        <w:t xml:space="preserve">sodium </w:t>
      </w:r>
      <w:r>
        <w:rPr>
          <w:color w:val="000000"/>
        </w:rPr>
        <w:t xml:space="preserve">is </w:t>
      </w:r>
      <w:r>
        <w:rPr>
          <w:color w:val="000000"/>
        </w:rPr>
        <w:t xml:space="preserve">being </w:t>
      </w:r>
      <w:r>
        <w:rPr>
          <w:color w:val="000000"/>
        </w:rPr>
        <w:t xml:space="preserve">deintercalated </w:t>
      </w:r>
      <w:r>
        <w:rPr>
          <w:color w:val="000000"/>
        </w:rPr>
        <w:t xml:space="preserve">from </w:t>
      </w:r>
      <w:r>
        <w:rPr>
          <w:color w:val="000000"/>
        </w:rPr>
        <w:t xml:space="preserve">the </w:t>
      </w:r>
      <w:r>
        <w:rPr>
          <w:color w:val="000000"/>
        </w:rPr>
        <w:t xml:space="preserve">interlayer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000000"/>
        </w:rPr>
        <w:t xml:space="preserve">phase </w:t>
      </w:r>
      <w:r>
        <w:rPr>
          <w:color w:val="000000"/>
        </w:rPr>
        <w:t xml:space="preserve">transition </w:t>
      </w:r>
      <w:r>
        <w:rPr>
          <w:color w:val="000000"/>
        </w:rPr>
        <w:t xml:space="preserve">from </w:t>
      </w:r>
      <w:r>
        <w:rPr>
          <w:color w:val="000000"/>
        </w:rPr>
        <w:t xml:space="preserve">P2 </w:t>
      </w:r>
      <w:r>
        <w:rPr>
          <w:color w:val="000000"/>
        </w:rPr>
        <w:t xml:space="preserve">to </w:t>
      </w:r>
      <w:r>
        <w:rPr>
          <w:color w:val="000000"/>
        </w:rPr>
        <w:t xml:space="preserve">O2 </w:t>
      </w:r>
      <w:r>
        <w:rPr>
          <w:color w:val="000000"/>
        </w:rPr>
        <w:t xml:space="preserve">occurs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results </w:t>
      </w:r>
      <w:r>
        <w:rPr>
          <w:color w:val="000000"/>
        </w:rPr>
        <w:t xml:space="preserve">from </w:t>
      </w:r>
      <w:r>
        <w:rPr>
          <w:color w:val="000000"/>
        </w:rPr>
        <w:t xml:space="preserve">the </w:t>
      </w:r>
      <w:r>
        <w:rPr>
          <w:color w:val="000000"/>
        </w:rPr>
        <w:t xml:space="preserve">structural </w:t>
      </w:r>
      <w:r>
        <w:rPr>
          <w:color w:val="000000"/>
        </w:rPr>
        <w:t xml:space="preserve">instability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layered </w:t>
      </w:r>
      <w:r>
        <w:rPr>
          <w:color w:val="000000"/>
        </w:rPr>
        <w:t xml:space="preserve">oxides </w:t>
      </w:r>
      <w:r>
        <w:rPr>
          <w:color w:val="000000"/>
        </w:rPr>
        <w:t xml:space="preserve">and </w:t>
      </w:r>
      <w:r>
        <w:rPr>
          <w:color w:val="000000"/>
        </w:rPr>
        <w:t xml:space="preserve">finally </w:t>
      </w:r>
      <w:r>
        <w:rPr>
          <w:color w:val="000000"/>
        </w:rPr>
        <w:t xml:space="preserve">results </w:t>
      </w:r>
      <w:r>
        <w:rPr>
          <w:color w:val="000000"/>
        </w:rPr>
        <w:t xml:space="preserve">in </w:t>
      </w:r>
      <w:r>
        <w:rPr>
          <w:color w:val="66CC00"/>
        </w:rPr>
        <w:t xml:space="preserve">severe </w:t>
      </w:r>
      <w:r>
        <w:rPr>
          <w:color w:val="66CC00"/>
        </w:rPr>
        <w:t xml:space="preserve">voltage </w:t>
      </w:r>
      <w:r>
        <w:rPr>
          <w:color w:val="000000"/>
        </w:rPr>
        <w:t xml:space="preserve">and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decay </w:t>
      </w:r>
      <w:r>
        <w:rPr>
          <w:color w:val="66CC00"/>
        </w:rPr>
        <w:t xml:space="preserve">after </w:t>
      </w:r>
      <w:r>
        <w:rPr>
          <w:color w:val="66CC00"/>
        </w:rPr>
        <w:t xml:space="preserve">a </w:t>
      </w:r>
      <w:r>
        <w:rPr>
          <w:color w:val="66CC00"/>
        </w:rPr>
        <w:t xml:space="preserve">few </w:t>
      </w:r>
      <w:r>
        <w:rPr>
          <w:color w:val="66CC00"/>
        </w:rPr>
        <w:t xml:space="preserve">cycles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After </w:t>
      </w:r>
      <w:r>
        <w:rPr>
          <w:color w:val="000000"/>
        </w:rPr>
        <w:t xml:space="preserve">the </w:t>
      </w:r>
      <w:r>
        <w:rPr>
          <w:color w:val="000000"/>
        </w:rPr>
        <w:t xml:space="preserve">current </w:t>
      </w:r>
      <w:r>
        <w:rPr>
          <w:color w:val="000000"/>
        </w:rPr>
        <w:t xml:space="preserve">is </w:t>
      </w:r>
      <w:r>
        <w:rPr>
          <w:color w:val="000000"/>
        </w:rPr>
        <w:t xml:space="preserve">gradually </w:t>
      </w:r>
      <w:r>
        <w:rPr>
          <w:color w:val="000000"/>
        </w:rPr>
        <w:t xml:space="preserve">reduced </w:t>
      </w:r>
      <w:r>
        <w:rPr>
          <w:color w:val="000000"/>
        </w:rPr>
        <w:t xml:space="preserve">to </w:t>
      </w:r>
      <w:r>
        <w:rPr>
          <w:color w:val="000000"/>
        </w:rPr>
        <w:t xml:space="preserve">0.1C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66CC00"/>
        </w:rPr>
        <w:t xml:space="preserve">specific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does </w:t>
      </w:r>
      <w:r>
        <w:rPr>
          <w:color w:val="66CC00"/>
        </w:rPr>
        <w:t xml:space="preserve">not </w:t>
      </w:r>
      <w:r>
        <w:rPr>
          <w:color w:val="66CC00"/>
        </w:rPr>
        <w:t xml:space="preserve">completely </w:t>
      </w:r>
      <w:r>
        <w:rPr>
          <w:color w:val="66CC00"/>
        </w:rPr>
        <w:t xml:space="preserve">return </w:t>
      </w:r>
      <w:r>
        <w:rPr>
          <w:color w:val="66CC00"/>
        </w:rPr>
        <w:t xml:space="preserve">to </w:t>
      </w:r>
      <w:r>
        <w:rPr>
          <w:color w:val="66CC00"/>
        </w:rPr>
        <w:t xml:space="preserve">the </w:t>
      </w:r>
      <w:r>
        <w:rPr>
          <w:color w:val="66CC00"/>
        </w:rPr>
        <w:t xml:space="preserve">initial </w:t>
      </w:r>
      <w:r>
        <w:rPr>
          <w:color w:val="66CC00"/>
        </w:rPr>
        <w:t xml:space="preserve">capacity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More </w:t>
      </w:r>
      <w:r>
        <w:rPr>
          <w:color w:val="000000"/>
        </w:rPr>
        <w:t xml:space="preserve">noteworthy </w:t>
      </w:r>
      <w:r>
        <w:rPr>
          <w:color w:val="000000"/>
        </w:rPr>
        <w:t xml:space="preserve">, </w:t>
      </w:r>
      <w:r>
        <w:rPr>
          <w:color w:val="000000"/>
        </w:rPr>
        <w:t xml:space="preserve">even </w:t>
      </w:r>
      <w:r>
        <w:rPr>
          <w:color w:val="000000"/>
        </w:rPr>
        <w:t xml:space="preserve">when </w:t>
      </w:r>
      <w:r>
        <w:rPr>
          <w:color w:val="000000"/>
        </w:rPr>
        <w:t xml:space="preserve">the </w:t>
      </w:r>
      <w:r>
        <w:rPr>
          <w:color w:val="000000"/>
        </w:rPr>
        <w:t xml:space="preserve">Na0.67Ni0.1Cu0.2Mn0.7O2 </w:t>
      </w:r>
      <w:r>
        <w:rPr>
          <w:color w:val="000000"/>
        </w:rPr>
        <w:t xml:space="preserve">electrode </w:t>
      </w:r>
      <w:r>
        <w:rPr>
          <w:color w:val="000000"/>
        </w:rPr>
        <w:t xml:space="preserve">was </w:t>
      </w:r>
      <w:r>
        <w:rPr>
          <w:color w:val="000000"/>
        </w:rPr>
        <w:t xml:space="preserve">charged </w:t>
      </w:r>
      <w:r>
        <w:rPr>
          <w:color w:val="000000"/>
        </w:rPr>
        <w:t xml:space="preserve">and </w:t>
      </w:r>
      <w:r>
        <w:rPr>
          <w:color w:val="000000"/>
        </w:rPr>
        <w:t xml:space="preserve">discharged </w:t>
      </w:r>
      <w:r>
        <w:rPr>
          <w:color w:val="000000"/>
        </w:rPr>
        <w:t xml:space="preserve">at </w:t>
      </w:r>
      <w:r>
        <w:rPr>
          <w:color w:val="000000"/>
        </w:rPr>
        <w:t xml:space="preserve">5C </w:t>
      </w:r>
      <w:r>
        <w:rPr>
          <w:color w:val="000000"/>
        </w:rPr>
        <w:t xml:space="preserve">, </w:t>
      </w:r>
      <w:r>
        <w:rPr>
          <w:color w:val="000000"/>
        </w:rPr>
        <w:t xml:space="preserve">it </w:t>
      </w:r>
      <w:r>
        <w:rPr>
          <w:color w:val="000000"/>
        </w:rPr>
        <w:t xml:space="preserve">could </w:t>
      </w:r>
      <w:r>
        <w:rPr>
          <w:color w:val="000000"/>
        </w:rPr>
        <w:t xml:space="preserve">still </w:t>
      </w:r>
      <w:r>
        <w:rPr>
          <w:color w:val="000000"/>
        </w:rPr>
        <w:t xml:space="preserve">deliver </w:t>
      </w:r>
      <w:r>
        <w:rPr>
          <w:color w:val="000000"/>
        </w:rPr>
        <w:t xml:space="preserve">significantly </w:t>
      </w:r>
      <w:r>
        <w:rPr>
          <w:color w:val="66CC00"/>
        </w:rPr>
        <w:t xml:space="preserve">higher </w:t>
      </w:r>
      <w:r>
        <w:rPr>
          <w:color w:val="66CC00"/>
        </w:rPr>
        <w:t xml:space="preserve">capacities </w:t>
      </w:r>
      <w:r>
        <w:rPr>
          <w:color w:val="000000"/>
        </w:rPr>
        <w:t xml:space="preserve">than </w:t>
      </w:r>
      <w:r>
        <w:rPr>
          <w:color w:val="000000"/>
        </w:rPr>
        <w:t xml:space="preserve">others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mechanisms </w:t>
      </w:r>
      <w:r>
        <w:rPr>
          <w:color w:val="000000"/>
        </w:rPr>
        <w:t xml:space="preserve">responsible </w:t>
      </w:r>
      <w:r>
        <w:rPr>
          <w:color w:val="000000"/>
        </w:rPr>
        <w:t xml:space="preserve">for </w:t>
      </w:r>
      <w:r>
        <w:rPr>
          <w:color w:val="66CC00"/>
        </w:rPr>
        <w:t xml:space="preserve">capacity </w:t>
      </w:r>
      <w:r>
        <w:rPr>
          <w:color w:val="66CC00"/>
        </w:rPr>
        <w:t xml:space="preserve">loss </w:t>
      </w:r>
      <w:r>
        <w:rPr>
          <w:color w:val="000000"/>
        </w:rPr>
        <w:t xml:space="preserve">and </w:t>
      </w:r>
      <w:r>
        <w:rPr>
          <w:color w:val="66CC00"/>
        </w:rPr>
        <w:t xml:space="preserve">poor </w:t>
      </w:r>
      <w:r>
        <w:rPr>
          <w:color w:val="66CC00"/>
        </w:rPr>
        <w:t xml:space="preserve">reversibility </w:t>
      </w:r>
      <w:r>
        <w:rPr>
          <w:color w:val="66CC00"/>
        </w:rPr>
        <w:t xml:space="preserve">in </w:t>
      </w:r>
      <w:r>
        <w:rPr>
          <w:color w:val="66CC00"/>
        </w:rPr>
        <w:t xml:space="preserve">NaxMO2 </w:t>
      </w:r>
      <w:r>
        <w:rPr>
          <w:color w:val="66CC00"/>
        </w:rPr>
        <w:t xml:space="preserve">cathodes </w:t>
      </w:r>
      <w:r>
        <w:rPr>
          <w:color w:val="000000"/>
        </w:rPr>
        <w:t xml:space="preserve">are </w:t>
      </w:r>
      <w:r>
        <w:rPr>
          <w:color w:val="000000"/>
        </w:rPr>
        <w:t xml:space="preserve">different </w:t>
      </w:r>
      <w:r>
        <w:rPr>
          <w:color w:val="000000"/>
        </w:rPr>
        <w:t xml:space="preserve">from </w:t>
      </w:r>
      <w:r>
        <w:rPr>
          <w:color w:val="000000"/>
        </w:rPr>
        <w:t xml:space="preserve">those </w:t>
      </w:r>
      <w:r>
        <w:rPr>
          <w:color w:val="000000"/>
        </w:rPr>
        <w:t xml:space="preserve">observed </w:t>
      </w:r>
      <w:r>
        <w:rPr>
          <w:color w:val="000000"/>
        </w:rPr>
        <w:t xml:space="preserve">in </w:t>
      </w:r>
      <w:r>
        <w:rPr>
          <w:color w:val="000000"/>
        </w:rPr>
        <w:t xml:space="preserve">lithium </w:t>
      </w:r>
      <w:r>
        <w:rPr>
          <w:color w:val="000000"/>
        </w:rPr>
        <w:t xml:space="preserve">systems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There </w:t>
      </w:r>
      <w:r>
        <w:rPr>
          <w:color w:val="000000"/>
        </w:rPr>
        <w:t xml:space="preserve">is </w:t>
      </w:r>
      <w:r>
        <w:rPr>
          <w:color w:val="000000"/>
        </w:rPr>
        <w:t xml:space="preserve">no </w:t>
      </w:r>
      <w:r>
        <w:rPr>
          <w:color w:val="000000"/>
        </w:rPr>
        <w:t xml:space="preserve">Na+/vacancy </w:t>
      </w:r>
      <w:r>
        <w:rPr>
          <w:color w:val="000000"/>
        </w:rPr>
        <w:t xml:space="preserve">ordered </w:t>
      </w:r>
      <w:r>
        <w:rPr>
          <w:color w:val="000000"/>
        </w:rPr>
        <w:t xml:space="preserve">structure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electrode </w:t>
      </w:r>
      <w:r>
        <w:rPr>
          <w:color w:val="000000"/>
        </w:rPr>
        <w:t xml:space="preserve">with </w:t>
      </w:r>
      <w:r>
        <w:rPr>
          <w:color w:val="000000"/>
        </w:rPr>
        <w:t xml:space="preserve">a </w:t>
      </w:r>
      <w:r>
        <w:rPr>
          <w:color w:val="000000"/>
        </w:rPr>
        <w:t xml:space="preserve">large </w:t>
      </w:r>
      <w:r>
        <w:rPr>
          <w:color w:val="000000"/>
        </w:rPr>
        <w:t xml:space="preserve">amount </w:t>
      </w:r>
      <w:r>
        <w:rPr>
          <w:color w:val="000000"/>
        </w:rPr>
        <w:t xml:space="preserve">of </w:t>
      </w:r>
      <w:r>
        <w:rPr>
          <w:color w:val="000000"/>
        </w:rPr>
        <w:t xml:space="preserve">Cu </w:t>
      </w:r>
      <w:r>
        <w:rPr>
          <w:color w:val="000000"/>
        </w:rPr>
        <w:t xml:space="preserve">based </w:t>
      </w:r>
      <w:r>
        <w:rPr>
          <w:color w:val="000000"/>
        </w:rPr>
        <w:t xml:space="preserve">on </w:t>
      </w:r>
      <w:r>
        <w:rPr>
          <w:color w:val="000000"/>
        </w:rPr>
        <w:t xml:space="preserve">the </w:t>
      </w:r>
      <w:r>
        <w:rPr>
          <w:color w:val="000000"/>
        </w:rPr>
        <w:t xml:space="preserve">ex </w:t>
      </w:r>
      <w:r>
        <w:rPr>
          <w:color w:val="000000"/>
        </w:rPr>
        <w:t xml:space="preserve">situ </w:t>
      </w:r>
      <w:r>
        <w:rPr>
          <w:color w:val="000000"/>
        </w:rPr>
        <w:t xml:space="preserve">XRD </w:t>
      </w:r>
      <w:r>
        <w:rPr>
          <w:color w:val="000000"/>
        </w:rPr>
        <w:t xml:space="preserve">analysis </w:t>
      </w:r>
      <w:r>
        <w:rPr>
          <w:color w:val="000000"/>
        </w:rPr>
        <w:t xml:space="preserve">, </w:t>
      </w:r>
      <w:r>
        <w:rPr>
          <w:color w:val="000000"/>
        </w:rPr>
        <w:t xml:space="preserve">as </w:t>
      </w:r>
      <w:r>
        <w:rPr>
          <w:color w:val="000000"/>
        </w:rPr>
        <w:t xml:space="preserve">the </w:t>
      </w:r>
      <w:r>
        <w:rPr>
          <w:color w:val="66CC00"/>
        </w:rPr>
        <w:t xml:space="preserve">limitations </w:t>
      </w:r>
      <w:r>
        <w:rPr>
          <w:color w:val="66CC00"/>
        </w:rPr>
        <w:t xml:space="preserve">in </w:t>
      </w:r>
      <w:r>
        <w:rPr>
          <w:color w:val="66CC00"/>
        </w:rPr>
        <w:t xml:space="preserve">electron </w:t>
      </w:r>
      <w:r>
        <w:rPr>
          <w:color w:val="66CC00"/>
        </w:rPr>
        <w:t xml:space="preserve">delocalization </w:t>
      </w:r>
      <w:r>
        <w:rPr>
          <w:color w:val="000000"/>
        </w:rPr>
        <w:t xml:space="preserve">caused </w:t>
      </w:r>
      <w:r>
        <w:rPr>
          <w:color w:val="000000"/>
        </w:rPr>
        <w:t xml:space="preserve">by </w:t>
      </w:r>
      <w:r>
        <w:rPr>
          <w:color w:val="000000"/>
        </w:rPr>
        <w:t xml:space="preserve">Mn </w:t>
      </w:r>
      <w:r>
        <w:rPr>
          <w:color w:val="000000"/>
        </w:rPr>
        <w:t xml:space="preserve">is </w:t>
      </w:r>
      <w:r>
        <w:rPr>
          <w:color w:val="000000"/>
        </w:rPr>
        <w:t xml:space="preserve">reduced </w:t>
      </w:r>
      <w:r>
        <w:rPr>
          <w:color w:val="000000"/>
        </w:rPr>
        <w:t xml:space="preserve">by </w:t>
      </w:r>
      <w:r>
        <w:rPr>
          <w:color w:val="000000"/>
        </w:rPr>
        <w:t xml:space="preserve">the </w:t>
      </w:r>
      <w:r>
        <w:rPr>
          <w:color w:val="000000"/>
        </w:rPr>
        <w:t xml:space="preserve">Cu </w:t>
      </w:r>
      <w:r>
        <w:rPr>
          <w:color w:val="000000"/>
        </w:rPr>
        <w:t xml:space="preserve">substitution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Na+/vacancy-ordering </w:t>
      </w:r>
      <w:r>
        <w:rPr>
          <w:color w:val="000000"/>
        </w:rPr>
        <w:t xml:space="preserve">is </w:t>
      </w:r>
      <w:r>
        <w:rPr>
          <w:color w:val="000000"/>
        </w:rPr>
        <w:t xml:space="preserve">exhibited </w:t>
      </w:r>
      <w:r>
        <w:rPr>
          <w:color w:val="000000"/>
        </w:rPr>
        <w:t xml:space="preserve">in </w:t>
      </w:r>
      <w:r>
        <w:rPr>
          <w:color w:val="000000"/>
        </w:rPr>
        <w:t xml:space="preserve">most </w:t>
      </w:r>
      <w:r>
        <w:rPr>
          <w:color w:val="000000"/>
        </w:rPr>
        <w:t xml:space="preserve">P2-type </w:t>
      </w:r>
      <w:r>
        <w:rPr>
          <w:color w:val="000000"/>
        </w:rPr>
        <w:t xml:space="preserve">layered </w:t>
      </w:r>
      <w:r>
        <w:rPr>
          <w:color w:val="000000"/>
        </w:rPr>
        <w:t xml:space="preserve">oxides </w:t>
      </w:r>
      <w:r>
        <w:rPr>
          <w:color w:val="000000"/>
        </w:rPr>
        <w:t xml:space="preserve">, </w:t>
      </w:r>
      <w:r>
        <w:rPr>
          <w:color w:val="000000"/>
        </w:rPr>
        <w:t xml:space="preserve">which </w:t>
      </w:r>
      <w:r>
        <w:rPr>
          <w:color w:val="000000"/>
        </w:rPr>
        <w:t xml:space="preserve">limits </w:t>
      </w:r>
      <w:r>
        <w:rPr>
          <w:color w:val="000000"/>
        </w:rPr>
        <w:t xml:space="preserve">the </w:t>
      </w:r>
      <w:r>
        <w:rPr>
          <w:color w:val="0000FF"/>
        </w:rPr>
        <w:t xml:space="preserve">Na-ion </w:t>
      </w:r>
      <w:r>
        <w:rPr>
          <w:color w:val="0000FF"/>
        </w:rPr>
        <w:t xml:space="preserve">transport </w:t>
      </w:r>
      <w:r>
        <w:rPr>
          <w:color w:val="0000FF"/>
        </w:rPr>
        <w:t xml:space="preserve">kinetics </w:t>
      </w:r>
      <w:r>
        <w:rPr>
          <w:color w:val="000000"/>
        </w:rPr>
        <w:t xml:space="preserve">and </w:t>
      </w:r>
      <w:r>
        <w:rPr>
          <w:color w:val="66CC00"/>
        </w:rPr>
        <w:t xml:space="preserve">cycle </w:t>
      </w:r>
      <w:r>
        <w:rPr>
          <w:color w:val="66CC00"/>
        </w:rPr>
        <w:t xml:space="preserve">performance </w:t>
      </w:r>
      <w:r>
        <w:rPr>
          <w:color w:val="66CC00"/>
        </w:rPr>
        <w:t xml:space="preserve">in </w:t>
      </w:r>
      <w:r>
        <w:rPr>
          <w:color w:val="66CC00"/>
        </w:rPr>
        <w:t xml:space="preserve">rechargeable </w:t>
      </w:r>
      <w:r>
        <w:rPr>
          <w:color w:val="66CC00"/>
        </w:rPr>
        <w:t xml:space="preserve">batteries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Choosing </w:t>
      </w:r>
      <w:r>
        <w:rPr>
          <w:color w:val="000000"/>
        </w:rPr>
        <w:t xml:space="preserve">the </w:t>
      </w:r>
      <w:r>
        <w:rPr>
          <w:color w:val="000000"/>
        </w:rPr>
        <w:t xml:space="preserve">transition </w:t>
      </w:r>
      <w:r>
        <w:rPr>
          <w:color w:val="000000"/>
        </w:rPr>
        <w:t xml:space="preserve">metal </w:t>
      </w:r>
      <w:r>
        <w:rPr>
          <w:color w:val="000000"/>
        </w:rPr>
        <w:t xml:space="preserve">ions </w:t>
      </w:r>
      <w:r>
        <w:rPr>
          <w:color w:val="000000"/>
        </w:rPr>
        <w:t xml:space="preserve">with </w:t>
      </w:r>
      <w:r>
        <w:rPr>
          <w:color w:val="000000"/>
        </w:rPr>
        <w:t xml:space="preserve">similar </w:t>
      </w:r>
      <w:r>
        <w:rPr>
          <w:color w:val="000000"/>
        </w:rPr>
        <w:t xml:space="preserve">ionic </w:t>
      </w:r>
      <w:r>
        <w:rPr>
          <w:color w:val="000000"/>
        </w:rPr>
        <w:t xml:space="preserve">radii </w:t>
      </w:r>
      <w:r>
        <w:rPr>
          <w:color w:val="000000"/>
        </w:rPr>
        <w:t xml:space="preserve">and </w:t>
      </w:r>
      <w:r>
        <w:rPr>
          <w:color w:val="000000"/>
        </w:rPr>
        <w:t xml:space="preserve">different </w:t>
      </w:r>
      <w:r>
        <w:rPr>
          <w:color w:val="000000"/>
        </w:rPr>
        <w:t xml:space="preserve">redox </w:t>
      </w:r>
      <w:r>
        <w:rPr>
          <w:color w:val="000000"/>
        </w:rPr>
        <w:t xml:space="preserve">potentials </w:t>
      </w:r>
      <w:r>
        <w:rPr>
          <w:color w:val="000000"/>
        </w:rPr>
        <w:t xml:space="preserve">is </w:t>
      </w:r>
      <w:r>
        <w:rPr>
          <w:color w:val="000000"/>
        </w:rPr>
        <w:t xml:space="preserve">a </w:t>
      </w:r>
      <w:r>
        <w:rPr>
          <w:color w:val="000000"/>
        </w:rPr>
        <w:t xml:space="preserve">strategy </w:t>
      </w:r>
      <w:r>
        <w:rPr>
          <w:color w:val="000000"/>
        </w:rPr>
        <w:t xml:space="preserve">to </w:t>
      </w:r>
      <w:r>
        <w:rPr>
          <w:color w:val="000000"/>
        </w:rPr>
        <w:t xml:space="preserve">prevent </w:t>
      </w:r>
      <w:r>
        <w:rPr>
          <w:color w:val="000000"/>
        </w:rPr>
        <w:t xml:space="preserve">this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The </w:t>
      </w:r>
      <w:r>
        <w:rPr>
          <w:color w:val="000000"/>
        </w:rPr>
        <w:t xml:space="preserve">weakening </w:t>
      </w:r>
      <w:r>
        <w:rPr>
          <w:color w:val="000000"/>
        </w:rPr>
        <w:t xml:space="preserve">of </w:t>
      </w:r>
      <w:r>
        <w:rPr>
          <w:color w:val="000000"/>
        </w:rPr>
        <w:t xml:space="preserve">the </w:t>
      </w:r>
      <w:r>
        <w:rPr>
          <w:color w:val="000000"/>
        </w:rPr>
        <w:t xml:space="preserve">characteristic </w:t>
      </w:r>
      <w:r>
        <w:rPr>
          <w:color w:val="000000"/>
        </w:rPr>
        <w:t xml:space="preserve">diffraction </w:t>
      </w:r>
      <w:r>
        <w:rPr>
          <w:color w:val="000000"/>
        </w:rPr>
        <w:t xml:space="preserve">peak </w:t>
      </w:r>
      <w:r>
        <w:rPr>
          <w:color w:val="000000"/>
        </w:rPr>
        <w:t xml:space="preserve">of </w:t>
      </w:r>
      <w:r>
        <w:rPr>
          <w:color w:val="000000"/>
        </w:rPr>
        <w:t xml:space="preserve">P2-type </w:t>
      </w:r>
      <w:r>
        <w:rPr>
          <w:color w:val="000000"/>
        </w:rPr>
        <w:t xml:space="preserve">materials </w:t>
      </w:r>
      <w:r>
        <w:rPr>
          <w:color w:val="000000"/>
        </w:rPr>
        <w:t xml:space="preserve">indicates </w:t>
      </w:r>
      <w:r>
        <w:rPr>
          <w:color w:val="000000"/>
        </w:rPr>
        <w:t xml:space="preserve">that </w:t>
      </w:r>
      <w:r>
        <w:rPr>
          <w:color w:val="000000"/>
        </w:rPr>
        <w:t xml:space="preserve">the </w:t>
      </w:r>
      <w:r>
        <w:rPr>
          <w:color w:val="0000FF"/>
        </w:rPr>
        <w:t xml:space="preserve">structure </w:t>
      </w:r>
      <w:r>
        <w:rPr>
          <w:color w:val="0000FF"/>
        </w:rPr>
        <w:t xml:space="preserve">of </w:t>
      </w:r>
      <w:r>
        <w:rPr>
          <w:color w:val="0000FF"/>
        </w:rPr>
        <w:t xml:space="preserve">the </w:t>
      </w:r>
      <w:r>
        <w:rPr>
          <w:color w:val="0000FF"/>
        </w:rPr>
        <w:t xml:space="preserve">electrode </w:t>
      </w:r>
      <w:r>
        <w:rPr>
          <w:color w:val="000000"/>
        </w:rPr>
        <w:t xml:space="preserve">has </w:t>
      </w:r>
      <w:r>
        <w:rPr>
          <w:color w:val="000000"/>
        </w:rPr>
        <w:t xml:space="preserve">been </w:t>
      </w:r>
      <w:r>
        <w:rPr>
          <w:color w:val="000000"/>
        </w:rPr>
        <w:t xml:space="preserve">irreversibly </w:t>
      </w:r>
      <w:r>
        <w:rPr>
          <w:color w:val="000000"/>
        </w:rPr>
        <w:t xml:space="preserve">damaged </w:t>
      </w:r>
      <w:r>
        <w:rPr>
          <w:color w:val="000000"/>
        </w:rPr>
        <w:t xml:space="preserve">by </w:t>
      </w:r>
      <w:r>
        <w:rPr>
          <w:color w:val="66CC00"/>
        </w:rPr>
        <w:t xml:space="preserve">cycling </w:t>
      </w:r>
      <w:r>
        <w:rPr>
          <w:color w:val="66CC00"/>
        </w:rPr>
        <w:t xml:space="preserve">tests </w:t>
      </w:r>
      <w:r>
        <w:rPr>
          <w:color w:val="000000"/>
        </w:rPr>
        <w:t xml:space="preserve">. </w:t>
      </w:r>
      <w:r>
        <w:br/>
      </w:r>
      <w:r>
        <w:br/>
      </w:r>
      <w:r>
        <w:rPr>
          <w:color w:val="000000"/>
        </w:rPr>
        <w:t xml:space="preserve">In </w:t>
      </w:r>
      <w:r>
        <w:rPr>
          <w:color w:val="000000"/>
        </w:rPr>
        <w:t xml:space="preserve">contrast </w:t>
      </w:r>
      <w:r>
        <w:rPr>
          <w:color w:val="000000"/>
        </w:rPr>
        <w:t xml:space="preserve">, </w:t>
      </w:r>
      <w:r>
        <w:rPr>
          <w:color w:val="000000"/>
        </w:rPr>
        <w:t xml:space="preserve">the </w:t>
      </w:r>
      <w:r>
        <w:rPr>
          <w:color w:val="FF3333"/>
        </w:rPr>
        <w:t xml:space="preserve">copper-substituted </w:t>
      </w:r>
      <w:r>
        <w:rPr>
          <w:color w:val="FF3333"/>
        </w:rPr>
        <w:t xml:space="preserve">Na0.67Ni0.1Cu0.2Mn0.7O2 </w:t>
      </w:r>
      <w:r>
        <w:rPr>
          <w:color w:val="FF3333"/>
        </w:rPr>
        <w:t xml:space="preserve">electrodes </w:t>
      </w:r>
      <w:r>
        <w:rPr>
          <w:color w:val="000000"/>
        </w:rPr>
        <w:t xml:space="preserve">exhibit </w:t>
      </w:r>
      <w:r>
        <w:rPr>
          <w:color w:val="0000FF"/>
        </w:rPr>
        <w:t xml:space="preserve">excellent </w:t>
      </w:r>
      <w:r>
        <w:rPr>
          <w:color w:val="0000FF"/>
        </w:rPr>
        <w:t xml:space="preserve">structural </w:t>
      </w:r>
      <w:r>
        <w:rPr>
          <w:color w:val="0000FF"/>
        </w:rPr>
        <w:t xml:space="preserve">stability </w:t>
      </w:r>
      <w:r>
        <w:rPr>
          <w:color w:val="000000"/>
        </w:rPr>
        <w:t xml:space="preserve">and </w:t>
      </w:r>
      <w:r>
        <w:rPr>
          <w:color w:val="0000FF"/>
        </w:rPr>
        <w:t xml:space="preserve">maintain </w:t>
      </w:r>
      <w:r>
        <w:rPr>
          <w:color w:val="0000FF"/>
        </w:rPr>
        <w:t xml:space="preserve">the </w:t>
      </w:r>
      <w:r>
        <w:rPr>
          <w:color w:val="0000FF"/>
        </w:rPr>
        <w:t xml:space="preserve">P2 </w:t>
      </w:r>
      <w:r>
        <w:rPr>
          <w:color w:val="0000FF"/>
        </w:rPr>
        <w:t xml:space="preserve">phase </w:t>
      </w:r>
      <w:r>
        <w:rPr>
          <w:color w:val="000000"/>
        </w:rPr>
        <w:t xml:space="preserve">( </w:t>
      </w:r>
      <w:r>
        <w:rPr>
          <w:color w:val="000000"/>
        </w:rPr>
        <w:t xml:space="preserve">Fig </w:t>
      </w:r>
      <w:r>
        <w:rPr>
          <w:color w:val="000000"/>
        </w:rPr>
        <w:t xml:space="preserve">. </w:t>
      </w:r>
      <w:r>
        <w:rPr>
          <w:color w:val="000000"/>
        </w:rPr>
        <w:t xml:space="preserve">6d </w:t>
      </w:r>
      <w:r>
        <w:rPr>
          <w:color w:val="000000"/>
        </w:rPr>
        <w:t xml:space="preserve">) </w:t>
      </w:r>
      <w:r>
        <w:rPr>
          <w:color w:val="000000"/>
        </w:rPr>
        <w:t xml:space="preserve">, </w:t>
      </w:r>
      <w:r>
        <w:rPr>
          <w:color w:val="000000"/>
        </w:rPr>
        <w:t xml:space="preserve">although </w:t>
      </w:r>
      <w:r>
        <w:rPr>
          <w:color w:val="000000"/>
        </w:rPr>
        <w:t xml:space="preserve">there </w:t>
      </w:r>
      <w:r>
        <w:rPr>
          <w:color w:val="000000"/>
        </w:rPr>
        <w:t xml:space="preserve">is </w:t>
      </w:r>
      <w:r>
        <w:rPr>
          <w:color w:val="000000"/>
        </w:rPr>
        <w:t xml:space="preserve">weak </w:t>
      </w:r>
      <w:r>
        <w:rPr>
          <w:color w:val="000000"/>
        </w:rPr>
        <w:t xml:space="preserve">attenuation </w:t>
      </w:r>
      <w:r>
        <w:rPr>
          <w:color w:val="000000"/>
        </w:rPr>
        <w:t xml:space="preserve">in </w:t>
      </w:r>
      <w:r>
        <w:rPr>
          <w:color w:val="000000"/>
        </w:rPr>
        <w:t xml:space="preserve">the </w:t>
      </w:r>
      <w:r>
        <w:rPr>
          <w:color w:val="000000"/>
        </w:rPr>
        <w:t xml:space="preserve">intensity </w:t>
      </w:r>
      <w:r>
        <w:rPr>
          <w:color w:val="000000"/>
        </w:rPr>
        <w:t xml:space="preserve">of </w:t>
      </w:r>
      <w:r>
        <w:rPr>
          <w:color w:val="000000"/>
        </w:rPr>
        <w:t xml:space="preserve">some </w:t>
      </w:r>
      <w:r>
        <w:rPr>
          <w:color w:val="000000"/>
        </w:rPr>
        <w:t xml:space="preserve">diffraction </w:t>
      </w:r>
      <w:r>
        <w:rPr>
          <w:color w:val="000000"/>
        </w:rPr>
        <w:t xml:space="preserve">peaks </w:t>
      </w:r>
      <w:r>
        <w:rPr>
          <w:color w:val="000000"/>
        </w:rPr>
        <w:t xml:space="preserve">after </w:t>
      </w:r>
      <w:r>
        <w:rPr>
          <w:color w:val="000000"/>
        </w:rPr>
        <w:t xml:space="preserve">Na+ </w:t>
      </w:r>
      <w:r>
        <w:rPr>
          <w:color w:val="000000"/>
        </w:rPr>
        <w:t xml:space="preserve">constant </w:t>
      </w:r>
      <w:r>
        <w:rPr>
          <w:color w:val="000000"/>
        </w:rPr>
        <w:t xml:space="preserve">deintercalation/intercalation </w:t>
      </w:r>
      <w:r>
        <w:rPr>
          <w:color w:val="000000"/>
        </w:rPr>
        <w:t xml:space="preserve">. 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