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rPr>
          <w:color w:val="CCCC00"/>
        </w:rPr>
        <w:t>Elements</w:t>
      </w:r>
      <w:r>
        <w:br/>
      </w:r>
      <w:r>
        <w:rPr>
          <w:color w:val="66CC00"/>
        </w:rPr>
        <w:t>Macro</w:t>
      </w:r>
      <w:r>
        <w:br/>
      </w:r>
      <w:r>
        <w:rPr>
          <w:color w:val="FF007F"/>
        </w:rPr>
        <w:t>Morphology</w:t>
      </w:r>
      <w:r>
        <w:br/>
      </w:r>
      <w:r>
        <w:rPr>
          <w:color w:val="0000FF"/>
        </w:rPr>
        <w:t>Structure</w:t>
      </w:r>
      <w:r>
        <w:br/>
      </w:r>
      <w:r>
        <w:rPr>
          <w:color w:val="FF3333"/>
        </w:rPr>
        <w:t>Subject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as </w:t>
      </w:r>
      <w:r>
        <w:rPr>
          <w:color w:val="000000"/>
        </w:rPr>
        <w:t xml:space="preserve">good </w:t>
      </w:r>
      <w:r>
        <w:rPr>
          <w:color w:val="000000"/>
        </w:rPr>
        <w:t xml:space="preserve">as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NaPF6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suffers </w:t>
      </w:r>
      <w:r>
        <w:rPr>
          <w:color w:val="000000"/>
        </w:rPr>
        <w:t xml:space="preserve">from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~150-250mV </w:t>
      </w:r>
      <w:r>
        <w:rPr>
          <w:color w:val="000000"/>
        </w:rPr>
        <w:t xml:space="preserve">at </w:t>
      </w:r>
      <w:r>
        <w:rPr>
          <w:color w:val="000000"/>
        </w:rPr>
        <w:t xml:space="preserve">0.1C </w:t>
      </w:r>
      <w:r>
        <w:rPr>
          <w:color w:val="000000"/>
        </w:rPr>
        <w:t xml:space="preserve">and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66CC00"/>
        </w:rPr>
        <w:t xml:space="preserve">of </w:t>
      </w:r>
      <w:r>
        <w:rPr>
          <w:color w:val="66CC00"/>
        </w:rPr>
        <w:t xml:space="preserve">89 </w:t>
      </w:r>
      <w:r>
        <w:rPr>
          <w:color w:val="66CC00"/>
        </w:rPr>
        <w:t xml:space="preserve">%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involved </w:t>
      </w:r>
      <w:r>
        <w:rPr>
          <w:color w:val="000000"/>
        </w:rPr>
        <w:t xml:space="preserve">are </w:t>
      </w:r>
      <w:r>
        <w:rPr>
          <w:color w:val="000000"/>
        </w:rPr>
        <w:t xml:space="preserve">complex </w:t>
      </w:r>
      <w:r>
        <w:rPr>
          <w:color w:val="000000"/>
        </w:rPr>
        <w:t xml:space="preserve">and </w:t>
      </w:r>
      <w:r>
        <w:rPr>
          <w:color w:val="000000"/>
        </w:rPr>
        <w:t xml:space="preserve">imply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Li2O </w:t>
      </w:r>
      <w:r>
        <w:rPr>
          <w:color w:val="0000FF"/>
        </w:rPr>
        <w:t xml:space="preserve">during </w:t>
      </w:r>
      <w:r>
        <w:rPr>
          <w:color w:val="0000FF"/>
        </w:rPr>
        <w:t xml:space="preserve">cell </w:t>
      </w:r>
      <w:r>
        <w:rPr>
          <w:color w:val="0000FF"/>
        </w:rPr>
        <w:t xml:space="preserve">discharge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true </w:t>
      </w:r>
      <w:r>
        <w:rPr>
          <w:color w:val="0000FF"/>
        </w:rPr>
        <w:t xml:space="preserve">sodium </w:t>
      </w:r>
      <w:r>
        <w:rPr>
          <w:color w:val="0000FF"/>
        </w:rPr>
        <w:t xml:space="preserve">intercalation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found </w:t>
      </w:r>
      <w:r>
        <w:rPr>
          <w:color w:val="000000"/>
        </w:rPr>
        <w:t xml:space="preserve">in </w:t>
      </w:r>
      <w:r>
        <w:rPr>
          <w:color w:val="000000"/>
        </w:rPr>
        <w:t xml:space="preserve">graphitized </w:t>
      </w:r>
      <w:r>
        <w:rPr>
          <w:color w:val="000000"/>
        </w:rPr>
        <w:t xml:space="preserve">carbons </w:t>
      </w:r>
      <w:r>
        <w:rPr>
          <w:color w:val="000000"/>
        </w:rPr>
        <w:t xml:space="preserve">limits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these </w:t>
      </w:r>
      <w:r>
        <w:rPr>
          <w:color w:val="66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Similarly </w:t>
      </w:r>
      <w:r>
        <w:rPr>
          <w:color w:val="000000"/>
        </w:rPr>
        <w:t xml:space="preserve">for </w:t>
      </w:r>
      <w:r>
        <w:rPr>
          <w:color w:val="000000"/>
        </w:rPr>
        <w:t xml:space="preserve">Li/NiCo2O4 </w:t>
      </w:r>
      <w:r>
        <w:rPr>
          <w:color w:val="0000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excess </w:t>
      </w:r>
      <w:r>
        <w:rPr>
          <w:color w:val="66CC00"/>
        </w:rPr>
        <w:t xml:space="preserve">of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with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approaches </w:t>
      </w:r>
      <w:r>
        <w:rPr>
          <w:color w:val="000000"/>
        </w:rPr>
        <w:t xml:space="preserve">0 </w:t>
      </w:r>
      <w:r>
        <w:rPr>
          <w:color w:val="000000"/>
        </w:rPr>
        <w:t xml:space="preserve">V </w:t>
      </w:r>
      <w:r>
        <w:rPr>
          <w:color w:val="000000"/>
        </w:rPr>
        <w:t xml:space="preserve">vs </w:t>
      </w:r>
      <w:r>
        <w:rPr>
          <w:color w:val="000000"/>
        </w:rPr>
        <w:t xml:space="preserve">the </w:t>
      </w:r>
      <w:r>
        <w:rPr>
          <w:color w:val="000000"/>
        </w:rPr>
        <w:t xml:space="preserve">Li/Li </w:t>
      </w:r>
      <w:r>
        <w:rPr>
          <w:color w:val="000000"/>
        </w:rPr>
        <w:t xml:space="preserve">&amp; </w:t>
      </w:r>
      <w:r>
        <w:rPr>
          <w:color w:val="000000"/>
        </w:rPr>
        <w:t xml:space="preserve">plus </w:t>
      </w:r>
      <w:r>
        <w:rPr>
          <w:color w:val="000000"/>
        </w:rPr>
        <w:t xml:space="preserve">; </w:t>
      </w:r>
      <w:r>
        <w:rPr>
          <w:color w:val="000000"/>
        </w:rPr>
        <w:t xml:space="preserve">pair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less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free </w:t>
      </w:r>
      <w:r>
        <w:rPr>
          <w:color w:val="000000"/>
        </w:rPr>
        <w:t xml:space="preserve">energy </w:t>
      </w:r>
      <w:r>
        <w:rPr>
          <w:color w:val="000000"/>
        </w:rPr>
        <w:t xml:space="preserve">of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Na2O </w:t>
      </w:r>
      <w:r>
        <w:rPr>
          <w:color w:val="000000"/>
        </w:rPr>
        <w:t xml:space="preserve">( </w:t>
      </w:r>
      <w:r>
        <w:rPr>
          <w:color w:val="000000"/>
        </w:rPr>
        <w:t xml:space="preserve">-375.8 </w:t>
      </w:r>
      <w:r>
        <w:rPr>
          <w:color w:val="000000"/>
        </w:rPr>
        <w:t xml:space="preserve">kJ </w:t>
      </w:r>
      <w:r>
        <w:rPr>
          <w:color w:val="000000"/>
        </w:rPr>
        <w:t xml:space="preserve">mol-1 </w:t>
      </w:r>
      <w:r>
        <w:rPr>
          <w:color w:val="000000"/>
        </w:rPr>
        <w:t xml:space="preserve">)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Li2O </w:t>
      </w:r>
      <w:r>
        <w:rPr>
          <w:color w:val="000000"/>
        </w:rPr>
        <w:t xml:space="preserve">could </w:t>
      </w:r>
      <w:r>
        <w:rPr>
          <w:color w:val="000000"/>
        </w:rPr>
        <w:t xml:space="preserve">prevent </w:t>
      </w:r>
      <w:r>
        <w:rPr>
          <w:color w:val="000000"/>
        </w:rPr>
        <w:t xml:space="preserve">that </w:t>
      </w:r>
      <w:r>
        <w:rPr>
          <w:color w:val="000000"/>
        </w:rPr>
        <w:t xml:space="preserve">exoergic </w:t>
      </w:r>
      <w:r>
        <w:rPr>
          <w:color w:val="000000"/>
        </w:rPr>
        <w:t xml:space="preserve">spinel </w:t>
      </w:r>
      <w:r>
        <w:rPr>
          <w:color w:val="000000"/>
        </w:rPr>
        <w:t xml:space="preserve">oxides </w:t>
      </w:r>
      <w:r>
        <w:rPr>
          <w:color w:val="000000"/>
        </w:rPr>
        <w:t xml:space="preserve">react </w:t>
      </w:r>
      <w:r>
        <w:rPr>
          <w:color w:val="000000"/>
        </w:rPr>
        <w:t xml:space="preserve">reversibly </w:t>
      </w:r>
      <w:r>
        <w:rPr>
          <w:color w:val="000000"/>
        </w:rPr>
        <w:t xml:space="preserve">with </w:t>
      </w:r>
      <w:r>
        <w:rPr>
          <w:color w:val="000000"/>
        </w:rPr>
        <w:t xml:space="preserve">sodium </w:t>
      </w:r>
      <w:r>
        <w:rPr>
          <w:color w:val="000000"/>
        </w:rPr>
        <w:t xml:space="preserve">metal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obtained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sodium-ion </w:t>
      </w:r>
      <w:r>
        <w:rPr>
          <w:color w:val="66CC00"/>
        </w:rPr>
        <w:t xml:space="preserve">cell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cell </w:t>
      </w:r>
      <w:r>
        <w:rPr>
          <w:color w:val="000000"/>
        </w:rPr>
        <w:t xml:space="preserve">is </w:t>
      </w:r>
      <w:r>
        <w:rPr>
          <w:color w:val="000000"/>
        </w:rPr>
        <w:t xml:space="preserve">indicative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sodium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a </w:t>
      </w:r>
      <w:r>
        <w:rPr>
          <w:color w:val="000000"/>
        </w:rPr>
        <w:t xml:space="preserve">water-free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CCCC00"/>
        </w:rPr>
        <w:t xml:space="preserve">interstitial </w:t>
      </w:r>
      <w:r>
        <w:rPr>
          <w:color w:val="CCCC00"/>
        </w:rPr>
        <w:t xml:space="preserve">water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involved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NaFeHCF </w:t>
      </w:r>
      <w:r>
        <w:rPr>
          <w:color w:val="0000FF"/>
        </w:rPr>
        <w:t xml:space="preserve">products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all </w:t>
      </w:r>
      <w:r>
        <w:rPr>
          <w:color w:val="000000"/>
        </w:rPr>
        <w:t xml:space="preserve">such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exhibit </w:t>
      </w:r>
      <w:r>
        <w:rPr>
          <w:color w:val="000000"/>
        </w:rPr>
        <w:t xml:space="preserve">regular </w:t>
      </w:r>
      <w:r>
        <w:rPr>
          <w:color w:val="000000"/>
        </w:rPr>
        <w:t xml:space="preserve">cubic </w:t>
      </w:r>
      <w:r>
        <w:rPr>
          <w:color w:val="000000"/>
        </w:rPr>
        <w:t xml:space="preserve">morphologies </w:t>
      </w:r>
      <w:r>
        <w:rPr>
          <w:color w:val="000000"/>
        </w:rPr>
        <w:t xml:space="preserve">as </w:t>
      </w:r>
      <w:r>
        <w:rPr>
          <w:color w:val="000000"/>
        </w:rPr>
        <w:t xml:space="preserve">those </w:t>
      </w:r>
      <w:r>
        <w:rPr>
          <w:color w:val="000000"/>
        </w:rPr>
        <w:t xml:space="preserve">prepared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co-precipitation </w:t>
      </w:r>
      <w:r>
        <w:rPr>
          <w:color w:val="000000"/>
        </w:rPr>
        <w:t xml:space="preserve">or </w:t>
      </w:r>
      <w:r>
        <w:rPr>
          <w:color w:val="000000"/>
        </w:rPr>
        <w:t xml:space="preserve">single-iron </w:t>
      </w:r>
      <w:r>
        <w:rPr>
          <w:color w:val="000000"/>
        </w:rPr>
        <w:t xml:space="preserve">source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which </w:t>
      </w:r>
      <w:r>
        <w:rPr>
          <w:color w:val="000000"/>
        </w:rPr>
        <w:t xml:space="preserve">PBA </w:t>
      </w:r>
      <w:r>
        <w:rPr>
          <w:color w:val="000000"/>
        </w:rPr>
        <w:t xml:space="preserve">is </w:t>
      </w:r>
      <w:r>
        <w:rPr>
          <w:color w:val="000000"/>
        </w:rPr>
        <w:t xml:space="preserve">formed </w:t>
      </w:r>
      <w:r>
        <w:rPr>
          <w:color w:val="000000"/>
        </w:rPr>
        <w:t xml:space="preserve">through </w:t>
      </w:r>
      <w:r>
        <w:rPr>
          <w:color w:val="000000"/>
        </w:rPr>
        <w:t xml:space="preserve">the </w:t>
      </w:r>
      <w:r>
        <w:rPr>
          <w:color w:val="000000"/>
        </w:rPr>
        <w:t xml:space="preserve">nucleation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precipitation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dissolved </w:t>
      </w:r>
      <w:r>
        <w:rPr>
          <w:color w:val="000000"/>
        </w:rPr>
        <w:t xml:space="preserve">hexacyanoferrate </w:t>
      </w:r>
      <w:r>
        <w:rPr>
          <w:color w:val="000000"/>
        </w:rPr>
        <w:t xml:space="preserve">anions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solid-solid </w:t>
      </w:r>
      <w:r>
        <w:rPr>
          <w:color w:val="000000"/>
        </w:rPr>
        <w:t xml:space="preserve">conversion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MW-ST </w:t>
      </w:r>
      <w:r>
        <w:rPr>
          <w:color w:val="000000"/>
        </w:rPr>
        <w:t xml:space="preserve">method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detail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weight </w:t>
      </w:r>
      <w:r>
        <w:rPr>
          <w:color w:val="66CC00"/>
        </w:rPr>
        <w:t xml:space="preserve">loss </w:t>
      </w:r>
      <w:r>
        <w:rPr>
          <w:color w:val="000000"/>
        </w:rPr>
        <w:t xml:space="preserve">is </w:t>
      </w:r>
      <w:r>
        <w:rPr>
          <w:color w:val="000000"/>
        </w:rPr>
        <w:t xml:space="preserve">determined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4.59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4.40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4.34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4.62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and </w:t>
      </w:r>
      <w:r>
        <w:rPr>
          <w:color w:val="000000"/>
        </w:rPr>
        <w:t xml:space="preserve">5.13 </w:t>
      </w:r>
      <w:r>
        <w:rPr>
          <w:color w:val="000000"/>
        </w:rPr>
        <w:t xml:space="preserve">wt </w:t>
      </w:r>
      <w:r>
        <w:rPr>
          <w:color w:val="000000"/>
        </w:rPr>
        <w:t xml:space="preserve">% </w:t>
      </w:r>
      <w:r>
        <w:rPr>
          <w:color w:val="000000"/>
        </w:rPr>
        <w:t xml:space="preserve">for </w:t>
      </w:r>
      <w:r>
        <w:rPr>
          <w:color w:val="000000"/>
        </w:rPr>
        <w:t xml:space="preserve">NaFeHCF80-4 </w:t>
      </w:r>
      <w:r>
        <w:rPr>
          <w:color w:val="000000"/>
        </w:rPr>
        <w:t xml:space="preserve">, </w:t>
      </w:r>
      <w:r>
        <w:rPr>
          <w:color w:val="000000"/>
        </w:rPr>
        <w:t xml:space="preserve">NaFeHCF100-2 </w:t>
      </w:r>
      <w:r>
        <w:rPr>
          <w:color w:val="000000"/>
        </w:rPr>
        <w:t xml:space="preserve">, </w:t>
      </w:r>
      <w:r>
        <w:rPr>
          <w:color w:val="000000"/>
        </w:rPr>
        <w:t xml:space="preserve">NaFeHCF100-4 </w:t>
      </w:r>
      <w:r>
        <w:rPr>
          <w:color w:val="000000"/>
        </w:rPr>
        <w:t xml:space="preserve">, </w:t>
      </w:r>
      <w:r>
        <w:rPr>
          <w:color w:val="000000"/>
        </w:rPr>
        <w:t xml:space="preserve">NaFeHCF120-2 </w:t>
      </w:r>
      <w:r>
        <w:rPr>
          <w:color w:val="000000"/>
        </w:rPr>
        <w:t xml:space="preserve">and </w:t>
      </w:r>
      <w:r>
        <w:rPr>
          <w:color w:val="000000"/>
        </w:rPr>
        <w:t xml:space="preserve">NaFeHCF120-4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a </w:t>
      </w:r>
      <w:r>
        <w:rPr>
          <w:color w:val="0000FF"/>
        </w:rPr>
        <w:t xml:space="preserve">low </w:t>
      </w:r>
      <w:r>
        <w:rPr>
          <w:color w:val="0000FF"/>
        </w:rPr>
        <w:t xml:space="preserve">level </w:t>
      </w:r>
      <w:r>
        <w:rPr>
          <w:color w:val="0000FF"/>
        </w:rPr>
        <w:t xml:space="preserve">of </w:t>
      </w:r>
      <w:r>
        <w:rPr>
          <w:color w:val="0000FF"/>
        </w:rPr>
        <w:t xml:space="preserve">interstitial </w:t>
      </w:r>
      <w:r>
        <w:rPr>
          <w:color w:val="0000FF"/>
        </w:rPr>
        <w:t xml:space="preserve">water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Despite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plateau </w:t>
      </w:r>
      <w:r>
        <w:rPr>
          <w:color w:val="000000"/>
        </w:rPr>
        <w:t xml:space="preserve">feature </w:t>
      </w:r>
      <w:r>
        <w:rPr>
          <w:color w:val="000000"/>
        </w:rPr>
        <w:t xml:space="preserve">is </w:t>
      </w:r>
      <w:r>
        <w:rPr>
          <w:color w:val="000000"/>
        </w:rPr>
        <w:t xml:space="preserve">maintained </w:t>
      </w:r>
      <w:r>
        <w:rPr>
          <w:color w:val="000000"/>
        </w:rPr>
        <w:t xml:space="preserve">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Among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grains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grinding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000000"/>
        </w:rPr>
        <w:t xml:space="preserve">were </w:t>
      </w:r>
      <w:r>
        <w:rPr>
          <w:color w:val="000000"/>
        </w:rPr>
        <w:t xml:space="preserve">still </w:t>
      </w:r>
      <w:r>
        <w:rPr>
          <w:color w:val="000000"/>
        </w:rPr>
        <w:t xml:space="preserve">twinned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discrepancy </w:t>
      </w:r>
      <w:r>
        <w:rPr>
          <w:color w:val="000000"/>
        </w:rPr>
        <w:t xml:space="preserve">is </w:t>
      </w:r>
      <w:r>
        <w:rPr>
          <w:color w:val="000000"/>
        </w:rPr>
        <w:t xml:space="preserve">essentially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twinning </w:t>
      </w:r>
      <w:r>
        <w:rPr>
          <w:color w:val="CCCC00"/>
        </w:rPr>
        <w:t xml:space="preserve">effect </w:t>
      </w:r>
      <w:r>
        <w:rPr>
          <w:color w:val="000000"/>
        </w:rPr>
        <w:t xml:space="preserve">,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correct </w:t>
      </w:r>
      <w:r>
        <w:rPr>
          <w:color w:val="000000"/>
        </w:rPr>
        <w:t xml:space="preserve">understanding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experimental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, </w:t>
      </w:r>
      <w:r>
        <w:rPr>
          <w:color w:val="000000"/>
        </w:rPr>
        <w:t xml:space="preserve">was </w:t>
      </w:r>
      <w:r>
        <w:rPr>
          <w:color w:val="000000"/>
        </w:rPr>
        <w:t xml:space="preserve">neglected </w:t>
      </w:r>
      <w:r>
        <w:rPr>
          <w:color w:val="000000"/>
        </w:rPr>
        <w:t xml:space="preserve">in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studies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those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lithium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spin </w:t>
      </w:r>
      <w:r>
        <w:rPr>
          <w:color w:val="CCCC00"/>
        </w:rPr>
        <w:t xml:space="preserve">polarization </w:t>
      </w:r>
      <w:r>
        <w:rPr>
          <w:color w:val="CCCC00"/>
        </w:rPr>
        <w:t xml:space="preserve">effect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these </w:t>
      </w:r>
      <w:r>
        <w:rPr>
          <w:color w:val="000000"/>
        </w:rPr>
        <w:t xml:space="preserve">NaMO2 </w:t>
      </w:r>
      <w:r>
        <w:rPr>
          <w:color w:val="000000"/>
        </w:rPr>
        <w:t xml:space="preserve">oxides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CCCC00"/>
        </w:rPr>
        <w:t xml:space="preserve">cathodic </w:t>
      </w:r>
      <w:r>
        <w:rPr>
          <w:color w:val="CCCC00"/>
        </w:rPr>
        <w:t xml:space="preserve">effect </w:t>
      </w:r>
      <w:r>
        <w:rPr>
          <w:color w:val="000000"/>
        </w:rPr>
        <w:t xml:space="preserve">that </w:t>
      </w:r>
      <w:r>
        <w:rPr>
          <w:color w:val="000000"/>
        </w:rPr>
        <w:t xml:space="preserve">smaller </w:t>
      </w:r>
      <w:r>
        <w:rPr>
          <w:color w:val="000000"/>
        </w:rPr>
        <w:t xml:space="preserve">energy </w:t>
      </w:r>
      <w:r>
        <w:rPr>
          <w:color w:val="000000"/>
        </w:rPr>
        <w:t xml:space="preserve">is </w:t>
      </w:r>
      <w:r>
        <w:rPr>
          <w:color w:val="000000"/>
        </w:rPr>
        <w:t xml:space="preserve">able </w:t>
      </w:r>
      <w:r>
        <w:rPr>
          <w:color w:val="000000"/>
        </w:rPr>
        <w:t xml:space="preserve">to </w:t>
      </w:r>
      <w:r>
        <w:rPr>
          <w:color w:val="000000"/>
        </w:rPr>
        <w:t xml:space="preserve">gain </w:t>
      </w:r>
      <w:r>
        <w:rPr>
          <w:color w:val="000000"/>
        </w:rPr>
        <w:t xml:space="preserve">from </w:t>
      </w:r>
      <w:r>
        <w:rPr>
          <w:color w:val="000000"/>
        </w:rPr>
        <w:t xml:space="preserve">inserting </w:t>
      </w:r>
      <w:r>
        <w:rPr>
          <w:color w:val="000000"/>
        </w:rPr>
        <w:t xml:space="preserve">Na </w:t>
      </w:r>
      <w:r>
        <w:rPr>
          <w:color w:val="000000"/>
        </w:rPr>
        <w:t xml:space="preserve">into </w:t>
      </w:r>
      <w:r>
        <w:rPr>
          <w:color w:val="000000"/>
        </w:rPr>
        <w:t xml:space="preserve">host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than </w:t>
      </w:r>
      <w:r>
        <w:rPr>
          <w:color w:val="000000"/>
        </w:rPr>
        <w:t xml:space="preserve">Li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verified </w:t>
      </w:r>
      <w:r>
        <w:rPr>
          <w:color w:val="000000"/>
        </w:rPr>
        <w:t xml:space="preserve">that </w:t>
      </w:r>
      <w:r>
        <w:rPr>
          <w:color w:val="000000"/>
        </w:rPr>
        <w:t xml:space="preserve">electron </w:t>
      </w:r>
      <w:r>
        <w:rPr>
          <w:color w:val="000000"/>
        </w:rPr>
        <w:t xml:space="preserve">transfer </w:t>
      </w:r>
      <w:r>
        <w:rPr>
          <w:color w:val="000000"/>
        </w:rPr>
        <w:t xml:space="preserve">to </w:t>
      </w:r>
      <w:r>
        <w:rPr>
          <w:color w:val="000000"/>
        </w:rPr>
        <w:t xml:space="preserve">TM </w:t>
      </w:r>
      <w:r>
        <w:rPr>
          <w:color w:val="000000"/>
        </w:rPr>
        <w:t xml:space="preserve">are </w:t>
      </w:r>
      <w:r>
        <w:rPr>
          <w:color w:val="000000"/>
        </w:rPr>
        <w:t xml:space="preserve">dominant </w:t>
      </w:r>
      <w:r>
        <w:rPr>
          <w:color w:val="000000"/>
        </w:rPr>
        <w:t xml:space="preserve">than </w:t>
      </w:r>
      <w:r>
        <w:rPr>
          <w:color w:val="000000"/>
        </w:rPr>
        <w:t xml:space="preserve">to </w:t>
      </w:r>
      <w:r>
        <w:rPr>
          <w:color w:val="000000"/>
        </w:rPr>
        <w:t xml:space="preserve">oxygen </w:t>
      </w:r>
      <w:r>
        <w:rPr>
          <w:color w:val="000000"/>
        </w:rPr>
        <w:t xml:space="preserve">sites </w:t>
      </w:r>
      <w:r>
        <w:rPr>
          <w:color w:val="000000"/>
        </w:rPr>
        <w:t xml:space="preserve">in </w:t>
      </w:r>
      <w:r>
        <w:rPr>
          <w:color w:val="000000"/>
        </w:rPr>
        <w:t xml:space="preserve">Na </w:t>
      </w:r>
      <w:r>
        <w:rPr>
          <w:color w:val="000000"/>
        </w:rPr>
        <w:t xml:space="preserve">system </w:t>
      </w:r>
      <w:r>
        <w:rPr>
          <w:color w:val="000000"/>
        </w:rPr>
        <w:t xml:space="preserve">by </w:t>
      </w:r>
      <w:r>
        <w:rPr>
          <w:color w:val="0000FF"/>
        </w:rPr>
        <w:t xml:space="preserve">contrasting </w:t>
      </w:r>
      <w:r>
        <w:rPr>
          <w:color w:val="0000FF"/>
        </w:rPr>
        <w:t xml:space="preserve">electron </w:t>
      </w:r>
      <w:r>
        <w:rPr>
          <w:color w:val="0000FF"/>
        </w:rPr>
        <w:t xml:space="preserve">densities </w:t>
      </w:r>
      <w:r>
        <w:rPr>
          <w:color w:val="0000FF"/>
        </w:rPr>
        <w:t xml:space="preserve">before </w:t>
      </w:r>
      <w:r>
        <w:rPr>
          <w:color w:val="0000FF"/>
        </w:rPr>
        <w:t xml:space="preserve">and </w:t>
      </w:r>
      <w:r>
        <w:rPr>
          <w:color w:val="0000FF"/>
        </w:rPr>
        <w:t xml:space="preserve">after </w:t>
      </w:r>
      <w:r>
        <w:rPr>
          <w:color w:val="0000FF"/>
        </w:rPr>
        <w:t xml:space="preserve">intercalation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contrary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Li </w:t>
      </w:r>
      <w:r>
        <w:rPr>
          <w:color w:val="000000"/>
        </w:rPr>
        <w:t xml:space="preserve">system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finding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the </w:t>
      </w:r>
      <w:r>
        <w:rPr>
          <w:color w:val="000000"/>
        </w:rPr>
        <w:t xml:space="preserve">output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NaMO2 </w:t>
      </w:r>
      <w:r>
        <w:rPr>
          <w:color w:val="000000"/>
        </w:rPr>
        <w:t xml:space="preserve">( </w:t>
      </w:r>
      <w:r>
        <w:rPr>
          <w:color w:val="000000"/>
        </w:rPr>
        <w:t xml:space="preserve">M=Cr </w:t>
      </w:r>
      <w:r>
        <w:rPr>
          <w:color w:val="000000"/>
        </w:rPr>
        <w:t xml:space="preserve">, </w:t>
      </w:r>
      <w:r>
        <w:rPr>
          <w:color w:val="000000"/>
        </w:rPr>
        <w:t xml:space="preserve">Co </w:t>
      </w:r>
      <w:r>
        <w:rPr>
          <w:color w:val="000000"/>
        </w:rPr>
        <w:t xml:space="preserve">and </w:t>
      </w:r>
      <w:r>
        <w:rPr>
          <w:color w:val="000000"/>
        </w:rPr>
        <w:t xml:space="preserve">Ni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an </w:t>
      </w:r>
      <w:r>
        <w:rPr>
          <w:color w:val="000000"/>
        </w:rPr>
        <w:t xml:space="preserve">issue </w:t>
      </w:r>
      <w:r>
        <w:rPr>
          <w:color w:val="000000"/>
        </w:rPr>
        <w:t xml:space="preserve">for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000000"/>
        </w:rPr>
        <w:t xml:space="preserve">much </w:t>
      </w:r>
      <w:r>
        <w:rPr>
          <w:color w:val="66CC00"/>
        </w:rPr>
        <w:t xml:space="preserve">small </w:t>
      </w:r>
      <w:r>
        <w:rPr>
          <w:color w:val="66CC00"/>
        </w:rPr>
        <w:t xml:space="preserve">exothermic </w:t>
      </w:r>
      <w:r>
        <w:rPr>
          <w:color w:val="66CC00"/>
        </w:rPr>
        <w:t xml:space="preserve">reaction </w:t>
      </w:r>
      <w:r>
        <w:rPr>
          <w:color w:val="66CC00"/>
        </w:rPr>
        <w:t xml:space="preserve">heat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Na0.5CrO2 </w:t>
      </w:r>
      <w:r>
        <w:rPr>
          <w:color w:val="000000"/>
        </w:rPr>
        <w:t xml:space="preserve">in </w:t>
      </w:r>
      <w:r>
        <w:rPr>
          <w:color w:val="000000"/>
        </w:rPr>
        <w:t xml:space="preserve">solvent </w:t>
      </w:r>
      <w:r>
        <w:rPr>
          <w:color w:val="000000"/>
        </w:rPr>
        <w:t xml:space="preserve">, </w:t>
      </w:r>
      <w:r>
        <w:rPr>
          <w:color w:val="000000"/>
        </w:rPr>
        <w:t xml:space="preserve">showing </w:t>
      </w:r>
      <w:r>
        <w:rPr>
          <w:color w:val="000000"/>
        </w:rPr>
        <w:t xml:space="preserve">better </w:t>
      </w:r>
      <w:r>
        <w:rPr>
          <w:color w:val="000000"/>
        </w:rPr>
        <w:t xml:space="preserve">safety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Li0.5CoO2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sustainable </w:t>
      </w:r>
      <w:r>
        <w:rPr>
          <w:color w:val="000000"/>
        </w:rPr>
        <w:t xml:space="preserve">improvements </w:t>
      </w:r>
      <w:r>
        <w:rPr>
          <w:color w:val="000000"/>
        </w:rPr>
        <w:t xml:space="preserve">on </w:t>
      </w:r>
      <w:r>
        <w:rPr>
          <w:color w:val="000000"/>
        </w:rPr>
        <w:t xml:space="preserve">other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are </w:t>
      </w:r>
      <w:r>
        <w:rPr>
          <w:color w:val="000000"/>
        </w:rPr>
        <w:t xml:space="preserve">also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FF"/>
        </w:rPr>
        <w:t xml:space="preserve">potential </w:t>
      </w:r>
      <w:r>
        <w:rPr>
          <w:color w:val="0000FF"/>
        </w:rPr>
        <w:t xml:space="preserve">difference </w:t>
      </w:r>
      <w:r>
        <w:rPr>
          <w:color w:val="0000FF"/>
        </w:rPr>
        <w:t xml:space="preserve">profiles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are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intrinsic </w:t>
      </w:r>
      <w:r>
        <w:rPr>
          <w:color w:val="0000FF"/>
        </w:rPr>
        <w:t xml:space="preserve">properties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FF"/>
        </w:rPr>
        <w:t xml:space="preserve">deeper </w:t>
      </w:r>
      <w:r>
        <w:rPr>
          <w:color w:val="0000FF"/>
        </w:rPr>
        <w:t xml:space="preserve">understanding </w:t>
      </w:r>
      <w:r>
        <w:rPr>
          <w:color w:val="0000FF"/>
        </w:rPr>
        <w:t xml:space="preserve">of </w:t>
      </w:r>
      <w:r>
        <w:rPr>
          <w:color w:val="0000FF"/>
        </w:rPr>
        <w:t xml:space="preserve">physical </w:t>
      </w:r>
      <w:r>
        <w:rPr>
          <w:color w:val="0000FF"/>
        </w:rPr>
        <w:t xml:space="preserve">properties </w:t>
      </w:r>
      <w:r>
        <w:rPr>
          <w:color w:val="000000"/>
        </w:rPr>
        <w:t xml:space="preserve">in </w:t>
      </w:r>
      <w:r>
        <w:rPr>
          <w:color w:val="000000"/>
        </w:rPr>
        <w:t xml:space="preserve">terms </w:t>
      </w:r>
      <w:r>
        <w:rPr>
          <w:color w:val="000000"/>
        </w:rPr>
        <w:t xml:space="preserve">of </w:t>
      </w:r>
      <w:r>
        <w:rPr>
          <w:color w:val="0000FF"/>
        </w:rPr>
        <w:t xml:space="preserve">band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calculations </w:t>
      </w:r>
      <w:r>
        <w:rPr>
          <w:color w:val="0000FF"/>
        </w:rPr>
        <w:t xml:space="preserve">is </w:t>
      </w:r>
      <w:r>
        <w:rPr>
          <w:color w:val="0000FF"/>
        </w:rPr>
        <w:t xml:space="preserve">needed </w:t>
      </w:r>
      <w:r>
        <w:rPr>
          <w:color w:val="0000FF"/>
        </w:rPr>
        <w:t xml:space="preserve">for </w:t>
      </w:r>
      <w:r>
        <w:rPr>
          <w:color w:val="0000FF"/>
        </w:rPr>
        <w:t xml:space="preserve">these </w:t>
      </w:r>
      <w:r>
        <w:rPr>
          <w:color w:val="0000FF"/>
        </w:rPr>
        <w:t xml:space="preserve">NaxVO2 </w:t>
      </w:r>
      <w:r>
        <w:rPr>
          <w:color w:val="0000FF"/>
        </w:rPr>
        <w:t xml:space="preserve">phases </w:t>
      </w:r>
      <w:r>
        <w:rPr>
          <w:color w:val="000000"/>
        </w:rPr>
        <w:t xml:space="preserve">to </w:t>
      </w:r>
      <w:r>
        <w:rPr>
          <w:color w:val="000000"/>
        </w:rPr>
        <w:t xml:space="preserve">unveil </w:t>
      </w:r>
      <w:r>
        <w:rPr>
          <w:color w:val="000000"/>
        </w:rPr>
        <w:t xml:space="preserve">the </w:t>
      </w:r>
      <w:r>
        <w:rPr>
          <w:color w:val="000000"/>
        </w:rPr>
        <w:t xml:space="preserve">underlying </w:t>
      </w:r>
      <w:r>
        <w:rPr>
          <w:color w:val="000000"/>
        </w:rPr>
        <w:t xml:space="preserve">microscopic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point </w:t>
      </w:r>
      <w:r>
        <w:rPr>
          <w:color w:val="000000"/>
        </w:rPr>
        <w:t xml:space="preserve">of </w:t>
      </w:r>
      <w:r>
        <w:rPr>
          <w:color w:val="000000"/>
        </w:rPr>
        <w:t xml:space="preserve">view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percentage </w:t>
      </w:r>
      <w:r>
        <w:rPr>
          <w:color w:val="000000"/>
        </w:rPr>
        <w:t xml:space="preserve">in </w:t>
      </w:r>
      <w:r>
        <w:rPr>
          <w:color w:val="000000"/>
        </w:rPr>
        <w:t xml:space="preserve">NIBs </w:t>
      </w:r>
      <w:r>
        <w:rPr>
          <w:color w:val="000000"/>
        </w:rPr>
        <w:t xml:space="preserve">applied </w:t>
      </w:r>
      <w:r>
        <w:rPr>
          <w:color w:val="000000"/>
        </w:rPr>
        <w:t xml:space="preserve">in </w:t>
      </w:r>
      <w:r>
        <w:rPr>
          <w:color w:val="000000"/>
        </w:rPr>
        <w:t xml:space="preserve">large </w:t>
      </w:r>
      <w:r>
        <w:rPr>
          <w:color w:val="000000"/>
        </w:rPr>
        <w:t xml:space="preserve">scale </w:t>
      </w:r>
      <w:r>
        <w:rPr>
          <w:color w:val="000000"/>
        </w:rPr>
        <w:t xml:space="preserve">is </w:t>
      </w:r>
      <w:r>
        <w:rPr>
          <w:color w:val="000000"/>
        </w:rPr>
        <w:t xml:space="preserve">less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LIBs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And </w:t>
      </w:r>
      <w:r>
        <w:rPr>
          <w:color w:val="000000"/>
        </w:rPr>
        <w:t xml:space="preserve">this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one </w:t>
      </w:r>
      <w:r>
        <w:rPr>
          <w:color w:val="000000"/>
        </w:rPr>
        <w:t xml:space="preserve">factor </w:t>
      </w:r>
      <w:r>
        <w:rPr>
          <w:color w:val="000000"/>
        </w:rPr>
        <w:t xml:space="preserve">for </w:t>
      </w:r>
      <w:r>
        <w:rPr>
          <w:color w:val="000000"/>
        </w:rPr>
        <w:t xml:space="preserve">their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lower </w:t>
      </w:r>
      <w:r>
        <w:rPr>
          <w:color w:val="66CC00"/>
        </w:rPr>
        <w:t xml:space="preserve">EA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repulsion </w:t>
      </w:r>
      <w:r>
        <w:rPr>
          <w:color w:val="000000"/>
        </w:rPr>
        <w:t xml:space="preserve">role </w:t>
      </w:r>
      <w:r>
        <w:rPr>
          <w:color w:val="000000"/>
        </w:rPr>
        <w:t xml:space="preserve">of </w:t>
      </w:r>
      <w:r>
        <w:rPr>
          <w:color w:val="000000"/>
        </w:rPr>
        <w:t xml:space="preserve">TM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leading </w:t>
      </w:r>
      <w:r>
        <w:rPr>
          <w:color w:val="000000"/>
        </w:rPr>
        <w:t xml:space="preserve">position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Certainly </w:t>
      </w:r>
      <w:r>
        <w:rPr>
          <w:color w:val="000000"/>
        </w:rPr>
        <w:t xml:space="preserve">, </w:t>
      </w:r>
      <w:r>
        <w:rPr>
          <w:color w:val="000000"/>
        </w:rPr>
        <w:t xml:space="preserve">these </w:t>
      </w:r>
      <w:r>
        <w:rPr>
          <w:color w:val="000000"/>
        </w:rPr>
        <w:t xml:space="preserve">synergistic </w:t>
      </w:r>
      <w:r>
        <w:rPr>
          <w:color w:val="000000"/>
        </w:rPr>
        <w:t xml:space="preserve">effects </w:t>
      </w:r>
      <w:r>
        <w:rPr>
          <w:color w:val="000000"/>
        </w:rPr>
        <w:t xml:space="preserve">of </w:t>
      </w:r>
      <w:r>
        <w:rPr>
          <w:color w:val="000000"/>
        </w:rPr>
        <w:t xml:space="preserve">other </w:t>
      </w:r>
      <w:r>
        <w:rPr>
          <w:color w:val="000000"/>
        </w:rPr>
        <w:t xml:space="preserve">TM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O3 </w:t>
      </w:r>
      <w:r>
        <w:rPr>
          <w:color w:val="000000"/>
        </w:rPr>
        <w:t xml:space="preserve">type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taken </w:t>
      </w:r>
      <w:r>
        <w:rPr>
          <w:color w:val="000000"/>
        </w:rPr>
        <w:t xml:space="preserve">into </w:t>
      </w:r>
      <w:r>
        <w:rPr>
          <w:color w:val="000000"/>
        </w:rPr>
        <w:t xml:space="preserve">account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Fe </w:t>
      </w:r>
      <w:r>
        <w:rPr>
          <w:color w:val="000000"/>
        </w:rPr>
        <w:t xml:space="preserve">,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Ru </w:t>
      </w:r>
      <w:r>
        <w:rPr>
          <w:color w:val="000000"/>
        </w:rPr>
        <w:t xml:space="preserve">and </w:t>
      </w:r>
      <w:r>
        <w:rPr>
          <w:color w:val="000000"/>
        </w:rPr>
        <w:t xml:space="preserve">Ti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achieved </w:t>
      </w:r>
      <w:r>
        <w:rPr>
          <w:color w:val="000000"/>
        </w:rPr>
        <w:t xml:space="preserve">by </w:t>
      </w:r>
      <w:r>
        <w:rPr>
          <w:color w:val="000000"/>
        </w:rPr>
        <w:t xml:space="preserve">doping </w:t>
      </w:r>
      <w:r>
        <w:rPr>
          <w:color w:val="000000"/>
        </w:rPr>
        <w:t xml:space="preserve">with </w:t>
      </w:r>
      <w:r>
        <w:rPr>
          <w:color w:val="000000"/>
        </w:rPr>
        <w:t xml:space="preserve">n-type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more </w:t>
      </w:r>
      <w:r>
        <w:rPr>
          <w:color w:val="000000"/>
        </w:rPr>
        <w:t xml:space="preserve">energy </w:t>
      </w:r>
      <w:r>
        <w:rPr>
          <w:color w:val="000000"/>
        </w:rPr>
        <w:t xml:space="preserve">is </w:t>
      </w:r>
      <w:r>
        <w:rPr>
          <w:color w:val="000000"/>
        </w:rPr>
        <w:t xml:space="preserve">needed </w:t>
      </w:r>
      <w:r>
        <w:rPr>
          <w:color w:val="000000"/>
        </w:rPr>
        <w:t xml:space="preserve">to </w:t>
      </w:r>
      <w:r>
        <w:rPr>
          <w:color w:val="000000"/>
        </w:rPr>
        <w:t xml:space="preserve">remove </w:t>
      </w:r>
      <w:r>
        <w:rPr>
          <w:color w:val="000000"/>
        </w:rPr>
        <w:t xml:space="preserve">electrons </w:t>
      </w:r>
      <w:r>
        <w:rPr>
          <w:color w:val="000000"/>
        </w:rPr>
        <w:t xml:space="preserve">on </w:t>
      </w:r>
      <w:r>
        <w:rPr>
          <w:color w:val="000000"/>
        </w:rPr>
        <w:t xml:space="preserve">Na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energy </w:t>
      </w:r>
      <w:r>
        <w:rPr>
          <w:color w:val="000000"/>
        </w:rPr>
        <w:t xml:space="preserve">system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Unfortunately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low </w:t>
      </w:r>
      <w:r>
        <w:rPr>
          <w:color w:val="66CC00"/>
        </w:rPr>
        <w:t xml:space="preserve">evaporation </w:t>
      </w:r>
      <w:r>
        <w:rPr>
          <w:color w:val="66CC00"/>
        </w:rPr>
        <w:t xml:space="preserve">temperature </w:t>
      </w:r>
      <w:r>
        <w:rPr>
          <w:color w:val="66CC00"/>
        </w:rPr>
        <w:t xml:space="preserve">of </w:t>
      </w:r>
      <w:r>
        <w:rPr>
          <w:color w:val="66CC00"/>
        </w:rPr>
        <w:t xml:space="preserve">this </w:t>
      </w:r>
      <w:r>
        <w:rPr>
          <w:color w:val="66CC00"/>
        </w:rPr>
        <w:t xml:space="preserve">solvents </w:t>
      </w:r>
      <w:r>
        <w:rPr>
          <w:color w:val="66CC00"/>
        </w:rPr>
        <w:t xml:space="preserve">mixture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rather </w:t>
      </w:r>
      <w:r>
        <w:rPr>
          <w:color w:val="000000"/>
        </w:rPr>
        <w:t xml:space="preserve">not </w:t>
      </w:r>
      <w:r>
        <w:rPr>
          <w:color w:val="000000"/>
        </w:rPr>
        <w:t xml:space="preserve">suitable </w:t>
      </w:r>
      <w:r>
        <w:rPr>
          <w:color w:val="000000"/>
        </w:rPr>
        <w:t xml:space="preserve">for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the </w:t>
      </w:r>
      <w:r>
        <w:rPr>
          <w:color w:val="FF3333"/>
        </w:rPr>
        <w:t xml:space="preserve">NaTDI/EC </w:t>
      </w:r>
      <w:r>
        <w:rPr>
          <w:color w:val="FF3333"/>
        </w:rPr>
        <w:t xml:space="preserve">: </w:t>
      </w:r>
      <w:r>
        <w:rPr>
          <w:color w:val="FF3333"/>
        </w:rPr>
        <w:t xml:space="preserve">DMC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show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at </w:t>
      </w:r>
      <w:r>
        <w:rPr>
          <w:color w:val="66CC00"/>
        </w:rPr>
        <w:t xml:space="preserve">1 </w:t>
      </w:r>
      <w:r>
        <w:rPr>
          <w:color w:val="66CC00"/>
        </w:rPr>
        <w:t xml:space="preserve">M </w:t>
      </w:r>
      <w:r>
        <w:rPr>
          <w:color w:val="66CC00"/>
        </w:rPr>
        <w:t xml:space="preserve">salt </w:t>
      </w:r>
      <w:r>
        <w:rPr>
          <w:color w:val="66CC00"/>
        </w:rPr>
        <w:t xml:space="preserve">concentration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containing </w:t>
      </w:r>
      <w:r>
        <w:rPr>
          <w:color w:val="000000"/>
        </w:rPr>
        <w:t xml:space="preserve">0.75 </w:t>
      </w:r>
      <w:r>
        <w:rPr>
          <w:color w:val="000000"/>
        </w:rPr>
        <w:t xml:space="preserve">M </w:t>
      </w:r>
      <w:r>
        <w:rPr>
          <w:color w:val="000000"/>
        </w:rPr>
        <w:t xml:space="preserve">NaTDI </w:t>
      </w:r>
      <w:r>
        <w:rPr>
          <w:color w:val="000000"/>
        </w:rPr>
        <w:t xml:space="preserve">in </w:t>
      </w:r>
      <w:r>
        <w:rPr>
          <w:color w:val="000000"/>
        </w:rPr>
        <w:t xml:space="preserve">EC </w:t>
      </w:r>
      <w:r>
        <w:rPr>
          <w:color w:val="000000"/>
        </w:rPr>
        <w:t xml:space="preserve">: </w:t>
      </w:r>
      <w:r>
        <w:rPr>
          <w:color w:val="000000"/>
        </w:rPr>
        <w:t xml:space="preserve">DMC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NaPDI </w:t>
      </w:r>
      <w:r>
        <w:rPr>
          <w:color w:val="000000"/>
        </w:rPr>
        <w:t xml:space="preserve">salt </w:t>
      </w:r>
      <w:r>
        <w:rPr>
          <w:color w:val="000000"/>
        </w:rPr>
        <w:t xml:space="preserve">and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easily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by </w:t>
      </w:r>
      <w:r>
        <w:rPr>
          <w:color w:val="000000"/>
        </w:rPr>
        <w:t xml:space="preserve">FTIR </w:t>
      </w:r>
      <w:r>
        <w:rPr>
          <w:color w:val="000000"/>
        </w:rPr>
        <w:t xml:space="preserve">experiments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only </w:t>
      </w:r>
      <w:r>
        <w:rPr>
          <w:color w:val="000000"/>
        </w:rPr>
        <w:t xml:space="preserve">problem </w:t>
      </w:r>
      <w:r>
        <w:rPr>
          <w:color w:val="000000"/>
        </w:rPr>
        <w:t xml:space="preserve">limiting </w:t>
      </w:r>
      <w:r>
        <w:rPr>
          <w:color w:val="000000"/>
        </w:rPr>
        <w:t xml:space="preserve">the </w:t>
      </w:r>
      <w:r>
        <w:rPr>
          <w:color w:val="000000"/>
        </w:rPr>
        <w:t xml:space="preserve">widespread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aluminum </w:t>
      </w:r>
      <w:r>
        <w:rPr>
          <w:color w:val="000000"/>
        </w:rPr>
        <w:t xml:space="preserve">is </w:t>
      </w:r>
      <w:r>
        <w:rPr>
          <w:color w:val="000000"/>
        </w:rPr>
        <w:t xml:space="preserve">finding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corrode </w:t>
      </w:r>
      <w:r>
        <w:rPr>
          <w:color w:val="000000"/>
        </w:rPr>
        <w:t xml:space="preserve">Al </w:t>
      </w:r>
      <w:r>
        <w:rPr>
          <w:color w:val="000000"/>
        </w:rPr>
        <w:t xml:space="preserve">during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tests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see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5a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anodic </w:t>
      </w:r>
      <w:r>
        <w:rPr>
          <w:color w:val="000000"/>
        </w:rPr>
        <w:t xml:space="preserve">scan </w:t>
      </w:r>
      <w:r>
        <w:rPr>
          <w:color w:val="000000"/>
        </w:rPr>
        <w:t xml:space="preserve">presents </w:t>
      </w:r>
      <w:r>
        <w:rPr>
          <w:color w:val="000000"/>
        </w:rPr>
        <w:t xml:space="preserve">much </w:t>
      </w:r>
      <w:r>
        <w:rPr>
          <w:color w:val="66CC00"/>
        </w:rPr>
        <w:t xml:space="preserve">higher </w:t>
      </w:r>
      <w:r>
        <w:rPr>
          <w:color w:val="66CC00"/>
        </w:rPr>
        <w:t xml:space="preserve">current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rapidly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scans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current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very </w:t>
      </w:r>
      <w:r>
        <w:rPr>
          <w:color w:val="000000"/>
        </w:rPr>
        <w:t xml:space="preserve">small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when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those </w:t>
      </w:r>
      <w:r>
        <w:rPr>
          <w:color w:val="000000"/>
        </w:rPr>
        <w:t xml:space="preserve">presented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5b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still </w:t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observe </w:t>
      </w:r>
      <w:r>
        <w:rPr>
          <w:color w:val="000000"/>
        </w:rPr>
        <w:t xml:space="preserve">the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peak </w:t>
      </w:r>
      <w:r>
        <w:rPr>
          <w:color w:val="000000"/>
        </w:rPr>
        <w:t xml:space="preserve">during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scans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values </w:t>
      </w:r>
      <w:r>
        <w:rPr>
          <w:color w:val="000000"/>
        </w:rPr>
        <w:t xml:space="preserve">were </w:t>
      </w:r>
      <w:r>
        <w:rPr>
          <w:color w:val="000000"/>
        </w:rPr>
        <w:t xml:space="preserve">always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for </w:t>
      </w:r>
      <w:r>
        <w:rPr>
          <w:color w:val="000000"/>
        </w:rPr>
        <w:t xml:space="preserve">NaTDI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These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confirmed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passive </w:t>
      </w:r>
      <w:r>
        <w:rPr>
          <w:color w:val="000000"/>
        </w:rPr>
        <w:t xml:space="preserve">layer </w:t>
      </w:r>
      <w:r>
        <w:rPr>
          <w:color w:val="000000"/>
        </w:rPr>
        <w:t xml:space="preserve">on </w:t>
      </w:r>
      <w:r>
        <w:rPr>
          <w:color w:val="000000"/>
        </w:rPr>
        <w:t xml:space="preserve">Al </w:t>
      </w:r>
      <w:r>
        <w:rPr>
          <w:color w:val="000000"/>
        </w:rPr>
        <w:t xml:space="preserve">in </w:t>
      </w:r>
      <w:r>
        <w:rPr>
          <w:color w:val="000000"/>
        </w:rPr>
        <w:t xml:space="preserve">NaTDI-EC </w:t>
      </w:r>
      <w:r>
        <w:rPr>
          <w:color w:val="000000"/>
        </w:rPr>
        <w:t xml:space="preserve">: </w:t>
      </w:r>
      <w:r>
        <w:rPr>
          <w:color w:val="000000"/>
        </w:rPr>
        <w:t xml:space="preserve">DMC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Unfortunately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observed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values </w:t>
      </w:r>
      <w:r>
        <w:rPr>
          <w:color w:val="000000"/>
        </w:rPr>
        <w:t xml:space="preserve">then </w:t>
      </w:r>
      <w:r>
        <w:rPr>
          <w:color w:val="000000"/>
        </w:rPr>
        <w:t xml:space="preserve">with </w:t>
      </w:r>
      <w:r>
        <w:rPr>
          <w:color w:val="000000"/>
        </w:rPr>
        <w:t xml:space="preserve">those </w:t>
      </w:r>
      <w:r>
        <w:rPr>
          <w:color w:val="000000"/>
        </w:rPr>
        <w:t xml:space="preserve">tested </w:t>
      </w:r>
      <w:r>
        <w:rPr>
          <w:color w:val="000000"/>
        </w:rPr>
        <w:t xml:space="preserve">with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NaTDI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discrepancy </w:t>
      </w:r>
      <w:r>
        <w:rPr>
          <w:color w:val="000000"/>
        </w:rPr>
        <w:t xml:space="preserve">for </w:t>
      </w:r>
      <w:r>
        <w:rPr>
          <w:color w:val="000000"/>
        </w:rPr>
        <w:t xml:space="preserve">relative </w:t>
      </w:r>
      <w:r>
        <w:rPr>
          <w:color w:val="000000"/>
        </w:rPr>
        <w:t xml:space="preserve">Na1s </w:t>
      </w:r>
      <w:r>
        <w:rPr>
          <w:color w:val="000000"/>
        </w:rPr>
        <w:t xml:space="preserve">binding </w:t>
      </w:r>
      <w:r>
        <w:rPr>
          <w:color w:val="000000"/>
        </w:rPr>
        <w:t xml:space="preserve">energy </w:t>
      </w:r>
      <w:r>
        <w:rPr>
          <w:color w:val="000000"/>
        </w:rPr>
        <w:t xml:space="preserve">is </w:t>
      </w:r>
      <w:r>
        <w:rPr>
          <w:color w:val="000000"/>
        </w:rPr>
        <w:t xml:space="preserve">most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0000FF"/>
        </w:rPr>
        <w:t xml:space="preserve">higher </w:t>
      </w:r>
      <w:r>
        <w:rPr>
          <w:color w:val="66CC00"/>
        </w:rPr>
        <w:t xml:space="preserve">surface </w:t>
      </w:r>
      <w:r>
        <w:rPr>
          <w:color w:val="0000FF"/>
        </w:rPr>
        <w:t xml:space="preserve">surface </w:t>
      </w:r>
      <w:r>
        <w:rPr>
          <w:color w:val="66CC00"/>
        </w:rPr>
        <w:t xml:space="preserve">sensitivity </w:t>
      </w:r>
      <w:r>
        <w:rPr>
          <w:color w:val="0000FF"/>
        </w:rPr>
        <w:t xml:space="preserve">sensitivity </w:t>
      </w:r>
      <w:r>
        <w:rPr>
          <w:color w:val="66CC00"/>
        </w:rPr>
        <w:t xml:space="preserve">of </w:t>
      </w:r>
      <w:r>
        <w:rPr>
          <w:color w:val="0000FF"/>
        </w:rPr>
        <w:t xml:space="preserve">of </w:t>
      </w:r>
      <w:r>
        <w:rPr>
          <w:color w:val="66CC00"/>
        </w:rPr>
        <w:t xml:space="preserve">XPS </w:t>
      </w:r>
      <w:r>
        <w:rPr>
          <w:color w:val="0000FF"/>
        </w:rPr>
        <w:t xml:space="preserve">XPS </w:t>
      </w:r>
      <w:r>
        <w:rPr>
          <w:color w:val="66CC00"/>
        </w:rPr>
        <w:t xml:space="preserve">for </w:t>
      </w:r>
      <w:r>
        <w:rPr>
          <w:color w:val="66CC00"/>
        </w:rPr>
        <w:t xml:space="preserve">higher </w:t>
      </w:r>
      <w:r>
        <w:rPr>
          <w:color w:val="66CC00"/>
        </w:rPr>
        <w:t xml:space="preserve">binding </w:t>
      </w:r>
      <w:r>
        <w:rPr>
          <w:color w:val="66CC00"/>
        </w:rPr>
        <w:t xml:space="preserve">energies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FF"/>
        </w:rPr>
        <w:t xml:space="preserve">larger </w:t>
      </w:r>
      <w:r>
        <w:rPr>
          <w:color w:val="0000FF"/>
        </w:rPr>
        <w:t xml:space="preserve">influence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thickness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Al2p </w:t>
      </w:r>
      <w:r>
        <w:rPr>
          <w:color w:val="000000"/>
        </w:rPr>
        <w:t xml:space="preserve">emission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substrate </w:t>
      </w:r>
      <w:r>
        <w:rPr>
          <w:color w:val="000000"/>
        </w:rPr>
        <w:t xml:space="preserve">fades </w:t>
      </w:r>
      <w:r>
        <w:rPr>
          <w:color w:val="000000"/>
        </w:rPr>
        <w:t xml:space="preserve">until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anymore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known </w:t>
      </w:r>
      <w:r>
        <w:rPr>
          <w:color w:val="000000"/>
        </w:rPr>
        <w:t xml:space="preserve">,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commercial </w:t>
      </w:r>
      <w:r>
        <w:rPr>
          <w:color w:val="000000"/>
        </w:rPr>
        <w:t xml:space="preserve">Na-b </w:t>
      </w:r>
      <w:r>
        <w:rPr>
          <w:color w:val="000000"/>
        </w:rPr>
        <w:t xml:space="preserve">'' </w:t>
      </w:r>
      <w:r>
        <w:rPr>
          <w:color w:val="000000"/>
        </w:rPr>
        <w:t xml:space="preserve">-Al2O3 </w:t>
      </w:r>
      <w:r>
        <w:rPr>
          <w:color w:val="000000"/>
        </w:rPr>
        <w:t xml:space="preserve">( </w:t>
      </w:r>
      <w:r>
        <w:rPr>
          <w:color w:val="000000"/>
        </w:rPr>
        <w:t xml:space="preserve">the </w:t>
      </w:r>
      <w:r>
        <w:rPr>
          <w:color w:val="000000"/>
        </w:rPr>
        <w:t xml:space="preserve">substrate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used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) </w:t>
      </w:r>
      <w:r>
        <w:rPr>
          <w:color w:val="000000"/>
        </w:rPr>
        <w:t xml:space="preserve">usually </w:t>
      </w:r>
      <w:r>
        <w:rPr>
          <w:color w:val="000000"/>
        </w:rPr>
        <w:t xml:space="preserve">contains </w:t>
      </w:r>
      <w:r>
        <w:rPr>
          <w:color w:val="000000"/>
        </w:rPr>
        <w:t xml:space="preserve">a </w:t>
      </w:r>
      <w:r>
        <w:rPr>
          <w:color w:val="000000"/>
        </w:rPr>
        <w:t xml:space="preserve">certain </w:t>
      </w:r>
      <w:r>
        <w:rPr>
          <w:color w:val="000000"/>
        </w:rPr>
        <w:t xml:space="preserve">calcium </w:t>
      </w:r>
      <w:r>
        <w:rPr>
          <w:color w:val="000000"/>
        </w:rPr>
        <w:t xml:space="preserve">contamination </w:t>
      </w:r>
      <w:r>
        <w:rPr>
          <w:color w:val="000000"/>
        </w:rPr>
        <w:t xml:space="preserve">( </w:t>
      </w:r>
      <w:r>
        <w:rPr>
          <w:color w:val="000000"/>
        </w:rPr>
        <w:t xml:space="preserve">&lt; </w:t>
      </w:r>
      <w:r>
        <w:rPr>
          <w:color w:val="000000"/>
        </w:rPr>
        <w:t xml:space="preserve">1 </w:t>
      </w:r>
      <w:r>
        <w:rPr>
          <w:color w:val="000000"/>
        </w:rPr>
        <w:t xml:space="preserve">at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other </w:t>
      </w:r>
      <w:r>
        <w:rPr>
          <w:color w:val="000000"/>
        </w:rPr>
        <w:t xml:space="preserve">CaO </w:t>
      </w:r>
      <w:r>
        <w:rPr>
          <w:color w:val="000000"/>
        </w:rPr>
        <w:t xml:space="preserve">Al2O3 </w:t>
      </w:r>
      <w:r>
        <w:rPr>
          <w:color w:val="000000"/>
        </w:rPr>
        <w:t xml:space="preserve">mixed </w:t>
      </w:r>
      <w:r>
        <w:rPr>
          <w:color w:val="000000"/>
        </w:rPr>
        <w:t xml:space="preserve">phases </w:t>
      </w:r>
      <w:r>
        <w:rPr>
          <w:color w:val="000000"/>
        </w:rPr>
        <w:t xml:space="preserve">exist </w:t>
      </w:r>
      <w:r>
        <w:rPr>
          <w:color w:val="000000"/>
        </w:rPr>
        <w:t xml:space="preserve">and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excluded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present </w:t>
      </w:r>
      <w:r>
        <w:rPr>
          <w:color w:val="000000"/>
        </w:rPr>
        <w:t xml:space="preserve">XPS </w:t>
      </w:r>
      <w:r>
        <w:rPr>
          <w:color w:val="000000"/>
        </w:rPr>
        <w:t xml:space="preserve">data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Films </w:t>
      </w:r>
      <w:r>
        <w:rPr>
          <w:color w:val="000000"/>
        </w:rPr>
        <w:t xml:space="preserve">thicker </w:t>
      </w:r>
      <w:r>
        <w:rPr>
          <w:color w:val="000000"/>
        </w:rPr>
        <w:t xml:space="preserve">than </w:t>
      </w:r>
      <w:r>
        <w:rPr>
          <w:color w:val="000000"/>
        </w:rPr>
        <w:t xml:space="preserve">4.5 </w:t>
      </w:r>
      <w:r>
        <w:rPr>
          <w:color w:val="000000"/>
        </w:rPr>
        <w:t xml:space="preserve">nm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transparent </w:t>
      </w:r>
      <w:r>
        <w:rPr>
          <w:color w:val="000000"/>
        </w:rPr>
        <w:t xml:space="preserve">for </w:t>
      </w:r>
      <w:r>
        <w:rPr>
          <w:color w:val="000000"/>
        </w:rPr>
        <w:t xml:space="preserve">XPS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used </w:t>
      </w:r>
      <w:r>
        <w:rPr>
          <w:color w:val="000000"/>
        </w:rPr>
        <w:t xml:space="preserve">excitation </w:t>
      </w:r>
      <w:r>
        <w:rPr>
          <w:color w:val="000000"/>
        </w:rPr>
        <w:t xml:space="preserve">energy </w:t>
      </w:r>
      <w:r>
        <w:rPr>
          <w:color w:val="000000"/>
        </w:rPr>
        <w:t xml:space="preserve">of </w:t>
      </w:r>
      <w:r>
        <w:rPr>
          <w:color w:val="000000"/>
        </w:rPr>
        <w:t xml:space="preserve">1486.6 </w:t>
      </w:r>
      <w:r>
        <w:rPr>
          <w:color w:val="000000"/>
        </w:rPr>
        <w:t xml:space="preserve">eV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substrate </w:t>
      </w:r>
      <w:r>
        <w:rPr>
          <w:color w:val="000000"/>
        </w:rPr>
        <w:t xml:space="preserve">element </w:t>
      </w:r>
      <w:r>
        <w:rPr>
          <w:color w:val="000000"/>
        </w:rPr>
        <w:t xml:space="preserve">aluminium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anymore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Co2p </w:t>
      </w:r>
      <w:r>
        <w:rPr>
          <w:color w:val="66CC00"/>
        </w:rPr>
        <w:t xml:space="preserve">intensity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is </w:t>
      </w:r>
      <w:r>
        <w:rPr>
          <w:color w:val="000000"/>
        </w:rPr>
        <w:t xml:space="preserve">doubtful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beginning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experiment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deposition </w:t>
      </w:r>
      <w:r>
        <w:rPr>
          <w:color w:val="000000"/>
        </w:rPr>
        <w:t xml:space="preserve">was </w:t>
      </w:r>
      <w:r>
        <w:rPr>
          <w:color w:val="000000"/>
        </w:rPr>
        <w:t xml:space="preserve">carried </w:t>
      </w:r>
      <w:r>
        <w:rPr>
          <w:color w:val="000000"/>
        </w:rPr>
        <w:t xml:space="preserve">out </w:t>
      </w:r>
      <w:r>
        <w:rPr>
          <w:color w:val="000000"/>
        </w:rPr>
        <w:t xml:space="preserve">by </w:t>
      </w:r>
      <w:r>
        <w:rPr>
          <w:color w:val="000000"/>
        </w:rPr>
        <w:t xml:space="preserve">magnetron </w:t>
      </w:r>
      <w:r>
        <w:rPr>
          <w:color w:val="000000"/>
        </w:rPr>
        <w:t xml:space="preserve">sputtering </w:t>
      </w:r>
      <w:r>
        <w:rPr>
          <w:color w:val="000000"/>
        </w:rPr>
        <w:t xml:space="preserve">from </w:t>
      </w:r>
      <w:r>
        <w:rPr>
          <w:color w:val="000000"/>
        </w:rPr>
        <w:t xml:space="preserve">an </w:t>
      </w:r>
      <w:r>
        <w:rPr>
          <w:color w:val="000000"/>
        </w:rPr>
        <w:t xml:space="preserve">oxidic </w:t>
      </w:r>
      <w:r>
        <w:rPr>
          <w:color w:val="000000"/>
        </w:rPr>
        <w:t xml:space="preserve">target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seems </w:t>
      </w:r>
      <w:r>
        <w:rPr>
          <w:color w:val="000000"/>
        </w:rPr>
        <w:t xml:space="preserve">questionable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explanation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FF"/>
        </w:rPr>
        <w:t xml:space="preserve">contact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substrate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plasma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sputtering </w:t>
      </w:r>
      <w:r>
        <w:rPr>
          <w:color w:val="0000FF"/>
        </w:rPr>
        <w:t xml:space="preserve">process </w:t>
      </w:r>
      <w:r>
        <w:rPr>
          <w:color w:val="000000"/>
        </w:rPr>
        <w:t xml:space="preserve">: </w:t>
      </w:r>
      <w:r>
        <w:rPr>
          <w:color w:val="000000"/>
        </w:rPr>
        <w:t xml:space="preserve">the </w:t>
      </w:r>
      <w:r>
        <w:rPr>
          <w:color w:val="000000"/>
        </w:rPr>
        <w:t xml:space="preserve">light </w:t>
      </w:r>
      <w:r>
        <w:rPr>
          <w:color w:val="000000"/>
        </w:rPr>
        <w:t xml:space="preserve">element </w:t>
      </w:r>
      <w:r>
        <w:rPr>
          <w:color w:val="000000"/>
        </w:rPr>
        <w:t xml:space="preserve">sodium </w:t>
      </w:r>
      <w:r>
        <w:rPr>
          <w:color w:val="000000"/>
        </w:rPr>
        <w:t xml:space="preserve">, </w:t>
      </w:r>
      <w:r>
        <w:rPr>
          <w:color w:val="000000"/>
        </w:rPr>
        <w:t xml:space="preserve">not </w:t>
      </w:r>
      <w:r>
        <w:rPr>
          <w:color w:val="000000"/>
        </w:rPr>
        <w:t xml:space="preserve">strongly </w:t>
      </w:r>
      <w:r>
        <w:rPr>
          <w:color w:val="000000"/>
        </w:rPr>
        <w:t xml:space="preserve">bound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sputtered </w:t>
      </w:r>
      <w:r>
        <w:rPr>
          <w:color w:val="000000"/>
        </w:rPr>
        <w:t xml:space="preserve">out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region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further </w:t>
      </w:r>
      <w:r>
        <w:rPr>
          <w:color w:val="000000"/>
        </w:rPr>
        <w:t xml:space="preserve">deposition </w:t>
      </w:r>
      <w:r>
        <w:rPr>
          <w:color w:val="000000"/>
        </w:rPr>
        <w:t xml:space="preserve">steps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process </w:t>
      </w:r>
      <w:r>
        <w:rPr>
          <w:color w:val="000000"/>
        </w:rPr>
        <w:t xml:space="preserve">might </w:t>
      </w:r>
      <w:r>
        <w:rPr>
          <w:color w:val="000000"/>
        </w:rPr>
        <w:t xml:space="preserve">diminish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CCCC00"/>
        </w:rPr>
        <w:t xml:space="preserve">deposition </w:t>
      </w:r>
      <w:r>
        <w:rPr>
          <w:color w:val="CCCC00"/>
        </w:rPr>
        <w:t xml:space="preserve">from </w:t>
      </w:r>
      <w:r>
        <w:rPr>
          <w:color w:val="CCCC00"/>
        </w:rPr>
        <w:t xml:space="preserve">the </w:t>
      </w:r>
      <w:r>
        <w:rPr>
          <w:color w:val="CCCC00"/>
        </w:rPr>
        <w:t xml:space="preserve">sodium-containing </w:t>
      </w:r>
      <w:r>
        <w:rPr>
          <w:color w:val="CCCC00"/>
        </w:rPr>
        <w:t xml:space="preserve">target </w:t>
      </w:r>
      <w:r>
        <w:rPr>
          <w:color w:val="000000"/>
        </w:rPr>
        <w:t xml:space="preserve">becomes </w:t>
      </w:r>
      <w:r>
        <w:rPr>
          <w:color w:val="000000"/>
        </w:rPr>
        <w:t xml:space="preserve">sufficient </w:t>
      </w:r>
      <w:r>
        <w:rPr>
          <w:color w:val="000000"/>
        </w:rPr>
        <w:t xml:space="preserve">to </w:t>
      </w:r>
      <w:r>
        <w:rPr>
          <w:color w:val="000000"/>
        </w:rPr>
        <w:t xml:space="preserve">compensate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loss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Na1s </w:t>
      </w:r>
      <w:r>
        <w:rPr>
          <w:color w:val="000000"/>
        </w:rPr>
        <w:t xml:space="preserve">signal </w:t>
      </w:r>
      <w:r>
        <w:rPr>
          <w:color w:val="000000"/>
        </w:rPr>
        <w:t xml:space="preserve">becomes </w:t>
      </w:r>
      <w:r>
        <w:rPr>
          <w:color w:val="000000"/>
        </w:rPr>
        <w:t xml:space="preserve">more </w:t>
      </w:r>
      <w:r>
        <w:rPr>
          <w:color w:val="000000"/>
        </w:rPr>
        <w:t xml:space="preserve">intense </w:t>
      </w:r>
      <w:r>
        <w:rPr>
          <w:color w:val="000000"/>
        </w:rPr>
        <w:t xml:space="preserve">again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Co2+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other </w:t>
      </w:r>
      <w:r>
        <w:rPr>
          <w:color w:val="000000"/>
        </w:rPr>
        <w:t xml:space="preserve">compounds </w:t>
      </w:r>
      <w:r>
        <w:rPr>
          <w:color w:val="000000"/>
        </w:rPr>
        <w:t xml:space="preserve">like </w:t>
      </w:r>
      <w:r>
        <w:rPr>
          <w:color w:val="000000"/>
        </w:rPr>
        <w:t xml:space="preserve">Co3O4 </w:t>
      </w:r>
      <w:r>
        <w:rPr>
          <w:color w:val="000000"/>
        </w:rPr>
        <w:t xml:space="preserve">are </w:t>
      </w:r>
      <w:r>
        <w:rPr>
          <w:color w:val="000000"/>
        </w:rPr>
        <w:t xml:space="preserve">also </w:t>
      </w:r>
      <w:r>
        <w:rPr>
          <w:color w:val="000000"/>
        </w:rPr>
        <w:t xml:space="preserve">present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complexity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photoemission </w:t>
      </w:r>
      <w:r>
        <w:rPr>
          <w:color w:val="000000"/>
        </w:rPr>
        <w:t xml:space="preserve">signal </w:t>
      </w:r>
      <w:r>
        <w:rPr>
          <w:color w:val="000000"/>
        </w:rPr>
        <w:t xml:space="preserve">clear </w:t>
      </w:r>
      <w:r>
        <w:rPr>
          <w:color w:val="000000"/>
        </w:rPr>
        <w:t xml:space="preserve">assignment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here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sodium-free </w:t>
      </w:r>
      <w:r>
        <w:rPr>
          <w:color w:val="0000FF"/>
        </w:rPr>
        <w:t xml:space="preserve">reaction </w:t>
      </w:r>
      <w:r>
        <w:rPr>
          <w:color w:val="0000FF"/>
        </w:rPr>
        <w:t xml:space="preserve">phase </w:t>
      </w:r>
      <w:r>
        <w:rPr>
          <w:color w:val="000000"/>
        </w:rPr>
        <w:t xml:space="preserve">in </w:t>
      </w:r>
      <w:r>
        <w:rPr>
          <w:color w:val="000000"/>
        </w:rPr>
        <w:t xml:space="preserve">combination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replacement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alkali </w:t>
      </w:r>
      <w:r>
        <w:rPr>
          <w:color w:val="000000"/>
        </w:rPr>
        <w:t xml:space="preserve">is </w:t>
      </w:r>
      <w:r>
        <w:rPr>
          <w:color w:val="000000"/>
        </w:rPr>
        <w:t xml:space="preserve">assumed </w:t>
      </w:r>
      <w:r>
        <w:rPr>
          <w:color w:val="000000"/>
        </w:rPr>
        <w:t xml:space="preserve">to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FF"/>
        </w:rPr>
        <w:t xml:space="preserve">poor </w:t>
      </w:r>
      <w:r>
        <w:rPr>
          <w:color w:val="0000FF"/>
        </w:rPr>
        <w:t xml:space="preserve">interface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bad </w:t>
      </w:r>
      <w:r>
        <w:rPr>
          <w:color w:val="66CC00"/>
        </w:rPr>
        <w:t xml:space="preserve">cell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for </w:t>
      </w:r>
      <w:r>
        <w:rPr>
          <w:color w:val="66CC00"/>
        </w:rPr>
        <w:t xml:space="preserve">ASSBs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absence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clear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assumed </w:t>
      </w:r>
      <w:r>
        <w:rPr>
          <w:color w:val="000000"/>
        </w:rPr>
        <w:t xml:space="preserve">to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much </w:t>
      </w:r>
      <w:r>
        <w:rPr>
          <w:color w:val="CCCC00"/>
        </w:rPr>
        <w:t xml:space="preserve">lower </w:t>
      </w:r>
      <w:r>
        <w:rPr>
          <w:color w:val="CCCC00"/>
        </w:rPr>
        <w:t xml:space="preserve">overpotentials </w:t>
      </w:r>
      <w:r>
        <w:rPr>
          <w:color w:val="CCCC00"/>
        </w:rPr>
        <w:t xml:space="preserve">for </w:t>
      </w:r>
      <w:r>
        <w:rPr>
          <w:color w:val="CCCC00"/>
        </w:rPr>
        <w:t xml:space="preserve">this </w:t>
      </w:r>
      <w:r>
        <w:rPr>
          <w:color w:val="CCCC00"/>
        </w:rPr>
        <w:t xml:space="preserve">kind </w:t>
      </w:r>
      <w:r>
        <w:rPr>
          <w:color w:val="CCCC00"/>
        </w:rPr>
        <w:t xml:space="preserve">of </w:t>
      </w:r>
      <w:r>
        <w:rPr>
          <w:color w:val="CCCC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detected </w:t>
      </w:r>
      <w:r>
        <w:rPr>
          <w:color w:val="CCCC00"/>
        </w:rPr>
        <w:t xml:space="preserve">interface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reveals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for </w:t>
      </w:r>
      <w:r>
        <w:rPr>
          <w:color w:val="000000"/>
        </w:rPr>
        <w:t xml:space="preserve">ASSB </w:t>
      </w:r>
      <w:r>
        <w:rPr>
          <w:color w:val="000000"/>
        </w:rPr>
        <w:t xml:space="preserve">optimisation </w:t>
      </w:r>
      <w:r>
        <w:rPr>
          <w:color w:val="000000"/>
        </w:rPr>
        <w:t xml:space="preserve">by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engineering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here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driving </w:t>
      </w:r>
      <w:r>
        <w:rPr>
          <w:color w:val="000000"/>
        </w:rPr>
        <w:t xml:space="preserve">force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present </w:t>
      </w:r>
      <w:r>
        <w:rPr>
          <w:color w:val="000000"/>
        </w:rPr>
        <w:t xml:space="preserve">to </w:t>
      </w:r>
      <w:r>
        <w:rPr>
          <w:color w:val="000000"/>
        </w:rPr>
        <w:t xml:space="preserve">accumulate </w:t>
      </w:r>
      <w:r>
        <w:rPr>
          <w:color w:val="000000"/>
        </w:rPr>
        <w:t xml:space="preserve">calcium </w:t>
      </w:r>
      <w:r>
        <w:rPr>
          <w:color w:val="000000"/>
        </w:rPr>
        <w:t xml:space="preserve">impurities </w:t>
      </w:r>
      <w:r>
        <w:rPr>
          <w:color w:val="000000"/>
        </w:rPr>
        <w:t xml:space="preserve">in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Albeit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overall </w:t>
      </w:r>
      <w:r>
        <w:rPr>
          <w:color w:val="000000"/>
        </w:rPr>
        <w:t xml:space="preserve">cathode </w:t>
      </w:r>
      <w:r>
        <w:rPr>
          <w:color w:val="000000"/>
        </w:rPr>
        <w:t xml:space="preserve">stoichiometry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less </w:t>
      </w:r>
      <w:r>
        <w:rPr>
          <w:color w:val="000000"/>
        </w:rPr>
        <w:t xml:space="preserve">severe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similar </w:t>
      </w:r>
      <w:r>
        <w:rPr>
          <w:color w:val="CCCC00"/>
        </w:rPr>
        <w:t xml:space="preserve">volumes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and </w:t>
      </w:r>
      <w:r>
        <w:rPr>
          <w:color w:val="CCCC00"/>
        </w:rPr>
        <w:t xml:space="preserve">cathode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cause </w:t>
      </w:r>
      <w:r>
        <w:rPr>
          <w:color w:val="000000"/>
        </w:rPr>
        <w:t xml:space="preserve">a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major </w:t>
      </w:r>
      <w:r>
        <w:rPr>
          <w:color w:val="000000"/>
        </w:rPr>
        <w:t xml:space="preserve">problem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interface </w:t>
      </w:r>
      <w:r>
        <w:rPr>
          <w:color w:val="CCCC00"/>
        </w:rPr>
        <w:t xml:space="preserve">issues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common </w:t>
      </w:r>
      <w:r>
        <w:rPr>
          <w:color w:val="000000"/>
        </w:rPr>
        <w:t xml:space="preserve">calcium </w:t>
      </w:r>
      <w:r>
        <w:rPr>
          <w:color w:val="000000"/>
        </w:rPr>
        <w:t xml:space="preserve">impurities </w:t>
      </w:r>
      <w:r>
        <w:rPr>
          <w:color w:val="000000"/>
        </w:rPr>
        <w:t xml:space="preserve">, </w:t>
      </w:r>
      <w:r>
        <w:rPr>
          <w:color w:val="000000"/>
        </w:rPr>
        <w:t xml:space="preserve">Na-b </w:t>
      </w:r>
      <w:r>
        <w:rPr>
          <w:color w:val="000000"/>
        </w:rPr>
        <w:t xml:space="preserve">'' </w:t>
      </w:r>
      <w:r>
        <w:rPr>
          <w:color w:val="000000"/>
        </w:rPr>
        <w:t xml:space="preserve">-Al2O3 </w:t>
      </w:r>
      <w:r>
        <w:rPr>
          <w:color w:val="000000"/>
        </w:rPr>
        <w:t xml:space="preserve">is </w:t>
      </w:r>
      <w:r>
        <w:rPr>
          <w:color w:val="000000"/>
        </w:rPr>
        <w:t xml:space="preserve">problematic </w:t>
      </w:r>
      <w:r>
        <w:rPr>
          <w:color w:val="000000"/>
        </w:rPr>
        <w:t xml:space="preserve">for </w:t>
      </w:r>
      <w:r>
        <w:rPr>
          <w:color w:val="000000"/>
        </w:rPr>
        <w:t xml:space="preserve">ASSBs </w:t>
      </w:r>
      <w:r>
        <w:rPr>
          <w:color w:val="000000"/>
        </w:rPr>
        <w:t xml:space="preserve">if </w:t>
      </w:r>
      <w:r>
        <w:rPr>
          <w:color w:val="000000"/>
        </w:rPr>
        <w:t xml:space="preserve">oxide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are </w:t>
      </w:r>
      <w:r>
        <w:rPr>
          <w:color w:val="000000"/>
        </w:rPr>
        <w:t xml:space="preserve">used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Na-b </w:t>
      </w:r>
      <w:r>
        <w:rPr>
          <w:color w:val="66CC00"/>
        </w:rPr>
        <w:t xml:space="preserve">'' </w:t>
      </w:r>
      <w:r>
        <w:rPr>
          <w:color w:val="66CC00"/>
        </w:rPr>
        <w:t xml:space="preserve">-Al2O3 </w:t>
      </w:r>
      <w:r>
        <w:rPr>
          <w:color w:val="66CC00"/>
        </w:rPr>
        <w:t xml:space="preserve">based </w:t>
      </w:r>
      <w:r>
        <w:rPr>
          <w:color w:val="66CC00"/>
        </w:rPr>
        <w:t xml:space="preserve">cell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incorporation </w:t>
      </w:r>
      <w:r>
        <w:rPr>
          <w:color w:val="CCCC00"/>
        </w:rPr>
        <w:t xml:space="preserve">of </w:t>
      </w:r>
      <w:r>
        <w:rPr>
          <w:color w:val="CCCC00"/>
        </w:rPr>
        <w:t xml:space="preserve">Ca </w:t>
      </w:r>
      <w:r>
        <w:rPr>
          <w:color w:val="CCCC00"/>
        </w:rPr>
        <w:t xml:space="preserve">into </w:t>
      </w:r>
      <w:r>
        <w:rPr>
          <w:color w:val="CCCC00"/>
        </w:rPr>
        <w:t xml:space="preserve">the </w:t>
      </w:r>
      <w:r>
        <w:rPr>
          <w:color w:val="CCCC00"/>
        </w:rPr>
        <w:t xml:space="preserve">cathode </w:t>
      </w:r>
      <w:r>
        <w:rPr>
          <w:color w:val="CCCC00"/>
        </w:rPr>
        <w:t xml:space="preserve">material </w:t>
      </w:r>
      <w:r>
        <w:rPr>
          <w:color w:val="CCCC00"/>
        </w:rPr>
        <w:t xml:space="preserve">occupying </w:t>
      </w:r>
      <w:r>
        <w:rPr>
          <w:color w:val="CCCC00"/>
        </w:rPr>
        <w:t xml:space="preserve">sodium </w:t>
      </w:r>
      <w:r>
        <w:rPr>
          <w:color w:val="CCCC00"/>
        </w:rPr>
        <w:t xml:space="preserve">sites </w:t>
      </w:r>
      <w:r>
        <w:rPr>
          <w:color w:val="000000"/>
        </w:rPr>
        <w:t xml:space="preserve">in </w:t>
      </w:r>
      <w:r>
        <w:rPr>
          <w:color w:val="000000"/>
        </w:rPr>
        <w:t xml:space="preserve">conjunction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overpotential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NASICON </w:t>
      </w:r>
      <w:r>
        <w:rPr>
          <w:color w:val="FF3333"/>
        </w:rPr>
        <w:t xml:space="preserve">based </w:t>
      </w:r>
      <w:r>
        <w:rPr>
          <w:color w:val="FF3333"/>
        </w:rPr>
        <w:t xml:space="preserve">cell </w:t>
      </w:r>
      <w:r>
        <w:rPr>
          <w:color w:val="000000"/>
        </w:rPr>
        <w:t xml:space="preserve">showed </w:t>
      </w:r>
      <w:r>
        <w:rPr>
          <w:color w:val="000000"/>
        </w:rPr>
        <w:t xml:space="preserve">a </w:t>
      </w:r>
      <w:r>
        <w:rPr>
          <w:color w:val="000000"/>
        </w:rPr>
        <w:t xml:space="preserve">much </w:t>
      </w:r>
      <w:r>
        <w:rPr>
          <w:color w:val="66CC00"/>
        </w:rPr>
        <w:t xml:space="preserve">lower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drop </w:t>
      </w:r>
      <w:r>
        <w:rPr>
          <w:color w:val="000000"/>
        </w:rPr>
        <w:t xml:space="preserve">( </w:t>
      </w:r>
      <w:r>
        <w:rPr>
          <w:color w:val="000000"/>
        </w:rPr>
        <w:t xml:space="preserve">6 </w:t>
      </w:r>
      <w:r>
        <w:rPr>
          <w:color w:val="000000"/>
        </w:rPr>
        <w:t xml:space="preserve">mV </w:t>
      </w:r>
      <w:r>
        <w:rPr>
          <w:color w:val="000000"/>
        </w:rPr>
        <w:t xml:space="preserve">)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with </w:t>
      </w:r>
      <w:r>
        <w:rPr>
          <w:color w:val="000000"/>
        </w:rPr>
        <w:t xml:space="preserve">Na-b </w:t>
      </w:r>
      <w:r>
        <w:rPr>
          <w:color w:val="000000"/>
        </w:rPr>
        <w:t xml:space="preserve">'' </w:t>
      </w:r>
      <w:r>
        <w:rPr>
          <w:color w:val="000000"/>
        </w:rPr>
        <w:t xml:space="preserve">-Al2O3 </w:t>
      </w:r>
      <w:r>
        <w:rPr>
          <w:color w:val="000000"/>
        </w:rPr>
        <w:t xml:space="preserve">solid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( </w:t>
      </w:r>
      <w:r>
        <w:rPr>
          <w:color w:val="000000"/>
        </w:rPr>
        <w:t xml:space="preserve">44 </w:t>
      </w:r>
      <w:r>
        <w:rPr>
          <w:color w:val="000000"/>
        </w:rPr>
        <w:t xml:space="preserve">mV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both </w:t>
      </w:r>
      <w:r>
        <w:rPr>
          <w:color w:val="000000"/>
        </w:rPr>
        <w:t xml:space="preserve">solid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are </w:t>
      </w:r>
      <w:r>
        <w:rPr>
          <w:color w:val="66CC00"/>
        </w:rPr>
        <w:t xml:space="preserve">comparable </w:t>
      </w:r>
      <w:r>
        <w:rPr>
          <w:color w:val="66CC00"/>
        </w:rPr>
        <w:t xml:space="preserve">in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66CC00"/>
        </w:rPr>
        <w:t xml:space="preserve">difference </w:t>
      </w:r>
      <w:r>
        <w:rPr>
          <w:color w:val="66CC00"/>
        </w:rPr>
        <w:t xml:space="preserve">in </w:t>
      </w:r>
      <w:r>
        <w:rPr>
          <w:color w:val="66CC00"/>
        </w:rPr>
        <w:t xml:space="preserve">cell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different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properties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assign </w:t>
      </w:r>
      <w:r>
        <w:rPr>
          <w:color w:val="000000"/>
        </w:rPr>
        <w:t xml:space="preserve">the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high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drop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NaCoO2/Na-b </w:t>
      </w:r>
      <w:r>
        <w:rPr>
          <w:color w:val="000000"/>
        </w:rPr>
        <w:t xml:space="preserve">'' </w:t>
      </w:r>
      <w:r>
        <w:rPr>
          <w:color w:val="000000"/>
        </w:rPr>
        <w:t xml:space="preserve">-Al2O3/Na </w:t>
      </w:r>
      <w:r>
        <w:rPr>
          <w:color w:val="000000"/>
        </w:rPr>
        <w:t xml:space="preserve">ASSBs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detected </w:t>
      </w:r>
      <w:r>
        <w:rPr>
          <w:color w:val="CCCC00"/>
        </w:rPr>
        <w:t xml:space="preserve">calcium </w:t>
      </w:r>
      <w:r>
        <w:rPr>
          <w:color w:val="CCCC00"/>
        </w:rPr>
        <w:t xml:space="preserve">accumulation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interface </w:t>
      </w:r>
      <w:r>
        <w:rPr>
          <w:color w:val="CCCC00"/>
        </w:rPr>
        <w:t xml:space="preserve">region </w:t>
      </w:r>
      <w:r>
        <w:rPr>
          <w:color w:val="000000"/>
        </w:rPr>
        <w:t xml:space="preserve">hindering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movement </w:t>
      </w:r>
      <w:r>
        <w:rPr>
          <w:color w:val="000000"/>
        </w:rPr>
        <w:t xml:space="preserve">throughout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Both </w:t>
      </w:r>
      <w:r>
        <w:rPr>
          <w:color w:val="000000"/>
        </w:rPr>
        <w:t xml:space="preserve">studied </w:t>
      </w:r>
      <w:r>
        <w:rPr>
          <w:color w:val="000000"/>
        </w:rPr>
        <w:t xml:space="preserve">solid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- </w:t>
      </w:r>
      <w:r>
        <w:rPr>
          <w:color w:val="000000"/>
        </w:rPr>
        <w:t xml:space="preserve">Na-b </w:t>
      </w:r>
      <w:r>
        <w:rPr>
          <w:color w:val="000000"/>
        </w:rPr>
        <w:t xml:space="preserve">'' </w:t>
      </w:r>
      <w:r>
        <w:rPr>
          <w:color w:val="000000"/>
        </w:rPr>
        <w:t xml:space="preserve">-Al2O3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FF3333"/>
        </w:rPr>
        <w:t xml:space="preserve">NASICON </w:t>
      </w:r>
      <w:r>
        <w:rPr>
          <w:color w:val="FF3333"/>
        </w:rPr>
        <w:t xml:space="preserve">- </w:t>
      </w:r>
      <w:r>
        <w:rPr>
          <w:color w:val="000000"/>
        </w:rPr>
        <w:t xml:space="preserve">showed </w:t>
      </w:r>
      <w:r>
        <w:rPr>
          <w:color w:val="000000"/>
        </w:rPr>
        <w:t xml:space="preserve">chemical </w:t>
      </w:r>
      <w:r>
        <w:rPr>
          <w:color w:val="000000"/>
        </w:rPr>
        <w:t xml:space="preserve">changes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NaCoO2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NASICON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a </w:t>
      </w:r>
      <w:r>
        <w:rPr>
          <w:color w:val="000000"/>
        </w:rPr>
        <w:t xml:space="preserve">slight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was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restricted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region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cathode/electrolyte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future </w:t>
      </w:r>
      <w:r>
        <w:rPr>
          <w:color w:val="000000"/>
        </w:rPr>
        <w:t xml:space="preserve">studies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overall </w:t>
      </w:r>
      <w:r>
        <w:rPr>
          <w:color w:val="000000"/>
        </w:rPr>
        <w:t xml:space="preserve">cell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ASSBs </w:t>
      </w:r>
      <w:r>
        <w:rPr>
          <w:color w:val="000000"/>
        </w:rPr>
        <w:t xml:space="preserve">by </w:t>
      </w:r>
      <w:r>
        <w:rPr>
          <w:color w:val="0000FF"/>
        </w:rPr>
        <w:t xml:space="preserve">interface </w:t>
      </w:r>
      <w:r>
        <w:rPr>
          <w:color w:val="0000FF"/>
        </w:rPr>
        <w:t xml:space="preserve">engineering </w:t>
      </w:r>
      <w:r>
        <w:rPr>
          <w:color w:val="000000"/>
        </w:rPr>
        <w:t xml:space="preserve">: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suitable </w:t>
      </w:r>
      <w:r>
        <w:rPr>
          <w:color w:val="000000"/>
        </w:rPr>
        <w:t xml:space="preserve">thin-film </w:t>
      </w:r>
      <w:r>
        <w:rPr>
          <w:color w:val="000000"/>
        </w:rPr>
        <w:t xml:space="preserve">interlayers </w:t>
      </w:r>
      <w:r>
        <w:rPr>
          <w:color w:val="000000"/>
        </w:rPr>
        <w:t xml:space="preserve">potentially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FF"/>
        </w:rPr>
        <w:t xml:space="preserve">passivating </w:t>
      </w:r>
      <w:r>
        <w:rPr>
          <w:color w:val="0000FF"/>
        </w:rPr>
        <w:t xml:space="preserve">interfaces </w:t>
      </w:r>
      <w:r>
        <w:rPr>
          <w:color w:val="000000"/>
        </w:rPr>
        <w:t xml:space="preserve">that </w:t>
      </w:r>
      <w:r>
        <w:rPr>
          <w:color w:val="000000"/>
        </w:rPr>
        <w:t xml:space="preserve">still </w:t>
      </w:r>
      <w:r>
        <w:rPr>
          <w:color w:val="000000"/>
        </w:rPr>
        <w:t xml:space="preserve">conduct </w:t>
      </w:r>
      <w:r>
        <w:rPr>
          <w:color w:val="000000"/>
        </w:rPr>
        <w:t xml:space="preserve">active </w:t>
      </w:r>
      <w:r>
        <w:rPr>
          <w:color w:val="0000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0000FF"/>
        </w:rPr>
        <w:t xml:space="preserve">interface </w:t>
      </w:r>
      <w:r>
        <w:rPr>
          <w:color w:val="0000FF"/>
        </w:rPr>
        <w:t xml:space="preserve">engineering </w:t>
      </w:r>
      <w:r>
        <w:rPr>
          <w:color w:val="000000"/>
        </w:rPr>
        <w:t xml:space="preserve">might </w:t>
      </w:r>
      <w:r>
        <w:rPr>
          <w:color w:val="000000"/>
        </w:rPr>
        <w:t xml:space="preserve">well </w:t>
      </w:r>
      <w:r>
        <w:rPr>
          <w:color w:val="000000"/>
        </w:rPr>
        <w:t xml:space="preserve">be </w:t>
      </w:r>
      <w:r>
        <w:rPr>
          <w:color w:val="000000"/>
        </w:rPr>
        <w:t xml:space="preserve">capable </w:t>
      </w:r>
      <w:r>
        <w:rPr>
          <w:color w:val="000000"/>
        </w:rPr>
        <w:t xml:space="preserve">of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improving </w:t>
      </w:r>
      <w:r>
        <w:rPr>
          <w:color w:val="000000"/>
        </w:rPr>
        <w:t xml:space="preserve">the </w:t>
      </w:r>
      <w:r>
        <w:rPr>
          <w:color w:val="000000"/>
        </w:rPr>
        <w:t xml:space="preserve">power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ASSBs </w:t>
      </w:r>
      <w:r>
        <w:rPr>
          <w:color w:val="000000"/>
        </w:rPr>
        <w:t xml:space="preserve">if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to </w:t>
      </w:r>
      <w:r>
        <w:rPr>
          <w:color w:val="000000"/>
        </w:rPr>
        <w:t xml:space="preserve">restrict </w:t>
      </w:r>
      <w:r>
        <w:rPr>
          <w:color w:val="000000"/>
        </w:rPr>
        <w:t xml:space="preserve">the </w:t>
      </w:r>
      <w:r>
        <w:rPr>
          <w:color w:val="000000"/>
        </w:rPr>
        <w:t xml:space="preserve">ohmic </w:t>
      </w:r>
      <w:r>
        <w:rPr>
          <w:color w:val="000000"/>
        </w:rPr>
        <w:t xml:space="preserve">losses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resistivity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Na2CoSiO4/MWCNT </w:t>
      </w:r>
      <w:r>
        <w:rPr>
          <w:color w:val="000000"/>
        </w:rPr>
        <w:t xml:space="preserve">composite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show </w:t>
      </w:r>
      <w:r>
        <w:rPr>
          <w:color w:val="000000"/>
        </w:rPr>
        <w:t xml:space="preserve">any </w:t>
      </w:r>
      <w:r>
        <w:rPr>
          <w:color w:val="000000"/>
        </w:rPr>
        <w:t xml:space="preserve">observable </w:t>
      </w:r>
      <w:r>
        <w:rPr>
          <w:color w:val="000000"/>
        </w:rPr>
        <w:t xml:space="preserve">peak </w:t>
      </w:r>
      <w:r>
        <w:rPr>
          <w:color w:val="000000"/>
        </w:rPr>
        <w:t xml:space="preserve">shift </w:t>
      </w:r>
      <w:r>
        <w:rPr>
          <w:color w:val="000000"/>
        </w:rPr>
        <w:t xml:space="preserve">or </w:t>
      </w:r>
      <w:r>
        <w:rPr>
          <w:color w:val="000000"/>
        </w:rPr>
        <w:t xml:space="preserve">broadening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lattice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host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unaffected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incorporation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 </w:t>
      </w:r>
      <w:r>
        <w:rPr>
          <w:color w:val="000000"/>
        </w:rPr>
        <w:t xml:space="preserve">nanotubes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absence </w:t>
      </w:r>
      <w:r>
        <w:rPr>
          <w:color w:val="0000FF"/>
        </w:rPr>
        <w:t xml:space="preserve">of </w:t>
      </w:r>
      <w:r>
        <w:rPr>
          <w:color w:val="0000FF"/>
        </w:rPr>
        <w:t xml:space="preserve">carbon </w:t>
      </w:r>
      <w:r>
        <w:rPr>
          <w:color w:val="0000FF"/>
        </w:rPr>
        <w:t xml:space="preserve">peaks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relatively </w:t>
      </w:r>
      <w:r>
        <w:rPr>
          <w:color w:val="CCCC00"/>
        </w:rPr>
        <w:t xml:space="preserve">low </w:t>
      </w:r>
      <w:r>
        <w:rPr>
          <w:color w:val="CCCC00"/>
        </w:rPr>
        <w:t xml:space="preserve">content </w:t>
      </w:r>
      <w:r>
        <w:rPr>
          <w:color w:val="000000"/>
        </w:rPr>
        <w:t xml:space="preserve">and/or </w:t>
      </w:r>
      <w:r>
        <w:rPr>
          <w:color w:val="000000"/>
        </w:rPr>
        <w:t xml:space="preserve">the </w:t>
      </w:r>
      <w:r>
        <w:rPr>
          <w:color w:val="0000FF"/>
        </w:rPr>
        <w:t xml:space="preserve">amorphous </w:t>
      </w:r>
      <w:r>
        <w:rPr>
          <w:color w:val="0000FF"/>
        </w:rPr>
        <w:t xml:space="preserve">nature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carbon </w:t>
      </w:r>
      <w:r>
        <w:rPr>
          <w:color w:val="0000FF"/>
        </w:rPr>
        <w:t xml:space="preserve">additive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staircase-type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alternate </w:t>
      </w:r>
      <w:r>
        <w:rPr>
          <w:color w:val="000000"/>
        </w:rPr>
        <w:t xml:space="preserve">two-phase </w:t>
      </w:r>
      <w:r>
        <w:rPr>
          <w:color w:val="000000"/>
        </w:rPr>
        <w:t xml:space="preserve">and </w:t>
      </w:r>
      <w:r>
        <w:rPr>
          <w:color w:val="000000"/>
        </w:rPr>
        <w:t xml:space="preserve">single-phase </w:t>
      </w:r>
      <w:r>
        <w:rPr>
          <w:color w:val="000000"/>
        </w:rPr>
        <w:t xml:space="preserve">domains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2.3 </w:t>
      </w:r>
      <w:r>
        <w:rPr>
          <w:color w:val="000000"/>
        </w:rPr>
        <w:t xml:space="preserve">V-4.0 </w:t>
      </w:r>
      <w:r>
        <w:rPr>
          <w:color w:val="000000"/>
        </w:rPr>
        <w:t xml:space="preserve">V </w:t>
      </w:r>
      <w:r>
        <w:rPr>
          <w:color w:val="000000"/>
        </w:rPr>
        <w:t xml:space="preserve">range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these </w:t>
      </w:r>
      <w:r>
        <w:rPr>
          <w:color w:val="000000"/>
        </w:rPr>
        <w:t xml:space="preserve">factors </w:t>
      </w:r>
      <w:r>
        <w:rPr>
          <w:color w:val="000000"/>
        </w:rPr>
        <w:t xml:space="preserve">are </w:t>
      </w:r>
      <w:r>
        <w:rPr>
          <w:color w:val="000000"/>
        </w:rPr>
        <w:t xml:space="preserve">sensitive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content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and/or </w:t>
      </w:r>
      <w:r>
        <w:rPr>
          <w:color w:val="000000"/>
        </w:rPr>
        <w:t xml:space="preserve">de-intercalation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FF"/>
        </w:rPr>
        <w:t xml:space="preserve">continuously </w:t>
      </w:r>
      <w:r>
        <w:rPr>
          <w:color w:val="0000FF"/>
        </w:rPr>
        <w:t xml:space="preserve">changing </w:t>
      </w:r>
      <w:r>
        <w:rPr>
          <w:color w:val="0000FF"/>
        </w:rPr>
        <w:t xml:space="preserve">compositions </w:t>
      </w:r>
      <w:r>
        <w:rPr>
          <w:color w:val="000000"/>
        </w:rPr>
        <w:t xml:space="preserve">and </w:t>
      </w:r>
      <w:r>
        <w:rPr>
          <w:color w:val="000000"/>
        </w:rPr>
        <w:t xml:space="preserve">hence </w:t>
      </w:r>
      <w:r>
        <w:rPr>
          <w:color w:val="0000FF"/>
        </w:rPr>
        <w:t xml:space="preserve">different </w:t>
      </w:r>
      <w:r>
        <w:rPr>
          <w:color w:val="0000FF"/>
        </w:rPr>
        <w:t xml:space="preserve">Na+ </w:t>
      </w:r>
      <w:r>
        <w:rPr>
          <w:color w:val="0000FF"/>
        </w:rPr>
        <w:t xml:space="preserve">distributions </w:t>
      </w:r>
      <w:r>
        <w:rPr>
          <w:color w:val="0000FF"/>
        </w:rPr>
        <w:t xml:space="preserve">along </w:t>
      </w:r>
      <w:r>
        <w:rPr>
          <w:color w:val="0000FF"/>
        </w:rPr>
        <w:t xml:space="preserve">the </w:t>
      </w:r>
      <w:r>
        <w:rPr>
          <w:color w:val="0000FF"/>
        </w:rPr>
        <w:t xml:space="preserve">cycling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fluctuations </w:t>
      </w:r>
      <w:r>
        <w:rPr>
          <w:color w:val="000000"/>
        </w:rPr>
        <w:t xml:space="preserve">,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rearrangements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are </w:t>
      </w:r>
      <w:r>
        <w:rPr>
          <w:color w:val="000000"/>
        </w:rPr>
        <w:t xml:space="preserve">inevitable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Overall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show </w:t>
      </w:r>
      <w:r>
        <w:rPr>
          <w:color w:val="000000"/>
        </w:rPr>
        <w:t xml:space="preserve">any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phase </w:t>
      </w:r>
      <w:r>
        <w:rPr>
          <w:color w:val="66CC00"/>
        </w:rPr>
        <w:t xml:space="preserve">change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cycling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region </w:t>
      </w:r>
      <w:r>
        <w:rPr>
          <w:color w:val="000000"/>
        </w:rPr>
        <w:t xml:space="preserve">studied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66CC00"/>
        </w:rPr>
        <w:t xml:space="preserve">formation </w:t>
      </w:r>
      <w:r>
        <w:rPr>
          <w:color w:val="66CC00"/>
        </w:rPr>
        <w:t xml:space="preserve">energy </w:t>
      </w:r>
      <w:r>
        <w:rPr>
          <w:color w:val="000000"/>
        </w:rPr>
        <w:t xml:space="preserve">should </w:t>
      </w:r>
      <w:r>
        <w:rPr>
          <w:color w:val="000000"/>
        </w:rPr>
        <w:t xml:space="preserve">still </w:t>
      </w:r>
      <w:r>
        <w:rPr>
          <w:color w:val="000000"/>
        </w:rPr>
        <w:t xml:space="preserve">be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sodium </w:t>
      </w:r>
      <w:r>
        <w:rPr>
          <w:color w:val="000000"/>
        </w:rPr>
        <w:t xml:space="preserve">orthosilicates </w:t>
      </w:r>
      <w:r>
        <w:rPr>
          <w:color w:val="000000"/>
        </w:rPr>
        <w:t xml:space="preserve">with </w:t>
      </w:r>
      <w:r>
        <w:rPr>
          <w:color w:val="000000"/>
        </w:rPr>
        <w:t xml:space="preserve">Fe </w:t>
      </w:r>
      <w:r>
        <w:rPr>
          <w:color w:val="000000"/>
        </w:rPr>
        <w:t xml:space="preserve">and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FF007F"/>
        </w:rPr>
        <w:t xml:space="preserve">carbon </w:t>
      </w:r>
      <w:r>
        <w:rPr>
          <w:color w:val="FF007F"/>
        </w:rPr>
        <w:t xml:space="preserve">coating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seem </w:t>
      </w:r>
      <w:r>
        <w:rPr>
          <w:color w:val="000000"/>
        </w:rPr>
        <w:t xml:space="preserve">to </w:t>
      </w:r>
      <w:r>
        <w:rPr>
          <w:color w:val="000000"/>
        </w:rPr>
        <w:t xml:space="preserve">deteriorate </w:t>
      </w:r>
      <w:r>
        <w:rPr>
          <w:color w:val="000000"/>
        </w:rPr>
        <w:t xml:space="preserve">the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redox </w:t>
      </w:r>
      <w:r>
        <w:rPr>
          <w:color w:val="66CC00"/>
        </w:rPr>
        <w:t xml:space="preserve">reversibility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Another </w:t>
      </w:r>
      <w:r>
        <w:rPr>
          <w:color w:val="000000"/>
        </w:rPr>
        <w:t xml:space="preserve">notable </w:t>
      </w:r>
      <w:r>
        <w:rPr>
          <w:color w:val="000000"/>
        </w:rPr>
        <w:t xml:space="preserve">aspect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lower </w:t>
      </w:r>
      <w:r>
        <w:rPr>
          <w:color w:val="000000"/>
        </w:rPr>
        <w:t xml:space="preserve">de-intercalation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of </w:t>
      </w:r>
      <w:r>
        <w:rPr>
          <w:color w:val="000000"/>
        </w:rPr>
        <w:t xml:space="preserve">Na2CoSiO4 </w:t>
      </w:r>
      <w:r>
        <w:rPr>
          <w:color w:val="000000"/>
        </w:rPr>
        <w:t xml:space="preserve">( </w:t>
      </w:r>
      <w:r>
        <w:rPr>
          <w:color w:val="000000"/>
        </w:rPr>
        <w:t xml:space="preserve">~3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removal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Na+ </w:t>
      </w:r>
      <w:r>
        <w:rPr>
          <w:color w:val="000000"/>
        </w:rPr>
        <w:t xml:space="preserve">ion </w:t>
      </w:r>
      <w:r>
        <w:rPr>
          <w:color w:val="000000"/>
        </w:rPr>
        <w:t xml:space="preserve">,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Li+ </w:t>
      </w:r>
      <w:r>
        <w:rPr>
          <w:color w:val="000000"/>
        </w:rPr>
        <w:t xml:space="preserve">removal </w:t>
      </w:r>
      <w:r>
        <w:rPr>
          <w:color w:val="000000"/>
        </w:rPr>
        <w:t xml:space="preserve">at </w:t>
      </w:r>
      <w:r>
        <w:rPr>
          <w:color w:val="000000"/>
        </w:rPr>
        <w:t xml:space="preserve">4.3 </w:t>
      </w:r>
      <w:r>
        <w:rPr>
          <w:color w:val="000000"/>
        </w:rPr>
        <w:t xml:space="preserve">V </w:t>
      </w:r>
      <w:r>
        <w:rPr>
          <w:color w:val="000000"/>
        </w:rPr>
        <w:t xml:space="preserve">in </w:t>
      </w:r>
      <w:r>
        <w:rPr>
          <w:color w:val="000000"/>
        </w:rPr>
        <w:t xml:space="preserve">Li2CoSiO4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property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typical </w:t>
      </w:r>
      <w:r>
        <w:rPr>
          <w:color w:val="000000"/>
        </w:rPr>
        <w:t xml:space="preserve">sodium </w:t>
      </w:r>
      <w:r>
        <w:rPr>
          <w:color w:val="000000"/>
        </w:rPr>
        <w:t xml:space="preserve">orthosilicate </w:t>
      </w:r>
      <w:r>
        <w:rPr>
          <w:color w:val="000000"/>
        </w:rPr>
        <w:t xml:space="preserve">reduces </w:t>
      </w:r>
      <w:r>
        <w:rPr>
          <w:color w:val="000000"/>
        </w:rPr>
        <w:t xml:space="preserve">the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window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crucial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full </w:t>
      </w:r>
      <w:r>
        <w:rPr>
          <w:color w:val="66CC00"/>
        </w:rPr>
        <w:t xml:space="preserve">extraction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available </w:t>
      </w:r>
      <w:r>
        <w:rPr>
          <w:color w:val="66CC00"/>
        </w:rPr>
        <w:t xml:space="preserve">sodium </w:t>
      </w:r>
      <w:r>
        <w:rPr>
          <w:color w:val="66CC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intensity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differential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peaks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with </w:t>
      </w:r>
      <w:r>
        <w:rPr>
          <w:color w:val="000000"/>
        </w:rPr>
        <w:t xml:space="preserve">cycle </w:t>
      </w:r>
      <w:r>
        <w:rPr>
          <w:color w:val="000000"/>
        </w:rPr>
        <w:t xml:space="preserve">number </w:t>
      </w:r>
      <w:r>
        <w:rPr>
          <w:color w:val="000000"/>
        </w:rPr>
        <w:t xml:space="preserve">in </w:t>
      </w:r>
      <w:r>
        <w:rPr>
          <w:color w:val="000000"/>
        </w:rPr>
        <w:t xml:space="preserve">Na2CoSiO4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height </w:t>
      </w:r>
      <w:r>
        <w:rPr>
          <w:color w:val="000000"/>
        </w:rPr>
        <w:t xml:space="preserve">remains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Na2CoSiO4/MWCNT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Comparatively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Na2CoSiO4/MWCNT </w:t>
      </w:r>
      <w:r>
        <w:rPr>
          <w:color w:val="000000"/>
        </w:rPr>
        <w:t xml:space="preserve">cathode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125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with </w:t>
      </w:r>
      <w:r>
        <w:rPr>
          <w:color w:val="66CC00"/>
        </w:rPr>
        <w:t xml:space="preserve">only </w:t>
      </w:r>
      <w:r>
        <w:rPr>
          <w:color w:val="66CC00"/>
        </w:rPr>
        <w:t xml:space="preserve">4 </w:t>
      </w:r>
      <w:r>
        <w:rPr>
          <w:color w:val="66CC00"/>
        </w:rPr>
        <w:t xml:space="preserve">%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on </w:t>
      </w:r>
      <w:r>
        <w:rPr>
          <w:color w:val="66CC00"/>
        </w:rPr>
        <w:t xml:space="preserve">the </w:t>
      </w:r>
      <w:r>
        <w:rPr>
          <w:color w:val="66CC00"/>
        </w:rPr>
        <w:t xml:space="preserve">second </w:t>
      </w:r>
      <w:r>
        <w:rPr>
          <w:color w:val="66CC00"/>
        </w:rPr>
        <w:t xml:space="preserve">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studied </w:t>
      </w:r>
      <w:r>
        <w:rPr>
          <w:color w:val="000000"/>
        </w:rPr>
        <w:t xml:space="preserve">are </w:t>
      </w:r>
      <w:r>
        <w:rPr>
          <w:color w:val="000000"/>
        </w:rPr>
        <w:t xml:space="preserve">lower </w:t>
      </w:r>
      <w:r>
        <w:rPr>
          <w:color w:val="000000"/>
        </w:rPr>
        <w:t xml:space="preserve">when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other </w:t>
      </w:r>
      <w:r>
        <w:rPr>
          <w:color w:val="000000"/>
        </w:rPr>
        <w:t xml:space="preserve">SIB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and </w:t>
      </w:r>
      <w:r>
        <w:rPr>
          <w:color w:val="000000"/>
        </w:rPr>
        <w:t xml:space="preserve">carbon-coated </w:t>
      </w:r>
      <w:r>
        <w:rPr>
          <w:color w:val="000000"/>
        </w:rPr>
        <w:t xml:space="preserve">NASICON </w:t>
      </w:r>
      <w:r>
        <w:rPr>
          <w:color w:val="000000"/>
        </w:rPr>
        <w:t xml:space="preserve">type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spectroscopy </w:t>
      </w:r>
      <w:r>
        <w:rPr>
          <w:color w:val="000000"/>
        </w:rPr>
        <w:t xml:space="preserve">of </w:t>
      </w:r>
      <w:r>
        <w:rPr>
          <w:color w:val="000000"/>
        </w:rPr>
        <w:t xml:space="preserve">common </w:t>
      </w:r>
      <w:r>
        <w:rPr>
          <w:color w:val="000000"/>
        </w:rPr>
        <w:t xml:space="preserve">lithium-ion </w:t>
      </w:r>
      <w:r>
        <w:rPr>
          <w:color w:val="000000"/>
        </w:rPr>
        <w:t xml:space="preserve">battery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in </w:t>
      </w:r>
      <w:r>
        <w:rPr>
          <w:color w:val="000000"/>
        </w:rPr>
        <w:t xml:space="preserve">non-aqueous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high-frequency </w:t>
      </w:r>
      <w:r>
        <w:rPr>
          <w:color w:val="000000"/>
        </w:rPr>
        <w:t xml:space="preserve">semi-circle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formation </w:t>
      </w:r>
      <w:r>
        <w:rPr>
          <w:color w:val="CCCC00"/>
        </w:rPr>
        <w:t xml:space="preserve">of </w:t>
      </w:r>
      <w:r>
        <w:rPr>
          <w:color w:val="CCCC00"/>
        </w:rPr>
        <w:t xml:space="preserve">a </w:t>
      </w:r>
      <w:r>
        <w:rPr>
          <w:color w:val="CCCC00"/>
        </w:rPr>
        <w:t xml:space="preserve">surface </w:t>
      </w:r>
      <w:r>
        <w:rPr>
          <w:color w:val="CCCC00"/>
        </w:rPr>
        <w:t xml:space="preserve">layer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Another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feature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spectra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SOC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, </w:t>
      </w:r>
      <w:r>
        <w:rPr>
          <w:color w:val="000000"/>
        </w:rPr>
        <w:t xml:space="preserve">RS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000000"/>
        </w:rPr>
        <w:t xml:space="preserve">ethylene </w:t>
      </w:r>
      <w:r>
        <w:rPr>
          <w:color w:val="000000"/>
        </w:rPr>
        <w:t xml:space="preserve">carbonate </w:t>
      </w:r>
      <w:r>
        <w:rPr>
          <w:color w:val="000000"/>
        </w:rPr>
        <w:t xml:space="preserve">and </w:t>
      </w:r>
      <w:r>
        <w:rPr>
          <w:color w:val="000000"/>
        </w:rPr>
        <w:t xml:space="preserve">diethyl </w:t>
      </w:r>
      <w:r>
        <w:rPr>
          <w:color w:val="000000"/>
        </w:rPr>
        <w:t xml:space="preserve">carbonate </w:t>
      </w:r>
      <w:r>
        <w:rPr>
          <w:color w:val="000000"/>
        </w:rPr>
        <w:t xml:space="preserve">solvent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are </w:t>
      </w:r>
      <w:r>
        <w:rPr>
          <w:color w:val="000000"/>
        </w:rPr>
        <w:t xml:space="preserve">consumed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growth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film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slight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ion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RCT </w:t>
      </w:r>
      <w:r>
        <w:rPr>
          <w:color w:val="000000"/>
        </w:rPr>
        <w:t xml:space="preserve">values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composite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reveals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MWCNTs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charge-transfer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by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transfer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this </w:t>
      </w:r>
      <w:r>
        <w:rPr>
          <w:color w:val="000000"/>
        </w:rPr>
        <w:t xml:space="preserve">low </w:t>
      </w:r>
      <w:r>
        <w:rPr>
          <w:color w:val="000000"/>
        </w:rPr>
        <w:t xml:space="preserve">frequency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few </w:t>
      </w:r>
      <w:r>
        <w:rPr>
          <w:color w:val="000000"/>
        </w:rPr>
        <w:t xml:space="preserve">mHz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kinetics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system </w:t>
      </w:r>
      <w:r>
        <w:rPr>
          <w:color w:val="000000"/>
        </w:rPr>
        <w:t xml:space="preserve">are </w:t>
      </w:r>
      <w:r>
        <w:rPr>
          <w:color w:val="000000"/>
        </w:rPr>
        <w:t xml:space="preserve">predominantly </w:t>
      </w:r>
      <w:r>
        <w:rPr>
          <w:color w:val="000000"/>
        </w:rPr>
        <w:t xml:space="preserve">diffusion-controlled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smaller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000000"/>
        </w:rPr>
        <w:t xml:space="preserve">( </w:t>
      </w:r>
      <w:r>
        <w:rPr>
          <w:color w:val="000000"/>
        </w:rPr>
        <w:t xml:space="preserve">~300 </w:t>
      </w:r>
      <w:r>
        <w:rPr>
          <w:color w:val="000000"/>
        </w:rPr>
        <w:t xml:space="preserve">nm </w:t>
      </w:r>
      <w:r>
        <w:rPr>
          <w:color w:val="000000"/>
        </w:rPr>
        <w:t xml:space="preserve">)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solvothermal </w:t>
      </w:r>
      <w:r>
        <w:rPr>
          <w:color w:val="000000"/>
        </w:rPr>
        <w:t xml:space="preserve">method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micron-sized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by </w:t>
      </w:r>
      <w:r>
        <w:rPr>
          <w:color w:val="000000"/>
        </w:rPr>
        <w:t xml:space="preserve">conventional </w:t>
      </w:r>
      <w:r>
        <w:rPr>
          <w:color w:val="000000"/>
        </w:rPr>
        <w:t xml:space="preserve">methods </w:t>
      </w:r>
      <w:r>
        <w:rPr>
          <w:color w:val="000000"/>
        </w:rPr>
        <w:t xml:space="preserve">also </w:t>
      </w:r>
      <w:r>
        <w:rPr>
          <w:color w:val="000000"/>
        </w:rPr>
        <w:t xml:space="preserve">contributes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 </w:t>
      </w:r>
      <w:r>
        <w:rPr>
          <w:color w:val="CCCC00"/>
        </w:rPr>
        <w:t xml:space="preserve">diffusion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lithium-ion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several </w:t>
      </w:r>
      <w:r>
        <w:rPr>
          <w:color w:val="000000"/>
        </w:rPr>
        <w:t xml:space="preserve">reports </w:t>
      </w:r>
      <w:r>
        <w:rPr>
          <w:color w:val="000000"/>
        </w:rPr>
        <w:t xml:space="preserve">have </w:t>
      </w:r>
      <w:r>
        <w:rPr>
          <w:color w:val="000000"/>
        </w:rPr>
        <w:t xml:space="preserve">established </w:t>
      </w:r>
      <w:r>
        <w:rPr>
          <w:color w:val="000000"/>
        </w:rPr>
        <w:t xml:space="preserve">that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materials </w:t>
      </w:r>
      <w:r>
        <w:rPr>
          <w:color w:val="FF007F"/>
        </w:rPr>
        <w:t xml:space="preserve">with </w:t>
      </w:r>
      <w:r>
        <w:rPr>
          <w:color w:val="FF007F"/>
        </w:rPr>
        <w:t xml:space="preserve">smaller </w:t>
      </w:r>
      <w:r>
        <w:rPr>
          <w:color w:val="FF007F"/>
        </w:rPr>
        <w:t xml:space="preserve">particles </w:t>
      </w:r>
      <w:r>
        <w:rPr>
          <w:color w:val="FF007F"/>
        </w:rPr>
        <w:t xml:space="preserve">sizes </w:t>
      </w:r>
      <w:r>
        <w:rPr>
          <w:color w:val="FF007F"/>
        </w:rPr>
        <w:t xml:space="preserve">-- </w:t>
      </w:r>
      <w:r>
        <w:rPr>
          <w:color w:val="FF007F"/>
        </w:rPr>
        <w:t xml:space="preserve">with </w:t>
      </w:r>
      <w:r>
        <w:rPr>
          <w:color w:val="FF007F"/>
        </w:rPr>
        <w:t xml:space="preserve">their </w:t>
      </w:r>
      <w:r>
        <w:rPr>
          <w:color w:val="FF007F"/>
        </w:rPr>
        <w:t xml:space="preserve">large </w:t>
      </w:r>
      <w:r>
        <w:rPr>
          <w:color w:val="FF007F"/>
        </w:rPr>
        <w:t xml:space="preserve">surface </w:t>
      </w:r>
      <w:r>
        <w:rPr>
          <w:color w:val="FF007F"/>
        </w:rPr>
        <w:t xml:space="preserve">area </w:t>
      </w:r>
      <w:r>
        <w:rPr>
          <w:color w:val="000000"/>
        </w:rPr>
        <w:t xml:space="preserve">-- </w:t>
      </w:r>
      <w:r>
        <w:rPr>
          <w:color w:val="000000"/>
        </w:rPr>
        <w:t xml:space="preserve">enable </w:t>
      </w:r>
      <w:r>
        <w:rPr>
          <w:color w:val="0000FF"/>
        </w:rPr>
        <w:t xml:space="preserve">fast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shorter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path </w:t>
      </w:r>
      <w:r>
        <w:rPr>
          <w:color w:val="CCCC00"/>
        </w:rPr>
        <w:t xml:space="preserve">for </w:t>
      </w:r>
      <w:r>
        <w:rPr>
          <w:color w:val="CCCC00"/>
        </w:rPr>
        <w:t xml:space="preserve">the </w:t>
      </w:r>
      <w:r>
        <w:rPr>
          <w:color w:val="CCCC00"/>
        </w:rPr>
        <w:t xml:space="preserve">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- </w:t>
      </w:r>
      <w:r>
        <w:rPr>
          <w:color w:val="000000"/>
        </w:rPr>
        <w:t xml:space="preserve">In </w:t>
      </w:r>
      <w:r>
        <w:rPr>
          <w:color w:val="000000"/>
        </w:rPr>
        <w:t xml:space="preserve">many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papers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cutoff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P2-type </w:t>
      </w:r>
      <w:r>
        <w:rPr>
          <w:color w:val="000000"/>
        </w:rPr>
        <w:t xml:space="preserve">NCO </w:t>
      </w:r>
      <w:r>
        <w:rPr>
          <w:color w:val="000000"/>
        </w:rPr>
        <w:t xml:space="preserve">was </w:t>
      </w:r>
      <w:r>
        <w:rPr>
          <w:color w:val="000000"/>
        </w:rPr>
        <w:t xml:space="preserve">controlled </w:t>
      </w:r>
      <w:r>
        <w:rPr>
          <w:color w:val="000000"/>
        </w:rPr>
        <w:t xml:space="preserve">under </w:t>
      </w:r>
      <w:r>
        <w:rPr>
          <w:color w:val="000000"/>
        </w:rPr>
        <w:t xml:space="preserve">4 </w:t>
      </w:r>
      <w:r>
        <w:rPr>
          <w:color w:val="000000"/>
        </w:rPr>
        <w:t xml:space="preserve">V </w:t>
      </w:r>
      <w:r>
        <w:rPr>
          <w:color w:val="000000"/>
        </w:rPr>
        <w:t xml:space="preserve">to </w:t>
      </w:r>
      <w:r>
        <w:rPr>
          <w:color w:val="000000"/>
        </w:rPr>
        <w:t xml:space="preserve">avoid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possible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changes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over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can </w:t>
      </w:r>
      <w:r>
        <w:rPr>
          <w:color w:val="000000"/>
        </w:rPr>
        <w:t xml:space="preserve">restrict </w:t>
      </w:r>
      <w:r>
        <w:rPr>
          <w:color w:val="66CC00"/>
        </w:rPr>
        <w:t xml:space="preserve">long </w:t>
      </w:r>
      <w:r>
        <w:rPr>
          <w:color w:val="66CC00"/>
        </w:rPr>
        <w:t xml:space="preserve">cycle </w:t>
      </w:r>
      <w:r>
        <w:rPr>
          <w:color w:val="66CC00"/>
        </w:rPr>
        <w:t xml:space="preserve">life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detail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P2-type </w:t>
      </w:r>
      <w:r>
        <w:rPr>
          <w:color w:val="000000"/>
        </w:rPr>
        <w:t xml:space="preserve">NCO </w:t>
      </w:r>
      <w:r>
        <w:rPr>
          <w:color w:val="000000"/>
        </w:rPr>
        <w:t xml:space="preserve">show </w:t>
      </w:r>
      <w:r>
        <w:rPr>
          <w:color w:val="000000"/>
        </w:rPr>
        <w:t xml:space="preserve">very </w:t>
      </w:r>
      <w:r>
        <w:rPr>
          <w:color w:val="66CC00"/>
        </w:rPr>
        <w:t xml:space="preserve">complicated </w:t>
      </w:r>
      <w:r>
        <w:rPr>
          <w:color w:val="66CC00"/>
        </w:rPr>
        <w:t xml:space="preserve">voltage </w:t>
      </w:r>
      <w:r>
        <w:rPr>
          <w:color w:val="66CC00"/>
        </w:rPr>
        <w:t xml:space="preserve">steps </w:t>
      </w:r>
      <w:r>
        <w:rPr>
          <w:color w:val="000000"/>
        </w:rPr>
        <w:t xml:space="preserve">, </w:t>
      </w:r>
      <w:r>
        <w:rPr>
          <w:color w:val="000000"/>
        </w:rPr>
        <w:t xml:space="preserve">having </w:t>
      </w:r>
      <w:r>
        <w:rPr>
          <w:color w:val="000000"/>
        </w:rPr>
        <w:t xml:space="preserve">multiple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as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papers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sodiation/desodiation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high-potential </w:t>
      </w:r>
      <w:r>
        <w:rPr>
          <w:color w:val="000000"/>
        </w:rPr>
        <w:t xml:space="preserve">range </w:t>
      </w:r>
      <w:r>
        <w:rPr>
          <w:color w:val="000000"/>
        </w:rPr>
        <w:t xml:space="preserve">beyond </w:t>
      </w:r>
      <w:r>
        <w:rPr>
          <w:color w:val="000000"/>
        </w:rPr>
        <w:t xml:space="preserve">4.1 </w:t>
      </w:r>
      <w:r>
        <w:rPr>
          <w:color w:val="0000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relevant </w:t>
      </w:r>
      <w:r>
        <w:rPr>
          <w:color w:val="000000"/>
        </w:rPr>
        <w:t xml:space="preserve">to </w:t>
      </w:r>
      <w:r>
        <w:rPr>
          <w:color w:val="000000"/>
        </w:rPr>
        <w:t xml:space="preserve">Na+vacancy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less </w:t>
      </w:r>
      <w:r>
        <w:rPr>
          <w:color w:val="000000"/>
        </w:rPr>
        <w:t xml:space="preserve">than </w:t>
      </w:r>
      <w:r>
        <w:rPr>
          <w:color w:val="000000"/>
        </w:rPr>
        <w:t xml:space="preserve">4.1 </w:t>
      </w:r>
      <w:r>
        <w:rPr>
          <w:color w:val="000000"/>
        </w:rPr>
        <w:t xml:space="preserve">V </w:t>
      </w:r>
      <w:r>
        <w:rPr>
          <w:color w:val="000000"/>
        </w:rPr>
        <w:t xml:space="preserve">are </w:t>
      </w:r>
      <w:r>
        <w:rPr>
          <w:color w:val="000000"/>
        </w:rPr>
        <w:t xml:space="preserve">well </w:t>
      </w:r>
      <w:r>
        <w:rPr>
          <w:color w:val="000000"/>
        </w:rPr>
        <w:t xml:space="preserve">preserved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unlike </w:t>
      </w:r>
      <w:r>
        <w:rPr>
          <w:color w:val="000000"/>
        </w:rPr>
        <w:t xml:space="preserve">the </w:t>
      </w:r>
      <w:r>
        <w:rPr>
          <w:color w:val="000000"/>
        </w:rPr>
        <w:t xml:space="preserve">abovementioned </w:t>
      </w:r>
      <w:r>
        <w:rPr>
          <w:color w:val="000000"/>
        </w:rPr>
        <w:t xml:space="preserve">plateau </w:t>
      </w:r>
      <w:r>
        <w:rPr>
          <w:color w:val="000000"/>
        </w:rPr>
        <w:t xml:space="preserve">over </w:t>
      </w:r>
      <w:r>
        <w:rPr>
          <w:color w:val="000000"/>
        </w:rPr>
        <w:t xml:space="preserve">4.1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noteworthy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of </w:t>
      </w:r>
      <w:r>
        <w:rPr>
          <w:color w:val="000000"/>
        </w:rPr>
        <w:t xml:space="preserve">Na0.67Co0.90Ti0.10O2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beyond </w:t>
      </w:r>
      <w:r>
        <w:rPr>
          <w:color w:val="000000"/>
        </w:rPr>
        <w:t xml:space="preserve">4.1 </w:t>
      </w:r>
      <w:r>
        <w:rPr>
          <w:color w:val="000000"/>
        </w:rPr>
        <w:t xml:space="preserve">Vrelated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NCOdoes </w:t>
      </w:r>
      <w:r>
        <w:rPr>
          <w:color w:val="000000"/>
        </w:rPr>
        <w:t xml:space="preserve">not </w:t>
      </w:r>
      <w:r>
        <w:rPr>
          <w:color w:val="000000"/>
        </w:rPr>
        <w:t xml:space="preserve">appear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Ti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,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decreases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substituted </w:t>
      </w:r>
      <w:r>
        <w:rPr>
          <w:color w:val="000000"/>
        </w:rPr>
        <w:t xml:space="preserve">Ti4+ </w:t>
      </w:r>
      <w:r>
        <w:rPr>
          <w:color w:val="000000"/>
        </w:rPr>
        <w:t xml:space="preserve">are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for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densities </w:t>
      </w:r>
      <w:r>
        <w:rPr>
          <w:color w:val="000000"/>
        </w:rPr>
        <w:t xml:space="preserve">from </w:t>
      </w:r>
      <w:r>
        <w:rPr>
          <w:color w:val="000000"/>
        </w:rPr>
        <w:t xml:space="preserve">500 </w:t>
      </w:r>
      <w:r>
        <w:rPr>
          <w:color w:val="000000"/>
        </w:rPr>
        <w:t xml:space="preserve">mAg-1 </w:t>
      </w:r>
      <w:r>
        <w:rPr>
          <w:color w:val="000000"/>
        </w:rPr>
        <w:t xml:space="preserve">( </w:t>
      </w:r>
      <w:r>
        <w:rPr>
          <w:color w:val="000000"/>
        </w:rPr>
        <w:t xml:space="preserve">3.7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to </w:t>
      </w:r>
      <w:r>
        <w:rPr>
          <w:color w:val="000000"/>
        </w:rPr>
        <w:t xml:space="preserve">5000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( </w:t>
      </w:r>
      <w:r>
        <w:rPr>
          <w:color w:val="000000"/>
        </w:rPr>
        <w:t xml:space="preserve">37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improves </w:t>
      </w:r>
      <w:r>
        <w:rPr>
          <w:color w:val="000000"/>
        </w:rPr>
        <w:t xml:space="preserve">depending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Ti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relief </w:t>
      </w:r>
      <w:r>
        <w:rPr>
          <w:color w:val="0000FF"/>
        </w:rPr>
        <w:t xml:space="preserve">of </w:t>
      </w:r>
      <w:r>
        <w:rPr>
          <w:color w:val="0000FF"/>
        </w:rPr>
        <w:t xml:space="preserve">kinetic </w:t>
      </w:r>
      <w:r>
        <w:rPr>
          <w:color w:val="0000FF"/>
        </w:rPr>
        <w:t xml:space="preserve">resistance </w:t>
      </w:r>
      <w:r>
        <w:rPr>
          <w:color w:val="0000FF"/>
        </w:rPr>
        <w:t xml:space="preserve">by </w:t>
      </w:r>
      <w:r>
        <w:rPr>
          <w:color w:val="0000FF"/>
        </w:rPr>
        <w:t xml:space="preserve">Ti </w:t>
      </w:r>
      <w:r>
        <w:rPr>
          <w:color w:val="0000FF"/>
        </w:rPr>
        <w:t xml:space="preserve">substitution </w:t>
      </w:r>
      <w:r>
        <w:rPr>
          <w:color w:val="000000"/>
        </w:rPr>
        <w:t xml:space="preserve">rather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disappearance </w:t>
      </w:r>
      <w:r>
        <w:rPr>
          <w:color w:val="000000"/>
        </w:rPr>
        <w:t xml:space="preserve">of </w:t>
      </w:r>
      <w:r>
        <w:rPr>
          <w:color w:val="000000"/>
        </w:rPr>
        <w:t xml:space="preserve">active </w:t>
      </w:r>
      <w:r>
        <w:rPr>
          <w:color w:val="000000"/>
        </w:rPr>
        <w:t xml:space="preserve">sites </w:t>
      </w:r>
      <w:r>
        <w:rPr>
          <w:color w:val="000000"/>
        </w:rPr>
        <w:t xml:space="preserve">for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at </w:t>
      </w:r>
      <w:r>
        <w:rPr>
          <w:color w:val="000000"/>
        </w:rPr>
        <w:t xml:space="preserve">high-potential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over </w:t>
      </w:r>
      <w:r>
        <w:rPr>
          <w:color w:val="000000"/>
        </w:rPr>
        <w:t xml:space="preserve">4.4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highly </w:t>
      </w:r>
      <w:r>
        <w:rPr>
          <w:color w:val="000000"/>
        </w:rPr>
        <w:t xml:space="preserve">desodiated </w:t>
      </w:r>
      <w:r>
        <w:rPr>
          <w:color w:val="000000"/>
        </w:rPr>
        <w:t xml:space="preserve">NCO </w:t>
      </w:r>
      <w:r>
        <w:rPr>
          <w:color w:val="000000"/>
        </w:rPr>
        <w:t xml:space="preserve">over </w:t>
      </w:r>
      <w:r>
        <w:rPr>
          <w:color w:val="000000"/>
        </w:rPr>
        <w:t xml:space="preserve">4 </w:t>
      </w:r>
      <w:r>
        <w:rPr>
          <w:color w:val="0000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believed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unstable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66CC00"/>
        </w:rPr>
        <w:t xml:space="preserve">phase </w:t>
      </w:r>
      <w:r>
        <w:rPr>
          <w:color w:val="66CC00"/>
        </w:rPr>
        <w:t xml:space="preserve">change </w:t>
      </w:r>
      <w:r>
        <w:rPr>
          <w:color w:val="000000"/>
        </w:rPr>
        <w:t xml:space="preserve">occurs </w:t>
      </w:r>
      <w:r>
        <w:rPr>
          <w:color w:val="000000"/>
        </w:rPr>
        <w:t xml:space="preserve">when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under </w:t>
      </w:r>
      <w:r>
        <w:rPr>
          <w:color w:val="000000"/>
        </w:rPr>
        <w:t xml:space="preserve">the </w:t>
      </w:r>
      <w:r>
        <w:rPr>
          <w:color w:val="000000"/>
        </w:rPr>
        <w:t xml:space="preserve">rest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phase </w:t>
      </w:r>
      <w:r>
        <w:rPr>
          <w:color w:val="66CC00"/>
        </w:rPr>
        <w:t xml:space="preserve">change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reaction </w:t>
      </w:r>
      <w:r>
        <w:rPr>
          <w:color w:val="66CC00"/>
        </w:rPr>
        <w:t xml:space="preserve">of </w:t>
      </w:r>
      <w:r>
        <w:rPr>
          <w:color w:val="66CC00"/>
        </w:rPr>
        <w:t xml:space="preserve">NCO </w:t>
      </w:r>
      <w:r>
        <w:rPr>
          <w:color w:val="66CC00"/>
        </w:rPr>
        <w:t xml:space="preserve">above </w:t>
      </w:r>
      <w:r>
        <w:rPr>
          <w:color w:val="66CC00"/>
        </w:rPr>
        <w:t xml:space="preserve">4 </w:t>
      </w:r>
      <w:r>
        <w:rPr>
          <w:color w:val="66CC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Contrary </w:t>
      </w:r>
      <w:r>
        <w:rPr>
          <w:color w:val="000000"/>
        </w:rPr>
        <w:t xml:space="preserve">to </w:t>
      </w:r>
      <w:r>
        <w:rPr>
          <w:color w:val="000000"/>
        </w:rPr>
        <w:t xml:space="preserve">NCO </w:t>
      </w:r>
      <w:r>
        <w:rPr>
          <w:color w:val="000000"/>
        </w:rPr>
        <w:t xml:space="preserve">, </w:t>
      </w:r>
      <w:r>
        <w:rPr>
          <w:color w:val="000000"/>
        </w:rPr>
        <w:t xml:space="preserve">over </w:t>
      </w:r>
      <w:r>
        <w:rPr>
          <w:color w:val="000000"/>
        </w:rPr>
        <w:t xml:space="preserve">the </w:t>
      </w:r>
      <w:r>
        <w:rPr>
          <w:color w:val="000000"/>
        </w:rPr>
        <w:t xml:space="preserve">4 </w:t>
      </w:r>
      <w:r>
        <w:rPr>
          <w:color w:val="000000"/>
        </w:rPr>
        <w:t xml:space="preserve">V </w:t>
      </w:r>
      <w:r>
        <w:rPr>
          <w:color w:val="000000"/>
        </w:rPr>
        <w:t xml:space="preserve">region </w:t>
      </w:r>
      <w:r>
        <w:rPr>
          <w:color w:val="000000"/>
        </w:rPr>
        <w:t xml:space="preserve">, </w:t>
      </w:r>
      <w:r>
        <w:rPr>
          <w:color w:val="000000"/>
        </w:rPr>
        <w:t xml:space="preserve">Na0.67Co0.90Ti0.10O2 </w:t>
      </w:r>
      <w:r>
        <w:rPr>
          <w:color w:val="000000"/>
        </w:rPr>
        <w:t xml:space="preserve">undergoes </w:t>
      </w:r>
      <w:r>
        <w:rPr>
          <w:color w:val="000000"/>
        </w:rPr>
        <w:t xml:space="preserve">relaxation </w:t>
      </w:r>
      <w:r>
        <w:rPr>
          <w:color w:val="000000"/>
        </w:rPr>
        <w:t xml:space="preserve">immediately </w:t>
      </w:r>
      <w:r>
        <w:rPr>
          <w:color w:val="000000"/>
        </w:rPr>
        <w:t xml:space="preserve">after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without </w:t>
      </w:r>
      <w:r>
        <w:rPr>
          <w:color w:val="000000"/>
        </w:rPr>
        <w:t xml:space="preserve">any </w:t>
      </w:r>
      <w:r>
        <w:rPr>
          <w:color w:val="000000"/>
        </w:rPr>
        <w:t xml:space="preserve">voltage </w:t>
      </w:r>
      <w:r>
        <w:rPr>
          <w:color w:val="000000"/>
        </w:rPr>
        <w:t xml:space="preserve">drop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repeated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NCO </w:t>
      </w:r>
      <w:r>
        <w:rPr>
          <w:color w:val="000000"/>
        </w:rPr>
        <w:t xml:space="preserve">undergoes </w:t>
      </w:r>
      <w:r>
        <w:rPr>
          <w:color w:val="000000"/>
        </w:rPr>
        <w:t xml:space="preserve">a </w:t>
      </w:r>
      <w:r>
        <w:rPr>
          <w:color w:val="66CC00"/>
        </w:rPr>
        <w:t xml:space="preserve">sharp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its </w:t>
      </w:r>
      <w:r>
        <w:rPr>
          <w:color w:val="000000"/>
        </w:rPr>
        <w:t xml:space="preserve">value </w:t>
      </w:r>
      <w:r>
        <w:rPr>
          <w:color w:val="000000"/>
        </w:rPr>
        <w:t xml:space="preserve">is </w:t>
      </w:r>
      <w:r>
        <w:rPr>
          <w:color w:val="000000"/>
        </w:rPr>
        <w:t xml:space="preserve">almost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Na0.67Co0.90Ti0.10O2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000000"/>
        </w:rPr>
        <w:t xml:space="preserve">steep </w:t>
      </w:r>
      <w:r>
        <w:rPr>
          <w:color w:val="000000"/>
        </w:rPr>
        <w:t xml:space="preserve">decline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NCO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beginning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stable </w:t>
      </w:r>
      <w:r>
        <w:rPr>
          <w:color w:val="66CC00"/>
        </w:rPr>
        <w:t xml:space="preserve">cycle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appears </w:t>
      </w:r>
      <w:r>
        <w:rPr>
          <w:color w:val="000000"/>
        </w:rPr>
        <w:t xml:space="preserve">after </w:t>
      </w:r>
      <w:r>
        <w:rPr>
          <w:color w:val="000000"/>
        </w:rPr>
        <w:t xml:space="preserve">10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10O2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of </w:t>
      </w:r>
      <w:r>
        <w:rPr>
          <w:color w:val="000000"/>
        </w:rPr>
        <w:t xml:space="preserve">99 </w:t>
      </w:r>
      <w:r>
        <w:rPr>
          <w:color w:val="000000"/>
        </w:rPr>
        <w:t xml:space="preserve">% </w:t>
      </w:r>
      <w:r>
        <w:rPr>
          <w:color w:val="000000"/>
        </w:rPr>
        <w:t xml:space="preserve">along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NCO </w:t>
      </w:r>
      <w:r>
        <w:rPr>
          <w:color w:val="000000"/>
        </w:rPr>
        <w:t xml:space="preserve">has </w:t>
      </w:r>
      <w:r>
        <w:rPr>
          <w:color w:val="000000"/>
        </w:rPr>
        <w:t xml:space="preserve">an </w:t>
      </w:r>
      <w:r>
        <w:rPr>
          <w:color w:val="000000"/>
        </w:rPr>
        <w:t xml:space="preserve">average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of </w:t>
      </w:r>
      <w:r>
        <w:rPr>
          <w:color w:val="000000"/>
        </w:rPr>
        <w:t xml:space="preserve">91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implying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CCCC00"/>
        </w:rPr>
        <w:t xml:space="preserve">severe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occurs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FF"/>
        </w:rPr>
        <w:t xml:space="preserve">bulk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changes </w:t>
      </w:r>
      <w:r>
        <w:rPr>
          <w:color w:val="000000"/>
        </w:rPr>
        <w:t xml:space="preserve">but </w:t>
      </w:r>
      <w:r>
        <w:rPr>
          <w:color w:val="0000FF"/>
        </w:rPr>
        <w:t xml:space="preserve">kinetic </w:t>
      </w:r>
      <w:r>
        <w:rPr>
          <w:color w:val="0000FF"/>
        </w:rPr>
        <w:t xml:space="preserve">hindrances </w:t>
      </w:r>
      <w:r>
        <w:rPr>
          <w:color w:val="0000FF"/>
        </w:rPr>
        <w:t xml:space="preserve">of </w:t>
      </w:r>
      <w:r>
        <w:rPr>
          <w:color w:val="0000FF"/>
        </w:rPr>
        <w:t xml:space="preserve">surface </w:t>
      </w:r>
      <w:r>
        <w:rPr>
          <w:color w:val="0000FF"/>
        </w:rPr>
        <w:t xml:space="preserve">resistance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Co3O4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side </w:t>
      </w:r>
      <w:r>
        <w:rPr>
          <w:color w:val="000000"/>
        </w:rPr>
        <w:t xml:space="preserve">product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causes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, </w:t>
      </w:r>
      <w:r>
        <w:rPr>
          <w:color w:val="000000"/>
        </w:rPr>
        <w:t xml:space="preserve">passivation </w:t>
      </w:r>
      <w:r>
        <w:rPr>
          <w:color w:val="000000"/>
        </w:rPr>
        <w:t xml:space="preserve">by </w:t>
      </w:r>
      <w:r>
        <w:rPr>
          <w:color w:val="000000"/>
        </w:rPr>
        <w:t xml:space="preserve">Co3O4 </w:t>
      </w:r>
      <w:r>
        <w:rPr>
          <w:color w:val="000000"/>
        </w:rPr>
        <w:t xml:space="preserve">limits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under </w:t>
      </w:r>
      <w:r>
        <w:rPr>
          <w:color w:val="000000"/>
        </w:rPr>
        <w:t xml:space="preserve">heating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occurs </w:t>
      </w:r>
      <w:r>
        <w:rPr>
          <w:color w:val="000000"/>
        </w:rPr>
        <w:t xml:space="preserve">not </w:t>
      </w:r>
      <w:r>
        <w:rPr>
          <w:color w:val="000000"/>
        </w:rPr>
        <w:t xml:space="preserve">only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but </w:t>
      </w:r>
      <w:r>
        <w:rPr>
          <w:color w:val="000000"/>
        </w:rPr>
        <w:t xml:space="preserve">also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such </w:t>
      </w:r>
      <w:r>
        <w:rPr>
          <w:color w:val="000000"/>
        </w:rPr>
        <w:t xml:space="preserve">that </w:t>
      </w:r>
      <w:r>
        <w:rPr>
          <w:color w:val="000000"/>
        </w:rPr>
        <w:t xml:space="preserve">it </w:t>
      </w:r>
      <w:r>
        <w:rPr>
          <w:color w:val="000000"/>
        </w:rPr>
        <w:t xml:space="preserve">becomes </w:t>
      </w:r>
      <w:r>
        <w:rPr>
          <w:color w:val="000000"/>
        </w:rPr>
        <w:t xml:space="preserve">detectable </w:t>
      </w:r>
      <w:r>
        <w:rPr>
          <w:color w:val="000000"/>
        </w:rPr>
        <w:t xml:space="preserve">by </w:t>
      </w:r>
      <w:r>
        <w:rPr>
          <w:color w:val="000000"/>
        </w:rPr>
        <w:t xml:space="preserve">XRD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NCO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 </w:t>
      </w:r>
      <w:r>
        <w:rPr>
          <w:color w:val="66CC00"/>
        </w:rPr>
        <w:t xml:space="preserve">value </w:t>
      </w:r>
      <w:r>
        <w:rPr>
          <w:color w:val="000000"/>
        </w:rPr>
        <w:t xml:space="preserve">is </w:t>
      </w:r>
      <w:r>
        <w:rPr>
          <w:color w:val="000000"/>
        </w:rPr>
        <w:t xml:space="preserve">similarly </w:t>
      </w:r>
      <w:r>
        <w:rPr>
          <w:color w:val="000000"/>
        </w:rPr>
        <w:t xml:space="preserve">maintained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continues </w:t>
      </w:r>
      <w:r>
        <w:rPr>
          <w:color w:val="000000"/>
        </w:rPr>
        <w:t xml:space="preserve">but </w:t>
      </w:r>
      <w:r>
        <w:rPr>
          <w:color w:val="000000"/>
        </w:rPr>
        <w:t xml:space="preserve">abruptly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curve </w:t>
      </w:r>
      <w:r>
        <w:rPr>
          <w:color w:val="000000"/>
        </w:rPr>
        <w:t xml:space="preserve">reaches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0.2 </w:t>
      </w:r>
      <w:r>
        <w:rPr>
          <w:color w:val="000000"/>
        </w:rPr>
        <w:t xml:space="preserve">&gt; </w:t>
      </w:r>
      <w:r>
        <w:rPr>
          <w:color w:val="000000"/>
        </w:rPr>
        <w:t xml:space="preserve">x </w:t>
      </w:r>
      <w:r>
        <w:rPr>
          <w:color w:val="000000"/>
        </w:rPr>
        <w:t xml:space="preserve">mole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form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x </w:t>
      </w:r>
      <w:r>
        <w:rPr>
          <w:color w:val="000000"/>
        </w:rPr>
        <w:t xml:space="preserve">CoO2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Ti </w:t>
      </w:r>
      <w:r>
        <w:rPr>
          <w:color w:val="000000"/>
        </w:rPr>
        <w:t xml:space="preserve">ions </w:t>
      </w:r>
      <w:r>
        <w:rPr>
          <w:color w:val="000000"/>
        </w:rPr>
        <w:t xml:space="preserve">substitute </w:t>
      </w:r>
      <w:r>
        <w:rPr>
          <w:color w:val="000000"/>
        </w:rPr>
        <w:t xml:space="preserve">a </w:t>
      </w:r>
      <w:r>
        <w:rPr>
          <w:color w:val="000000"/>
        </w:rPr>
        <w:t xml:space="preserve">part </w:t>
      </w:r>
      <w:r>
        <w:rPr>
          <w:color w:val="000000"/>
        </w:rPr>
        <w:t xml:space="preserve">of </w:t>
      </w:r>
      <w:r>
        <w:rPr>
          <w:color w:val="000000"/>
        </w:rPr>
        <w:t xml:space="preserve">Co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NCO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tendency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is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reduced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CCCC00"/>
        </w:rPr>
        <w:t xml:space="preserve">Irreversible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Ti-substituted </w:t>
      </w:r>
      <w:r>
        <w:rPr>
          <w:color w:val="CCCC00"/>
        </w:rPr>
        <w:t xml:space="preserve">sample </w:t>
      </w:r>
      <w:r>
        <w:rPr>
          <w:color w:val="000000"/>
        </w:rPr>
        <w:t xml:space="preserve">occur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higher </w:t>
      </w:r>
      <w:r>
        <w:rPr>
          <w:color w:val="000000"/>
        </w:rPr>
        <w:t xml:space="preserve">voltage </w:t>
      </w:r>
      <w:r>
        <w:rPr>
          <w:color w:val="000000"/>
        </w:rPr>
        <w:t xml:space="preserve">( </w:t>
      </w:r>
      <w:r>
        <w:rPr>
          <w:color w:val="000000"/>
        </w:rPr>
        <w:t xml:space="preserve">4.425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than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early </w:t>
      </w:r>
      <w:r>
        <w:rPr>
          <w:color w:val="000000"/>
        </w:rPr>
        <w:t xml:space="preserve">stages </w:t>
      </w:r>
      <w:r>
        <w:rPr>
          <w:color w:val="000000"/>
        </w:rPr>
        <w:t xml:space="preserve">( </w:t>
      </w:r>
      <w:r>
        <w:rPr>
          <w:color w:val="000000"/>
        </w:rPr>
        <w:t xml:space="preserve">4.375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Na0.67CoO2 </w:t>
      </w:r>
      <w:r>
        <w:rPr>
          <w:color w:val="000000"/>
        </w:rPr>
        <w:t xml:space="preserve">, </w:t>
      </w:r>
      <w:r>
        <w:rPr>
          <w:color w:val="000000"/>
        </w:rPr>
        <w:t xml:space="preserve">Co3O4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occurs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severe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Another </w:t>
      </w:r>
      <w:r>
        <w:rPr>
          <w:color w:val="000000"/>
        </w:rPr>
        <w:t xml:space="preserve">implication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66CC00"/>
        </w:rPr>
        <w:t xml:space="preserve">bulk </w:t>
      </w:r>
      <w:r>
        <w:rPr>
          <w:color w:val="66CC00"/>
        </w:rPr>
        <w:t xml:space="preserve">composition </w:t>
      </w:r>
      <w:r>
        <w:rPr>
          <w:color w:val="66CC00"/>
        </w:rPr>
        <w:t xml:space="preserve">determinations </w:t>
      </w:r>
      <w:r>
        <w:rPr>
          <w:color w:val="000000"/>
        </w:rPr>
        <w:t xml:space="preserve">,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by </w:t>
      </w:r>
      <w:r>
        <w:rPr>
          <w:color w:val="000000"/>
        </w:rPr>
        <w:t xml:space="preserve">means </w:t>
      </w:r>
      <w:r>
        <w:rPr>
          <w:color w:val="000000"/>
        </w:rPr>
        <w:t xml:space="preserve">of </w:t>
      </w:r>
      <w:r>
        <w:rPr>
          <w:color w:val="000000"/>
        </w:rPr>
        <w:t xml:space="preserve">inductively </w:t>
      </w:r>
      <w:r>
        <w:rPr>
          <w:color w:val="000000"/>
        </w:rPr>
        <w:t xml:space="preserve">coupled </w:t>
      </w:r>
      <w:r>
        <w:rPr>
          <w:color w:val="000000"/>
        </w:rPr>
        <w:t xml:space="preserve">plasma </w:t>
      </w:r>
      <w:r>
        <w:rPr>
          <w:color w:val="000000"/>
        </w:rPr>
        <w:t xml:space="preserve">( </w:t>
      </w:r>
      <w:r>
        <w:rPr>
          <w:color w:val="000000"/>
        </w:rPr>
        <w:t xml:space="preserve">ICP </w:t>
      </w:r>
      <w:r>
        <w:rPr>
          <w:color w:val="000000"/>
        </w:rPr>
        <w:t xml:space="preserve">)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,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reliable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these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Indeed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spectra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fitted </w:t>
      </w:r>
      <w:r>
        <w:rPr>
          <w:color w:val="000000"/>
        </w:rPr>
        <w:t xml:space="preserve">satisfactorily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single </w:t>
      </w:r>
      <w:r>
        <w:rPr>
          <w:color w:val="000000"/>
        </w:rPr>
        <w:t xml:space="preserve">line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with </w:t>
      </w:r>
      <w:r>
        <w:rPr>
          <w:color w:val="66CC00"/>
        </w:rPr>
        <w:t xml:space="preserve">strong </w:t>
      </w:r>
      <w:r>
        <w:rPr>
          <w:color w:val="66CC00"/>
        </w:rPr>
        <w:t xml:space="preserve">dipolar </w:t>
      </w:r>
      <w:r>
        <w:rPr>
          <w:color w:val="66CC00"/>
        </w:rPr>
        <w:t xml:space="preserve">broadening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for </w:t>
      </w:r>
      <w:r>
        <w:rPr>
          <w:color w:val="000000"/>
        </w:rPr>
        <w:t xml:space="preserve">paramagnetic </w:t>
      </w:r>
      <w:r>
        <w:rPr>
          <w:color w:val="0000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the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with </w:t>
      </w:r>
      <w:r>
        <w:rPr>
          <w:color w:val="000000"/>
        </w:rPr>
        <w:t xml:space="preserve">our </w:t>
      </w:r>
      <w:r>
        <w:rPr>
          <w:color w:val="000000"/>
        </w:rPr>
        <w:t xml:space="preserve">experimental </w:t>
      </w:r>
      <w:r>
        <w:rPr>
          <w:color w:val="000000"/>
        </w:rPr>
        <w:t xml:space="preserve">setup </w:t>
      </w:r>
      <w:r>
        <w:rPr>
          <w:color w:val="000000"/>
        </w:rPr>
        <w:t xml:space="preserve">and </w:t>
      </w:r>
      <w:r>
        <w:rPr>
          <w:color w:val="000000"/>
        </w:rPr>
        <w:t xml:space="preserve">stopped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at </w:t>
      </w:r>
      <w:r>
        <w:rPr>
          <w:color w:val="000000"/>
        </w:rPr>
        <w:t xml:space="preserve">475 </w:t>
      </w:r>
      <w:r>
        <w:rPr>
          <w:color w:val="000000"/>
        </w:rPr>
        <w:t xml:space="preserve">K </w:t>
      </w:r>
      <w:r>
        <w:rPr>
          <w:color w:val="000000"/>
        </w:rPr>
        <w:t xml:space="preserve">, </w:t>
      </w:r>
      <w:r>
        <w:rPr>
          <w:color w:val="000000"/>
        </w:rPr>
        <w:t xml:space="preserve">where </w:t>
      </w:r>
      <w:r>
        <w:rPr>
          <w:color w:val="000000"/>
        </w:rPr>
        <w:t xml:space="preserve">complete </w:t>
      </w:r>
      <w:r>
        <w:rPr>
          <w:color w:val="000000"/>
        </w:rPr>
        <w:t xml:space="preserve">exchange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reached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second-order </w:t>
      </w:r>
      <w:r>
        <w:rPr>
          <w:color w:val="000000"/>
        </w:rPr>
        <w:t xml:space="preserve">line </w:t>
      </w:r>
      <w:r>
        <w:rPr>
          <w:color w:val="000000"/>
        </w:rPr>
        <w:t xml:space="preserve">shape </w:t>
      </w:r>
      <w:r>
        <w:rPr>
          <w:color w:val="000000"/>
        </w:rPr>
        <w:t xml:space="preserve">signals </w:t>
      </w:r>
      <w:r>
        <w:rPr>
          <w:color w:val="000000"/>
        </w:rPr>
        <w:t xml:space="preserve">are </w:t>
      </w:r>
      <w:r>
        <w:rPr>
          <w:color w:val="000000"/>
        </w:rPr>
        <w:t xml:space="preserve">broadened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sodium </w:t>
      </w:r>
      <w:r>
        <w:rPr>
          <w:color w:val="0000FF"/>
        </w:rPr>
        <w:t xml:space="preserve">nucleus </w:t>
      </w:r>
      <w:r>
        <w:rPr>
          <w:color w:val="0000FF"/>
        </w:rPr>
        <w:t xml:space="preserve">environment </w:t>
      </w:r>
      <w:r>
        <w:rPr>
          <w:color w:val="0000FF"/>
        </w:rPr>
        <w:t xml:space="preserve">distribution </w:t>
      </w:r>
      <w:r>
        <w:rPr>
          <w:color w:val="000000"/>
        </w:rPr>
        <w:t xml:space="preserve">so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components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clearly </w:t>
      </w:r>
      <w:r>
        <w:rPr>
          <w:color w:val="000000"/>
        </w:rPr>
        <w:t xml:space="preserve">seen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P2-Na </w:t>
      </w:r>
      <w:r>
        <w:rPr>
          <w:color w:val="000000"/>
        </w:rPr>
        <w:t xml:space="preserve">'' </w:t>
      </w:r>
      <w:r>
        <w:rPr>
          <w:color w:val="000000"/>
        </w:rPr>
        <w:t xml:space="preserve">0.77 </w:t>
      </w:r>
      <w:r>
        <w:rPr>
          <w:color w:val="000000"/>
        </w:rPr>
        <w:t xml:space="preserve">'' </w:t>
      </w:r>
      <w:r>
        <w:rPr>
          <w:color w:val="000000"/>
        </w:rPr>
        <w:t xml:space="preserve">CoO2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components </w:t>
      </w:r>
      <w:r>
        <w:rPr>
          <w:color w:val="000000"/>
        </w:rPr>
        <w:t xml:space="preserve">are </w:t>
      </w:r>
      <w:r>
        <w:rPr>
          <w:color w:val="000000"/>
        </w:rPr>
        <w:t xml:space="preserve">clearly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450 </w:t>
      </w:r>
      <w:r>
        <w:rPr>
          <w:color w:val="000000"/>
        </w:rPr>
        <w:t xml:space="preserve">K </w:t>
      </w:r>
      <w:r>
        <w:rPr>
          <w:color w:val="000000"/>
        </w:rPr>
        <w:t xml:space="preserve">, </w:t>
      </w:r>
      <w:r>
        <w:rPr>
          <w:color w:val="000000"/>
        </w:rPr>
        <w:t xml:space="preserve">evidencing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this </w:t>
      </w:r>
      <w:r>
        <w:rPr>
          <w:color w:val="000000"/>
        </w:rPr>
        <w:t xml:space="preserve">sample </w:t>
      </w:r>
      <w:r>
        <w:rPr>
          <w:color w:val="000000"/>
        </w:rPr>
        <w:t xml:space="preserve">remains </w:t>
      </w:r>
      <w:r>
        <w:rPr>
          <w:color w:val="000000"/>
        </w:rPr>
        <w:t xml:space="preserve">biphased </w:t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range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correspond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H1 </w:t>
      </w:r>
      <w:r>
        <w:rPr>
          <w:color w:val="000000"/>
        </w:rPr>
        <w:t xml:space="preserve">+ </w:t>
      </w:r>
      <w:r>
        <w:rPr>
          <w:color w:val="000000"/>
        </w:rPr>
        <w:t xml:space="preserve">H2 </w:t>
      </w:r>
      <w:r>
        <w:rPr>
          <w:color w:val="000000"/>
        </w:rPr>
        <w:t xml:space="preserve">phase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described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VT </w:t>
      </w:r>
      <w:r>
        <w:rPr>
          <w:color w:val="000000"/>
        </w:rPr>
        <w:t xml:space="preserve">23Na </w:t>
      </w:r>
      <w:r>
        <w:rPr>
          <w:color w:val="000000"/>
        </w:rPr>
        <w:t xml:space="preserve">MAS </w:t>
      </w:r>
      <w:r>
        <w:rPr>
          <w:color w:val="000000"/>
        </w:rPr>
        <w:t xml:space="preserve">NMR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on </w:t>
      </w:r>
      <w:r>
        <w:rPr>
          <w:color w:val="000000"/>
        </w:rPr>
        <w:t xml:space="preserve">various </w:t>
      </w:r>
      <w:r>
        <w:rPr>
          <w:color w:val="000000"/>
        </w:rPr>
        <w:t xml:space="preserve">P2-NaxCoO2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x </w:t>
      </w:r>
      <w:r>
        <w:rPr>
          <w:color w:val="000000"/>
        </w:rPr>
        <w:t xml:space="preserve">ranging </w:t>
      </w:r>
      <w:r>
        <w:rPr>
          <w:color w:val="000000"/>
        </w:rPr>
        <w:t xml:space="preserve">approximately </w:t>
      </w:r>
      <w:r>
        <w:rPr>
          <w:color w:val="000000"/>
        </w:rPr>
        <w:t xml:space="preserve">from </w:t>
      </w:r>
      <w:r>
        <w:rPr>
          <w:color w:val="000000"/>
        </w:rPr>
        <w:t xml:space="preserve">0.6 </w:t>
      </w:r>
      <w:r>
        <w:rPr>
          <w:color w:val="000000"/>
        </w:rPr>
        <w:t xml:space="preserve">to </w:t>
      </w:r>
      <w:r>
        <w:rPr>
          <w:color w:val="000000"/>
        </w:rPr>
        <w:t xml:space="preserve">0.75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P </w:t>
      </w:r>
      <w:r>
        <w:rPr>
          <w:color w:val="000000"/>
        </w:rPr>
        <w:t xml:space="preserve">' </w:t>
      </w:r>
      <w:r>
        <w:rPr>
          <w:color w:val="000000"/>
        </w:rPr>
        <w:t xml:space="preserve">3-NaxCoO2 </w:t>
      </w:r>
      <w:r>
        <w:rPr>
          <w:color w:val="000000"/>
        </w:rPr>
        <w:t xml:space="preserve">(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0.62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showed </w:t>
      </w:r>
      <w:r>
        <w:rPr>
          <w:color w:val="000000"/>
        </w:rPr>
        <w:t xml:space="preserve">that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totally </w:t>
      </w:r>
      <w:r>
        <w:rPr>
          <w:color w:val="000000"/>
        </w:rPr>
        <w:t xml:space="preserve">mobile </w:t>
      </w:r>
      <w:r>
        <w:rPr>
          <w:color w:val="000000"/>
        </w:rPr>
        <w:t xml:space="preserve">at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NMR </w:t>
      </w:r>
      <w:r>
        <w:rPr>
          <w:color w:val="000000"/>
        </w:rPr>
        <w:t xml:space="preserve">time </w:t>
      </w:r>
      <w:r>
        <w:rPr>
          <w:color w:val="000000"/>
        </w:rPr>
        <w:t xml:space="preserve">scale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major </w:t>
      </w:r>
      <w:r>
        <w:rPr>
          <w:color w:val="000000"/>
        </w:rPr>
        <w:t xml:space="preserve">weight </w:t>
      </w:r>
      <w:r>
        <w:rPr>
          <w:color w:val="000000"/>
        </w:rPr>
        <w:t xml:space="preserve">loss </w:t>
      </w:r>
      <w:r>
        <w:rPr>
          <w:color w:val="000000"/>
        </w:rPr>
        <w:t xml:space="preserve">region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200 </w:t>
      </w:r>
      <w:r>
        <w:rPr>
          <w:color w:val="000000"/>
        </w:rPr>
        <w:t xml:space="preserve">and </w:t>
      </w:r>
      <w:r>
        <w:rPr>
          <w:color w:val="000000"/>
        </w:rPr>
        <w:t xml:space="preserve">600 </w:t>
      </w:r>
      <w:r>
        <w:rPr>
          <w:color w:val="000000"/>
        </w:rPr>
        <w:t xml:space="preserve">degC </w:t>
      </w:r>
      <w:r>
        <w:rPr>
          <w:color w:val="000000"/>
        </w:rPr>
        <w:t xml:space="preserve">( </w:t>
      </w:r>
      <w:r>
        <w:rPr>
          <w:color w:val="000000"/>
        </w:rPr>
        <w:t xml:space="preserve">almost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decomposition </w:t>
      </w:r>
      <w:r>
        <w:rPr>
          <w:color w:val="0000FF"/>
        </w:rPr>
        <w:t xml:space="preserve">of </w:t>
      </w:r>
      <w:r>
        <w:rPr>
          <w:color w:val="0000FF"/>
        </w:rPr>
        <w:t xml:space="preserve">carbonates </w:t>
      </w:r>
      <w:r>
        <w:rPr>
          <w:color w:val="0000FF"/>
        </w:rPr>
        <w:t xml:space="preserve">and </w:t>
      </w:r>
      <w:r>
        <w:rPr>
          <w:color w:val="0000FF"/>
        </w:rPr>
        <w:t xml:space="preserve">glycine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supported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FF3333"/>
        </w:rPr>
        <w:t xml:space="preserve">DTA </w:t>
      </w:r>
      <w:r>
        <w:rPr>
          <w:color w:val="FF3333"/>
        </w:rPr>
        <w:t xml:space="preserve">curve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strong </w:t>
      </w:r>
      <w:r>
        <w:rPr>
          <w:color w:val="000000"/>
        </w:rPr>
        <w:t xml:space="preserve">exothermic </w:t>
      </w:r>
      <w:r>
        <w:rPr>
          <w:color w:val="000000"/>
        </w:rPr>
        <w:t xml:space="preserve">peak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550 </w:t>
      </w:r>
      <w:r>
        <w:rPr>
          <w:color w:val="000000"/>
        </w:rPr>
        <w:t xml:space="preserve">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DTA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550 </w:t>
      </w:r>
      <w:r>
        <w:rPr>
          <w:color w:val="000000"/>
        </w:rPr>
        <w:t xml:space="preserve">degC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such </w:t>
      </w:r>
      <w:r>
        <w:rPr>
          <w:color w:val="000000"/>
        </w:rPr>
        <w:t xml:space="preserve">exothermic </w:t>
      </w:r>
      <w:r>
        <w:rPr>
          <w:color w:val="000000"/>
        </w:rPr>
        <w:t xml:space="preserve">peak </w:t>
      </w:r>
      <w:r>
        <w:rPr>
          <w:color w:val="000000"/>
        </w:rPr>
        <w:t xml:space="preserve">occurs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So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weakly </w:t>
      </w:r>
      <w:r>
        <w:rPr>
          <w:color w:val="FF3333"/>
        </w:rPr>
        <w:t xml:space="preserve">bound </w:t>
      </w:r>
      <w:r>
        <w:rPr>
          <w:color w:val="FF3333"/>
        </w:rPr>
        <w:t xml:space="preserve">sodium </w:t>
      </w:r>
      <w:r>
        <w:rPr>
          <w:color w:val="000000"/>
        </w:rPr>
        <w:t xml:space="preserve">may </w:t>
      </w:r>
      <w:r>
        <w:rPr>
          <w:color w:val="000000"/>
        </w:rPr>
        <w:t xml:space="preserve">react </w:t>
      </w:r>
      <w:r>
        <w:rPr>
          <w:color w:val="000000"/>
        </w:rPr>
        <w:t xml:space="preserve">with </w:t>
      </w:r>
      <w:r>
        <w:rPr>
          <w:color w:val="000000"/>
        </w:rPr>
        <w:t xml:space="preserve">atmospheric </w:t>
      </w:r>
      <w:r>
        <w:rPr>
          <w:color w:val="000000"/>
        </w:rPr>
        <w:t xml:space="preserve">air </w:t>
      </w:r>
      <w:r>
        <w:rPr>
          <w:color w:val="000000"/>
        </w:rPr>
        <w:t xml:space="preserve">and </w:t>
      </w:r>
      <w:r>
        <w:rPr>
          <w:color w:val="000000"/>
        </w:rPr>
        <w:t xml:space="preserve">form </w:t>
      </w:r>
      <w:r>
        <w:rPr>
          <w:color w:val="000000"/>
        </w:rPr>
        <w:t xml:space="preserve">Na2CO3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minor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small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present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identified </w:t>
      </w:r>
      <w:r>
        <w:rPr>
          <w:color w:val="000000"/>
        </w:rPr>
        <w:t xml:space="preserve">by </w:t>
      </w:r>
      <w:r>
        <w:rPr>
          <w:color w:val="000000"/>
        </w:rPr>
        <w:t xml:space="preserve">XRD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solution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FF"/>
        </w:rPr>
        <w:t xml:space="preserve">passive </w:t>
      </w:r>
      <w:r>
        <w:rPr>
          <w:color w:val="0000FF"/>
        </w:rPr>
        <w:t xml:space="preserve">layer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at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interface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3333"/>
        </w:rPr>
        <w:t xml:space="preserve">decomposition </w:t>
      </w:r>
      <w:r>
        <w:rPr>
          <w:color w:val="FF3333"/>
        </w:rPr>
        <w:t xml:space="preserve">of </w:t>
      </w:r>
      <w:r>
        <w:rPr>
          <w:color w:val="FF3333"/>
        </w:rPr>
        <w:t xml:space="preserve">electrolytic </w:t>
      </w:r>
      <w:r>
        <w:rPr>
          <w:color w:val="FF3333"/>
        </w:rPr>
        <w:t xml:space="preserve">solution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CCCC00"/>
        </w:rPr>
        <w:t xml:space="preserve">sodium </w:t>
      </w:r>
      <w:r>
        <w:rPr>
          <w:color w:val="CCCC00"/>
        </w:rPr>
        <w:t xml:space="preserve">mobility </w:t>
      </w:r>
      <w:r>
        <w:rPr>
          <w:color w:val="CCCC00"/>
        </w:rPr>
        <w:t xml:space="preserve">at </w:t>
      </w:r>
      <w:r>
        <w:rPr>
          <w:color w:val="CCCC00"/>
        </w:rPr>
        <w:t xml:space="preserve">the </w:t>
      </w:r>
      <w:r>
        <w:rPr>
          <w:color w:val="CCCC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Initially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0.1C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decreases </w:t>
      </w:r>
      <w:r>
        <w:rPr>
          <w:color w:val="000000"/>
        </w:rPr>
        <w:t xml:space="preserve">and </w:t>
      </w:r>
      <w:r>
        <w:rPr>
          <w:color w:val="000000"/>
        </w:rPr>
        <w:t xml:space="preserve">attains </w:t>
      </w:r>
      <w:r>
        <w:rPr>
          <w:color w:val="000000"/>
        </w:rPr>
        <w:t xml:space="preserve">a </w:t>
      </w:r>
      <w:r>
        <w:rPr>
          <w:color w:val="000000"/>
        </w:rPr>
        <w:t xml:space="preserve">steady </w:t>
      </w:r>
      <w:r>
        <w:rPr>
          <w:color w:val="000000"/>
        </w:rPr>
        <w:t xml:space="preserve">state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sixth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SEI </w:t>
      </w:r>
      <w:r>
        <w:rPr>
          <w:color w:val="0000FF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investigate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material </w:t>
      </w:r>
      <w:r>
        <w:rPr>
          <w:color w:val="66CC00"/>
        </w:rPr>
        <w:t xml:space="preserve">, </w:t>
      </w:r>
      <w:r>
        <w:rPr>
          <w:color w:val="66CC00"/>
        </w:rPr>
        <w:t xml:space="preserve">the </w:t>
      </w:r>
      <w:r>
        <w:rPr>
          <w:color w:val="66CC00"/>
        </w:rPr>
        <w:t xml:space="preserve">same </w:t>
      </w:r>
      <w:r>
        <w:rPr>
          <w:color w:val="66CC00"/>
        </w:rPr>
        <w:t xml:space="preserve">cell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continued </w:t>
      </w:r>
      <w:r>
        <w:rPr>
          <w:color w:val="000000"/>
        </w:rPr>
        <w:t xml:space="preserve">for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at </w:t>
      </w:r>
      <w:r>
        <w:rPr>
          <w:color w:val="000000"/>
        </w:rPr>
        <w:t xml:space="preserve">0.2C </w:t>
      </w:r>
      <w:r>
        <w:rPr>
          <w:color w:val="000000"/>
        </w:rPr>
        <w:t xml:space="preserve">, </w:t>
      </w:r>
      <w:r>
        <w:rPr>
          <w:color w:val="000000"/>
        </w:rPr>
        <w:t xml:space="preserve">0.5 </w:t>
      </w:r>
      <w:r>
        <w:rPr>
          <w:color w:val="000000"/>
        </w:rPr>
        <w:t xml:space="preserve">and </w:t>
      </w:r>
      <w:r>
        <w:rPr>
          <w:color w:val="000000"/>
        </w:rPr>
        <w:t xml:space="preserve">1C </w:t>
      </w:r>
      <w:r>
        <w:rPr>
          <w:color w:val="0000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 </w:t>
      </w:r>
      <w:r>
        <w:rPr>
          <w:color w:val="0000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have </w:t>
      </w:r>
      <w:r>
        <w:rPr>
          <w:color w:val="000000"/>
        </w:rPr>
        <w:t xml:space="preserve">disappeared </w:t>
      </w:r>
      <w:r>
        <w:rPr>
          <w:color w:val="000000"/>
        </w:rPr>
        <w:t xml:space="preserve">( </w:t>
      </w:r>
      <w:r>
        <w:rPr>
          <w:color w:val="000000"/>
        </w:rPr>
        <w:t xml:space="preserve">supported </w:t>
      </w:r>
      <w:r>
        <w:rPr>
          <w:color w:val="000000"/>
        </w:rPr>
        <w:t xml:space="preserve">by </w:t>
      </w:r>
      <w:r>
        <w:rPr>
          <w:color w:val="000000"/>
        </w:rPr>
        <w:t xml:space="preserve">CV </w:t>
      </w:r>
      <w:r>
        <w:rPr>
          <w:color w:val="000000"/>
        </w:rPr>
        <w:t xml:space="preserve">data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S3+ </w:t>
      </w:r>
      <w:r>
        <w:rPr>
          <w:color w:val="000000"/>
        </w:rPr>
        <w:t xml:space="preserve">) </w:t>
      </w:r>
      <w:r>
        <w:rPr>
          <w:color w:val="000000"/>
        </w:rPr>
        <w:t xml:space="preserve">)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activation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developed </w:t>
      </w:r>
      <w:r>
        <w:rPr>
          <w:color w:val="000000"/>
        </w:rPr>
        <w:t xml:space="preserve">when </w:t>
      </w:r>
      <w:r>
        <w:rPr>
          <w:color w:val="000000"/>
        </w:rPr>
        <w:t xml:space="preserve">applying </w:t>
      </w:r>
      <w:r>
        <w:rPr>
          <w:color w:val="0000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current </w:t>
      </w:r>
      <w:r>
        <w:rPr>
          <w:color w:val="66CC00"/>
        </w:rPr>
        <w:t xml:space="preserve">between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FF3333"/>
        </w:rPr>
        <w:t xml:space="preserve">lithium </w:t>
      </w:r>
      <w:r>
        <w:rPr>
          <w:color w:val="FF3333"/>
        </w:rPr>
        <w:t xml:space="preserve">transition </w:t>
      </w:r>
      <w:r>
        <w:rPr>
          <w:color w:val="FF3333"/>
        </w:rPr>
        <w:t xml:space="preserve">metal </w:t>
      </w:r>
      <w:r>
        <w:rPr>
          <w:color w:val="FF3333"/>
        </w:rPr>
        <w:t xml:space="preserve">silicates </w:t>
      </w:r>
      <w:r>
        <w:rPr>
          <w:color w:val="000000"/>
        </w:rPr>
        <w:t xml:space="preserve">synthesised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solid-state </w:t>
      </w:r>
      <w:r>
        <w:rPr>
          <w:color w:val="000000"/>
        </w:rPr>
        <w:t xml:space="preserve">method </w:t>
      </w:r>
      <w:r>
        <w:rPr>
          <w:color w:val="000000"/>
        </w:rPr>
        <w:t xml:space="preserve">exhibit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cycle </w:t>
      </w:r>
      <w:r>
        <w:rPr>
          <w:color w:val="66CC00"/>
        </w:rPr>
        <w:t xml:space="preserve">life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107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average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on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cycle </w:t>
      </w:r>
      <w:r>
        <w:rPr>
          <w:color w:val="000000"/>
        </w:rPr>
        <w:t xml:space="preserve">was </w:t>
      </w:r>
      <w:r>
        <w:rPr>
          <w:color w:val="000000"/>
        </w:rPr>
        <w:t xml:space="preserve">3.29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hysteresis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to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rapidly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hindering </w:t>
      </w:r>
      <w:r>
        <w:rPr>
          <w:color w:val="000000"/>
        </w:rPr>
        <w:t xml:space="preserve">any </w:t>
      </w:r>
      <w:r>
        <w:rPr>
          <w:color w:val="000000"/>
        </w:rPr>
        <w:t xml:space="preserve">longer-term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poor </w:t>
      </w:r>
      <w:r>
        <w:rPr>
          <w:color w:val="0000FF"/>
        </w:rPr>
        <w:t xml:space="preserve">crystallinity </w:t>
      </w:r>
      <w:r>
        <w:rPr>
          <w:color w:val="000000"/>
        </w:rPr>
        <w:t xml:space="preserve">and </w:t>
      </w:r>
      <w:r>
        <w:rPr>
          <w:color w:val="FF007F"/>
        </w:rPr>
        <w:t xml:space="preserve">high </w:t>
      </w:r>
      <w:r>
        <w:rPr>
          <w:color w:val="FF007F"/>
        </w:rPr>
        <w:t xml:space="preserve">surface </w:t>
      </w:r>
      <w:r>
        <w:rPr>
          <w:color w:val="FF007F"/>
        </w:rPr>
        <w:t xml:space="preserve">area </w:t>
      </w:r>
      <w:r>
        <w:rPr>
          <w:color w:val="FF007F"/>
        </w:rPr>
        <w:t xml:space="preserve">of </w:t>
      </w:r>
      <w:r>
        <w:rPr>
          <w:color w:val="FF007F"/>
        </w:rPr>
        <w:t xml:space="preserve">this </w:t>
      </w:r>
      <w:r>
        <w:rPr>
          <w:color w:val="FF007F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greater </w:t>
      </w:r>
      <w:r>
        <w:rPr>
          <w:color w:val="000000"/>
        </w:rPr>
        <w:t xml:space="preserve">than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fade </w:t>
      </w:r>
      <w:r>
        <w:rPr>
          <w:color w:val="000000"/>
        </w:rPr>
        <w:t xml:space="preserve">rate </w:t>
      </w:r>
      <w:r>
        <w:rPr>
          <w:color w:val="000000"/>
        </w:rPr>
        <w:t xml:space="preserve">was </w:t>
      </w:r>
      <w:r>
        <w:rPr>
          <w:color w:val="000000"/>
        </w:rPr>
        <w:t xml:space="preserve">subsequently </w:t>
      </w:r>
      <w:r>
        <w:rPr>
          <w:color w:val="000000"/>
        </w:rPr>
        <w:t xml:space="preserve">high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S6 </w:t>
      </w:r>
      <w:r>
        <w:rPr>
          <w:color w:val="000000"/>
        </w:rPr>
        <w:t xml:space="preserve">, </w:t>
      </w:r>
      <w:r>
        <w:rPr>
          <w:color w:val="000000"/>
        </w:rPr>
        <w:t xml:space="preserve">ESI+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to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for </w:t>
      </w:r>
      <w:r>
        <w:rPr>
          <w:color w:val="000000"/>
        </w:rPr>
        <w:t xml:space="preserve">Na2CoSiO4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change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unlike </w:t>
      </w:r>
      <w:r>
        <w:rPr>
          <w:color w:val="000000"/>
        </w:rPr>
        <w:t xml:space="preserve">that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lithium </w:t>
      </w:r>
      <w:r>
        <w:rPr>
          <w:color w:val="000000"/>
        </w:rPr>
        <w:t xml:space="preserve">analogues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sample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appear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highly </w:t>
      </w:r>
      <w:r>
        <w:rPr>
          <w:color w:val="000000"/>
        </w:rPr>
        <w:t xml:space="preserve">conjoined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space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them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having </w:t>
      </w:r>
      <w:r>
        <w:rPr>
          <w:color w:val="000000"/>
        </w:rPr>
        <w:t xml:space="preserve">a </w:t>
      </w:r>
      <w:r>
        <w:rPr>
          <w:color w:val="66CC00"/>
        </w:rPr>
        <w:t xml:space="preserve">large </w:t>
      </w:r>
      <w:r>
        <w:rPr>
          <w:color w:val="66CC00"/>
        </w:rPr>
        <w:t xml:space="preserve">porosity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believe </w:t>
      </w:r>
      <w:r>
        <w:rPr>
          <w:color w:val="000000"/>
        </w:rPr>
        <w:t xml:space="preserve">that </w:t>
      </w:r>
      <w:r>
        <w:rPr>
          <w:color w:val="000000"/>
        </w:rPr>
        <w:t xml:space="preserve">this </w:t>
      </w:r>
      <w:r>
        <w:rPr>
          <w:color w:val="000000"/>
        </w:rPr>
        <w:t xml:space="preserve">result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small </w:t>
      </w:r>
      <w:r>
        <w:rPr>
          <w:color w:val="FF007F"/>
        </w:rPr>
        <w:t xml:space="preserve">primary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000000"/>
        </w:rPr>
        <w:t xml:space="preserve">which </w:t>
      </w:r>
      <w:r>
        <w:rPr>
          <w:color w:val="000000"/>
        </w:rPr>
        <w:t xml:space="preserve">minimises </w:t>
      </w:r>
      <w:r>
        <w:rPr>
          <w:color w:val="000000"/>
        </w:rPr>
        <w:t xml:space="preserve">the </w:t>
      </w:r>
      <w:r>
        <w:rPr>
          <w:color w:val="CCCC00"/>
        </w:rPr>
        <w:t xml:space="preserve">ionic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path </w:t>
      </w:r>
      <w:r>
        <w:rPr>
          <w:color w:val="CCCC00"/>
        </w:rPr>
        <w:t xml:space="preserve">length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FF007F"/>
        </w:rPr>
        <w:t xml:space="preserve">macroporous </w:t>
      </w:r>
      <w:r>
        <w:rPr>
          <w:color w:val="FF007F"/>
        </w:rPr>
        <w:t xml:space="preserve">nature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enabling </w:t>
      </w:r>
      <w:r>
        <w:rPr>
          <w:color w:val="FF007F"/>
        </w:rPr>
        <w:t xml:space="preserve">good </w:t>
      </w:r>
      <w:r>
        <w:rPr>
          <w:color w:val="FF007F"/>
        </w:rPr>
        <w:t xml:space="preserve">electrolyte </w:t>
      </w:r>
      <w:r>
        <w:rPr>
          <w:color w:val="FF007F"/>
        </w:rPr>
        <w:t xml:space="preserve">penetration </w:t>
      </w:r>
      <w:r>
        <w:rPr>
          <w:color w:val="FF007F"/>
        </w:rPr>
        <w:t xml:space="preserve">between </w:t>
      </w:r>
      <w:r>
        <w:rPr>
          <w:color w:val="FF007F"/>
        </w:rPr>
        <w:t xml:space="preserve">the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early </w:t>
      </w:r>
      <w:r>
        <w:rPr>
          <w:color w:val="000000"/>
        </w:rPr>
        <w:t xml:space="preserve">cycling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is </w:t>
      </w:r>
      <w:r>
        <w:rPr>
          <w:color w:val="000000"/>
        </w:rPr>
        <w:t xml:space="preserve">low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in </w:t>
      </w:r>
      <w:r>
        <w:rPr>
          <w:color w:val="000000"/>
        </w:rPr>
        <w:t xml:space="preserve">part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unoptimised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composition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0.5 </w:t>
      </w:r>
      <w:r>
        <w:rPr>
          <w:color w:val="000000"/>
        </w:rPr>
        <w:t xml:space="preserve">M </w:t>
      </w:r>
      <w:r>
        <w:rPr>
          <w:color w:val="000000"/>
        </w:rPr>
        <w:t xml:space="preserve">NaClO4 </w:t>
      </w:r>
      <w:r>
        <w:rPr>
          <w:color w:val="000000"/>
        </w:rPr>
        <w:t xml:space="preserve">in </w:t>
      </w:r>
      <w:r>
        <w:rPr>
          <w:color w:val="000000"/>
        </w:rPr>
        <w:t xml:space="preserve">polycarbonate </w:t>
      </w:r>
      <w:r>
        <w:rPr>
          <w:color w:val="000000"/>
        </w:rPr>
        <w:t xml:space="preserve">( </w:t>
      </w:r>
      <w:r>
        <w:rPr>
          <w:color w:val="000000"/>
        </w:rPr>
        <w:t xml:space="preserve">PC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use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metal </w:t>
      </w:r>
      <w:r>
        <w:rPr>
          <w:color w:val="000000"/>
        </w:rPr>
        <w:t xml:space="preserve">counter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to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CCCC00"/>
        </w:rPr>
        <w:t xml:space="preserve">two </w:t>
      </w:r>
      <w:r>
        <w:rPr>
          <w:color w:val="CCCC00"/>
        </w:rPr>
        <w:t xml:space="preserve">electron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in </w:t>
      </w:r>
      <w:r>
        <w:rPr>
          <w:color w:val="CCCC00"/>
        </w:rPr>
        <w:t xml:space="preserve">this </w:t>
      </w:r>
      <w:r>
        <w:rPr>
          <w:color w:val="CCCC00"/>
        </w:rPr>
        <w:t xml:space="preserve">Na2CoSiO4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if </w:t>
      </w:r>
      <w:r>
        <w:rPr>
          <w:color w:val="000000"/>
        </w:rPr>
        <w:t xml:space="preserve">cycled </w:t>
      </w:r>
      <w:r>
        <w:rPr>
          <w:color w:val="000000"/>
        </w:rPr>
        <w:t xml:space="preserve">to </w:t>
      </w:r>
      <w:r>
        <w:rPr>
          <w:color w:val="000000"/>
        </w:rPr>
        <w:t xml:space="preserve">higher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observe </w:t>
      </w:r>
      <w:r>
        <w:rPr>
          <w:color w:val="000000"/>
        </w:rPr>
        <w:t xml:space="preserve">faster </w:t>
      </w:r>
      <w:r>
        <w:rPr>
          <w:color w:val="000000"/>
        </w:rPr>
        <w:t xml:space="preserve">fade </w:t>
      </w:r>
      <w:r>
        <w:rPr>
          <w:color w:val="000000"/>
        </w:rPr>
        <w:t xml:space="preserve">rates </w:t>
      </w:r>
      <w:r>
        <w:rPr>
          <w:color w:val="000000"/>
        </w:rPr>
        <w:t xml:space="preserve">in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cycled </w:t>
      </w:r>
      <w:r>
        <w:rPr>
          <w:color w:val="000000"/>
        </w:rPr>
        <w:t xml:space="preserve">to </w:t>
      </w:r>
      <w:r>
        <w:rPr>
          <w:color w:val="000000"/>
        </w:rPr>
        <w:t xml:space="preserve">higher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( </w:t>
      </w:r>
      <w:r>
        <w:rPr>
          <w:color w:val="000000"/>
        </w:rPr>
        <w:t xml:space="preserve">4.0-4.5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Na/Na+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 </w:t>
      </w:r>
      <w:r>
        <w:rPr>
          <w:color w:val="000000"/>
        </w:rPr>
        <w:t xml:space="preserve">any </w:t>
      </w:r>
      <w:r>
        <w:rPr>
          <w:color w:val="000000"/>
        </w:rPr>
        <w:t xml:space="preserve">more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collapse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orthosilicate </w:t>
      </w:r>
      <w:r>
        <w:rPr>
          <w:color w:val="000000"/>
        </w:rPr>
        <w:t xml:space="preserve">with </w:t>
      </w:r>
      <w:r>
        <w:rPr>
          <w:color w:val="000000"/>
        </w:rPr>
        <w:t xml:space="preserve">more </w:t>
      </w:r>
      <w:r>
        <w:rPr>
          <w:color w:val="000000"/>
        </w:rPr>
        <w:t xml:space="preserve">than </w:t>
      </w:r>
      <w:r>
        <w:rPr>
          <w:color w:val="000000"/>
        </w:rPr>
        <w:t xml:space="preserve">one </w:t>
      </w:r>
      <w:r>
        <w:rPr>
          <w:color w:val="000000"/>
        </w:rPr>
        <w:t xml:space="preserve">sodium </w:t>
      </w:r>
      <w:r>
        <w:rPr>
          <w:color w:val="000000"/>
        </w:rPr>
        <w:t xml:space="preserve">removal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higher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for </w:t>
      </w:r>
      <w:r>
        <w:rPr>
          <w:color w:val="000000"/>
        </w:rPr>
        <w:t xml:space="preserve">Co3+ </w:t>
      </w:r>
      <w:r>
        <w:rPr>
          <w:color w:val="000000"/>
        </w:rPr>
        <w:t xml:space="preserve">- </w:t>
      </w:r>
      <w:r>
        <w:rPr>
          <w:color w:val="000000"/>
        </w:rPr>
        <w:t xml:space="preserve">Co4+ </w:t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collapse </w:t>
      </w:r>
      <w:r>
        <w:rPr>
          <w:color w:val="0000FF"/>
        </w:rPr>
        <w:t xml:space="preserve">, </w:t>
      </w:r>
      <w:r>
        <w:rPr>
          <w:color w:val="0000FF"/>
        </w:rPr>
        <w:t xml:space="preserve">there </w:t>
      </w:r>
      <w:r>
        <w:rPr>
          <w:color w:val="0000FF"/>
        </w:rPr>
        <w:t xml:space="preserve">is </w:t>
      </w:r>
      <w:r>
        <w:rPr>
          <w:color w:val="0000FF"/>
        </w:rPr>
        <w:t xml:space="preserve">an </w:t>
      </w:r>
      <w:r>
        <w:rPr>
          <w:color w:val="0000FF"/>
        </w:rPr>
        <w:t xml:space="preserve">instability </w:t>
      </w:r>
      <w:r>
        <w:rPr>
          <w:color w:val="FF3333"/>
        </w:rPr>
        <w:t xml:space="preserve">instability </w:t>
      </w:r>
      <w:r>
        <w:rPr>
          <w:color w:val="0000FF"/>
        </w:rPr>
        <w:t xml:space="preserve">of </w:t>
      </w:r>
      <w:r>
        <w:rPr>
          <w:color w:val="FF3333"/>
        </w:rPr>
        <w:t xml:space="preserve">of </w:t>
      </w:r>
      <w:r>
        <w:rPr>
          <w:color w:val="0000FF"/>
        </w:rPr>
        <w:t xml:space="preserve">the </w:t>
      </w:r>
      <w:r>
        <w:rPr>
          <w:color w:val="FF3333"/>
        </w:rPr>
        <w:t xml:space="preserve">the </w:t>
      </w:r>
      <w:r>
        <w:rPr>
          <w:color w:val="0000FF"/>
        </w:rPr>
        <w:t xml:space="preserve">electrolyte </w:t>
      </w:r>
      <w:r>
        <w:rPr>
          <w:color w:val="FF3333"/>
        </w:rPr>
        <w:t xml:space="preserve">electrolyte </w:t>
      </w:r>
      <w:r>
        <w:rPr>
          <w:color w:val="0000FF"/>
        </w:rPr>
        <w:t xml:space="preserve">solvents </w:t>
      </w:r>
      <w:r>
        <w:rPr>
          <w:color w:val="FF3333"/>
        </w:rPr>
        <w:t xml:space="preserve">solvents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also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faster </w:t>
      </w:r>
      <w:r>
        <w:rPr>
          <w:color w:val="66CC00"/>
        </w:rPr>
        <w:t xml:space="preserve">fading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have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that </w:t>
      </w:r>
      <w:r>
        <w:rPr>
          <w:color w:val="000000"/>
        </w:rPr>
        <w:t xml:space="preserve">Na2FeSiO4 </w:t>
      </w:r>
      <w:r>
        <w:rPr>
          <w:color w:val="000000"/>
        </w:rPr>
        <w:t xml:space="preserve">in </w:t>
      </w:r>
      <w:r>
        <w:rPr>
          <w:color w:val="000000"/>
        </w:rPr>
        <w:t xml:space="preserve">particular </w:t>
      </w:r>
      <w:r>
        <w:rPr>
          <w:color w:val="000000"/>
        </w:rPr>
        <w:t xml:space="preserve">is </w:t>
      </w:r>
      <w:r>
        <w:rPr>
          <w:color w:val="CCCC00"/>
        </w:rPr>
        <w:t xml:space="preserve">extremely </w:t>
      </w:r>
      <w:r>
        <w:rPr>
          <w:color w:val="CCCC00"/>
        </w:rPr>
        <w:t xml:space="preserve">sensitive </w:t>
      </w:r>
      <w:r>
        <w:rPr>
          <w:color w:val="CCCC00"/>
        </w:rPr>
        <w:t xml:space="preserve">to </w:t>
      </w:r>
      <w:r>
        <w:rPr>
          <w:color w:val="CCCC00"/>
        </w:rPr>
        <w:t xml:space="preserve">moisture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very </w:t>
      </w:r>
      <w:r>
        <w:rPr>
          <w:color w:val="66CC00"/>
        </w:rPr>
        <w:t xml:space="preserve">low </w:t>
      </w:r>
      <w:r>
        <w:rPr>
          <w:color w:val="66CC00"/>
        </w:rPr>
        <w:t xml:space="preserve">open </w:t>
      </w:r>
      <w:r>
        <w:rPr>
          <w:color w:val="66CC00"/>
        </w:rPr>
        <w:t xml:space="preserve">circuit </w:t>
      </w:r>
      <w:r>
        <w:rPr>
          <w:color w:val="66CC00"/>
        </w:rPr>
        <w:t xml:space="preserve">voltages </w:t>
      </w:r>
      <w:r>
        <w:rPr>
          <w:color w:val="66CC00"/>
        </w:rPr>
        <w:t xml:space="preserve">and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( </w:t>
      </w:r>
      <w:r>
        <w:rPr>
          <w:color w:val="000000"/>
        </w:rPr>
        <w:t xml:space="preserve">1.9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Na/Na+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does </w:t>
      </w:r>
      <w:r>
        <w:rPr>
          <w:color w:val="000000"/>
        </w:rPr>
        <w:t xml:space="preserve">deintercalate </w:t>
      </w:r>
      <w:r>
        <w:rPr>
          <w:color w:val="000000"/>
        </w:rPr>
        <w:t xml:space="preserve">sodium </w:t>
      </w:r>
      <w:r>
        <w:rPr>
          <w:color w:val="000000"/>
        </w:rPr>
        <w:t xml:space="preserve">at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First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high </w:t>
      </w:r>
      <w:r>
        <w:rPr>
          <w:color w:val="CCCC00"/>
        </w:rPr>
        <w:t xml:space="preserve">formation </w:t>
      </w:r>
      <w:r>
        <w:rPr>
          <w:color w:val="CCCC00"/>
        </w:rPr>
        <w:t xml:space="preserve">energies </w:t>
      </w:r>
      <w:r>
        <w:rPr>
          <w:color w:val="CCCC00"/>
        </w:rPr>
        <w:t xml:space="preserve">of </w:t>
      </w:r>
      <w:r>
        <w:rPr>
          <w:color w:val="CCCC00"/>
        </w:rPr>
        <w:t xml:space="preserve">all </w:t>
      </w:r>
      <w:r>
        <w:rPr>
          <w:color w:val="CCCC00"/>
        </w:rPr>
        <w:t xml:space="preserve">Frenkel </w:t>
      </w:r>
      <w:r>
        <w:rPr>
          <w:color w:val="CCCC00"/>
        </w:rPr>
        <w:t xml:space="preserve">and </w:t>
      </w:r>
      <w:r>
        <w:rPr>
          <w:color w:val="CCCC00"/>
        </w:rPr>
        <w:t xml:space="preserve">Schottky </w:t>
      </w:r>
      <w:r>
        <w:rPr>
          <w:color w:val="CCCC00"/>
        </w:rPr>
        <w:t xml:space="preserve">defects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such </w:t>
      </w:r>
      <w:r>
        <w:rPr>
          <w:color w:val="000000"/>
        </w:rPr>
        <w:t xml:space="preserve">intrinsic </w:t>
      </w:r>
      <w:r>
        <w:rPr>
          <w:color w:val="000000"/>
        </w:rPr>
        <w:t xml:space="preserve">defects </w:t>
      </w:r>
      <w:r>
        <w:rPr>
          <w:color w:val="000000"/>
        </w:rPr>
        <w:t xml:space="preserve">are </w:t>
      </w:r>
      <w:r>
        <w:rPr>
          <w:color w:val="000000"/>
        </w:rPr>
        <w:t xml:space="preserve">unfavourable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disorder </w:t>
      </w:r>
      <w:r>
        <w:rPr>
          <w:color w:val="000000"/>
        </w:rPr>
        <w:t xml:space="preserve">is </w:t>
      </w:r>
      <w:r>
        <w:rPr>
          <w:color w:val="000000"/>
        </w:rPr>
        <w:t xml:space="preserve">unlikely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present </w:t>
      </w:r>
      <w:r>
        <w:rPr>
          <w:color w:val="000000"/>
        </w:rPr>
        <w:t xml:space="preserve">in </w:t>
      </w:r>
      <w:r>
        <w:rPr>
          <w:color w:val="000000"/>
        </w:rPr>
        <w:t xml:space="preserve">high </w:t>
      </w:r>
      <w:r>
        <w:rPr>
          <w:color w:val="000000"/>
        </w:rPr>
        <w:t xml:space="preserve">concentrations </w:t>
      </w:r>
      <w:r>
        <w:rPr>
          <w:color w:val="000000"/>
        </w:rPr>
        <w:t xml:space="preserve">in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Na2CoSiO4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Na/Co </w:t>
      </w:r>
      <w:r>
        <w:rPr>
          <w:color w:val="000000"/>
        </w:rPr>
        <w:t xml:space="preserve">anti-site </w:t>
      </w:r>
      <w:r>
        <w:rPr>
          <w:color w:val="000000"/>
        </w:rPr>
        <w:t xml:space="preserve">defects </w:t>
      </w:r>
      <w:r>
        <w:rPr>
          <w:color w:val="000000"/>
        </w:rPr>
        <w:t xml:space="preserve">would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major </w:t>
      </w:r>
      <w:r>
        <w:rPr>
          <w:color w:val="000000"/>
        </w:rPr>
        <w:t xml:space="preserve">factor </w:t>
      </w:r>
      <w:r>
        <w:rPr>
          <w:color w:val="000000"/>
        </w:rPr>
        <w:t xml:space="preserve">in </w:t>
      </w:r>
      <w:r>
        <w:rPr>
          <w:color w:val="66CC00"/>
        </w:rPr>
        <w:t xml:space="preserve">blocking </w:t>
      </w:r>
      <w:r>
        <w:rPr>
          <w:color w:val="66CC00"/>
        </w:rPr>
        <w:t xml:space="preserve">Na+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in </w:t>
      </w:r>
      <w:r>
        <w:rPr>
          <w:color w:val="66CC00"/>
        </w:rPr>
        <w:t xml:space="preserve">this </w:t>
      </w:r>
      <w:r>
        <w:rPr>
          <w:color w:val="66CC00"/>
        </w:rPr>
        <w:t xml:space="preserve">cathode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levels </w:t>
      </w:r>
      <w:r>
        <w:rPr>
          <w:color w:val="000000"/>
        </w:rPr>
        <w:t xml:space="preserve">of </w:t>
      </w:r>
      <w:r>
        <w:rPr>
          <w:color w:val="000000"/>
        </w:rPr>
        <w:t xml:space="preserve">intrinsic </w:t>
      </w:r>
      <w:r>
        <w:rPr>
          <w:color w:val="000000"/>
        </w:rPr>
        <w:t xml:space="preserve">disorder </w:t>
      </w:r>
      <w:r>
        <w:rPr>
          <w:color w:val="000000"/>
        </w:rPr>
        <w:t xml:space="preserve">in </w:t>
      </w:r>
      <w:r>
        <w:rPr>
          <w:color w:val="000000"/>
        </w:rPr>
        <w:t xml:space="preserve">Na2CoSiO4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particular </w:t>
      </w:r>
      <w:r>
        <w:rPr>
          <w:color w:val="000000"/>
        </w:rPr>
        <w:t xml:space="preserve">, </w:t>
      </w:r>
      <w:r>
        <w:rPr>
          <w:color w:val="000000"/>
        </w:rPr>
        <w:t xml:space="preserve">Na/Co </w:t>
      </w:r>
      <w:r>
        <w:rPr>
          <w:color w:val="000000"/>
        </w:rPr>
        <w:t xml:space="preserve">anti-site </w:t>
      </w:r>
      <w:r>
        <w:rPr>
          <w:color w:val="000000"/>
        </w:rPr>
        <w:t xml:space="preserve">defects </w:t>
      </w:r>
      <w:r>
        <w:rPr>
          <w:color w:val="000000"/>
        </w:rPr>
        <w:t xml:space="preserve">would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major </w:t>
      </w:r>
      <w:r>
        <w:rPr>
          <w:color w:val="000000"/>
        </w:rPr>
        <w:t xml:space="preserve">factor </w:t>
      </w:r>
      <w:r>
        <w:rPr>
          <w:color w:val="000000"/>
        </w:rPr>
        <w:t xml:space="preserve">in </w:t>
      </w:r>
      <w:r>
        <w:rPr>
          <w:color w:val="66CC00"/>
        </w:rPr>
        <w:t xml:space="preserve">blocking </w:t>
      </w:r>
      <w:r>
        <w:rPr>
          <w:color w:val="66CC00"/>
        </w:rPr>
        <w:t xml:space="preserve">Na+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in </w:t>
      </w:r>
      <w:r>
        <w:rPr>
          <w:color w:val="66CC00"/>
        </w:rPr>
        <w:t xml:space="preserve">this </w:t>
      </w:r>
      <w:r>
        <w:rPr>
          <w:color w:val="66CC00"/>
        </w:rPr>
        <w:t xml:space="preserve">cathode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66CC00"/>
        </w:rPr>
        <w:t xml:space="preserve">ohmic </w:t>
      </w:r>
      <w:r>
        <w:rPr>
          <w:color w:val="66CC00"/>
        </w:rPr>
        <w:t xml:space="preserve">drop </w:t>
      </w:r>
      <w:r>
        <w:rPr>
          <w:color w:val="000000"/>
        </w:rPr>
        <w:t xml:space="preserve">was </w:t>
      </w:r>
      <w:r>
        <w:rPr>
          <w:color w:val="000000"/>
        </w:rPr>
        <w:t xml:space="preserve">less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high-rate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studies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6b </w:t>
      </w:r>
      <w:r>
        <w:rPr>
          <w:color w:val="000000"/>
        </w:rPr>
        <w:t xml:space="preserve">,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results </w:t>
      </w:r>
      <w:r>
        <w:rPr>
          <w:color w:val="000000"/>
        </w:rPr>
        <w:t xml:space="preserve">from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literature </w:t>
      </w:r>
      <w:r>
        <w:rPr>
          <w:color w:val="000000"/>
        </w:rPr>
        <w:t xml:space="preserve">reports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007F"/>
        </w:rPr>
        <w:t xml:space="preserve">size </w:t>
      </w:r>
      <w:r>
        <w:rPr>
          <w:color w:val="FF007F"/>
        </w:rPr>
        <w:t xml:space="preserve">of </w:t>
      </w:r>
      <w:r>
        <w:rPr>
          <w:color w:val="FF007F"/>
        </w:rPr>
        <w:t xml:space="preserve">CoL6 </w:t>
      </w:r>
      <w:r>
        <w:rPr>
          <w:color w:val="FF007F"/>
        </w:rPr>
        <w:t xml:space="preserve">crystals </w:t>
      </w:r>
      <w:r>
        <w:rPr>
          <w:color w:val="000000"/>
        </w:rPr>
        <w:t xml:space="preserve">is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reduced </w:t>
      </w:r>
      <w:r>
        <w:rPr>
          <w:color w:val="000000"/>
        </w:rPr>
        <w:t xml:space="preserve">after </w:t>
      </w:r>
      <w:r>
        <w:rPr>
          <w:color w:val="000000"/>
        </w:rPr>
        <w:t xml:space="preserve">ball </w:t>
      </w:r>
      <w:r>
        <w:rPr>
          <w:color w:val="000000"/>
        </w:rPr>
        <w:t xml:space="preserve">milling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loss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inevitable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SEI </w:t>
      </w:r>
      <w:r>
        <w:rPr>
          <w:color w:val="0000FF"/>
        </w:rPr>
        <w:t xml:space="preserve">films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plausible </w:t>
      </w:r>
      <w:r>
        <w:rPr>
          <w:color w:val="000000"/>
        </w:rPr>
        <w:t xml:space="preserve">explanation </w:t>
      </w:r>
      <w:r>
        <w:rPr>
          <w:color w:val="000000"/>
        </w:rPr>
        <w:t xml:space="preserve">for </w:t>
      </w:r>
      <w:r>
        <w:rPr>
          <w:color w:val="66CC00"/>
        </w:rPr>
        <w:t xml:space="preserve">decreasing </w:t>
      </w:r>
      <w:r>
        <w:rPr>
          <w:color w:val="66CC00"/>
        </w:rPr>
        <w:t xml:space="preserve">resistivity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case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carrier </w:t>
      </w:r>
      <w:r>
        <w:rPr>
          <w:color w:val="66CC00"/>
        </w:rPr>
        <w:t xml:space="preserve">'s </w:t>
      </w:r>
      <w:r>
        <w:rPr>
          <w:color w:val="66CC00"/>
        </w:rPr>
        <w:t xml:space="preserve">mobility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consequence </w:t>
      </w:r>
      <w:r>
        <w:rPr>
          <w:color w:val="000000"/>
        </w:rPr>
        <w:t xml:space="preserve">, </w:t>
      </w:r>
      <w:r>
        <w:rPr>
          <w:color w:val="0000FF"/>
        </w:rPr>
        <w:t xml:space="preserve">Na </w:t>
      </w:r>
      <w:r>
        <w:rPr>
          <w:color w:val="0000FF"/>
        </w:rPr>
        <w:t xml:space="preserve">layers </w:t>
      </w:r>
      <w:r>
        <w:rPr>
          <w:color w:val="000000"/>
        </w:rPr>
        <w:t xml:space="preserve">act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strong </w:t>
      </w:r>
      <w:r>
        <w:rPr>
          <w:color w:val="000000"/>
        </w:rPr>
        <w:t xml:space="preserve">scatterer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carriers </w:t>
      </w:r>
      <w:r>
        <w:rPr>
          <w:color w:val="000000"/>
        </w:rPr>
        <w:t xml:space="preserve">and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66CC00"/>
        </w:rPr>
        <w:t xml:space="preserve">poor </w:t>
      </w:r>
      <w:r>
        <w:rPr>
          <w:color w:val="66CC00"/>
        </w:rPr>
        <w:t xml:space="preserve">carrier </w:t>
      </w:r>
      <w:r>
        <w:rPr>
          <w:color w:val="66CC00"/>
        </w:rPr>
        <w:t xml:space="preserve">mobility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the </w:t>
      </w:r>
      <w:r>
        <w:rPr>
          <w:color w:val="000000"/>
        </w:rPr>
        <w:t xml:space="preserve">incorporation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heavier </w:t>
      </w:r>
      <w:r>
        <w:rPr>
          <w:color w:val="000000"/>
        </w:rPr>
        <w:t xml:space="preserve">and </w:t>
      </w:r>
      <w:r>
        <w:rPr>
          <w:color w:val="000000"/>
        </w:rPr>
        <w:t xml:space="preserve">more </w:t>
      </w:r>
      <w:r>
        <w:rPr>
          <w:color w:val="000000"/>
        </w:rPr>
        <w:t xml:space="preserve">positively </w:t>
      </w:r>
      <w:r>
        <w:rPr>
          <w:color w:val="000000"/>
        </w:rPr>
        <w:t xml:space="preserve">charged </w:t>
      </w:r>
      <w:r>
        <w:rPr>
          <w:color w:val="000000"/>
        </w:rPr>
        <w:t xml:space="preserve">dopants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layer </w:t>
      </w:r>
      <w:r>
        <w:rPr>
          <w:color w:val="000000"/>
        </w:rPr>
        <w:t xml:space="preserve">creates </w:t>
      </w:r>
      <w:r>
        <w:rPr>
          <w:color w:val="000000"/>
        </w:rPr>
        <w:t xml:space="preserve">both </w:t>
      </w:r>
      <w:r>
        <w:rPr>
          <w:color w:val="000000"/>
        </w:rPr>
        <w:t xml:space="preserve">mass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electrostatic </w:t>
      </w:r>
      <w:r>
        <w:rPr>
          <w:color w:val="000000"/>
        </w:rPr>
        <w:t xml:space="preserve">inertia </w:t>
      </w:r>
      <w:r>
        <w:rPr>
          <w:color w:val="000000"/>
        </w:rPr>
        <w:t xml:space="preserve">against </w:t>
      </w:r>
      <w:r>
        <w:rPr>
          <w:color w:val="000000"/>
        </w:rPr>
        <w:t xml:space="preserve">the </w:t>
      </w:r>
      <w:r>
        <w:rPr>
          <w:color w:val="000000"/>
        </w:rPr>
        <w:t xml:space="preserve">highly </w:t>
      </w:r>
      <w:r>
        <w:rPr>
          <w:color w:val="000000"/>
        </w:rPr>
        <w:t xml:space="preserve">mobile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nonetheless </w:t>
      </w:r>
      <w:r>
        <w:rPr>
          <w:color w:val="000000"/>
        </w:rPr>
        <w:t xml:space="preserve">needs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by </w:t>
      </w:r>
      <w:r>
        <w:rPr>
          <w:color w:val="000000"/>
        </w:rPr>
        <w:t xml:space="preserve">direct </w:t>
      </w:r>
      <w:r>
        <w:rPr>
          <w:color w:val="000000"/>
        </w:rPr>
        <w:t xml:space="preserve">experimental </w:t>
      </w:r>
      <w:r>
        <w:rPr>
          <w:color w:val="000000"/>
        </w:rPr>
        <w:t xml:space="preserve">probes </w:t>
      </w:r>
      <w:r>
        <w:rPr>
          <w:color w:val="000000"/>
        </w:rPr>
        <w:t xml:space="preserve">as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not </w:t>
      </w:r>
      <w:r>
        <w:rPr>
          <w:color w:val="000000"/>
        </w:rPr>
        <w:t xml:space="preserve">only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thermoelectric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but </w:t>
      </w:r>
      <w:r>
        <w:rPr>
          <w:color w:val="000000"/>
        </w:rPr>
        <w:t xml:space="preserve">also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rechargeable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these </w:t>
      </w:r>
      <w:r>
        <w:rPr>
          <w:color w:val="000000"/>
        </w:rPr>
        <w:t xml:space="preserve">dopants </w:t>
      </w:r>
      <w:r>
        <w:rPr>
          <w:color w:val="66CC00"/>
        </w:rPr>
        <w:t xml:space="preserve">reduce </w:t>
      </w:r>
      <w:r>
        <w:rPr>
          <w:color w:val="66CC00"/>
        </w:rPr>
        <w:t xml:space="preserve">the </w:t>
      </w:r>
      <w:r>
        <w:rPr>
          <w:color w:val="66CC00"/>
        </w:rPr>
        <w:t xml:space="preserve">hole </w:t>
      </w:r>
      <w:r>
        <w:rPr>
          <w:color w:val="66CC00"/>
        </w:rPr>
        <w:t xml:space="preserve">concentration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they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CCCC00"/>
        </w:rPr>
        <w:t xml:space="preserve">greater </w:t>
      </w:r>
      <w:r>
        <w:rPr>
          <w:color w:val="CCCC00"/>
        </w:rPr>
        <w:t xml:space="preserve">impact </w:t>
      </w:r>
      <w:r>
        <w:rPr>
          <w:color w:val="CCCC00"/>
        </w:rPr>
        <w:t xml:space="preserve">increasing </w:t>
      </w:r>
      <w:r>
        <w:rPr>
          <w:color w:val="CCCC00"/>
        </w:rPr>
        <w:t xml:space="preserve">carrier </w:t>
      </w:r>
      <w:r>
        <w:rPr>
          <w:color w:val="CCCC00"/>
        </w:rPr>
        <w:t xml:space="preserve">mobility </w:t>
      </w:r>
      <w:r>
        <w:rPr>
          <w:color w:val="000000"/>
        </w:rPr>
        <w:t xml:space="preserve">therefore </w:t>
      </w:r>
      <w:r>
        <w:rPr>
          <w:color w:val="66CC00"/>
        </w:rPr>
        <w:t xml:space="preserve">improving </w:t>
      </w:r>
      <w:r>
        <w:rPr>
          <w:color w:val="66CC00"/>
        </w:rPr>
        <w:t xml:space="preserve">electrical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contributing </w:t>
      </w:r>
      <w:r>
        <w:rPr>
          <w:color w:val="000000"/>
        </w:rPr>
        <w:t xml:space="preserve">factor </w:t>
      </w:r>
      <w:r>
        <w:rPr>
          <w:color w:val="000000"/>
        </w:rPr>
        <w:t xml:space="preserve">toward </w:t>
      </w:r>
      <w:r>
        <w:rPr>
          <w:color w:val="000000"/>
        </w:rPr>
        <w:t xml:space="preserve">ZT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category </w:t>
      </w:r>
      <w:r>
        <w:rPr>
          <w:color w:val="000000"/>
        </w:rPr>
        <w:t xml:space="preserve">of </w:t>
      </w:r>
      <w:r>
        <w:rPr>
          <w:color w:val="000000"/>
        </w:rPr>
        <w:t xml:space="preserve">dopants </w:t>
      </w:r>
      <w:r>
        <w:rPr>
          <w:color w:val="000000"/>
        </w:rPr>
        <w:t xml:space="preserve">on </w:t>
      </w:r>
      <w:r>
        <w:rPr>
          <w:color w:val="000000"/>
        </w:rPr>
        <w:t xml:space="preserve">thermal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experimentally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to </w:t>
      </w:r>
      <w:r>
        <w:rPr>
          <w:color w:val="000000"/>
        </w:rPr>
        <w:t xml:space="preserve">find </w:t>
      </w:r>
      <w:r>
        <w:rPr>
          <w:color w:val="000000"/>
        </w:rPr>
        <w:t xml:space="preserve">the </w:t>
      </w:r>
      <w:r>
        <w:rPr>
          <w:color w:val="000000"/>
        </w:rPr>
        <w:t xml:space="preserve">extent </w:t>
      </w:r>
      <w:r>
        <w:rPr>
          <w:color w:val="000000"/>
        </w:rPr>
        <w:t xml:space="preserve">of </w:t>
      </w:r>
      <w:r>
        <w:rPr>
          <w:color w:val="000000"/>
        </w:rPr>
        <w:t xml:space="preserve">trade-off </w:t>
      </w:r>
      <w:r>
        <w:rPr>
          <w:color w:val="000000"/>
        </w:rPr>
        <w:t xml:space="preserve">between </w:t>
      </w:r>
      <w:r>
        <w:rPr>
          <w:color w:val="0000FF"/>
        </w:rPr>
        <w:t xml:space="preserve">improving </w:t>
      </w:r>
      <w:r>
        <w:rPr>
          <w:color w:val="0000FF"/>
        </w:rPr>
        <w:t xml:space="preserve">carrier </w:t>
      </w:r>
      <w:r>
        <w:rPr>
          <w:color w:val="0000FF"/>
        </w:rPr>
        <w:t xml:space="preserve">mobility </w:t>
      </w:r>
      <w:r>
        <w:rPr>
          <w:color w:val="000000"/>
        </w:rPr>
        <w:t xml:space="preserve">and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lattice </w:t>
      </w:r>
      <w:r>
        <w:rPr>
          <w:color w:val="66CC00"/>
        </w:rPr>
        <w:t xml:space="preserve">thermal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Sintering </w:t>
      </w:r>
      <w:r>
        <w:rPr>
          <w:color w:val="000000"/>
        </w:rPr>
        <w:t xml:space="preserve">at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900degC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0000FF"/>
        </w:rPr>
        <w:t xml:space="preserve">mixed </w:t>
      </w:r>
      <w:r>
        <w:rPr>
          <w:color w:val="0000FF"/>
        </w:rPr>
        <w:t xml:space="preserve">phases </w:t>
      </w:r>
      <w:r>
        <w:rPr>
          <w:color w:val="000000"/>
        </w:rPr>
        <w:t xml:space="preserve">including </w:t>
      </w:r>
      <w:r>
        <w:rPr>
          <w:color w:val="0000FF"/>
        </w:rPr>
        <w:t xml:space="preserve">small </w:t>
      </w:r>
      <w:r>
        <w:rPr>
          <w:color w:val="0000FF"/>
        </w:rPr>
        <w:t xml:space="preserve">amounts </w:t>
      </w:r>
      <w:r>
        <w:rPr>
          <w:color w:val="0000FF"/>
        </w:rPr>
        <w:t xml:space="preserve">of </w:t>
      </w:r>
      <w:r>
        <w:rPr>
          <w:color w:val="0000FF"/>
        </w:rPr>
        <w:t xml:space="preserve">an </w:t>
      </w:r>
      <w:r>
        <w:rPr>
          <w:color w:val="0000FF"/>
        </w:rPr>
        <w:t xml:space="preserve">impure </w:t>
      </w:r>
      <w:r>
        <w:rPr>
          <w:color w:val="0000FF"/>
        </w:rPr>
        <w:t xml:space="preserve">phase </w:t>
      </w:r>
      <w:r>
        <w:rPr>
          <w:color w:val="000000"/>
        </w:rPr>
        <w:t xml:space="preserve">that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identified </w:t>
      </w:r>
      <w:r>
        <w:rPr>
          <w:color w:val="000000"/>
        </w:rPr>
        <w:t xml:space="preserve">as </w:t>
      </w:r>
      <w:r>
        <w:rPr>
          <w:color w:val="000000"/>
        </w:rPr>
        <w:t xml:space="preserve">unreacted </w:t>
      </w:r>
      <w:r>
        <w:rPr>
          <w:color w:val="000000"/>
        </w:rPr>
        <w:t xml:space="preserve">CaO </w:t>
      </w:r>
      <w:r>
        <w:rPr>
          <w:color w:val="000000"/>
        </w:rPr>
        <w:t xml:space="preserve">( </w:t>
      </w:r>
      <w:r>
        <w:rPr>
          <w:color w:val="000000"/>
        </w:rPr>
        <w:t xml:space="preserve">From </w:t>
      </w:r>
      <w:r>
        <w:rPr>
          <w:color w:val="000000"/>
        </w:rPr>
        <w:t xml:space="preserve">XRD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Ca2+ </w:t>
      </w:r>
      <w:r>
        <w:rPr>
          <w:color w:val="000000"/>
        </w:rPr>
        <w:t xml:space="preserve">content </w:t>
      </w:r>
      <w:r>
        <w:rPr>
          <w:color w:val="000000"/>
        </w:rPr>
        <w:t xml:space="preserve">reduced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to </w:t>
      </w:r>
      <w:r>
        <w:rPr>
          <w:color w:val="000000"/>
        </w:rPr>
        <w:t xml:space="preserve">105mAhg-1 </w:t>
      </w:r>
      <w:r>
        <w:rPr>
          <w:color w:val="000000"/>
        </w:rPr>
        <w:t xml:space="preserve">( </w:t>
      </w:r>
      <w:r>
        <w:rPr>
          <w:color w:val="000000"/>
        </w:rPr>
        <w:t xml:space="preserve">Na0.60Ca0.07CoO2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96mAhg-1 </w:t>
      </w:r>
      <w:r>
        <w:rPr>
          <w:color w:val="000000"/>
        </w:rPr>
        <w:t xml:space="preserve">( </w:t>
      </w:r>
      <w:r>
        <w:rPr>
          <w:color w:val="000000"/>
        </w:rPr>
        <w:t xml:space="preserve">Na0.52Ca0.10CoO2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reflecting </w:t>
      </w:r>
      <w:r>
        <w:rPr>
          <w:color w:val="000000"/>
        </w:rPr>
        <w:t xml:space="preserve">a </w:t>
      </w:r>
      <w:r>
        <w:rPr>
          <w:color w:val="CCCC00"/>
        </w:rPr>
        <w:t xml:space="preserve">decrease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number </w:t>
      </w:r>
      <w:r>
        <w:rPr>
          <w:color w:val="CCCC00"/>
        </w:rPr>
        <w:t xml:space="preserve">of </w:t>
      </w:r>
      <w:r>
        <w:rPr>
          <w:color w:val="CCCC00"/>
        </w:rPr>
        <w:t xml:space="preserve">reversible </w:t>
      </w:r>
      <w:r>
        <w:rPr>
          <w:color w:val="CCCC00"/>
        </w:rPr>
        <w:t xml:space="preserve">Na+ </w:t>
      </w:r>
      <w:r>
        <w:rPr>
          <w:color w:val="CCCC00"/>
        </w:rPr>
        <w:t xml:space="preserve">ions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Ca2+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Ca-doping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significantly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the </w:t>
      </w:r>
      <w:r>
        <w:rPr>
          <w:color w:val="66CC00"/>
        </w:rPr>
        <w:t xml:space="preserve">cyclability </w:t>
      </w:r>
      <w:r>
        <w:rPr>
          <w:color w:val="000000"/>
        </w:rPr>
        <w:t xml:space="preserve">as </w:t>
      </w:r>
      <w:r>
        <w:rPr>
          <w:color w:val="000000"/>
        </w:rPr>
        <w:t xml:space="preserve">Ca2+ </w:t>
      </w:r>
      <w:r>
        <w:rPr>
          <w:color w:val="000000"/>
        </w:rPr>
        <w:t xml:space="preserve">content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of </w:t>
      </w:r>
      <w:r>
        <w:rPr>
          <w:color w:val="000000"/>
        </w:rPr>
        <w:t xml:space="preserve">Na0.73CoO2 </w:t>
      </w:r>
      <w:r>
        <w:rPr>
          <w:color w:val="000000"/>
        </w:rPr>
        <w:t xml:space="preserve">after </w:t>
      </w:r>
      <w:r>
        <w:rPr>
          <w:color w:val="000000"/>
        </w:rPr>
        <w:t xml:space="preserve">a </w:t>
      </w:r>
      <w:r>
        <w:rPr>
          <w:color w:val="000000"/>
        </w:rPr>
        <w:t xml:space="preserve">return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showed </w:t>
      </w:r>
      <w:r>
        <w:rPr>
          <w:color w:val="000000"/>
        </w:rPr>
        <w:t xml:space="preserve">a </w:t>
      </w:r>
      <w:r>
        <w:rPr>
          <w:color w:val="000000"/>
        </w:rPr>
        <w:t xml:space="preserve">recovery </w:t>
      </w:r>
      <w:r>
        <w:rPr>
          <w:color w:val="000000"/>
        </w:rPr>
        <w:t xml:space="preserve">to </w:t>
      </w:r>
      <w:r>
        <w:rPr>
          <w:color w:val="000000"/>
        </w:rPr>
        <w:t xml:space="preserve">87mAhg-1 </w:t>
      </w:r>
      <w:r>
        <w:rPr>
          <w:color w:val="000000"/>
        </w:rPr>
        <w:t xml:space="preserve">that </w:t>
      </w:r>
      <w:r>
        <w:rPr>
          <w:color w:val="000000"/>
        </w:rPr>
        <w:t xml:space="preserve">was </w:t>
      </w:r>
      <w:r>
        <w:rPr>
          <w:color w:val="000000"/>
        </w:rPr>
        <w:t xml:space="preserve">25mAhg-1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value </w:t>
      </w:r>
      <w:r>
        <w:rPr>
          <w:color w:val="000000"/>
        </w:rPr>
        <w:t xml:space="preserve">, </w:t>
      </w:r>
      <w:r>
        <w:rPr>
          <w:color w:val="000000"/>
        </w:rPr>
        <w:t xml:space="preserve">reflecting </w:t>
      </w:r>
      <w:r>
        <w:rPr>
          <w:color w:val="000000"/>
        </w:rPr>
        <w:t xml:space="preserve">a </w:t>
      </w:r>
      <w:r>
        <w:rPr>
          <w:color w:val="66CC00"/>
        </w:rPr>
        <w:t xml:space="preserve">significant </w:t>
      </w:r>
      <w:r>
        <w:rPr>
          <w:color w:val="66CC00"/>
        </w:rPr>
        <w:t xml:space="preserve">degree </w:t>
      </w:r>
      <w:r>
        <w:rPr>
          <w:color w:val="66CC00"/>
        </w:rPr>
        <w:t xml:space="preserve">of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obvious </w:t>
      </w:r>
      <w:r>
        <w:rPr>
          <w:color w:val="000000"/>
        </w:rPr>
        <w:t xml:space="preserve">that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Na0.73CoO2 </w:t>
      </w:r>
      <w:r>
        <w:rPr>
          <w:color w:val="000000"/>
        </w:rPr>
        <w:t xml:space="preserve">quickly </w:t>
      </w:r>
      <w:r>
        <w:rPr>
          <w:color w:val="000000"/>
        </w:rPr>
        <w:t xml:space="preserve">reached </w:t>
      </w:r>
      <w:r>
        <w:rPr>
          <w:color w:val="000000"/>
        </w:rPr>
        <w:t xml:space="preserve">a </w:t>
      </w:r>
      <w:r>
        <w:rPr>
          <w:color w:val="000000"/>
        </w:rPr>
        <w:t xml:space="preserve">background </w:t>
      </w:r>
      <w:r>
        <w:rPr>
          <w:color w:val="000000"/>
        </w:rPr>
        <w:t xml:space="preserve">current </w:t>
      </w:r>
      <w:r>
        <w:rPr>
          <w:color w:val="000000"/>
        </w:rPr>
        <w:t xml:space="preserve">level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of </w:t>
      </w:r>
      <w:r>
        <w:rPr>
          <w:color w:val="000000"/>
        </w:rPr>
        <w:t xml:space="preserve">Na0.60Ca0.07CoO2 </w:t>
      </w:r>
      <w:r>
        <w:rPr>
          <w:color w:val="000000"/>
        </w:rPr>
        <w:t xml:space="preserve">continuously </w:t>
      </w:r>
      <w:r>
        <w:rPr>
          <w:color w:val="000000"/>
        </w:rPr>
        <w:t xml:space="preserve">decayed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1h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Na </w:t>
      </w:r>
      <w:r>
        <w:rPr>
          <w:color w:val="000000"/>
        </w:rPr>
        <w:t xml:space="preserve">0.60Ca </w:t>
      </w:r>
      <w:r>
        <w:rPr>
          <w:color w:val="000000"/>
        </w:rPr>
        <w:t xml:space="preserve">0.07CoO </w:t>
      </w:r>
      <w:r>
        <w:rPr>
          <w:color w:val="000000"/>
        </w:rPr>
        <w:t xml:space="preserve">2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FF"/>
        </w:rPr>
        <w:t xml:space="preserve">suppressed </w:t>
      </w:r>
      <w:r>
        <w:rPr>
          <w:color w:val="0000FF"/>
        </w:rPr>
        <w:t xml:space="preserve">Na </w:t>
      </w:r>
      <w:r>
        <w:rPr>
          <w:color w:val="0000FF"/>
        </w:rPr>
        <w:t xml:space="preserve">+-vacancy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showed </w:t>
      </w:r>
      <w:r>
        <w:rPr>
          <w:color w:val="000000"/>
        </w:rPr>
        <w:t xml:space="preserve">a </w:t>
      </w:r>
      <w:r>
        <w:rPr>
          <w:color w:val="000000"/>
        </w:rPr>
        <w:t xml:space="preserve">lack </w:t>
      </w:r>
      <w:r>
        <w:rPr>
          <w:color w:val="000000"/>
        </w:rPr>
        <w:t xml:space="preserve">of </w:t>
      </w:r>
      <w:r>
        <w:rPr>
          <w:color w:val="000000"/>
        </w:rPr>
        <w:t xml:space="preserve">spike </w:t>
      </w:r>
      <w:r>
        <w:rPr>
          <w:color w:val="000000"/>
        </w:rPr>
        <w:t xml:space="preserve">at </w:t>
      </w:r>
      <w:r>
        <w:rPr>
          <w:color w:val="000000"/>
        </w:rPr>
        <w:t xml:space="preserve">3.4V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000000"/>
        </w:rPr>
        <w:t xml:space="preserve">substantially </w:t>
      </w:r>
      <w:r>
        <w:rPr>
          <w:color w:val="000000"/>
        </w:rPr>
        <w:t xml:space="preserve">reduced </w:t>
      </w:r>
      <w:r>
        <w:rPr>
          <w:color w:val="000000"/>
        </w:rPr>
        <w:t xml:space="preserve">D </w:t>
      </w:r>
      <w:r>
        <w:rPr>
          <w:color w:val="000000"/>
        </w:rPr>
        <w:t xml:space="preserve">of </w:t>
      </w:r>
      <w:r>
        <w:rPr>
          <w:color w:val="000000"/>
        </w:rPr>
        <w:t xml:space="preserve">2.09x10 </w:t>
      </w:r>
      <w:r>
        <w:rPr>
          <w:color w:val="000000"/>
        </w:rPr>
        <w:t xml:space="preserve">-11cm </w:t>
      </w:r>
      <w:r>
        <w:rPr>
          <w:color w:val="000000"/>
        </w:rPr>
        <w:t xml:space="preserve">2s </w:t>
      </w:r>
      <w:r>
        <w:rPr>
          <w:color w:val="000000"/>
        </w:rPr>
        <w:t xml:space="preserve">-1 </w:t>
      </w:r>
      <w:r>
        <w:rPr>
          <w:color w:val="000000"/>
        </w:rPr>
        <w:t xml:space="preserve">at </w:t>
      </w:r>
      <w:r>
        <w:rPr>
          <w:color w:val="000000"/>
        </w:rPr>
        <w:t xml:space="preserve">2.85V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rose </w:t>
      </w:r>
      <w:r>
        <w:rPr>
          <w:color w:val="0000FF"/>
        </w:rPr>
        <w:t xml:space="preserve">phase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identified </w:t>
      </w:r>
      <w:r>
        <w:rPr>
          <w:color w:val="000000"/>
        </w:rPr>
        <w:t xml:space="preserve">when </w:t>
      </w:r>
      <w:r>
        <w:rPr>
          <w:color w:val="000000"/>
        </w:rPr>
        <w:t xml:space="preserve">heat-treated </w:t>
      </w:r>
      <w:r>
        <w:rPr>
          <w:color w:val="000000"/>
        </w:rPr>
        <w:t xml:space="preserve">at </w:t>
      </w:r>
      <w:r>
        <w:rPr>
          <w:color w:val="000000"/>
        </w:rPr>
        <w:t xml:space="preserve">500degC </w:t>
      </w:r>
      <w:r>
        <w:rPr>
          <w:color w:val="000000"/>
        </w:rPr>
        <w:t xml:space="preserve">for </w:t>
      </w:r>
      <w:r>
        <w:rPr>
          <w:color w:val="000000"/>
        </w:rPr>
        <w:t xml:space="preserve">1h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some </w:t>
      </w:r>
      <w:r>
        <w:rPr>
          <w:color w:val="000000"/>
        </w:rPr>
        <w:t xml:space="preserve">secondary </w:t>
      </w:r>
      <w:r>
        <w:rPr>
          <w:color w:val="000000"/>
        </w:rPr>
        <w:t xml:space="preserve">peaks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blue </w:t>
      </w:r>
      <w:r>
        <w:rPr>
          <w:color w:val="0000FF"/>
        </w:rPr>
        <w:t xml:space="preserve">phase </w:t>
      </w:r>
      <w:r>
        <w:rPr>
          <w:color w:val="000000"/>
        </w:rPr>
        <w:t xml:space="preserve">were </w:t>
      </w:r>
      <w:r>
        <w:rPr>
          <w:color w:val="000000"/>
        </w:rPr>
        <w:t xml:space="preserve">also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blue </w:t>
      </w:r>
      <w:r>
        <w:rPr>
          <w:color w:val="0000FF"/>
        </w:rPr>
        <w:t xml:space="preserve">phases </w:t>
      </w:r>
      <w:r>
        <w:rPr>
          <w:color w:val="000000"/>
        </w:rPr>
        <w:t xml:space="preserve">were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when </w:t>
      </w:r>
      <w:r>
        <w:rPr>
          <w:color w:val="000000"/>
        </w:rPr>
        <w:t xml:space="preserve">heat-treated </w:t>
      </w:r>
      <w:r>
        <w:rPr>
          <w:color w:val="000000"/>
        </w:rPr>
        <w:t xml:space="preserve">above </w:t>
      </w:r>
      <w:r>
        <w:rPr>
          <w:color w:val="000000"/>
        </w:rPr>
        <w:t xml:space="preserve">500degC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heat-treated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above </w:t>
      </w:r>
      <w:r>
        <w:rPr>
          <w:color w:val="000000"/>
        </w:rPr>
        <w:t xml:space="preserve">600degC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blue </w:t>
      </w:r>
      <w:r>
        <w:rPr>
          <w:color w:val="000000"/>
        </w:rPr>
        <w:t xml:space="preserve">phase </w:t>
      </w:r>
      <w:r>
        <w:rPr>
          <w:color w:val="000000"/>
        </w:rPr>
        <w:t xml:space="preserve">was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to </w:t>
      </w:r>
      <w:r>
        <w:rPr>
          <w:color w:val="000000"/>
        </w:rPr>
        <w:t xml:space="preserve">B-Na2-2xCo1+xP2O7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metastable </w:t>
      </w:r>
      <w:r>
        <w:rPr>
          <w:color w:val="000000"/>
        </w:rPr>
        <w:t xml:space="preserve">rose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 </w:t>
      </w:r>
      <w:r>
        <w:rPr>
          <w:color w:val="000000"/>
        </w:rPr>
        <w:t xml:space="preserve">product </w:t>
      </w:r>
      <w:r>
        <w:rPr>
          <w:color w:val="000000"/>
        </w:rPr>
        <w:t xml:space="preserve">in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00"/>
        </w:rPr>
        <w:t xml:space="preserve">stoichiometric </w:t>
      </w:r>
      <w:r>
        <w:rPr>
          <w:color w:val="000000"/>
        </w:rPr>
        <w:t xml:space="preserve">and </w:t>
      </w:r>
      <w:r>
        <w:rPr>
          <w:color w:val="000000"/>
        </w:rPr>
        <w:t xml:space="preserve">non-stoichiometric </w:t>
      </w:r>
      <w:r>
        <w:rPr>
          <w:color w:val="000000"/>
        </w:rPr>
        <w:t xml:space="preserve">compounds </w:t>
      </w:r>
      <w:r>
        <w:rPr>
          <w:color w:val="000000"/>
        </w:rPr>
        <w:t xml:space="preserve">when </w:t>
      </w:r>
      <w:r>
        <w:rPr>
          <w:color w:val="000000"/>
        </w:rPr>
        <w:t xml:space="preserve">heat-treated </w:t>
      </w:r>
      <w:r>
        <w:rPr>
          <w:color w:val="000000"/>
        </w:rPr>
        <w:t xml:space="preserve">at </w:t>
      </w:r>
      <w:r>
        <w:rPr>
          <w:color w:val="000000"/>
        </w:rPr>
        <w:t xml:space="preserve">600degC </w:t>
      </w:r>
      <w:r>
        <w:rPr>
          <w:color w:val="000000"/>
        </w:rPr>
        <w:t xml:space="preserve">for </w:t>
      </w:r>
      <w:r>
        <w:rPr>
          <w:color w:val="000000"/>
        </w:rPr>
        <w:t xml:space="preserve">1h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stoichiometric </w:t>
      </w:r>
      <w:r>
        <w:rPr>
          <w:color w:val="000000"/>
        </w:rPr>
        <w:t xml:space="preserve">Na2CoP2O7-NPs/C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partial </w:t>
      </w:r>
      <w:r>
        <w:rPr>
          <w:color w:val="000000"/>
        </w:rPr>
        <w:t xml:space="preserve">rose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transformed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blue </w:t>
      </w:r>
      <w:r>
        <w:rPr>
          <w:color w:val="000000"/>
        </w:rPr>
        <w:t xml:space="preserve">phase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000000"/>
        </w:rPr>
        <w:t xml:space="preserve">holding </w:t>
      </w:r>
      <w:r>
        <w:rPr>
          <w:color w:val="000000"/>
        </w:rPr>
        <w:t xml:space="preserve">time </w:t>
      </w:r>
      <w:r>
        <w:rPr>
          <w:color w:val="000000"/>
        </w:rPr>
        <w:t xml:space="preserve">is </w:t>
      </w:r>
      <w:r>
        <w:rPr>
          <w:color w:val="000000"/>
        </w:rPr>
        <w:t xml:space="preserve">longer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HT-BM-HT </w:t>
      </w:r>
      <w:r>
        <w:rPr>
          <w:color w:val="000000"/>
        </w:rPr>
        <w:t xml:space="preserve">process </w:t>
      </w:r>
      <w:r>
        <w:rPr>
          <w:color w:val="000000"/>
        </w:rPr>
        <w:t xml:space="preserve">when </w:t>
      </w:r>
      <w:r>
        <w:rPr>
          <w:color w:val="000000"/>
        </w:rPr>
        <w:t xml:space="preserve">heat-treated </w:t>
      </w:r>
      <w:r>
        <w:rPr>
          <w:color w:val="000000"/>
        </w:rPr>
        <w:t xml:space="preserve">at </w:t>
      </w:r>
      <w:r>
        <w:rPr>
          <w:color w:val="000000"/>
        </w:rPr>
        <w:t xml:space="preserve">600degC </w:t>
      </w:r>
      <w:r>
        <w:rPr>
          <w:color w:val="000000"/>
        </w:rPr>
        <w:t xml:space="preserve">for </w:t>
      </w:r>
      <w:r>
        <w:rPr>
          <w:color w:val="000000"/>
        </w:rPr>
        <w:t xml:space="preserve">3h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Na2CoP2O7 </w:t>
      </w:r>
      <w:r>
        <w:rPr>
          <w:color w:val="FF3333"/>
        </w:rPr>
        <w:t xml:space="preserve">NPs </w:t>
      </w:r>
      <w:r>
        <w:rPr>
          <w:color w:val="000000"/>
        </w:rPr>
        <w:t xml:space="preserve">were </w:t>
      </w:r>
      <w:r>
        <w:rPr>
          <w:color w:val="000000"/>
        </w:rPr>
        <w:t xml:space="preserve">surrounded </w:t>
      </w:r>
      <w:r>
        <w:rPr>
          <w:color w:val="000000"/>
        </w:rPr>
        <w:t xml:space="preserve">by </w:t>
      </w:r>
      <w:r>
        <w:rPr>
          <w:color w:val="FF007F"/>
        </w:rPr>
        <w:t xml:space="preserve">tiny </w:t>
      </w:r>
      <w:r>
        <w:rPr>
          <w:color w:val="FF007F"/>
        </w:rPr>
        <w:t xml:space="preserve">carbon </w:t>
      </w:r>
      <w:r>
        <w:rPr>
          <w:color w:val="FF007F"/>
        </w:rPr>
        <w:t xml:space="preserve">flakes </w:t>
      </w:r>
      <w:r>
        <w:rPr>
          <w:color w:val="000000"/>
        </w:rPr>
        <w:t xml:space="preserve">, </w:t>
      </w:r>
      <w:r>
        <w:rPr>
          <w:color w:val="000000"/>
        </w:rPr>
        <w:t xml:space="preserve">compensating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electrical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Na2CoP2O7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lack </w:t>
      </w:r>
      <w:r>
        <w:rPr>
          <w:color w:val="000000"/>
        </w:rPr>
        <w:t xml:space="preserve">of </w:t>
      </w:r>
      <w:r>
        <w:rPr>
          <w:color w:val="000000"/>
        </w:rPr>
        <w:t xml:space="preserve">redox </w:t>
      </w:r>
      <w:r>
        <w:rPr>
          <w:color w:val="000000"/>
        </w:rPr>
        <w:t xml:space="preserve">peak </w:t>
      </w:r>
      <w:r>
        <w:rPr>
          <w:color w:val="000000"/>
        </w:rPr>
        <w:t xml:space="preserve">near </w:t>
      </w:r>
      <w:r>
        <w:rPr>
          <w:color w:val="000000"/>
        </w:rPr>
        <w:t xml:space="preserve">3.0V </w:t>
      </w:r>
      <w:r>
        <w:rPr>
          <w:color w:val="000000"/>
        </w:rPr>
        <w:t xml:space="preserve">confirms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blue </w:t>
      </w:r>
      <w:r>
        <w:rPr>
          <w:color w:val="000000"/>
        </w:rPr>
        <w:t xml:space="preserve">phase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present </w:t>
      </w:r>
      <w:r>
        <w:rPr>
          <w:color w:val="000000"/>
        </w:rPr>
        <w:t xml:space="preserve">in </w:t>
      </w:r>
      <w:r>
        <w:rPr>
          <w:color w:val="000000"/>
        </w:rPr>
        <w:t xml:space="preserve">Na2-2xCo1+xP2O7-NPs/C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average </w:t>
      </w:r>
      <w:r>
        <w:rPr>
          <w:color w:val="000000"/>
        </w:rPr>
        <w:t xml:space="preserve">operating </w:t>
      </w:r>
      <w:r>
        <w:rPr>
          <w:color w:val="000000"/>
        </w:rPr>
        <w:t xml:space="preserve">voltage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5f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instability </w:t>
      </w:r>
      <w:r>
        <w:rPr>
          <w:color w:val="0000FF"/>
        </w:rPr>
        <w:t xml:space="preserve">at </w:t>
      </w:r>
      <w:r>
        <w:rPr>
          <w:color w:val="0000FF"/>
        </w:rPr>
        <w:t xml:space="preserve">high </w:t>
      </w:r>
      <w:r>
        <w:rPr>
          <w:color w:val="0000FF"/>
        </w:rPr>
        <w:t xml:space="preserve">voltages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this </w:t>
      </w:r>
      <w:r>
        <w:rPr>
          <w:color w:val="000000"/>
        </w:rPr>
        <w:t xml:space="preserve">problem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anodic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CV </w:t>
      </w:r>
      <w:r>
        <w:rPr>
          <w:color w:val="000000"/>
        </w:rPr>
        <w:t xml:space="preserve">and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profiles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morphological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nanoparticles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reason </w:t>
      </w:r>
      <w:r>
        <w:rPr>
          <w:color w:val="000000"/>
        </w:rPr>
        <w:t xml:space="preserve">,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formed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in </w:t>
      </w:r>
      <w:r>
        <w:rPr>
          <w:color w:val="000000"/>
        </w:rPr>
        <w:t xml:space="preserve">these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Considering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in </w:t>
      </w:r>
      <w:r>
        <w:rPr>
          <w:color w:val="000000"/>
        </w:rPr>
        <w:t xml:space="preserve">Na1.8Co1.1P2O7-NPs/C </w:t>
      </w:r>
      <w:r>
        <w:rPr>
          <w:color w:val="000000"/>
        </w:rPr>
        <w:t xml:space="preserve">was </w:t>
      </w:r>
      <w:r>
        <w:rPr>
          <w:color w:val="000000"/>
        </w:rPr>
        <w:t xml:space="preserve">insufficient </w:t>
      </w:r>
      <w:r>
        <w:rPr>
          <w:color w:val="000000"/>
        </w:rPr>
        <w:t xml:space="preserve">when </w:t>
      </w:r>
      <w:r>
        <w:rPr>
          <w:color w:val="000000"/>
        </w:rPr>
        <w:t xml:space="preserve">galvanostatical </w:t>
      </w:r>
      <w:r>
        <w:rPr>
          <w:color w:val="000000"/>
        </w:rPr>
        <w:t xml:space="preserve">cycling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5c-d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Most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low </w:t>
      </w:r>
      <w:r>
        <w:rPr>
          <w:color w:val="000000"/>
        </w:rPr>
        <w:t xml:space="preserve">energy </w:t>
      </w:r>
      <w:r>
        <w:rPr>
          <w:color w:val="000000"/>
        </w:rPr>
        <w:t xml:space="preserve">density </w:t>
      </w:r>
      <w:r>
        <w:rPr>
          <w:color w:val="000000"/>
        </w:rPr>
        <w:t xml:space="preserve">near </w:t>
      </w:r>
      <w:r>
        <w:rPr>
          <w:color w:val="000000"/>
        </w:rPr>
        <w:t xml:space="preserve">300Wh </w:t>
      </w:r>
      <w:r>
        <w:rPr>
          <w:color w:val="000000"/>
        </w:rPr>
        <w:t xml:space="preserve">kg-1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operating </w:t>
      </w:r>
      <w:r>
        <w:rPr>
          <w:color w:val="66CC00"/>
        </w:rPr>
        <w:t xml:space="preserve">voltage </w:t>
      </w:r>
      <w:r>
        <w:rPr>
          <w:color w:val="66CC00"/>
        </w:rPr>
        <w:t xml:space="preserve">below </w:t>
      </w:r>
      <w:r>
        <w:rPr>
          <w:color w:val="66CC00"/>
        </w:rPr>
        <w:t xml:space="preserve">3.2V </w:t>
      </w:r>
      <w:r>
        <w:rPr>
          <w:color w:val="66CC00"/>
        </w:rPr>
        <w:t xml:space="preserve">( </w:t>
      </w:r>
      <w:r>
        <w:rPr>
          <w:color w:val="66CC00"/>
        </w:rPr>
        <w:t xml:space="preserve">vs. </w:t>
      </w:r>
      <w:r>
        <w:rPr>
          <w:color w:val="66CC00"/>
        </w:rPr>
        <w:t xml:space="preserve">Na/Na+ </w:t>
      </w:r>
      <w:r>
        <w:rPr>
          <w:color w:val="66CC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Conversely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NCPP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composite </w:t>
      </w:r>
      <w:r>
        <w:rPr>
          <w:color w:val="000000"/>
        </w:rPr>
        <w:t xml:space="preserve">sintered </w:t>
      </w:r>
      <w:r>
        <w:rPr>
          <w:color w:val="000000"/>
        </w:rPr>
        <w:t xml:space="preserve">at </w:t>
      </w:r>
      <w:r>
        <w:rPr>
          <w:color w:val="000000"/>
        </w:rPr>
        <w:t xml:space="preserve">600degC </w:t>
      </w:r>
      <w:r>
        <w:rPr>
          <w:color w:val="000000"/>
        </w:rPr>
        <w:t xml:space="preserve">was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unheated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composite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NCPP </w:t>
      </w:r>
      <w:r>
        <w:rPr>
          <w:color w:val="000000"/>
        </w:rPr>
        <w:t xml:space="preserve">disappeared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NZSP </w:t>
      </w:r>
      <w:r>
        <w:rPr>
          <w:color w:val="000000"/>
        </w:rPr>
        <w:t xml:space="preserve">sustained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NCPP </w:t>
      </w:r>
      <w:r>
        <w:rPr>
          <w:color w:val="000000"/>
        </w:rPr>
        <w:t xml:space="preserve">melts </w:t>
      </w:r>
      <w:r>
        <w:rPr>
          <w:color w:val="000000"/>
        </w:rPr>
        <w:t xml:space="preserve">at </w:t>
      </w:r>
      <w:r>
        <w:rPr>
          <w:color w:val="000000"/>
        </w:rPr>
        <w:t xml:space="preserve">600degC </w:t>
      </w:r>
      <w:r>
        <w:rPr>
          <w:color w:val="000000"/>
        </w:rPr>
        <w:t xml:space="preserve">under </w:t>
      </w:r>
      <w:r>
        <w:rPr>
          <w:color w:val="000000"/>
        </w:rPr>
        <w:t xml:space="preserve">50MPa </w:t>
      </w:r>
      <w:r>
        <w:rPr>
          <w:color w:val="000000"/>
        </w:rPr>
        <w:t xml:space="preserve">upon </w:t>
      </w:r>
      <w:r>
        <w:rPr>
          <w:color w:val="000000"/>
        </w:rPr>
        <w:t xml:space="preserve">sintering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means </w:t>
      </w:r>
      <w:r>
        <w:rPr>
          <w:color w:val="000000"/>
        </w:rPr>
        <w:t xml:space="preserve">that </w:t>
      </w:r>
      <w:r>
        <w:rPr>
          <w:color w:val="000000"/>
        </w:rPr>
        <w:t xml:space="preserve">an </w:t>
      </w:r>
      <w:r>
        <w:rPr>
          <w:color w:val="FF3333"/>
        </w:rPr>
        <w:t xml:space="preserve">all-solid-state </w:t>
      </w:r>
      <w:r>
        <w:rPr>
          <w:color w:val="FF3333"/>
        </w:rPr>
        <w:t xml:space="preserve">battery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fabricated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NCPP </w:t>
      </w:r>
      <w:r>
        <w:rPr>
          <w:color w:val="000000"/>
        </w:rPr>
        <w:t xml:space="preserve">and </w:t>
      </w:r>
      <w:r>
        <w:rPr>
          <w:color w:val="000000"/>
        </w:rPr>
        <w:t xml:space="preserve">NVP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000000"/>
        </w:rPr>
        <w:t xml:space="preserve">conventional </w:t>
      </w:r>
      <w:r>
        <w:rPr>
          <w:color w:val="000000"/>
        </w:rPr>
        <w:t xml:space="preserve">one-step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optimum </w:t>
      </w:r>
      <w:r>
        <w:rPr>
          <w:color w:val="000000"/>
        </w:rPr>
        <w:t xml:space="preserve">SPS </w:t>
      </w:r>
      <w:r>
        <w:rPr>
          <w:color w:val="000000"/>
        </w:rPr>
        <w:t xml:space="preserve">condition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NCPP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composite </w:t>
      </w:r>
      <w:r>
        <w:rPr>
          <w:color w:val="000000"/>
        </w:rPr>
        <w:t xml:space="preserve">is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NVP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composite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Most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3333"/>
        </w:rPr>
        <w:t xml:space="preserve">NVP </w:t>
      </w:r>
      <w:r>
        <w:rPr>
          <w:color w:val="FF3333"/>
        </w:rPr>
        <w:t xml:space="preserve">electrode </w:t>
      </w:r>
      <w:r>
        <w:rPr>
          <w:color w:val="FF3333"/>
        </w:rPr>
        <w:t xml:space="preserve">composite </w:t>
      </w:r>
      <w:r>
        <w:rPr>
          <w:color w:val="000000"/>
        </w:rPr>
        <w:t xml:space="preserve">was </w:t>
      </w:r>
      <w:r>
        <w:rPr>
          <w:color w:val="FF007F"/>
        </w:rPr>
        <w:t xml:space="preserve">detached </w:t>
      </w:r>
      <w:r>
        <w:rPr>
          <w:color w:val="FF007F"/>
        </w:rPr>
        <w:t xml:space="preserve">from </w:t>
      </w:r>
      <w:r>
        <w:rPr>
          <w:color w:val="FF007F"/>
        </w:rPr>
        <w:t xml:space="preserve">the </w:t>
      </w:r>
      <w:r>
        <w:rPr>
          <w:color w:val="FF007F"/>
        </w:rPr>
        <w:t xml:space="preserve">battery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sintering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NCPP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composite </w:t>
      </w:r>
      <w:r>
        <w:rPr>
          <w:color w:val="000000"/>
        </w:rPr>
        <w:t xml:space="preserve">was </w:t>
      </w:r>
      <w:r>
        <w:rPr>
          <w:color w:val="000000"/>
        </w:rPr>
        <w:t xml:space="preserve">intact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NVP </w:t>
      </w:r>
      <w:r>
        <w:rPr>
          <w:color w:val="FF3333"/>
        </w:rPr>
        <w:t xml:space="preserve">electrode </w:t>
      </w:r>
      <w:r>
        <w:rPr>
          <w:color w:val="FF3333"/>
        </w:rPr>
        <w:t xml:space="preserve">composite </w:t>
      </w:r>
      <w:r>
        <w:rPr>
          <w:color w:val="000000"/>
        </w:rPr>
        <w:t xml:space="preserve">had </w:t>
      </w:r>
      <w:r>
        <w:rPr>
          <w:color w:val="000000"/>
        </w:rPr>
        <w:t xml:space="preserve">not </w:t>
      </w:r>
      <w:r>
        <w:rPr>
          <w:color w:val="000000"/>
        </w:rPr>
        <w:t xml:space="preserve">been </w:t>
      </w:r>
      <w:r>
        <w:rPr>
          <w:color w:val="000000"/>
        </w:rPr>
        <w:t xml:space="preserve">sintered </w:t>
      </w:r>
      <w:r>
        <w:rPr>
          <w:color w:val="000000"/>
        </w:rPr>
        <w:t xml:space="preserve">properly </w:t>
      </w:r>
      <w:r>
        <w:rPr>
          <w:color w:val="000000"/>
        </w:rPr>
        <w:t xml:space="preserve">under </w:t>
      </w:r>
      <w:r>
        <w:rPr>
          <w:color w:val="000000"/>
        </w:rPr>
        <w:t xml:space="preserve">the </w:t>
      </w:r>
      <w:r>
        <w:rPr>
          <w:color w:val="000000"/>
        </w:rPr>
        <w:t xml:space="preserve">SPS </w:t>
      </w:r>
      <w:r>
        <w:rPr>
          <w:color w:val="000000"/>
        </w:rPr>
        <w:t xml:space="preserve">condition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3333"/>
        </w:rPr>
        <w:t xml:space="preserve">NVP </w:t>
      </w:r>
      <w:r>
        <w:rPr>
          <w:color w:val="FF3333"/>
        </w:rPr>
        <w:t xml:space="preserve">electrode </w:t>
      </w:r>
      <w:r>
        <w:rPr>
          <w:color w:val="FF3333"/>
        </w:rPr>
        <w:t xml:space="preserve">composite </w:t>
      </w:r>
      <w:r>
        <w:rPr>
          <w:color w:val="000000"/>
        </w:rPr>
        <w:t xml:space="preserve">remained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NZSP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cross-sectional </w:t>
      </w:r>
      <w:r>
        <w:rPr>
          <w:color w:val="000000"/>
        </w:rPr>
        <w:t xml:space="preserve">SEM </w:t>
      </w:r>
      <w:r>
        <w:rPr>
          <w:color w:val="000000"/>
        </w:rPr>
        <w:t xml:space="preserve">image </w:t>
      </w:r>
      <w:r>
        <w:rPr>
          <w:color w:val="000000"/>
        </w:rPr>
        <w:t xml:space="preserve">revealed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pellets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were </w:t>
      </w:r>
      <w:r>
        <w:rPr>
          <w:color w:val="000000"/>
        </w:rPr>
        <w:t xml:space="preserve">successfully </w:t>
      </w:r>
      <w:r>
        <w:rPr>
          <w:color w:val="000000"/>
        </w:rPr>
        <w:t xml:space="preserve">joined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heating </w:t>
      </w:r>
      <w:r>
        <w:rPr>
          <w:color w:val="000000"/>
        </w:rPr>
        <w:t xml:space="preserve">under </w:t>
      </w:r>
      <w:r>
        <w:rPr>
          <w:color w:val="000000"/>
        </w:rPr>
        <w:t xml:space="preserve">50MPa </w:t>
      </w:r>
      <w:r>
        <w:rPr>
          <w:color w:val="000000"/>
        </w:rPr>
        <w:t xml:space="preserve">for </w:t>
      </w:r>
      <w:r>
        <w:rPr>
          <w:color w:val="000000"/>
        </w:rPr>
        <w:t xml:space="preserve">2min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the </w:t>
      </w:r>
      <w:r>
        <w:rPr>
          <w:color w:val="000000"/>
        </w:rPr>
        <w:t xml:space="preserve">photograph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)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contact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formed </w:t>
      </w:r>
      <w:r>
        <w:rPr>
          <w:color w:val="000000"/>
        </w:rPr>
        <w:t xml:space="preserve">uniformly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of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00"/>
        </w:rPr>
        <w:t xml:space="preserve">NZSP </w:t>
      </w:r>
      <w:r>
        <w:rPr>
          <w:color w:val="000000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pellets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heated </w:t>
      </w:r>
      <w:r>
        <w:rPr>
          <w:color w:val="000000"/>
        </w:rPr>
        <w:t xml:space="preserve">under </w:t>
      </w:r>
      <w:r>
        <w:rPr>
          <w:color w:val="000000"/>
        </w:rPr>
        <w:t xml:space="preserve">0.1MPa </w:t>
      </w:r>
      <w:r>
        <w:rPr>
          <w:color w:val="000000"/>
        </w:rPr>
        <w:t xml:space="preserve">for </w:t>
      </w:r>
      <w:r>
        <w:rPr>
          <w:color w:val="000000"/>
        </w:rPr>
        <w:t xml:space="preserve">1h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joined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CCCC00"/>
        </w:rPr>
        <w:t xml:space="preserve">energy </w:t>
      </w:r>
      <w:r>
        <w:rPr>
          <w:color w:val="CCCC00"/>
        </w:rPr>
        <w:t xml:space="preserve">dispersive </w:t>
      </w:r>
      <w:r>
        <w:rPr>
          <w:color w:val="CCCC00"/>
        </w:rPr>
        <w:t xml:space="preserve">X-ray </w:t>
      </w:r>
      <w:r>
        <w:rPr>
          <w:color w:val="CCCC00"/>
        </w:rPr>
        <w:t xml:space="preserve">analysis </w:t>
      </w:r>
      <w:r>
        <w:rPr>
          <w:color w:val="000000"/>
        </w:rPr>
        <w:t xml:space="preserve">used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unfortunately </w:t>
      </w:r>
      <w:r>
        <w:rPr>
          <w:color w:val="000000"/>
        </w:rPr>
        <w:t xml:space="preserve">sensitive </w:t>
      </w:r>
      <w:r>
        <w:rPr>
          <w:color w:val="000000"/>
        </w:rPr>
        <w:t xml:space="preserve">to </w:t>
      </w:r>
      <w:r>
        <w:rPr>
          <w:color w:val="000000"/>
        </w:rPr>
        <w:t xml:space="preserve">Boron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impossible </w:t>
      </w:r>
      <w:r>
        <w:rPr>
          <w:color w:val="000000"/>
        </w:rPr>
        <w:t xml:space="preserve">to </w:t>
      </w:r>
      <w:r>
        <w:rPr>
          <w:color w:val="000000"/>
        </w:rPr>
        <w:t xml:space="preserve">detect </w:t>
      </w:r>
      <w:r>
        <w:rPr>
          <w:color w:val="000000"/>
        </w:rPr>
        <w:t xml:space="preserve">it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NZSP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(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the </w:t>
      </w:r>
      <w:r>
        <w:rPr>
          <w:color w:val="FF007F"/>
        </w:rPr>
        <w:t xml:space="preserve">tight </w:t>
      </w:r>
      <w:r>
        <w:rPr>
          <w:color w:val="FF007F"/>
        </w:rPr>
        <w:t xml:space="preserve">contact </w:t>
      </w:r>
      <w:r>
        <w:rPr>
          <w:color w:val="FF007F"/>
        </w:rPr>
        <w:t xml:space="preserve">between </w:t>
      </w:r>
      <w:r>
        <w:rPr>
          <w:color w:val="FF007F"/>
        </w:rPr>
        <w:t xml:space="preserve">both </w:t>
      </w:r>
      <w:r>
        <w:rPr>
          <w:color w:val="FF007F"/>
        </w:rPr>
        <w:t xml:space="preserve">the </w:t>
      </w:r>
      <w:r>
        <w:rPr>
          <w:color w:val="FF007F"/>
        </w:rPr>
        <w:t xml:space="preserve">NZSP </w:t>
      </w:r>
      <w:r>
        <w:rPr>
          <w:color w:val="FF007F"/>
        </w:rPr>
        <w:t xml:space="preserve">layers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(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shows </w:t>
      </w:r>
      <w:r>
        <w:rPr>
          <w:color w:val="000000"/>
        </w:rPr>
        <w:t xml:space="preserve">the </w:t>
      </w:r>
      <w:r>
        <w:rPr>
          <w:color w:val="0000FF"/>
        </w:rPr>
        <w:t xml:space="preserve">excellent </w:t>
      </w:r>
      <w:r>
        <w:rPr>
          <w:color w:val="0000FF"/>
        </w:rPr>
        <w:t xml:space="preserve">interface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NCPP </w:t>
      </w:r>
      <w:r>
        <w:rPr>
          <w:color w:val="0000FF"/>
        </w:rPr>
        <w:t xml:space="preserve">composite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and </w:t>
      </w:r>
      <w:r>
        <w:rPr>
          <w:color w:val="0000FF"/>
        </w:rPr>
        <w:t xml:space="preserve">the </w:t>
      </w:r>
      <w:r>
        <w:rPr>
          <w:color w:val="0000FF"/>
        </w:rPr>
        <w:t xml:space="preserve">NZSP </w:t>
      </w:r>
      <w:r>
        <w:rPr>
          <w:color w:val="0000FF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showed </w:t>
      </w:r>
      <w:r>
        <w:rPr>
          <w:color w:val="000000"/>
        </w:rPr>
        <w:t xml:space="preserve">fairly </w:t>
      </w:r>
      <w:r>
        <w:rPr>
          <w:color w:val="66CC00"/>
        </w:rPr>
        <w:t xml:space="preserve">poor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characteristics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was </w:t>
      </w:r>
      <w:r>
        <w:rPr>
          <w:color w:val="000000"/>
        </w:rPr>
        <w:t xml:space="preserve">no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extending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from </w:t>
      </w:r>
      <w:r>
        <w:rPr>
          <w:color w:val="000000"/>
        </w:rPr>
        <w:t xml:space="preserve">0.5V-3.1V </w:t>
      </w:r>
      <w:r>
        <w:rPr>
          <w:color w:val="000000"/>
        </w:rPr>
        <w:t xml:space="preserve">to </w:t>
      </w:r>
      <w:r>
        <w:rPr>
          <w:color w:val="000000"/>
        </w:rPr>
        <w:t xml:space="preserve">0.1V-4.0V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contact </w:t>
      </w:r>
      <w:r>
        <w:rPr>
          <w:color w:val="0000FF"/>
        </w:rPr>
        <w:t xml:space="preserve">between </w:t>
      </w:r>
      <w:r>
        <w:rPr>
          <w:color w:val="0000FF"/>
        </w:rPr>
        <w:t xml:space="preserve">NVP </w:t>
      </w:r>
      <w:r>
        <w:rPr>
          <w:color w:val="000000"/>
        </w:rPr>
        <w:t xml:space="preserve">and </w:t>
      </w:r>
      <w:r>
        <w:rPr>
          <w:color w:val="000000"/>
        </w:rPr>
        <w:t xml:space="preserve">NZSP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enough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fabricated </w:t>
      </w:r>
      <w:r>
        <w:rPr>
          <w:color w:val="000000"/>
        </w:rPr>
        <w:t xml:space="preserve">at </w:t>
      </w:r>
      <w:r>
        <w:rPr>
          <w:color w:val="000000"/>
        </w:rPr>
        <w:t xml:space="preserve">500degC </w:t>
      </w:r>
      <w:r>
        <w:rPr>
          <w:color w:val="000000"/>
        </w:rPr>
        <w:t xml:space="preserve">under </w:t>
      </w:r>
      <w:r>
        <w:rPr>
          <w:color w:val="000000"/>
        </w:rPr>
        <w:t xml:space="preserve">255MPa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assemble </w:t>
      </w:r>
      <w:r>
        <w:rPr>
          <w:color w:val="000000"/>
        </w:rPr>
        <w:t xml:space="preserve">the </w:t>
      </w:r>
      <w:r>
        <w:rPr>
          <w:color w:val="000000"/>
        </w:rPr>
        <w:t xml:space="preserve">both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with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sintering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conventional </w:t>
      </w:r>
      <w:r>
        <w:rPr>
          <w:color w:val="000000"/>
        </w:rPr>
        <w:t xml:space="preserve">one-step </w:t>
      </w:r>
      <w:r>
        <w:rPr>
          <w:color w:val="000000"/>
        </w:rPr>
        <w:t xml:space="preserve">sintering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derives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CCCC00"/>
        </w:rPr>
        <w:t xml:space="preserve">sodium </w:t>
      </w:r>
      <w:r>
        <w:rPr>
          <w:color w:val="CCCC00"/>
        </w:rPr>
        <w:t xml:space="preserve">extraction </w:t>
      </w:r>
      <w:r>
        <w:rPr>
          <w:color w:val="CCCC00"/>
        </w:rPr>
        <w:t xml:space="preserve">of </w:t>
      </w:r>
      <w:r>
        <w:rPr>
          <w:color w:val="CCCC00"/>
        </w:rPr>
        <w:t xml:space="preserve">NCPP </w:t>
      </w:r>
      <w:r>
        <w:rPr>
          <w:color w:val="000000"/>
        </w:rPr>
        <w:t xml:space="preserve">because </w:t>
      </w:r>
      <w:r>
        <w:rPr>
          <w:color w:val="000000"/>
        </w:rPr>
        <w:t xml:space="preserve">NVP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stably </w:t>
      </w:r>
      <w:r>
        <w:rPr>
          <w:color w:val="000000"/>
        </w:rPr>
        <w:t xml:space="preserve">charged-discharged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symmetrical </w:t>
      </w:r>
      <w:r>
        <w:rPr>
          <w:color w:val="0000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cycle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0000FF"/>
        </w:rPr>
        <w:t xml:space="preserve">change </w:t>
      </w:r>
      <w:r>
        <w:rPr>
          <w:color w:val="0000FF"/>
        </w:rPr>
        <w:t xml:space="preserve">in </w:t>
      </w:r>
      <w:r>
        <w:rPr>
          <w:color w:val="0000FF"/>
        </w:rPr>
        <w:t xml:space="preserve">NCPP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at </w:t>
      </w:r>
      <w:r>
        <w:rPr>
          <w:color w:val="000000"/>
        </w:rPr>
        <w:t xml:space="preserve">200degC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is </w:t>
      </w:r>
      <w:r>
        <w:rPr>
          <w:color w:val="000000"/>
        </w:rPr>
        <w:t xml:space="preserve">unknown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why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decreases </w:t>
      </w:r>
      <w:r>
        <w:rPr>
          <w:color w:val="66CC00"/>
        </w:rPr>
        <w:t xml:space="preserve">at </w:t>
      </w:r>
      <w:r>
        <w:rPr>
          <w:color w:val="66CC00"/>
        </w:rPr>
        <w:t xml:space="preserve">low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densities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clear </w:t>
      </w:r>
      <w:r>
        <w:rPr>
          <w:color w:val="000000"/>
        </w:rPr>
        <w:t xml:space="preserve">at </w:t>
      </w:r>
      <w:r>
        <w:rPr>
          <w:color w:val="000000"/>
        </w:rPr>
        <w:t xml:space="preserve">2nd </w:t>
      </w:r>
      <w:r>
        <w:rPr>
          <w:color w:val="000000"/>
        </w:rPr>
        <w:t xml:space="preserve">cycle </w:t>
      </w:r>
      <w:r>
        <w:rPr>
          <w:color w:val="000000"/>
        </w:rPr>
        <w:t xml:space="preserve">and </w:t>
      </w:r>
      <w:r>
        <w:rPr>
          <w:color w:val="000000"/>
        </w:rPr>
        <w:t xml:space="preserve">3rd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FF007F"/>
        </w:rPr>
        <w:t xml:space="preserve">poor </w:t>
      </w:r>
      <w:r>
        <w:rPr>
          <w:color w:val="66CC00"/>
        </w:rPr>
        <w:t xml:space="preserve">contact </w:t>
      </w:r>
      <w:r>
        <w:rPr>
          <w:color w:val="FF007F"/>
        </w:rPr>
        <w:t xml:space="preserve">contact </w:t>
      </w:r>
      <w:r>
        <w:rPr>
          <w:color w:val="FF007F"/>
        </w:rPr>
        <w:t xml:space="preserve">might </w:t>
      </w:r>
      <w:r>
        <w:rPr>
          <w:color w:val="FF007F"/>
        </w:rPr>
        <w:t xml:space="preserve">form </w:t>
      </w:r>
      <w:r>
        <w:rPr>
          <w:color w:val="FF007F"/>
        </w:rPr>
        <w:t xml:space="preserve">at </w:t>
      </w:r>
      <w:r>
        <w:rPr>
          <w:color w:val="FF007F"/>
        </w:rPr>
        <w:t xml:space="preserve">the </w:t>
      </w:r>
      <w:r>
        <w:rPr>
          <w:color w:val="FF007F"/>
        </w:rPr>
        <w:t xml:space="preserve">interface </w:t>
      </w:r>
      <w:r>
        <w:rPr>
          <w:color w:val="000000"/>
        </w:rPr>
        <w:t xml:space="preserve">or </w:t>
      </w:r>
      <w:r>
        <w:rPr>
          <w:color w:val="000000"/>
        </w:rPr>
        <w:t xml:space="preserve">it </w:t>
      </w:r>
      <w:r>
        <w:rPr>
          <w:color w:val="000000"/>
        </w:rPr>
        <w:t xml:space="preserve">might </w:t>
      </w:r>
      <w:r>
        <w:rPr>
          <w:color w:val="000000"/>
        </w:rPr>
        <w:t xml:space="preserve">undergo </w:t>
      </w:r>
      <w:r>
        <w:rPr>
          <w:color w:val="000000"/>
        </w:rPr>
        <w:t xml:space="preserve">any </w:t>
      </w:r>
      <w:r>
        <w:rPr>
          <w:color w:val="000000"/>
        </w:rPr>
        <w:t xml:space="preserve">side-reactions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electrode/electrolyte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or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electrolyte/electrolyte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3333"/>
        </w:rPr>
        <w:t xml:space="preserve">HBO2 </w:t>
      </w:r>
      <w:r>
        <w:rPr>
          <w:color w:val="FF3333"/>
        </w:rPr>
        <w:t xml:space="preserve">addition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ionic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solid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layer </w:t>
      </w:r>
      <w:r>
        <w:rPr>
          <w:color w:val="000000"/>
        </w:rPr>
        <w:t xml:space="preserve">including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interfacial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of </w:t>
      </w:r>
      <w:r>
        <w:rPr>
          <w:color w:val="000000"/>
        </w:rPr>
        <w:t xml:space="preserve">NZSP/NZSP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( </w:t>
      </w:r>
      <w:r>
        <w:rPr>
          <w:color w:val="000000"/>
        </w:rPr>
        <w:t xml:space="preserve">2.0x10-4S/cm </w:t>
      </w:r>
      <w:r>
        <w:rPr>
          <w:color w:val="000000"/>
        </w:rPr>
        <w:t xml:space="preserve">)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S8 </w:t>
      </w:r>
      <w:r>
        <w:rPr>
          <w:color w:val="000000"/>
        </w:rPr>
        <w:t xml:space="preserve">)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ionic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NZSP </w:t>
      </w:r>
      <w:r>
        <w:rPr>
          <w:color w:val="000000"/>
        </w:rPr>
        <w:t xml:space="preserve">layer </w:t>
      </w:r>
      <w:r>
        <w:rPr>
          <w:color w:val="000000"/>
        </w:rPr>
        <w:t xml:space="preserve">( </w:t>
      </w:r>
      <w:r>
        <w:rPr>
          <w:color w:val="000000"/>
        </w:rPr>
        <w:t xml:space="preserve">1.5x10-3S/cm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measure </w:t>
      </w:r>
      <w:r>
        <w:rPr>
          <w:color w:val="000000"/>
        </w:rPr>
        <w:t xml:space="preserve">the </w:t>
      </w:r>
      <w:r>
        <w:rPr>
          <w:color w:val="66CC00"/>
        </w:rPr>
        <w:t xml:space="preserve">resistivity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Na0.6MnO2 </w:t>
      </w:r>
      <w:r>
        <w:rPr>
          <w:color w:val="66CC00"/>
        </w:rPr>
        <w:t xml:space="preserve">sample </w:t>
      </w:r>
      <w:r>
        <w:rPr>
          <w:color w:val="66CC00"/>
        </w:rPr>
        <w:t xml:space="preserve">below </w:t>
      </w:r>
      <w:r>
        <w:rPr>
          <w:color w:val="66CC00"/>
        </w:rPr>
        <w:t xml:space="preserve">280 </w:t>
      </w:r>
      <w:r>
        <w:rPr>
          <w:color w:val="66CC00"/>
        </w:rPr>
        <w:t xml:space="preserve">K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value </w:t>
      </w:r>
      <w:r>
        <w:rPr>
          <w:color w:val="000000"/>
        </w:rPr>
        <w:t xml:space="preserve">of </w:t>
      </w:r>
      <w:r>
        <w:rPr>
          <w:color w:val="000000"/>
        </w:rPr>
        <w:t xml:space="preserve">resistivity </w:t>
      </w:r>
      <w:r>
        <w:rPr>
          <w:color w:val="000000"/>
        </w:rPr>
        <w:t xml:space="preserve">went </w:t>
      </w:r>
      <w:r>
        <w:rPr>
          <w:color w:val="000000"/>
        </w:rPr>
        <w:t xml:space="preserve">past </w:t>
      </w:r>
      <w:r>
        <w:rPr>
          <w:color w:val="000000"/>
        </w:rPr>
        <w:t xml:space="preserve">the </w:t>
      </w:r>
      <w:r>
        <w:rPr>
          <w:color w:val="000000"/>
        </w:rPr>
        <w:t xml:space="preserve">measurement </w:t>
      </w:r>
      <w:r>
        <w:rPr>
          <w:color w:val="000000"/>
        </w:rPr>
        <w:t xml:space="preserve">limit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instrument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FF"/>
        </w:rPr>
        <w:t xml:space="preserve">charge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generally </w:t>
      </w:r>
      <w:r>
        <w:rPr>
          <w:color w:val="000000"/>
        </w:rPr>
        <w:t xml:space="preserve">takes </w:t>
      </w:r>
      <w:r>
        <w:rPr>
          <w:color w:val="000000"/>
        </w:rPr>
        <w:t xml:space="preserve">place </w:t>
      </w:r>
      <w:r>
        <w:rPr>
          <w:color w:val="000000"/>
        </w:rPr>
        <w:t xml:space="preserve">at </w:t>
      </w:r>
      <w:r>
        <w:rPr>
          <w:color w:val="000000"/>
        </w:rPr>
        <w:t xml:space="preserve">lower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in </w:t>
      </w:r>
      <w:r>
        <w:rPr>
          <w:color w:val="000000"/>
        </w:rPr>
        <w:t xml:space="preserve">TM </w:t>
      </w:r>
      <w:r>
        <w:rPr>
          <w:color w:val="000000"/>
        </w:rPr>
        <w:t xml:space="preserve">oxides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fitting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high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is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pin </w:t>
      </w:r>
      <w:r>
        <w:rPr>
          <w:color w:val="000000"/>
        </w:rPr>
        <w:t xml:space="preserve">point </w:t>
      </w:r>
      <w:r>
        <w:rPr>
          <w:color w:val="000000"/>
        </w:rPr>
        <w:t xml:space="preserve">exact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highly </w:t>
      </w:r>
      <w:r>
        <w:rPr>
          <w:color w:val="000000"/>
        </w:rPr>
        <w:t xml:space="preserve">insulating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Na0.6MnO2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example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T </w:t>
      </w:r>
      <w:r>
        <w:rPr>
          <w:color w:val="000000"/>
        </w:rPr>
        <w:t xml:space="preserve">=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higher </w:t>
      </w:r>
      <w:r>
        <w:rPr>
          <w:color w:val="CCCC00"/>
        </w:rPr>
        <w:t xml:space="preserve">concentration </w:t>
      </w:r>
      <w:r>
        <w:rPr>
          <w:color w:val="CCCC00"/>
        </w:rPr>
        <w:t xml:space="preserve">of </w:t>
      </w:r>
      <w:r>
        <w:rPr>
          <w:color w:val="CCCC00"/>
        </w:rPr>
        <w:t xml:space="preserve">Mn3+ </w:t>
      </w:r>
      <w:r>
        <w:rPr>
          <w:color w:val="000000"/>
        </w:rPr>
        <w:t xml:space="preserve">means </w:t>
      </w:r>
      <w:r>
        <w:rPr>
          <w:color w:val="66CC00"/>
        </w:rPr>
        <w:t xml:space="preserve">higher </w:t>
      </w:r>
      <w:r>
        <w:rPr>
          <w:color w:val="66CC00"/>
        </w:rPr>
        <w:t xml:space="preserve">Jahn-Teller </w:t>
      </w:r>
      <w:r>
        <w:rPr>
          <w:color w:val="66CC00"/>
        </w:rPr>
        <w:t xml:space="preserve">distortion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a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zero </w:t>
      </w:r>
      <w:r>
        <w:rPr>
          <w:color w:val="000000"/>
        </w:rPr>
        <w:t xml:space="preserve">field </w:t>
      </w:r>
      <w:r>
        <w:rPr>
          <w:color w:val="000000"/>
        </w:rPr>
        <w:t xml:space="preserve">cooled </w:t>
      </w:r>
      <w:r>
        <w:rPr>
          <w:color w:val="000000"/>
        </w:rPr>
        <w:t xml:space="preserve">( </w:t>
      </w:r>
      <w:r>
        <w:rPr>
          <w:color w:val="000000"/>
        </w:rPr>
        <w:t xml:space="preserve">ZFC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field </w:t>
      </w:r>
      <w:r>
        <w:rPr>
          <w:color w:val="000000"/>
        </w:rPr>
        <w:t xml:space="preserve">cooled </w:t>
      </w:r>
      <w:r>
        <w:rPr>
          <w:color w:val="000000"/>
        </w:rPr>
        <w:t xml:space="preserve">( </w:t>
      </w:r>
      <w:r>
        <w:rPr>
          <w:color w:val="000000"/>
        </w:rPr>
        <w:t xml:space="preserve">FC </w:t>
      </w:r>
      <w:r>
        <w:rPr>
          <w:color w:val="000000"/>
        </w:rPr>
        <w:t xml:space="preserve">) </w:t>
      </w:r>
      <w:r>
        <w:rPr>
          <w:color w:val="000000"/>
        </w:rPr>
        <w:t xml:space="preserve">curves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show </w:t>
      </w:r>
      <w:r>
        <w:rPr>
          <w:color w:val="000000"/>
        </w:rPr>
        <w:t xml:space="preserve">any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till </w:t>
      </w:r>
      <w:r>
        <w:rPr>
          <w:color w:val="000000"/>
        </w:rPr>
        <w:t xml:space="preserve">5 </w:t>
      </w:r>
      <w:r>
        <w:rPr>
          <w:color w:val="000000"/>
        </w:rPr>
        <w:t xml:space="preserve">K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absence </w:t>
      </w:r>
      <w:r>
        <w:rPr>
          <w:color w:val="0000FF"/>
        </w:rPr>
        <w:t xml:space="preserve">of </w:t>
      </w:r>
      <w:r>
        <w:rPr>
          <w:color w:val="0000FF"/>
        </w:rPr>
        <w:t xml:space="preserve">long </w:t>
      </w:r>
      <w:r>
        <w:rPr>
          <w:color w:val="0000FF"/>
        </w:rPr>
        <w:t xml:space="preserve">range </w:t>
      </w:r>
      <w:r>
        <w:rPr>
          <w:color w:val="0000FF"/>
        </w:rPr>
        <w:t xml:space="preserve">magnetic </w:t>
      </w:r>
      <w:r>
        <w:rPr>
          <w:color w:val="0000FF"/>
        </w:rPr>
        <w:t xml:space="preserve">ordering </w:t>
      </w:r>
      <w:r>
        <w:rPr>
          <w:color w:val="0000FF"/>
        </w:rPr>
        <w:t xml:space="preserve">in </w:t>
      </w:r>
      <w:r>
        <w:rPr>
          <w:color w:val="0000FF"/>
        </w:rPr>
        <w:t xml:space="preserve">both </w:t>
      </w:r>
      <w:r>
        <w:rPr>
          <w:color w:val="0000FF"/>
        </w:rPr>
        <w:t xml:space="preserve">the </w:t>
      </w:r>
      <w:r>
        <w:rPr>
          <w:color w:val="0000FF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Na0.7CoO2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peak </w:t>
      </w:r>
      <w:r>
        <w:rPr>
          <w:color w:val="000000"/>
        </w:rPr>
        <w:t xml:space="preserve">around </w:t>
      </w:r>
      <w:r>
        <w:rPr>
          <w:color w:val="000000"/>
        </w:rPr>
        <w:t xml:space="preserve">60 </w:t>
      </w:r>
      <w:r>
        <w:rPr>
          <w:color w:val="000000"/>
        </w:rPr>
        <w:t xml:space="preserve">K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M-T </w:t>
      </w:r>
      <w:r>
        <w:rPr>
          <w:color w:val="000000"/>
        </w:rPr>
        <w:t xml:space="preserve">data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 </w:t>
      </w:r>
      <w:r>
        <w:rPr>
          <w:color w:val="000000"/>
        </w:rPr>
        <w:t xml:space="preserve">(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small </w:t>
      </w:r>
      <w:r>
        <w:rPr>
          <w:color w:val="CCCC00"/>
        </w:rPr>
        <w:t xml:space="preserve">contamination </w:t>
      </w:r>
      <w:r>
        <w:rPr>
          <w:color w:val="CCCC00"/>
        </w:rPr>
        <w:t xml:space="preserve">of </w:t>
      </w:r>
      <w:r>
        <w:rPr>
          <w:color w:val="CCCC00"/>
        </w:rPr>
        <w:t xml:space="preserve">oxygen </w:t>
      </w:r>
      <w:r>
        <w:rPr>
          <w:color w:val="CCCC00"/>
        </w:rPr>
        <w:t xml:space="preserve">at </w:t>
      </w:r>
      <w:r>
        <w:rPr>
          <w:color w:val="CCCC00"/>
        </w:rPr>
        <w:t xml:space="preserve">the </w:t>
      </w:r>
      <w:r>
        <w:rPr>
          <w:color w:val="CCCC00"/>
        </w:rPr>
        <w:t xml:space="preserve">sample </w:t>
      </w:r>
      <w:r>
        <w:rPr>
          <w:color w:val="CCCC00"/>
        </w:rPr>
        <w:t xml:space="preserve">surface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SQUID </w:t>
      </w:r>
      <w:r>
        <w:rPr>
          <w:color w:val="000000"/>
        </w:rPr>
        <w:t xml:space="preserve">is </w:t>
      </w:r>
      <w:r>
        <w:rPr>
          <w:color w:val="000000"/>
        </w:rPr>
        <w:t xml:space="preserve">highly </w:t>
      </w:r>
      <w:r>
        <w:rPr>
          <w:color w:val="000000"/>
        </w:rPr>
        <w:t xml:space="preserve">sensitive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Despite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magnetic </w:t>
      </w:r>
      <w:r>
        <w:rPr>
          <w:color w:val="000000"/>
        </w:rPr>
        <w:t xml:space="preserve">Mn/Co3+ </w:t>
      </w:r>
      <w:r>
        <w:rPr>
          <w:color w:val="000000"/>
        </w:rPr>
        <w:t xml:space="preserve">and </w:t>
      </w:r>
      <w:r>
        <w:rPr>
          <w:color w:val="000000"/>
        </w:rPr>
        <w:t xml:space="preserve">Mn/Co4+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FF"/>
        </w:rPr>
        <w:t xml:space="preserve">long </w:t>
      </w:r>
      <w:r>
        <w:rPr>
          <w:color w:val="0000FF"/>
        </w:rPr>
        <w:t xml:space="preserve">range </w:t>
      </w:r>
      <w:r>
        <w:rPr>
          <w:color w:val="0000FF"/>
        </w:rPr>
        <w:t xml:space="preserve">magnetic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is </w:t>
      </w:r>
      <w:r>
        <w:rPr>
          <w:color w:val="000000"/>
        </w:rPr>
        <w:t xml:space="preserve">absent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these </w:t>
      </w:r>
      <w:r>
        <w:rPr>
          <w:color w:val="000000"/>
        </w:rPr>
        <w:t xml:space="preserve">nanostructured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till </w:t>
      </w:r>
      <w:r>
        <w:rPr>
          <w:color w:val="000000"/>
        </w:rPr>
        <w:t xml:space="preserve">low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is </w:t>
      </w:r>
      <w:r>
        <w:rPr>
          <w:color w:val="000000"/>
        </w:rPr>
        <w:t xml:space="preserve">fast </w:t>
      </w:r>
      <w:r>
        <w:rPr>
          <w:color w:val="000000"/>
        </w:rPr>
        <w:t xml:space="preserve">in </w:t>
      </w:r>
      <w:r>
        <w:rPr>
          <w:color w:val="000000"/>
        </w:rPr>
        <w:t xml:space="preserve">Na0.6MnO2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distortion </w:t>
      </w:r>
      <w:r>
        <w:rPr>
          <w:color w:val="0000FF"/>
        </w:rPr>
        <w:t xml:space="preserve">upon </w:t>
      </w:r>
      <w:r>
        <w:rPr>
          <w:color w:val="0000FF"/>
        </w:rPr>
        <w:t xml:space="preserve">cycling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Mn3+ </w:t>
      </w:r>
      <w:r>
        <w:rPr>
          <w:color w:val="000000"/>
        </w:rPr>
        <w:t xml:space="preserve">ion </w:t>
      </w:r>
      <w:r>
        <w:rPr>
          <w:color w:val="000000"/>
        </w:rPr>
        <w:t xml:space="preserve">compare </w:t>
      </w:r>
      <w:r>
        <w:rPr>
          <w:color w:val="000000"/>
        </w:rPr>
        <w:t xml:space="preserve">to </w:t>
      </w:r>
      <w:r>
        <w:rPr>
          <w:color w:val="000000"/>
        </w:rPr>
        <w:t xml:space="preserve">Na0.7CoO2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007F"/>
        </w:rPr>
        <w:t xml:space="preserve">small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000000"/>
        </w:rPr>
        <w:t xml:space="preserve">may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0000FF"/>
        </w:rPr>
        <w:t xml:space="preserve">extended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passivating </w:t>
      </w:r>
      <w:r>
        <w:rPr>
          <w:color w:val="0000FF"/>
        </w:rPr>
        <w:t xml:space="preserve">layer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alkali </w:t>
      </w:r>
      <w:r>
        <w:rPr>
          <w:color w:val="000000"/>
        </w:rPr>
        <w:t xml:space="preserve">metals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Instead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large </w:t>
      </w:r>
      <w:r>
        <w:rPr>
          <w:color w:val="FF007F"/>
        </w:rPr>
        <w:t xml:space="preserve">external </w:t>
      </w:r>
      <w:r>
        <w:rPr>
          <w:color w:val="FF007F"/>
        </w:rPr>
        <w:t xml:space="preserve">surface </w:t>
      </w:r>
      <w:r>
        <w:rPr>
          <w:color w:val="FF007F"/>
        </w:rPr>
        <w:t xml:space="preserve">areas </w:t>
      </w:r>
      <w:r>
        <w:rPr>
          <w:color w:val="000000"/>
        </w:rPr>
        <w:t xml:space="preserve">may </w:t>
      </w:r>
      <w:r>
        <w:rPr>
          <w:color w:val="000000"/>
        </w:rPr>
        <w:t xml:space="preserve">facilitate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sodium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Henceforth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beginning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below </w:t>
      </w:r>
      <w:r>
        <w:rPr>
          <w:color w:val="000000"/>
        </w:rPr>
        <w:t xml:space="preserve">, </w:t>
      </w:r>
      <w:r>
        <w:rPr>
          <w:color w:val="000000"/>
        </w:rPr>
        <w:t xml:space="preserve">must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3333"/>
        </w:rPr>
        <w:t xml:space="preserve">high </w:t>
      </w:r>
      <w:r>
        <w:rPr>
          <w:color w:val="FF3333"/>
        </w:rPr>
        <w:t xml:space="preserve">specific </w:t>
      </w:r>
      <w:r>
        <w:rPr>
          <w:color w:val="FF3333"/>
        </w:rPr>
        <w:t xml:space="preserve">surfaces </w:t>
      </w:r>
      <w:r>
        <w:rPr>
          <w:color w:val="FF3333"/>
        </w:rPr>
        <w:t xml:space="preserve">of </w:t>
      </w:r>
      <w:r>
        <w:rPr>
          <w:color w:val="FF3333"/>
        </w:rPr>
        <w:t xml:space="preserve">these </w:t>
      </w:r>
      <w:r>
        <w:rPr>
          <w:color w:val="FF3333"/>
        </w:rPr>
        <w:t xml:space="preserve">carbonaceous </w:t>
      </w:r>
      <w:r>
        <w:rPr>
          <w:color w:val="FF3333"/>
        </w:rPr>
        <w:t xml:space="preserve">materials </w:t>
      </w:r>
      <w:r>
        <w:rPr>
          <w:color w:val="000000"/>
        </w:rPr>
        <w:t xml:space="preserve">rather </w:t>
      </w:r>
      <w:r>
        <w:rPr>
          <w:color w:val="000000"/>
        </w:rPr>
        <w:t xml:space="preserve">than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between </w:t>
      </w:r>
      <w:r>
        <w:rPr>
          <w:color w:val="CCCC00"/>
        </w:rPr>
        <w:t xml:space="preserve">alkali </w:t>
      </w:r>
      <w:r>
        <w:rPr>
          <w:color w:val="CCCC00"/>
        </w:rPr>
        <w:t xml:space="preserve">metals </w:t>
      </w:r>
      <w:r>
        <w:rPr>
          <w:color w:val="CCCC00"/>
        </w:rPr>
        <w:t xml:space="preserve">and </w:t>
      </w:r>
      <w:r>
        <w:rPr>
          <w:color w:val="CCCC00"/>
        </w:rPr>
        <w:t xml:space="preserve">abundant </w:t>
      </w:r>
      <w:r>
        <w:rPr>
          <w:color w:val="CCCC00"/>
        </w:rPr>
        <w:t xml:space="preserve">organic </w:t>
      </w:r>
      <w:r>
        <w:rPr>
          <w:color w:val="CCCC00"/>
        </w:rPr>
        <w:t xml:space="preserve">groups </w:t>
      </w:r>
      <w:r>
        <w:rPr>
          <w:color w:val="000000"/>
        </w:rPr>
        <w:t xml:space="preserve">as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described </w:t>
      </w:r>
      <w:r>
        <w:rPr>
          <w:color w:val="000000"/>
        </w:rPr>
        <w:t xml:space="preserve">for </w:t>
      </w:r>
      <w:r>
        <w:rPr>
          <w:color w:val="000000"/>
        </w:rPr>
        <w:t xml:space="preserve">green </w:t>
      </w:r>
      <w:r>
        <w:rPr>
          <w:color w:val="000000"/>
        </w:rPr>
        <w:t xml:space="preserve">cokes </w:t>
      </w:r>
      <w:r>
        <w:rPr>
          <w:color w:val="000000"/>
        </w:rPr>
        <w:t xml:space="preserve">and </w:t>
      </w:r>
      <w:r>
        <w:rPr>
          <w:color w:val="000000"/>
        </w:rPr>
        <w:t xml:space="preserve">mesocarbons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increase </w:t>
      </w:r>
      <w:r>
        <w:rPr>
          <w:color w:val="FF007F"/>
        </w:rPr>
        <w:t xml:space="preserve">in </w:t>
      </w:r>
      <w:r>
        <w:rPr>
          <w:color w:val="FF007F"/>
        </w:rPr>
        <w:t xml:space="preserve">irreversible </w:t>
      </w:r>
      <w:r>
        <w:rPr>
          <w:color w:val="FF007F"/>
        </w:rPr>
        <w:t xml:space="preserve">capacity </w:t>
      </w:r>
      <w:r>
        <w:rPr>
          <w:color w:val="FF007F"/>
        </w:rPr>
        <w:t xml:space="preserve">with </w:t>
      </w:r>
      <w:r>
        <w:rPr>
          <w:color w:val="FF007F"/>
        </w:rPr>
        <w:t xml:space="preserve">surface </w:t>
      </w:r>
      <w:r>
        <w:rPr>
          <w:color w:val="FF007F"/>
        </w:rPr>
        <w:t xml:space="preserve">area </w:t>
      </w:r>
      <w:r>
        <w:rPr>
          <w:color w:val="000000"/>
        </w:rPr>
        <w:t xml:space="preserve">is </w:t>
      </w:r>
      <w:r>
        <w:rPr>
          <w:color w:val="000000"/>
        </w:rPr>
        <w:t xml:space="preserve">lower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reactivity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and </w:t>
      </w:r>
      <w:r>
        <w:rPr>
          <w:color w:val="000000"/>
        </w:rPr>
        <w:t xml:space="preserve">its </w:t>
      </w:r>
      <w:r>
        <w:rPr>
          <w:color w:val="000000"/>
        </w:rPr>
        <w:t xml:space="preserve">tendency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dendrites </w:t>
      </w:r>
      <w:r>
        <w:rPr>
          <w:color w:val="000000"/>
        </w:rPr>
        <w:t xml:space="preserve">are </w:t>
      </w:r>
      <w:r>
        <w:rPr>
          <w:color w:val="000000"/>
        </w:rPr>
        <w:t xml:space="preserve">factors </w:t>
      </w:r>
      <w:r>
        <w:rPr>
          <w:color w:val="000000"/>
        </w:rPr>
        <w:t xml:space="preserve">affecting </w:t>
      </w:r>
      <w:r>
        <w:rPr>
          <w:color w:val="66CC00"/>
        </w:rPr>
        <w:t xml:space="preserve">negatively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behavior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limit </w:t>
      </w:r>
      <w:r>
        <w:rPr>
          <w:color w:val="66CC00"/>
        </w:rPr>
        <w:t xml:space="preserve">of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for </w:t>
      </w:r>
      <w:r>
        <w:rPr>
          <w:color w:val="66CC00"/>
        </w:rPr>
        <w:t xml:space="preserve">sodium </w:t>
      </w:r>
      <w:r>
        <w:rPr>
          <w:color w:val="66CC00"/>
        </w:rPr>
        <w:t xml:space="preserve">insertion </w:t>
      </w:r>
      <w:r>
        <w:rPr>
          <w:color w:val="000000"/>
        </w:rPr>
        <w:t xml:space="preserve">depends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density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carbonaceous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factor </w:t>
      </w:r>
      <w:r>
        <w:rPr>
          <w:color w:val="000000"/>
        </w:rPr>
        <w:t xml:space="preserve">causing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cycle </w:t>
      </w:r>
      <w:r>
        <w:rPr>
          <w:color w:val="000000"/>
        </w:rPr>
        <w:t xml:space="preserve">is </w:t>
      </w:r>
      <w:r>
        <w:rPr>
          <w:color w:val="000000"/>
        </w:rPr>
        <w:t xml:space="preserve">related </w:t>
      </w:r>
      <w:r>
        <w:rPr>
          <w:color w:val="000000"/>
        </w:rPr>
        <w:t xml:space="preserve">with </w:t>
      </w:r>
      <w:r>
        <w:rPr>
          <w:color w:val="FF007F"/>
        </w:rPr>
        <w:t xml:space="preserve">carbon </w:t>
      </w:r>
      <w:r>
        <w:rPr>
          <w:color w:val="FF007F"/>
        </w:rPr>
        <w:t xml:space="preserve">surface </w:t>
      </w:r>
      <w:r>
        <w:rPr>
          <w:color w:val="FF007F"/>
        </w:rPr>
        <w:t xml:space="preserve">area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to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Na0.71CoO2 </w:t>
      </w:r>
      <w:r>
        <w:rPr>
          <w:color w:val="000000"/>
        </w:rPr>
        <w:t xml:space="preserve">phase </w:t>
      </w:r>
      <w:r>
        <w:rPr>
          <w:color w:val="000000"/>
        </w:rPr>
        <w:t xml:space="preserve">was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short </w:t>
      </w:r>
      <w:r>
        <w:rPr>
          <w:color w:val="000000"/>
        </w:rPr>
        <w:t xml:space="preserve">thermal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( </w:t>
      </w:r>
      <w:r>
        <w:rPr>
          <w:color w:val="000000"/>
        </w:rPr>
        <w:t xml:space="preserve">16 </w:t>
      </w:r>
      <w:r>
        <w:rPr>
          <w:color w:val="000000"/>
        </w:rPr>
        <w:t xml:space="preserve">h </w:t>
      </w:r>
      <w:r>
        <w:rPr>
          <w:color w:val="000000"/>
        </w:rPr>
        <w:t xml:space="preserve">in </w:t>
      </w:r>
      <w:r>
        <w:rPr>
          <w:color w:val="000000"/>
        </w:rPr>
        <w:t xml:space="preserve">air </w:t>
      </w:r>
      <w:r>
        <w:rPr>
          <w:color w:val="000000"/>
        </w:rPr>
        <w:t xml:space="preserve">instead </w:t>
      </w:r>
      <w:r>
        <w:rPr>
          <w:color w:val="000000"/>
        </w:rPr>
        <w:t xml:space="preserve">24 </w:t>
      </w:r>
      <w:r>
        <w:rPr>
          <w:color w:val="000000"/>
        </w:rPr>
        <w:t xml:space="preserve">h </w:t>
      </w:r>
      <w:r>
        <w:rPr>
          <w:color w:val="000000"/>
        </w:rPr>
        <w:t xml:space="preserve">at </w:t>
      </w:r>
      <w:r>
        <w:rPr>
          <w:color w:val="000000"/>
        </w:rPr>
        <w:t xml:space="preserve">850 </w:t>
      </w:r>
      <w:r>
        <w:rPr>
          <w:color w:val="000000"/>
        </w:rPr>
        <w:t xml:space="preserve">degC </w:t>
      </w:r>
      <w:r>
        <w:rPr>
          <w:color w:val="000000"/>
        </w:rPr>
        <w:t xml:space="preserve">under </w:t>
      </w:r>
      <w:r>
        <w:rPr>
          <w:color w:val="000000"/>
        </w:rPr>
        <w:t xml:space="preserve">oxygen </w:t>
      </w:r>
      <w:r>
        <w:rPr>
          <w:color w:val="000000"/>
        </w:rPr>
        <w:t xml:space="preserve">flow </w:t>
      </w:r>
      <w:r>
        <w:rPr>
          <w:color w:val="000000"/>
        </w:rPr>
        <w:t xml:space="preserve">as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in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nanometric </w:t>
      </w:r>
      <w:r>
        <w:rPr>
          <w:color w:val="FF007F"/>
        </w:rPr>
        <w:t xml:space="preserve">morphology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Co3O4 </w:t>
      </w:r>
      <w:r>
        <w:rPr>
          <w:color w:val="FF007F"/>
        </w:rPr>
        <w:t xml:space="preserve">precursor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former </w:t>
      </w:r>
      <w:r>
        <w:rPr>
          <w:color w:val="000000"/>
        </w:rPr>
        <w:t xml:space="preserve">drop </w:t>
      </w:r>
      <w:r>
        <w:rPr>
          <w:color w:val="000000"/>
        </w:rPr>
        <w:t xml:space="preserve">is </w:t>
      </w:r>
      <w:r>
        <w:rPr>
          <w:color w:val="000000"/>
        </w:rPr>
        <w:t xml:space="preserve">relatable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solid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regions </w:t>
      </w:r>
      <w:r>
        <w:rPr>
          <w:color w:val="000000"/>
        </w:rPr>
        <w:t xml:space="preserve">(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&lt; </w:t>
      </w:r>
      <w:r>
        <w:rPr>
          <w:color w:val="000000"/>
        </w:rPr>
        <w:t xml:space="preserve">2.8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biphasic </w:t>
      </w:r>
      <w:r>
        <w:rPr>
          <w:color w:val="000000"/>
        </w:rPr>
        <w:t xml:space="preserve">domain </w:t>
      </w:r>
      <w:r>
        <w:rPr>
          <w:color w:val="000000"/>
        </w:rPr>
        <w:t xml:space="preserve">(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&gt; </w:t>
      </w:r>
      <w:r>
        <w:rPr>
          <w:color w:val="000000"/>
        </w:rPr>
        <w:t xml:space="preserve">2.8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by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no </w:t>
      </w:r>
      <w:r>
        <w:rPr>
          <w:color w:val="000000"/>
        </w:rPr>
        <w:t xml:space="preserve">explanation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latter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close </w:t>
      </w:r>
      <w:r>
        <w:rPr>
          <w:color w:val="000000"/>
        </w:rPr>
        <w:t xml:space="preserve">look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curve </w:t>
      </w:r>
      <w:r>
        <w:rPr>
          <w:color w:val="000000"/>
        </w:rPr>
        <w:t xml:space="preserve">reveals </w:t>
      </w:r>
      <w:r>
        <w:rPr>
          <w:color w:val="000000"/>
        </w:rPr>
        <w:t xml:space="preserve">that </w:t>
      </w:r>
      <w:r>
        <w:rPr>
          <w:color w:val="000000"/>
        </w:rPr>
        <w:t xml:space="preserve">most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lies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3.7-3.9 </w:t>
      </w:r>
      <w:r>
        <w:rPr>
          <w:color w:val="000000"/>
        </w:rPr>
        <w:t xml:space="preserve">V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range </w:t>
      </w:r>
      <w:r>
        <w:rPr>
          <w:color w:val="000000"/>
        </w:rPr>
        <w:t xml:space="preserve">, </w:t>
      </w:r>
      <w:r>
        <w:rPr>
          <w:color w:val="000000"/>
        </w:rPr>
        <w:t xml:space="preserve">wherein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may </w:t>
      </w:r>
      <w:r>
        <w:rPr>
          <w:color w:val="000000"/>
        </w:rPr>
        <w:t xml:space="preserve">take </w:t>
      </w:r>
      <w:r>
        <w:rPr>
          <w:color w:val="000000"/>
        </w:rPr>
        <w:t xml:space="preserve">place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larger </w:t>
      </w:r>
      <w:r>
        <w:rPr>
          <w:color w:val="CCCC00"/>
        </w:rPr>
        <w:t xml:space="preserve">oxygen </w:t>
      </w:r>
      <w:r>
        <w:rPr>
          <w:color w:val="CCCC00"/>
        </w:rPr>
        <w:t xml:space="preserve">to </w:t>
      </w:r>
      <w:r>
        <w:rPr>
          <w:color w:val="CCCC00"/>
        </w:rPr>
        <w:t xml:space="preserve">oxygen </w:t>
      </w:r>
      <w:r>
        <w:rPr>
          <w:color w:val="CCCC00"/>
        </w:rPr>
        <w:t xml:space="preserve">distance </w:t>
      </w:r>
      <w:r>
        <w:rPr>
          <w:color w:val="CCCC00"/>
        </w:rPr>
        <w:t xml:space="preserve">along </w:t>
      </w:r>
      <w:r>
        <w:rPr>
          <w:color w:val="CCCC00"/>
        </w:rPr>
        <w:t xml:space="preserve">the </w:t>
      </w:r>
      <w:r>
        <w:rPr>
          <w:color w:val="CCCC00"/>
        </w:rPr>
        <w:t xml:space="preserve">c </w:t>
      </w:r>
      <w:r>
        <w:rPr>
          <w:color w:val="CCCC00"/>
        </w:rPr>
        <w:t xml:space="preserve">axis </w:t>
      </w:r>
      <w:r>
        <w:rPr>
          <w:color w:val="000000"/>
        </w:rPr>
        <w:t xml:space="preserve">should </w:t>
      </w:r>
      <w:r>
        <w:rPr>
          <w:color w:val="000000"/>
        </w:rPr>
        <w:t xml:space="preserve">allow </w:t>
      </w:r>
      <w:r>
        <w:rPr>
          <w:color w:val="000000"/>
        </w:rPr>
        <w:t xml:space="preserve">a </w:t>
      </w:r>
      <w:r>
        <w:rPr>
          <w:color w:val="0000FF"/>
        </w:rPr>
        <w:t xml:space="preserve">wider </w:t>
      </w:r>
      <w:r>
        <w:rPr>
          <w:color w:val="0000FF"/>
        </w:rPr>
        <w:t xml:space="preserve">deintercalation </w:t>
      </w:r>
      <w:r>
        <w:rPr>
          <w:color w:val="0000FF"/>
        </w:rPr>
        <w:t xml:space="preserve">range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FF3333"/>
        </w:rPr>
        <w:t xml:space="preserve">weaker </w:t>
      </w:r>
      <w:r>
        <w:rPr>
          <w:color w:val="FF3333"/>
        </w:rPr>
        <w:t xml:space="preserve">Coulomb </w:t>
      </w:r>
      <w:r>
        <w:rPr>
          <w:color w:val="FF3333"/>
        </w:rPr>
        <w:t xml:space="preserve">interaction </w:t>
      </w:r>
      <w:r>
        <w:rPr>
          <w:color w:val="FF3333"/>
        </w:rPr>
        <w:t xml:space="preserve">between </w:t>
      </w:r>
      <w:r>
        <w:rPr>
          <w:color w:val="FF3333"/>
        </w:rPr>
        <w:t xml:space="preserve">the </w:t>
      </w:r>
      <w:r>
        <w:rPr>
          <w:color w:val="FF3333"/>
        </w:rPr>
        <w:t xml:space="preserve">anion </w:t>
      </w:r>
      <w:r>
        <w:rPr>
          <w:color w:val="FF3333"/>
        </w:rPr>
        <w:t xml:space="preserve">slabs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Na0.71CoO2 </w:t>
      </w:r>
      <w:r>
        <w:rPr>
          <w:color w:val="000000"/>
        </w:rPr>
        <w:t xml:space="preserve">( </w:t>
      </w:r>
      <w:r>
        <w:rPr>
          <w:color w:val="000000"/>
        </w:rPr>
        <w:t xml:space="preserve">I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reaches </w:t>
      </w:r>
      <w:r>
        <w:rPr>
          <w:color w:val="000000"/>
        </w:rPr>
        <w:t xml:space="preserve">a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after </w:t>
      </w:r>
      <w:r>
        <w:rPr>
          <w:color w:val="000000"/>
        </w:rPr>
        <w:t xml:space="preserve">few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each </w:t>
      </w:r>
      <w:r>
        <w:rPr>
          <w:color w:val="000000"/>
        </w:rPr>
        <w:t xml:space="preserve">new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the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thickness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CCCC00"/>
        </w:rPr>
        <w:t xml:space="preserve">ionic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paths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instead </w:t>
      </w:r>
      <w:r>
        <w:rPr>
          <w:color w:val="000000"/>
        </w:rPr>
        <w:t xml:space="preserve">controlled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length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peculiar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feature </w:t>
      </w:r>
      <w:r>
        <w:rPr>
          <w:color w:val="000000"/>
        </w:rPr>
        <w:t xml:space="preserve">would </w:t>
      </w:r>
      <w:r>
        <w:rPr>
          <w:color w:val="000000"/>
        </w:rPr>
        <w:t xml:space="preserve">allow </w:t>
      </w:r>
      <w:r>
        <w:rPr>
          <w:color w:val="000000"/>
        </w:rPr>
        <w:t xml:space="preserve">a </w:t>
      </w:r>
      <w:r>
        <w:rPr>
          <w:color w:val="000000"/>
        </w:rPr>
        <w:t xml:space="preserve">better </w:t>
      </w:r>
      <w:r>
        <w:rPr>
          <w:color w:val="000000"/>
        </w:rPr>
        <w:t xml:space="preserve">control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becoming </w:t>
      </w:r>
      <w:r>
        <w:rPr>
          <w:color w:val="000000"/>
        </w:rPr>
        <w:t xml:space="preserve">a </w:t>
      </w:r>
      <w:r>
        <w:rPr>
          <w:color w:val="000000"/>
        </w:rPr>
        <w:t xml:space="preserve">fundamental </w:t>
      </w:r>
      <w:r>
        <w:rPr>
          <w:color w:val="000000"/>
        </w:rPr>
        <w:t xml:space="preserve">aspect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FF"/>
        </w:rPr>
        <w:t xml:space="preserve">design </w:t>
      </w:r>
      <w:r>
        <w:rPr>
          <w:color w:val="0000FF"/>
        </w:rPr>
        <w:t xml:space="preserve">and </w:t>
      </w:r>
      <w:r>
        <w:rPr>
          <w:color w:val="0000FF"/>
        </w:rPr>
        <w:t xml:space="preserve">fabrication </w:t>
      </w:r>
      <w:r>
        <w:rPr>
          <w:color w:val="0000FF"/>
        </w:rPr>
        <w:t xml:space="preserve">of </w:t>
      </w:r>
      <w:r>
        <w:rPr>
          <w:color w:val="0000FF"/>
        </w:rPr>
        <w:t xml:space="preserve">large </w:t>
      </w:r>
      <w:r>
        <w:rPr>
          <w:color w:val="0000FF"/>
        </w:rPr>
        <w:t xml:space="preserve">battery </w:t>
      </w:r>
      <w:r>
        <w:rPr>
          <w:color w:val="0000FF"/>
        </w:rPr>
        <w:t xml:space="preserve">stacks </w:t>
      </w:r>
      <w:r>
        <w:rPr>
          <w:color w:val="000000"/>
        </w:rPr>
        <w:t xml:space="preserve">for </w:t>
      </w:r>
      <w:r>
        <w:rPr>
          <w:color w:val="000000"/>
        </w:rPr>
        <w:t xml:space="preserve">high </w:t>
      </w:r>
      <w:r>
        <w:rPr>
          <w:color w:val="000000"/>
        </w:rPr>
        <w:t xml:space="preserve">power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Indeed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may </w:t>
      </w:r>
      <w:r>
        <w:rPr>
          <w:color w:val="000000"/>
        </w:rPr>
        <w:t xml:space="preserve">decompose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from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, </w:t>
      </w:r>
      <w:r>
        <w:rPr>
          <w:color w:val="000000"/>
        </w:rPr>
        <w:t xml:space="preserve">can </w:t>
      </w:r>
      <w:r>
        <w:rPr>
          <w:color w:val="000000"/>
        </w:rPr>
        <w:t xml:space="preserve">react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and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Cycling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removal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large </w:t>
      </w:r>
      <w:r>
        <w:rPr>
          <w:color w:val="0000FF"/>
        </w:rPr>
        <w:t xml:space="preserve">quantity </w:t>
      </w:r>
      <w:r>
        <w:rPr>
          <w:color w:val="0000FF"/>
        </w:rPr>
        <w:t xml:space="preserve">of </w:t>
      </w:r>
      <w:r>
        <w:rPr>
          <w:color w:val="0000FF"/>
        </w:rPr>
        <w:t xml:space="preserve">sodium </w:t>
      </w:r>
      <w:r>
        <w:rPr>
          <w:color w:val="000000"/>
        </w:rPr>
        <w:t xml:space="preserve">which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transitions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Ex-situ </w:t>
      </w:r>
      <w:r>
        <w:rPr>
          <w:color w:val="000000"/>
        </w:rPr>
        <w:t xml:space="preserve">technology </w:t>
      </w:r>
      <w:r>
        <w:rPr>
          <w:color w:val="000000"/>
        </w:rPr>
        <w:t xml:space="preserve">consists </w:t>
      </w:r>
      <w:r>
        <w:rPr>
          <w:color w:val="000000"/>
        </w:rPr>
        <w:t xml:space="preserve">of </w:t>
      </w:r>
      <w:r>
        <w:rPr>
          <w:color w:val="66CC00"/>
        </w:rPr>
        <w:t xml:space="preserve">cycling </w:t>
      </w:r>
      <w:r>
        <w:rPr>
          <w:color w:val="66CC00"/>
        </w:rPr>
        <w:t xml:space="preserve">an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material </w:t>
      </w:r>
      <w:r>
        <w:rPr>
          <w:color w:val="66CC00"/>
        </w:rPr>
        <w:t xml:space="preserve">to </w:t>
      </w:r>
      <w:r>
        <w:rPr>
          <w:color w:val="66CC00"/>
        </w:rPr>
        <w:t xml:space="preserve">the </w:t>
      </w:r>
      <w:r>
        <w:rPr>
          <w:color w:val="66CC00"/>
        </w:rPr>
        <w:t xml:space="preserve">desired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FF"/>
        </w:rPr>
        <w:t xml:space="preserve">recover </w:t>
      </w:r>
      <w:r>
        <w:rPr>
          <w:color w:val="0000FF"/>
        </w:rPr>
        <w:t xml:space="preserve">the </w:t>
      </w:r>
      <w:r>
        <w:rPr>
          <w:color w:val="0000FF"/>
        </w:rPr>
        <w:t xml:space="preserve">powder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subjected </w:t>
      </w:r>
      <w:r>
        <w:rPr>
          <w:color w:val="000000"/>
        </w:rPr>
        <w:t xml:space="preserve">to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, </w:t>
      </w:r>
      <w:r>
        <w:rPr>
          <w:color w:val="000000"/>
        </w:rPr>
        <w:t xml:space="preserve">through </w:t>
      </w:r>
      <w:r>
        <w:rPr>
          <w:color w:val="000000"/>
        </w:rPr>
        <w:t xml:space="preserve">this </w:t>
      </w:r>
      <w:r>
        <w:rPr>
          <w:color w:val="000000"/>
        </w:rPr>
        <w:t xml:space="preserve">the </w:t>
      </w:r>
      <w:r>
        <w:rPr>
          <w:color w:val="000000"/>
        </w:rPr>
        <w:t xml:space="preserve">system </w:t>
      </w:r>
      <w:r>
        <w:rPr>
          <w:color w:val="000000"/>
        </w:rPr>
        <w:t xml:space="preserve">have </w:t>
      </w:r>
      <w:r>
        <w:rPr>
          <w:color w:val="000000"/>
        </w:rPr>
        <w:t xml:space="preserve">time </w:t>
      </w:r>
      <w:r>
        <w:rPr>
          <w:color w:val="000000"/>
        </w:rPr>
        <w:t xml:space="preserve">to </w:t>
      </w:r>
      <w:r>
        <w:rPr>
          <w:color w:val="000000"/>
        </w:rPr>
        <w:t xml:space="preserve">reach </w:t>
      </w:r>
      <w:r>
        <w:rPr>
          <w:color w:val="000000"/>
        </w:rPr>
        <w:t xml:space="preserve">equilibrium </w:t>
      </w:r>
      <w:r>
        <w:rPr>
          <w:color w:val="000000"/>
        </w:rPr>
        <w:t xml:space="preserve">and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reflect </w:t>
      </w:r>
      <w:r>
        <w:rPr>
          <w:color w:val="000000"/>
        </w:rPr>
        <w:t xml:space="preserve">reality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sluggish </w:t>
      </w:r>
      <w:r>
        <w:rPr>
          <w:color w:val="66CC00"/>
        </w:rPr>
        <w:t xml:space="preserve">evolution </w:t>
      </w:r>
      <w:r>
        <w:rPr>
          <w:color w:val="66CC00"/>
        </w:rPr>
        <w:t xml:space="preserve">of </w:t>
      </w:r>
      <w:r>
        <w:rPr>
          <w:color w:val="66CC00"/>
        </w:rPr>
        <w:t xml:space="preserve">unit </w:t>
      </w:r>
      <w:r>
        <w:rPr>
          <w:color w:val="66CC00"/>
        </w:rPr>
        <w:t xml:space="preserve">cell </w:t>
      </w:r>
      <w:r>
        <w:rPr>
          <w:color w:val="66CC00"/>
        </w:rPr>
        <w:t xml:space="preserve">parameters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many </w:t>
      </w:r>
      <w:r>
        <w:rPr>
          <w:color w:val="000000"/>
        </w:rPr>
        <w:t xml:space="preserve">reasons </w:t>
      </w:r>
      <w:r>
        <w:rPr>
          <w:color w:val="000000"/>
        </w:rPr>
        <w:t xml:space="preserve">, </w:t>
      </w:r>
      <w:r>
        <w:rPr>
          <w:color w:val="CCCC00"/>
        </w:rPr>
        <w:t xml:space="preserve">magnetic </w:t>
      </w:r>
      <w:r>
        <w:rPr>
          <w:color w:val="CCCC00"/>
        </w:rPr>
        <w:t xml:space="preserve">spin </w:t>
      </w:r>
      <w:r>
        <w:rPr>
          <w:color w:val="CCCC00"/>
        </w:rPr>
        <w:t xml:space="preserve">of </w:t>
      </w:r>
      <w:r>
        <w:rPr>
          <w:color w:val="CCCC00"/>
        </w:rPr>
        <w:t xml:space="preserve">Co </w:t>
      </w:r>
      <w:r>
        <w:rPr>
          <w:color w:val="000000"/>
        </w:rPr>
        <w:t xml:space="preserve">as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by </w:t>
      </w:r>
      <w:r>
        <w:rPr>
          <w:color w:val="000000"/>
        </w:rPr>
        <w:t xml:space="preserve">Maletti </w:t>
      </w:r>
      <w:r>
        <w:rPr>
          <w:color w:val="000000"/>
        </w:rPr>
        <w:t xml:space="preserve">et </w:t>
      </w:r>
      <w:r>
        <w:rPr>
          <w:color w:val="000000"/>
        </w:rPr>
        <w:t xml:space="preserve">al.,42 </w:t>
      </w:r>
      <w:r>
        <w:rPr>
          <w:color w:val="66CC00"/>
        </w:rPr>
        <w:t xml:space="preserve">zero </w:t>
      </w:r>
      <w:r>
        <w:rPr>
          <w:color w:val="66CC00"/>
        </w:rPr>
        <w:t xml:space="preserve">strain </w:t>
      </w:r>
      <w:r>
        <w:rPr>
          <w:color w:val="66CC00"/>
        </w:rPr>
        <w:t xml:space="preserve">effect </w:t>
      </w:r>
      <w:r>
        <w:rPr>
          <w:color w:val="000000"/>
        </w:rPr>
        <w:t xml:space="preserve">like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Li4Ti5O12,43 </w:t>
      </w:r>
      <w:r>
        <w:rPr>
          <w:color w:val="000000"/>
        </w:rPr>
        <w:t xml:space="preserve">Another </w:t>
      </w:r>
      <w:r>
        <w:rPr>
          <w:color w:val="000000"/>
        </w:rPr>
        <w:t xml:space="preserve">possibility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surface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last </w:t>
      </w:r>
      <w:r>
        <w:rPr>
          <w:color w:val="000000"/>
        </w:rPr>
        <w:t xml:space="preserve">case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arising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pseudocapacitive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2-4.2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assume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behind </w:t>
      </w:r>
      <w:r>
        <w:rPr>
          <w:color w:val="000000"/>
        </w:rPr>
        <w:t xml:space="preserve">the </w:t>
      </w:r>
      <w:r>
        <w:rPr>
          <w:color w:val="66CC00"/>
        </w:rPr>
        <w:t xml:space="preserve">weak </w:t>
      </w:r>
      <w:r>
        <w:rPr>
          <w:color w:val="66CC00"/>
        </w:rPr>
        <w:t xml:space="preserve">dependence </w:t>
      </w:r>
      <w:r>
        <w:rPr>
          <w:color w:val="66CC00"/>
        </w:rPr>
        <w:t xml:space="preserve">of </w:t>
      </w:r>
      <w:r>
        <w:rPr>
          <w:color w:val="66CC00"/>
        </w:rPr>
        <w:t xml:space="preserve">unit </w:t>
      </w:r>
      <w:r>
        <w:rPr>
          <w:color w:val="66CC00"/>
        </w:rPr>
        <w:t xml:space="preserve">cell </w:t>
      </w:r>
      <w:r>
        <w:rPr>
          <w:color w:val="66CC00"/>
        </w:rPr>
        <w:t xml:space="preserve">parameters </w:t>
      </w:r>
      <w:r>
        <w:rPr>
          <w:color w:val="66CC00"/>
        </w:rPr>
        <w:t xml:space="preserve">vs. </w:t>
      </w:r>
      <w:r>
        <w:rPr>
          <w:color w:val="66CC00"/>
        </w:rPr>
        <w:t xml:space="preserve">battery </w:t>
      </w:r>
      <w:r>
        <w:rPr>
          <w:color w:val="66CC00"/>
        </w:rPr>
        <w:t xml:space="preserve">voltage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pseudocapacitive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hexagonal </w:t>
      </w:r>
      <w:r>
        <w:rPr>
          <w:color w:val="0000FF"/>
        </w:rPr>
        <w:t xml:space="preserve">unit </w:t>
      </w:r>
      <w:r>
        <w:rPr>
          <w:color w:val="0000FF"/>
        </w:rPr>
        <w:t xml:space="preserve">cell </w:t>
      </w:r>
      <w:r>
        <w:rPr>
          <w:color w:val="0000FF"/>
        </w:rPr>
        <w:t xml:space="preserve">parameters </w:t>
      </w:r>
      <w:r>
        <w:rPr>
          <w:color w:val="0000FF"/>
        </w:rPr>
        <w:t xml:space="preserve">in </w:t>
      </w:r>
      <w:r>
        <w:rPr>
          <w:color w:val="0000FF"/>
        </w:rPr>
        <w:t xml:space="preserve">this </w:t>
      </w:r>
      <w:r>
        <w:rPr>
          <w:color w:val="0000FF"/>
        </w:rPr>
        <w:t xml:space="preserve">potential </w:t>
      </w:r>
      <w:r>
        <w:rPr>
          <w:color w:val="0000FF"/>
        </w:rPr>
        <w:t xml:space="preserve">region </w:t>
      </w:r>
      <w:r>
        <w:rPr>
          <w:color w:val="000000"/>
        </w:rPr>
        <w:t xml:space="preserve">may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result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66CC00"/>
        </w:rPr>
        <w:t xml:space="preserve">weak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SPI </w:t>
      </w:r>
      <w:r>
        <w:rPr>
          <w:color w:val="000000"/>
        </w:rPr>
        <w:t xml:space="preserve">( </w:t>
      </w:r>
      <w:r>
        <w:rPr>
          <w:color w:val="000000"/>
        </w:rPr>
        <w:t xml:space="preserve">solid </w:t>
      </w:r>
      <w:r>
        <w:rPr>
          <w:color w:val="000000"/>
        </w:rPr>
        <w:t xml:space="preserve">permeable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) </w:t>
      </w:r>
      <w:r>
        <w:rPr>
          <w:color w:val="000000"/>
        </w:rPr>
        <w:t xml:space="preserve">layer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, </w:t>
      </w:r>
      <w:r>
        <w:rPr>
          <w:color w:val="000000"/>
        </w:rPr>
        <w:t xml:space="preserve">less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stored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to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counterpart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occurs </w:t>
      </w:r>
      <w:r>
        <w:rPr>
          <w:color w:val="000000"/>
        </w:rPr>
        <w:t xml:space="preserve">rapidly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sweep </w:t>
      </w:r>
      <w:r>
        <w:rPr>
          <w:color w:val="000000"/>
        </w:rPr>
        <w:t xml:space="preserve">was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peaks </w:t>
      </w:r>
      <w:r>
        <w:rPr>
          <w:color w:val="0000FF"/>
        </w:rPr>
        <w:t xml:space="preserve">change </w:t>
      </w:r>
      <w:r>
        <w:rPr>
          <w:color w:val="0000FF"/>
        </w:rPr>
        <w:t xml:space="preserve">their </w:t>
      </w:r>
      <w:r>
        <w:rPr>
          <w:color w:val="0000FF"/>
        </w:rPr>
        <w:t xml:space="preserve">position </w:t>
      </w:r>
      <w:r>
        <w:rPr>
          <w:color w:val="000000"/>
        </w:rPr>
        <w:t xml:space="preserve">, </w:t>
      </w:r>
      <w:r>
        <w:rPr>
          <w:color w:val="000000"/>
        </w:rPr>
        <w:t xml:space="preserve">became </w:t>
      </w:r>
      <w:r>
        <w:rPr>
          <w:color w:val="000000"/>
        </w:rPr>
        <w:t xml:space="preserve">broaden </w:t>
      </w:r>
      <w:r>
        <w:rPr>
          <w:color w:val="000000"/>
        </w:rPr>
        <w:t xml:space="preserve">and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disappear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system </w:t>
      </w:r>
      <w:r>
        <w:rPr>
          <w:color w:val="000000"/>
        </w:rPr>
        <w:t xml:space="preserve">has </w:t>
      </w:r>
      <w:r>
        <w:rPr>
          <w:color w:val="000000"/>
        </w:rPr>
        <w:t xml:space="preserve">some </w:t>
      </w:r>
      <w:r>
        <w:rPr>
          <w:color w:val="66CC00"/>
        </w:rPr>
        <w:t xml:space="preserve">kinetic </w:t>
      </w:r>
      <w:r>
        <w:rPr>
          <w:color w:val="66CC00"/>
        </w:rPr>
        <w:t xml:space="preserve">limitations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Actually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former </w:t>
      </w:r>
      <w:r>
        <w:rPr>
          <w:color w:val="000000"/>
        </w:rPr>
        <w:t xml:space="preserve">is </w:t>
      </w:r>
      <w:r>
        <w:rPr>
          <w:color w:val="000000"/>
        </w:rPr>
        <w:t xml:space="preserve">usually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FF007F"/>
        </w:rPr>
        <w:t xml:space="preserve">large </w:t>
      </w:r>
      <w:r>
        <w:rPr>
          <w:color w:val="FF007F"/>
        </w:rPr>
        <w:t xml:space="preserve">interfaces </w:t>
      </w:r>
      <w:r>
        <w:rPr>
          <w:color w:val="000000"/>
        </w:rPr>
        <w:t xml:space="preserve">or </w:t>
      </w:r>
      <w:r>
        <w:rPr>
          <w:color w:val="000000"/>
        </w:rPr>
        <w:t xml:space="preserve">when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( </w:t>
      </w:r>
      <w:r>
        <w:rPr>
          <w:color w:val="000000"/>
        </w:rPr>
        <w:t xml:space="preserve">powder </w:t>
      </w:r>
      <w:r>
        <w:rPr>
          <w:color w:val="000000"/>
        </w:rPr>
        <w:t xml:space="preserve">, </w:t>
      </w:r>
      <w:r>
        <w:rPr>
          <w:color w:val="000000"/>
        </w:rPr>
        <w:t xml:space="preserve">thin </w:t>
      </w:r>
      <w:r>
        <w:rPr>
          <w:color w:val="000000"/>
        </w:rPr>
        <w:t xml:space="preserve">film </w:t>
      </w:r>
      <w:r>
        <w:rPr>
          <w:color w:val="000000"/>
        </w:rPr>
        <w:t xml:space="preserve">.... </w:t>
      </w:r>
      <w:r>
        <w:rPr>
          <w:color w:val="000000"/>
        </w:rPr>
        <w:t xml:space="preserve">) </w:t>
      </w:r>
      <w:r>
        <w:rPr>
          <w:color w:val="000000"/>
        </w:rPr>
        <w:t xml:space="preserve">reaches </w:t>
      </w:r>
      <w:r>
        <w:rPr>
          <w:color w:val="000000"/>
        </w:rPr>
        <w:t xml:space="preserve">a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size </w:t>
      </w:r>
      <w:r>
        <w:rPr>
          <w:color w:val="000000"/>
        </w:rPr>
        <w:t xml:space="preserve">which </w:t>
      </w:r>
      <w:r>
        <w:rPr>
          <w:color w:val="000000"/>
        </w:rPr>
        <w:t xml:space="preserve">limited </w:t>
      </w:r>
      <w:r>
        <w:rPr>
          <w:color w:val="000000"/>
        </w:rPr>
        <w:t xml:space="preserve">the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NaxCo0.9Ti0.1O2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exhibit </w:t>
      </w:r>
      <w:r>
        <w:rPr>
          <w:color w:val="000000"/>
        </w:rPr>
        <w:t xml:space="preserve">any </w:t>
      </w:r>
      <w:r>
        <w:rPr>
          <w:color w:val="000000"/>
        </w:rPr>
        <w:t xml:space="preserve">special </w:t>
      </w:r>
      <w:r>
        <w:rPr>
          <w:color w:val="000000"/>
        </w:rPr>
        <w:t xml:space="preserve">design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de-sodiation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( </w:t>
      </w:r>
      <w:r>
        <w:rPr>
          <w:color w:val="000000"/>
        </w:rPr>
        <w:t xml:space="preserve">charge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000000"/>
        </w:rPr>
        <w:t xml:space="preserve">total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starts </w:t>
      </w:r>
      <w:r>
        <w:rPr>
          <w:color w:val="000000"/>
        </w:rPr>
        <w:t xml:space="preserve">to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as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removed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confirming </w:t>
      </w:r>
      <w:r>
        <w:rPr>
          <w:color w:val="000000"/>
        </w:rPr>
        <w:t xml:space="preserve">the </w:t>
      </w:r>
      <w:r>
        <w:rPr>
          <w:color w:val="0000FF"/>
        </w:rPr>
        <w:t xml:space="preserve">reversibility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OCV </w:t>
      </w:r>
      <w:r>
        <w:rPr>
          <w:color w:val="000000"/>
        </w:rPr>
        <w:t xml:space="preserve">to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the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coefficient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but </w:t>
      </w:r>
      <w:r>
        <w:rPr>
          <w:color w:val="000000"/>
        </w:rPr>
        <w:t xml:space="preserve">then </w:t>
      </w:r>
      <w:r>
        <w:rPr>
          <w:color w:val="000000"/>
        </w:rPr>
        <w:t xml:space="preserve">drastically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when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to </w:t>
      </w:r>
      <w:r>
        <w:rPr>
          <w:color w:val="000000"/>
        </w:rPr>
        <w:t xml:space="preserve">2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was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huge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at </w:t>
      </w:r>
      <w:r>
        <w:rPr>
          <w:color w:val="66CC00"/>
        </w:rPr>
        <w:t xml:space="preserve">that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FF007F"/>
        </w:rPr>
        <w:t xml:space="preserve">crack </w:t>
      </w:r>
      <w:r>
        <w:rPr>
          <w:color w:val="FF007F"/>
        </w:rPr>
        <w:t xml:space="preserve">initiation </w:t>
      </w:r>
      <w:r>
        <w:rPr>
          <w:color w:val="FF007F"/>
        </w:rPr>
        <w:t xml:space="preserve">and </w:t>
      </w:r>
      <w:r>
        <w:rPr>
          <w:color w:val="FF007F"/>
        </w:rPr>
        <w:t xml:space="preserve">propagation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and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successive </w:t>
      </w:r>
      <w:r>
        <w:rPr>
          <w:color w:val="000000"/>
        </w:rPr>
        <w:t xml:space="preserve">stress </w:t>
      </w:r>
      <w:r>
        <w:rPr>
          <w:color w:val="000000"/>
        </w:rPr>
        <w:t xml:space="preserve">generates </w:t>
      </w:r>
      <w:r>
        <w:rPr>
          <w:color w:val="FF007F"/>
        </w:rPr>
        <w:t xml:space="preserve">contact </w:t>
      </w:r>
      <w:r>
        <w:rPr>
          <w:color w:val="FF007F"/>
        </w:rPr>
        <w:t xml:space="preserve">loss </w:t>
      </w:r>
      <w:r>
        <w:rPr>
          <w:color w:val="FF007F"/>
        </w:rPr>
        <w:t xml:space="preserve">between </w:t>
      </w:r>
      <w:r>
        <w:rPr>
          <w:color w:val="FF007F"/>
        </w:rPr>
        <w:t xml:space="preserve">the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compound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Actually </w:t>
      </w:r>
      <w:r>
        <w:rPr>
          <w:color w:val="000000"/>
        </w:rPr>
        <w:t xml:space="preserve">, </w:t>
      </w:r>
      <w:r>
        <w:rPr>
          <w:color w:val="000000"/>
        </w:rPr>
        <w:t xml:space="preserve">in-situ </w:t>
      </w:r>
      <w:r>
        <w:rPr>
          <w:color w:val="000000"/>
        </w:rPr>
        <w:t xml:space="preserve">SXRD </w:t>
      </w:r>
      <w:r>
        <w:rPr>
          <w:color w:val="000000"/>
        </w:rPr>
        <w:t xml:space="preserve">has </w:t>
      </w:r>
      <w:r>
        <w:rPr>
          <w:color w:val="000000"/>
        </w:rPr>
        <w:t xml:space="preserve">shown </w:t>
      </w:r>
      <w:r>
        <w:rPr>
          <w:color w:val="000000"/>
        </w:rPr>
        <w:t xml:space="preserve">that </w:t>
      </w:r>
      <w:r>
        <w:rPr>
          <w:color w:val="000000"/>
        </w:rPr>
        <w:t xml:space="preserve">NaxCo0.9Ti0.1O2 </w:t>
      </w:r>
      <w:r>
        <w:rPr>
          <w:color w:val="000000"/>
        </w:rPr>
        <w:t xml:space="preserve">has </w:t>
      </w:r>
      <w:r>
        <w:rPr>
          <w:color w:val="000000"/>
        </w:rPr>
        <w:t xml:space="preserve">retained </w:t>
      </w:r>
      <w:r>
        <w:rPr>
          <w:color w:val="000000"/>
        </w:rPr>
        <w:t xml:space="preserve">P2-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but </w:t>
      </w:r>
      <w:r>
        <w:rPr>
          <w:color w:val="000000"/>
        </w:rPr>
        <w:t xml:space="preserve">we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perform </w:t>
      </w:r>
      <w:r>
        <w:rPr>
          <w:color w:val="000000"/>
        </w:rPr>
        <w:t xml:space="preserve">XRD </w:t>
      </w:r>
      <w:r>
        <w:rPr>
          <w:color w:val="000000"/>
        </w:rPr>
        <w:t xml:space="preserve">for </w:t>
      </w:r>
      <w:r>
        <w:rPr>
          <w:color w:val="000000"/>
        </w:rPr>
        <w:t xml:space="preserve">other </w:t>
      </w:r>
      <w:r>
        <w:rPr>
          <w:color w:val="000000"/>
        </w:rPr>
        <w:t xml:space="preserve">cycles </w:t>
      </w:r>
      <w:r>
        <w:rPr>
          <w:color w:val="000000"/>
        </w:rPr>
        <w:t xml:space="preserve">to </w:t>
      </w:r>
      <w:r>
        <w:rPr>
          <w:color w:val="000000"/>
        </w:rPr>
        <w:t xml:space="preserve">conclude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modifications </w:t>
      </w:r>
      <w:r>
        <w:rPr>
          <w:color w:val="000000"/>
        </w:rPr>
        <w:t xml:space="preserve">with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believe </w:t>
      </w:r>
      <w:r>
        <w:rPr>
          <w:color w:val="000000"/>
        </w:rPr>
        <w:t xml:space="preserve">,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electrochemistry </w:t>
      </w:r>
      <w:r>
        <w:rPr>
          <w:color w:val="000000"/>
        </w:rPr>
        <w:t xml:space="preserve">data </w:t>
      </w:r>
      <w:r>
        <w:rPr>
          <w:color w:val="000000"/>
        </w:rPr>
        <w:t xml:space="preserve">,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process </w:t>
      </w:r>
      <w:r>
        <w:rPr>
          <w:color w:val="0000FF"/>
        </w:rPr>
        <w:t xml:space="preserve">is </w:t>
      </w:r>
      <w:r>
        <w:rPr>
          <w:color w:val="0000FF"/>
        </w:rPr>
        <w:t xml:space="preserve">reversible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cell </w:t>
      </w:r>
      <w:r>
        <w:rPr>
          <w:color w:val="66CC00"/>
        </w:rPr>
        <w:t xml:space="preserve">mechanical </w:t>
      </w:r>
      <w:r>
        <w:rPr>
          <w:color w:val="66CC00"/>
        </w:rPr>
        <w:t xml:space="preserve">fatigue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ex-situ </w:t>
      </w:r>
      <w:r>
        <w:rPr>
          <w:color w:val="000000"/>
        </w:rPr>
        <w:t xml:space="preserve">SEM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seems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optimization </w:t>
      </w:r>
      <w:r>
        <w:rPr>
          <w:color w:val="66CC00"/>
        </w:rPr>
        <w:t xml:space="preserve">of </w:t>
      </w:r>
      <w:r>
        <w:rPr>
          <w:color w:val="66CC00"/>
        </w:rPr>
        <w:t xml:space="preserve">other </w:t>
      </w:r>
      <w:r>
        <w:rPr>
          <w:color w:val="66CC00"/>
        </w:rPr>
        <w:t xml:space="preserve">battery </w:t>
      </w:r>
      <w:r>
        <w:rPr>
          <w:color w:val="66CC00"/>
        </w:rPr>
        <w:t xml:space="preserve">components </w:t>
      </w:r>
      <w:r>
        <w:rPr>
          <w:color w:val="000000"/>
        </w:rPr>
        <w:t xml:space="preserve">is </w:t>
      </w:r>
      <w:r>
        <w:rPr>
          <w:color w:val="000000"/>
        </w:rPr>
        <w:t xml:space="preserve">crucial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FF007F"/>
        </w:rPr>
        <w:t xml:space="preserve">size </w:t>
      </w:r>
      <w:r>
        <w:rPr>
          <w:color w:val="FF007F"/>
        </w:rPr>
        <w:t xml:space="preserve">of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binder </w:t>
      </w:r>
      <w:r>
        <w:rPr>
          <w:color w:val="FF3333"/>
        </w:rPr>
        <w:t xml:space="preserve">used </w:t>
      </w:r>
      <w:r>
        <w:rPr>
          <w:color w:val="FF3333"/>
        </w:rPr>
        <w:t xml:space="preserve">to </w:t>
      </w:r>
      <w:r>
        <w:rPr>
          <w:color w:val="FF3333"/>
        </w:rPr>
        <w:t xml:space="preserve">prepare </w:t>
      </w:r>
      <w:r>
        <w:rPr>
          <w:color w:val="FF3333"/>
        </w:rPr>
        <w:t xml:space="preserve">the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( </w:t>
      </w:r>
      <w:r>
        <w:rPr>
          <w:color w:val="000000"/>
        </w:rPr>
        <w:t xml:space="preserve">salt+ </w:t>
      </w:r>
      <w:r>
        <w:rPr>
          <w:color w:val="000000"/>
        </w:rPr>
        <w:t xml:space="preserve">solvent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additives </w:t>
      </w:r>
      <w:r>
        <w:rPr>
          <w:color w:val="000000"/>
        </w:rPr>
        <w:t xml:space="preserve">, </w:t>
      </w:r>
      <w:r>
        <w:rPr>
          <w:color w:val="000000"/>
        </w:rPr>
        <w:t xml:space="preserve">etc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Finally </w:t>
      </w:r>
      <w:r>
        <w:rPr>
          <w:color w:val="000000"/>
        </w:rPr>
        <w:t xml:space="preserve">, </w:t>
      </w:r>
      <w:r>
        <w:rPr>
          <w:color w:val="000000"/>
        </w:rPr>
        <w:t xml:space="preserve">ex-situ </w:t>
      </w:r>
      <w:r>
        <w:rPr>
          <w:color w:val="000000"/>
        </w:rPr>
        <w:t xml:space="preserve">SEM </w:t>
      </w:r>
      <w:r>
        <w:rPr>
          <w:color w:val="000000"/>
        </w:rPr>
        <w:t xml:space="preserve">showed </w:t>
      </w:r>
      <w:r>
        <w:rPr>
          <w:color w:val="FF007F"/>
        </w:rPr>
        <w:t xml:space="preserve">cracks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that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with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and </w:t>
      </w:r>
      <w:r>
        <w:rPr>
          <w:color w:val="000000"/>
        </w:rPr>
        <w:t xml:space="preserve">revealed </w:t>
      </w:r>
      <w:r>
        <w:rPr>
          <w:color w:val="000000"/>
        </w:rPr>
        <w:t xml:space="preserve">the </w:t>
      </w:r>
      <w:r>
        <w:rPr>
          <w:color w:val="000000"/>
        </w:rPr>
        <w:t xml:space="preserve">primordial </w:t>
      </w:r>
      <w:r>
        <w:rPr>
          <w:color w:val="000000"/>
        </w:rPr>
        <w:t xml:space="preserve">role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battery </w:t>
      </w:r>
      <w:r>
        <w:rPr>
          <w:color w:val="66CC00"/>
        </w:rPr>
        <w:t xml:space="preserve">performances </w:t>
      </w:r>
      <w:r>
        <w:rPr>
          <w:color w:val="000000"/>
        </w:rPr>
        <w:t xml:space="preserve">and </w:t>
      </w:r>
      <w:r>
        <w:rPr>
          <w:color w:val="000000"/>
        </w:rPr>
        <w:t xml:space="preserve">specifically </w:t>
      </w:r>
      <w:r>
        <w:rPr>
          <w:color w:val="000000"/>
        </w:rPr>
        <w:t xml:space="preserve">on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weight </w:t>
      </w:r>
      <w:r>
        <w:rPr>
          <w:color w:val="000000"/>
        </w:rPr>
        <w:t xml:space="preserve">loss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30 </w:t>
      </w:r>
      <w:r>
        <w:rPr>
          <w:color w:val="000000"/>
        </w:rPr>
        <w:t xml:space="preserve">and </w:t>
      </w:r>
      <w:r>
        <w:rPr>
          <w:color w:val="000000"/>
        </w:rPr>
        <w:t xml:space="preserve">120 </w:t>
      </w:r>
      <w:r>
        <w:rPr>
          <w:color w:val="000000"/>
        </w:rPr>
        <w:t xml:space="preserve">degC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removal </w:t>
      </w:r>
      <w:r>
        <w:rPr>
          <w:color w:val="0000FF"/>
        </w:rPr>
        <w:t xml:space="preserve">of </w:t>
      </w:r>
      <w:r>
        <w:rPr>
          <w:color w:val="0000FF"/>
        </w:rPr>
        <w:t xml:space="preserve">water </w:t>
      </w:r>
      <w:r>
        <w:rPr>
          <w:color w:val="0000FF"/>
        </w:rPr>
        <w:t xml:space="preserve">molecules </w:t>
      </w:r>
      <w:r>
        <w:rPr>
          <w:color w:val="0000FF"/>
        </w:rPr>
        <w:t xml:space="preserve">which </w:t>
      </w:r>
      <w:r>
        <w:rPr>
          <w:color w:val="0000FF"/>
        </w:rPr>
        <w:t xml:space="preserve">are </w:t>
      </w:r>
      <w:r>
        <w:rPr>
          <w:color w:val="0000FF"/>
        </w:rPr>
        <w:t xml:space="preserve">present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precursor </w:t>
      </w:r>
      <w:r>
        <w:rPr>
          <w:color w:val="0000FF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Beyond </w:t>
      </w:r>
      <w:r>
        <w:rPr>
          <w:color w:val="000000"/>
        </w:rPr>
        <w:t xml:space="preserve">800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further </w:t>
      </w:r>
      <w:r>
        <w:rPr>
          <w:color w:val="000000"/>
        </w:rPr>
        <w:t xml:space="preserve">weight </w:t>
      </w:r>
      <w:r>
        <w:rPr>
          <w:color w:val="0000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Na0.67Al0.5Co0.5O2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capacitance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accumulation </w:t>
      </w:r>
      <w:r>
        <w:rPr>
          <w:color w:val="0000FF"/>
        </w:rPr>
        <w:t xml:space="preserve">of </w:t>
      </w:r>
      <w:r>
        <w:rPr>
          <w:color w:val="0000FF"/>
        </w:rPr>
        <w:t xml:space="preserve">more </w:t>
      </w:r>
      <w:r>
        <w:rPr>
          <w:color w:val="0000FF"/>
        </w:rPr>
        <w:t xml:space="preserve">Al3+ </w:t>
      </w:r>
      <w:r>
        <w:rPr>
          <w:color w:val="0000FF"/>
        </w:rPr>
        <w:t xml:space="preserve">ions </w:t>
      </w:r>
      <w:r>
        <w:rPr>
          <w:color w:val="0000FF"/>
        </w:rPr>
        <w:t xml:space="preserve">in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which </w:t>
      </w:r>
      <w:r>
        <w:rPr>
          <w:color w:val="CCCC00"/>
        </w:rPr>
        <w:t xml:space="preserve">reduced </w:t>
      </w:r>
      <w:r>
        <w:rPr>
          <w:color w:val="CCCC00"/>
        </w:rPr>
        <w:t xml:space="preserve">the </w:t>
      </w:r>
      <w:r>
        <w:rPr>
          <w:color w:val="CCCC00"/>
        </w:rPr>
        <w:t xml:space="preserve">intercalation/deintercalation </w:t>
      </w:r>
      <w:r>
        <w:rPr>
          <w:color w:val="CCCC00"/>
        </w:rPr>
        <w:t xml:space="preserve">of </w:t>
      </w:r>
      <w:r>
        <w:rPr>
          <w:color w:val="CCCC00"/>
        </w:rPr>
        <w:t xml:space="preserve">Na+ </w:t>
      </w:r>
      <w:r>
        <w:rPr>
          <w:color w:val="CCCC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seen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capacitance </w:t>
      </w:r>
      <w:r>
        <w:rPr>
          <w:color w:val="000000"/>
        </w:rPr>
        <w:t xml:space="preserve">that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intercalation/deintercalation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electrode-electrolyte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poor </w:t>
      </w:r>
      <w:r>
        <w:rPr>
          <w:color w:val="0000FF"/>
        </w:rPr>
        <w:t xml:space="preserve">charge </w:t>
      </w:r>
      <w:r>
        <w:rPr>
          <w:color w:val="0000FF"/>
        </w:rPr>
        <w:t xml:space="preserve">storage </w:t>
      </w:r>
      <w:r>
        <w:rPr>
          <w:color w:val="0000FF"/>
        </w:rPr>
        <w:t xml:space="preserve">mechanism </w:t>
      </w:r>
      <w:r>
        <w:rPr>
          <w:color w:val="0000FF"/>
        </w:rPr>
        <w:t xml:space="preserve">in </w:t>
      </w:r>
      <w:r>
        <w:rPr>
          <w:color w:val="0000FF"/>
        </w:rPr>
        <w:t xml:space="preserve">Na2SO4 </w:t>
      </w:r>
      <w:r>
        <w:rPr>
          <w:color w:val="0000FF"/>
        </w:rPr>
        <w:t xml:space="preserve">solution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Whereas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could </w:t>
      </w:r>
      <w:r>
        <w:rPr>
          <w:color w:val="000000"/>
        </w:rPr>
        <w:t xml:space="preserve">only </w:t>
      </w:r>
      <w:r>
        <w:rPr>
          <w:color w:val="000000"/>
        </w:rPr>
        <w:t xml:space="preserve">approach </w:t>
      </w:r>
      <w:r>
        <w:rPr>
          <w:color w:val="000000"/>
        </w:rPr>
        <w:t xml:space="preserve">the </w:t>
      </w:r>
      <w:r>
        <w:rPr>
          <w:color w:val="000000"/>
        </w:rPr>
        <w:t xml:space="preserve">outer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000000"/>
        </w:rPr>
        <w:t xml:space="preserve">insufficient </w:t>
      </w:r>
      <w:r>
        <w:rPr>
          <w:color w:val="000000"/>
        </w:rPr>
        <w:t xml:space="preserve">redox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takes </w:t>
      </w:r>
      <w:r>
        <w:rPr>
          <w:color w:val="000000"/>
        </w:rPr>
        <w:t xml:space="preserve">place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capacitance </w:t>
      </w:r>
      <w:r>
        <w:rPr>
          <w:color w:val="66CC00"/>
        </w:rPr>
        <w:t xml:space="preserve">decreased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300 </w:t>
      </w:r>
      <w:r>
        <w:rPr>
          <w:color w:val="000000"/>
        </w:rPr>
        <w:t xml:space="preserve">to </w:t>
      </w:r>
      <w:r>
        <w:rPr>
          <w:color w:val="000000"/>
        </w:rPr>
        <w:t xml:space="preserve">1000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capacitance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only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00"/>
        </w:rPr>
        <w:t xml:space="preserve">initial </w:t>
      </w:r>
      <w:r>
        <w:rPr>
          <w:color w:val="000000"/>
        </w:rPr>
        <w:t xml:space="preserve">value </w:t>
      </w:r>
      <w:r>
        <w:rPr>
          <w:color w:val="000000"/>
        </w:rPr>
        <w:t xml:space="preserve">when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Na0.67CoO2 </w:t>
      </w:r>
      <w:r>
        <w:rPr>
          <w:color w:val="000000"/>
        </w:rPr>
        <w:t xml:space="preserve">( </w:t>
      </w:r>
      <w:r>
        <w:rPr>
          <w:color w:val="000000"/>
        </w:rPr>
        <w:t xml:space="preserve">11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5000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capacitance </w:t>
      </w:r>
      <w:r>
        <w:rPr>
          <w:color w:val="66CC00"/>
        </w:rPr>
        <w:t xml:space="preserve">of </w:t>
      </w:r>
      <w:r>
        <w:rPr>
          <w:color w:val="66CC00"/>
        </w:rPr>
        <w:t xml:space="preserve">Na0.67Al0.3Co0.7O2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80.1 </w:t>
      </w:r>
      <w:r>
        <w:rPr>
          <w:color w:val="000000"/>
        </w:rPr>
        <w:t xml:space="preserve">% </w:t>
      </w:r>
      <w:r>
        <w:rPr>
          <w:color w:val="000000"/>
        </w:rPr>
        <w:t xml:space="preserve">from </w:t>
      </w:r>
      <w:r>
        <w:rPr>
          <w:color w:val="000000"/>
        </w:rPr>
        <w:t xml:space="preserve">its </w:t>
      </w:r>
      <w:r>
        <w:rPr>
          <w:color w:val="000000"/>
        </w:rPr>
        <w:t xml:space="preserve">initial </w:t>
      </w:r>
      <w:r>
        <w:rPr>
          <w:color w:val="000000"/>
        </w:rPr>
        <w:t xml:space="preserve">specific </w:t>
      </w:r>
      <w:r>
        <w:rPr>
          <w:color w:val="FF3333"/>
        </w:rPr>
        <w:t xml:space="preserve">capacitance </w:t>
      </w:r>
      <w:r>
        <w:rPr>
          <w:color w:val="FF3333"/>
        </w:rPr>
        <w:t xml:space="preserve">, </w:t>
      </w:r>
      <w:r>
        <w:rPr>
          <w:color w:val="FF3333"/>
        </w:rPr>
        <w:t xml:space="preserve">whereas </w:t>
      </w:r>
      <w:r>
        <w:rPr>
          <w:color w:val="FF3333"/>
        </w:rPr>
        <w:t xml:space="preserve">Na0.67CoO2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suffers </w:t>
      </w:r>
      <w:r>
        <w:rPr>
          <w:color w:val="000000"/>
        </w:rPr>
        <w:t xml:space="preserve">a </w:t>
      </w:r>
      <w:r>
        <w:rPr>
          <w:color w:val="66CC00"/>
        </w:rPr>
        <w:t xml:space="preserve">major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capacitance </w:t>
      </w:r>
      <w:r>
        <w:rPr>
          <w:color w:val="66CC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62.3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gradual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capacitance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CCCC00"/>
        </w:rPr>
        <w:t xml:space="preserve">intercalation/deintercalation </w:t>
      </w:r>
      <w:r>
        <w:rPr>
          <w:color w:val="CCCC00"/>
        </w:rPr>
        <w:t xml:space="preserve">of </w:t>
      </w:r>
      <w:r>
        <w:rPr>
          <w:color w:val="CCCC00"/>
        </w:rPr>
        <w:t xml:space="preserve">Na+ </w:t>
      </w:r>
      <w:r>
        <w:rPr>
          <w:color w:val="CCCC00"/>
        </w:rPr>
        <w:t xml:space="preserve">ions </w:t>
      </w:r>
      <w:r>
        <w:rPr>
          <w:color w:val="CCCC00"/>
        </w:rPr>
        <w:t xml:space="preserve">between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electrode-electrolyte </w:t>
      </w:r>
      <w:r>
        <w:rPr>
          <w:color w:val="CCCC00"/>
        </w:rPr>
        <w:t xml:space="preserve">interface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FF"/>
        </w:rPr>
        <w:t xml:space="preserve">slight </w:t>
      </w:r>
      <w:r>
        <w:rPr>
          <w:color w:val="0000FF"/>
        </w:rPr>
        <w:t xml:space="preserve">distortion </w:t>
      </w:r>
      <w:r>
        <w:rPr>
          <w:color w:val="0000FF"/>
        </w:rPr>
        <w:t xml:space="preserve">of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during </w:t>
      </w:r>
      <w:r>
        <w:rPr>
          <w:color w:val="0000FF"/>
        </w:rPr>
        <w:t xml:space="preserve">continuous </w:t>
      </w:r>
      <w:r>
        <w:rPr>
          <w:color w:val="0000FF"/>
        </w:rPr>
        <w:t xml:space="preserve">charge-discharge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analysis </w:t>
      </w:r>
      <w:r>
        <w:rPr>
          <w:color w:val="000000"/>
        </w:rPr>
        <w:t xml:space="preserve">showed </w:t>
      </w:r>
      <w:r>
        <w:rPr>
          <w:color w:val="000000"/>
        </w:rPr>
        <w:t xml:space="preserve">that </w:t>
      </w:r>
      <w:r>
        <w:rPr>
          <w:color w:val="000000"/>
        </w:rPr>
        <w:t xml:space="preserve">Na0.67Al0.3Co0.7O2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000000"/>
        </w:rPr>
        <w:t xml:space="preserve">lower </w:t>
      </w:r>
      <w:r>
        <w:rPr>
          <w:color w:val="000000"/>
        </w:rPr>
        <w:t xml:space="preserve">equivalent </w:t>
      </w:r>
      <w:r>
        <w:rPr>
          <w:color w:val="000000"/>
        </w:rPr>
        <w:t xml:space="preserve">series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value </w:t>
      </w:r>
      <w:r>
        <w:rPr>
          <w:color w:val="000000"/>
        </w:rPr>
        <w:t xml:space="preserve">( </w:t>
      </w:r>
      <w:r>
        <w:rPr>
          <w:color w:val="000000"/>
        </w:rPr>
        <w:t xml:space="preserve">R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along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CCCC00"/>
        </w:rPr>
        <w:t xml:space="preserve">increase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Li1/3Mn2/3 </w:t>
      </w:r>
      <w:r>
        <w:rPr>
          <w:color w:val="CCCC00"/>
        </w:rPr>
        <w:t xml:space="preserve">content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electrochemical-active </w:t>
      </w:r>
      <w:r>
        <w:rPr>
          <w:color w:val="000000"/>
        </w:rPr>
        <w:t xml:space="preserve">Co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and </w:t>
      </w:r>
      <w:r>
        <w:rPr>
          <w:color w:val="000000"/>
        </w:rPr>
        <w:t xml:space="preserve">Li1/3Mn2/3 </w:t>
      </w:r>
      <w:r>
        <w:rPr>
          <w:color w:val="000000"/>
        </w:rPr>
        <w:t xml:space="preserve">remained </w:t>
      </w:r>
      <w:r>
        <w:rPr>
          <w:color w:val="000000"/>
        </w:rPr>
        <w:t xml:space="preserve">inert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for </w:t>
      </w:r>
      <w:r>
        <w:rPr>
          <w:color w:val="000000"/>
        </w:rPr>
        <w:t xml:space="preserve">Na0.74 </w:t>
      </w:r>
      <w:r>
        <w:rPr>
          <w:color w:val="000000"/>
        </w:rPr>
        <w:t xml:space="preserve">( </w:t>
      </w:r>
      <w:r>
        <w:rPr>
          <w:color w:val="000000"/>
        </w:rPr>
        <w:t xml:space="preserve">Li1/3Mn2/3 </w:t>
      </w:r>
      <w:r>
        <w:rPr>
          <w:color w:val="000000"/>
        </w:rPr>
        <w:t xml:space="preserve">) </w:t>
      </w:r>
      <w:r>
        <w:rPr>
          <w:color w:val="000000"/>
        </w:rPr>
        <w:t xml:space="preserve">xCo1-xO2 </w:t>
      </w:r>
      <w:r>
        <w:rPr>
          <w:color w:val="000000"/>
        </w:rPr>
        <w:t xml:space="preserve">(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1/3 </w:t>
      </w:r>
      <w:r>
        <w:rPr>
          <w:color w:val="000000"/>
        </w:rPr>
        <w:t xml:space="preserve">, </w:t>
      </w:r>
      <w:r>
        <w:rPr>
          <w:color w:val="000000"/>
        </w:rPr>
        <w:t xml:space="preserve">1/2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efficiencies </w:t>
      </w:r>
      <w:r>
        <w:rPr>
          <w:color w:val="000000"/>
        </w:rPr>
        <w:t xml:space="preserve">were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part </w:t>
      </w:r>
      <w:r>
        <w:rPr>
          <w:color w:val="000000"/>
        </w:rPr>
        <w:t xml:space="preserve">of </w:t>
      </w:r>
      <w:r>
        <w:rPr>
          <w:color w:val="000000"/>
        </w:rPr>
        <w:t xml:space="preserve">O2- </w:t>
      </w:r>
      <w:r>
        <w:rPr>
          <w:color w:val="000000"/>
        </w:rPr>
        <w:t xml:space="preserve">were </w:t>
      </w:r>
      <w:r>
        <w:rPr>
          <w:color w:val="000000"/>
        </w:rPr>
        <w:t xml:space="preserve">oxidized </w:t>
      </w:r>
      <w:r>
        <w:rPr>
          <w:color w:val="000000"/>
        </w:rPr>
        <w:t xml:space="preserve">to </w:t>
      </w:r>
      <w:r>
        <w:rPr>
          <w:color w:val="000000"/>
        </w:rPr>
        <w:t xml:space="preserve">compensate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together </w:t>
      </w:r>
      <w:r>
        <w:rPr>
          <w:color w:val="000000"/>
        </w:rPr>
        <w:t xml:space="preserve">with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phase </w:t>
      </w:r>
      <w:r>
        <w:rPr>
          <w:color w:val="66CC00"/>
        </w:rPr>
        <w:t xml:space="preserve">transition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unsubstituted </w:t>
      </w:r>
      <w:r>
        <w:rPr>
          <w:color w:val="000000"/>
        </w:rPr>
        <w:t xml:space="preserve">Na0.74CoO2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plateau </w:t>
      </w:r>
      <w:r>
        <w:rPr>
          <w:color w:val="66CC00"/>
        </w:rPr>
        <w:t xml:space="preserve">in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curves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to </w:t>
      </w:r>
      <w:r>
        <w:rPr>
          <w:color w:val="000000"/>
        </w:rPr>
        <w:t xml:space="preserve">4.4 </w:t>
      </w:r>
      <w:r>
        <w:rPr>
          <w:color w:val="000000"/>
        </w:rPr>
        <w:t xml:space="preserve">V </w:t>
      </w:r>
      <w:r>
        <w:rPr>
          <w:color w:val="000000"/>
        </w:rPr>
        <w:t xml:space="preserve">charge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disappeared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average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from </w:t>
      </w:r>
      <w:r>
        <w:rPr>
          <w:color w:val="000000"/>
        </w:rPr>
        <w:t xml:space="preserve">3.0 </w:t>
      </w:r>
      <w:r>
        <w:rPr>
          <w:color w:val="000000"/>
        </w:rPr>
        <w:t xml:space="preserve">V </w:t>
      </w:r>
      <w:r>
        <w:rPr>
          <w:color w:val="000000"/>
        </w:rPr>
        <w:t xml:space="preserve">to </w:t>
      </w:r>
      <w:r>
        <w:rPr>
          <w:color w:val="000000"/>
        </w:rPr>
        <w:t xml:space="preserve">2.65 </w:t>
      </w:r>
      <w:r>
        <w:rPr>
          <w:color w:val="000000"/>
        </w:rPr>
        <w:t xml:space="preserve">V </w:t>
      </w:r>
      <w:r>
        <w:rPr>
          <w:color w:val="000000"/>
        </w:rPr>
        <w:t xml:space="preserve">with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x </w:t>
      </w:r>
      <w:r>
        <w:rPr>
          <w:color w:val="FF3333"/>
        </w:rPr>
        <w:t xml:space="preserve">= </w:t>
      </w:r>
      <w:r>
        <w:rPr>
          <w:color w:val="FF3333"/>
        </w:rPr>
        <w:t xml:space="preserve">1/6 </w:t>
      </w:r>
      <w:r>
        <w:rPr>
          <w:color w:val="FF3333"/>
        </w:rPr>
        <w:t xml:space="preserve">sample </w:t>
      </w:r>
      <w:r>
        <w:rPr>
          <w:color w:val="000000"/>
        </w:rPr>
        <w:t xml:space="preserve">had </w:t>
      </w:r>
      <w:r>
        <w:rPr>
          <w:color w:val="000000"/>
        </w:rPr>
        <w:t xml:space="preserve">a </w:t>
      </w:r>
      <w:r>
        <w:rPr>
          <w:color w:val="66CC00"/>
        </w:rPr>
        <w:t xml:space="preserve">stable </w:t>
      </w:r>
      <w:r>
        <w:rPr>
          <w:color w:val="66CC00"/>
        </w:rPr>
        <w:t xml:space="preserve">4.2 </w:t>
      </w:r>
      <w:r>
        <w:rPr>
          <w:color w:val="66CC00"/>
        </w:rPr>
        <w:t xml:space="preserve">V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4.4 </w:t>
      </w:r>
      <w:r>
        <w:rPr>
          <w:color w:val="000000"/>
        </w:rPr>
        <w:t xml:space="preserve">V </w:t>
      </w:r>
      <w:r>
        <w:rPr>
          <w:color w:val="000000"/>
        </w:rPr>
        <w:t xml:space="preserve">plateau </w:t>
      </w:r>
      <w:r>
        <w:rPr>
          <w:color w:val="000000"/>
        </w:rPr>
        <w:t xml:space="preserve">in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its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almost </w:t>
      </w:r>
      <w:r>
        <w:rPr>
          <w:color w:val="000000"/>
        </w:rPr>
        <w:t xml:space="preserve">overlap </w:t>
      </w:r>
      <w:r>
        <w:rPr>
          <w:color w:val="000000"/>
        </w:rPr>
        <w:t xml:space="preserve">with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exhibiting </w:t>
      </w:r>
      <w:r>
        <w:rPr>
          <w:color w:val="000000"/>
        </w:rPr>
        <w:t xml:space="preserve">perfect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rates </w:t>
      </w:r>
      <w:r>
        <w:rPr>
          <w:color w:val="000000"/>
        </w:rPr>
        <w:t xml:space="preserve">of </w:t>
      </w:r>
      <w:r>
        <w:rPr>
          <w:color w:val="000000"/>
        </w:rPr>
        <w:t xml:space="preserve">0.05 </w:t>
      </w:r>
      <w:r>
        <w:rPr>
          <w:color w:val="000000"/>
        </w:rPr>
        <w:t xml:space="preserve">and </w:t>
      </w:r>
      <w:r>
        <w:rPr>
          <w:color w:val="000000"/>
        </w:rPr>
        <w:t xml:space="preserve">0.1C </w:t>
      </w:r>
      <w:r>
        <w:rPr>
          <w:color w:val="000000"/>
        </w:rPr>
        <w:t xml:space="preserve">, </w:t>
      </w:r>
      <w:r>
        <w:rPr>
          <w:color w:val="000000"/>
        </w:rPr>
        <w:t xml:space="preserve">Na0.74CoO2 </w:t>
      </w:r>
      <w:r>
        <w:rPr>
          <w:color w:val="000000"/>
        </w:rPr>
        <w:t xml:space="preserve">possesses </w:t>
      </w:r>
      <w:r>
        <w:rPr>
          <w:color w:val="000000"/>
        </w:rPr>
        <w:t xml:space="preserve">higher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Li1/3Mn2/3-substitution </w:t>
      </w:r>
      <w:r>
        <w:rPr>
          <w:color w:val="000000"/>
        </w:rPr>
        <w:t xml:space="preserve">samples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active </w:t>
      </w:r>
      <w:r>
        <w:rPr>
          <w:color w:val="66CC00"/>
        </w:rPr>
        <w:t xml:space="preserve">component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substituted </w:t>
      </w:r>
      <w:r>
        <w:rPr>
          <w:color w:val="66CC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Li1/3Mn2/3-substitution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exhibit </w:t>
      </w:r>
      <w:r>
        <w:rPr>
          <w:color w:val="000000"/>
        </w:rPr>
        <w:t xml:space="preserve">much </w:t>
      </w:r>
      <w:r>
        <w:rPr>
          <w:color w:val="000000"/>
        </w:rPr>
        <w:t xml:space="preserve">better </w:t>
      </w:r>
      <w:r>
        <w:rPr>
          <w:color w:val="000000"/>
        </w:rPr>
        <w:t xml:space="preserve">rate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electrical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manganese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a </w:t>
      </w:r>
      <w:r>
        <w:rPr>
          <w:color w:val="0000FF"/>
        </w:rPr>
        <w:t xml:space="preserve">decrease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contribution </w:t>
      </w:r>
      <w:r>
        <w:rPr>
          <w:color w:val="0000FF"/>
        </w:rPr>
        <w:t xml:space="preserve">of </w:t>
      </w:r>
      <w:r>
        <w:rPr>
          <w:color w:val="0000FF"/>
        </w:rPr>
        <w:t xml:space="preserve">cobalt </w:t>
      </w:r>
      <w:r>
        <w:rPr>
          <w:color w:val="0000FF"/>
        </w:rPr>
        <w:t xml:space="preserve">to </w:t>
      </w:r>
      <w:r>
        <w:rPr>
          <w:color w:val="0000FF"/>
        </w:rPr>
        <w:t xml:space="preserve">charge </w:t>
      </w:r>
      <w:r>
        <w:rPr>
          <w:color w:val="0000FF"/>
        </w:rPr>
        <w:t xml:space="preserve">transport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partial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by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two </w:t>
      </w:r>
      <w:r>
        <w:rPr>
          <w:color w:val="000000"/>
        </w:rPr>
        <w:t xml:space="preserve">drops </w:t>
      </w:r>
      <w:r>
        <w:rPr>
          <w:color w:val="000000"/>
        </w:rPr>
        <w:t xml:space="preserve">on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located </w:t>
      </w:r>
      <w:r>
        <w:rPr>
          <w:color w:val="000000"/>
        </w:rPr>
        <w:t xml:space="preserve">below </w:t>
      </w:r>
      <w:r>
        <w:rPr>
          <w:color w:val="000000"/>
        </w:rPr>
        <w:t xml:space="preserve">2.4V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above </w:t>
      </w:r>
      <w:r>
        <w:rPr>
          <w:color w:val="000000"/>
        </w:rPr>
        <w:t xml:space="preserve">3.4V </w:t>
      </w:r>
      <w:r>
        <w:rPr>
          <w:color w:val="000000"/>
        </w:rPr>
        <w:t xml:space="preserve">were </w:t>
      </w:r>
      <w:r>
        <w:rPr>
          <w:color w:val="000000"/>
        </w:rPr>
        <w:t xml:space="preserve">still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partial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1M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NaClO4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above </w:t>
      </w:r>
      <w:r>
        <w:rPr>
          <w:color w:val="000000"/>
        </w:rPr>
        <w:t xml:space="preserve">around </w:t>
      </w:r>
      <w:r>
        <w:rPr>
          <w:color w:val="000000"/>
        </w:rPr>
        <w:t xml:space="preserve">3.5V </w:t>
      </w:r>
      <w:r>
        <w:rPr>
          <w:color w:val="000000"/>
        </w:rPr>
        <w:t xml:space="preserve">and </w:t>
      </w:r>
      <w:r>
        <w:rPr>
          <w:color w:val="000000"/>
        </w:rPr>
        <w:t xml:space="preserve">may </w:t>
      </w:r>
      <w:r>
        <w:rPr>
          <w:color w:val="000000"/>
        </w:rPr>
        <w:t xml:space="preserve">explain </w:t>
      </w:r>
      <w:r>
        <w:rPr>
          <w:color w:val="66CC00"/>
        </w:rPr>
        <w:t xml:space="preserve">variation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curves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is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or </w:t>
      </w:r>
      <w:r>
        <w:rPr>
          <w:color w:val="000000"/>
        </w:rPr>
        <w:t xml:space="preserve">charged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5a </w:t>
      </w:r>
      <w:r>
        <w:rPr>
          <w:color w:val="000000"/>
        </w:rPr>
        <w:t xml:space="preserve">, </w:t>
      </w:r>
      <w:r>
        <w:rPr>
          <w:color w:val="000000"/>
        </w:rPr>
        <w:t xml:space="preserve">insert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jumps </w:t>
      </w:r>
      <w:r>
        <w:rPr>
          <w:color w:val="66CC00"/>
        </w:rPr>
        <w:t xml:space="preserve">on </w:t>
      </w:r>
      <w:r>
        <w:rPr>
          <w:color w:val="66CC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curve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being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effect </w:t>
      </w:r>
      <w:r>
        <w:rPr>
          <w:color w:val="000000"/>
        </w:rPr>
        <w:t xml:space="preserve">was </w:t>
      </w:r>
      <w:r>
        <w:rPr>
          <w:color w:val="000000"/>
        </w:rPr>
        <w:t xml:space="preserve">accompanied </w:t>
      </w:r>
      <w:r>
        <w:rPr>
          <w:color w:val="000000"/>
        </w:rPr>
        <w:t xml:space="preserve">by </w:t>
      </w:r>
      <w:r>
        <w:rPr>
          <w:color w:val="000000"/>
        </w:rPr>
        <w:t xml:space="preserve">similarly </w:t>
      </w:r>
      <w:r>
        <w:rPr>
          <w:color w:val="000000"/>
        </w:rPr>
        <w:t xml:space="preserve">non-monotonic </w:t>
      </w:r>
      <w:r>
        <w:rPr>
          <w:color w:val="000000"/>
        </w:rPr>
        <w:t xml:space="preserve">variations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effective </w:t>
      </w:r>
      <w:r>
        <w:rPr>
          <w:color w:val="000000"/>
        </w:rPr>
        <w:t xml:space="preserve">double </w:t>
      </w:r>
      <w:r>
        <w:rPr>
          <w:color w:val="000000"/>
        </w:rPr>
        <w:t xml:space="preserve">layer </w:t>
      </w:r>
      <w:r>
        <w:rPr>
          <w:color w:val="000000"/>
        </w:rPr>
        <w:t xml:space="preserve">capacitance </w:t>
      </w:r>
      <w:r>
        <w:rPr>
          <w:color w:val="000000"/>
        </w:rPr>
        <w:t xml:space="preserve">at </w:t>
      </w:r>
      <w:r>
        <w:rPr>
          <w:color w:val="000000"/>
        </w:rPr>
        <w:t xml:space="preserve">cathode/electrolyte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our </w:t>
      </w:r>
      <w:r>
        <w:rPr>
          <w:color w:val="000000"/>
        </w:rPr>
        <w:t xml:space="preserve">extensive </w:t>
      </w:r>
      <w:r>
        <w:rPr>
          <w:color w:val="000000"/>
        </w:rPr>
        <w:t xml:space="preserve">synthetic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produced </w:t>
      </w:r>
      <w:r>
        <w:rPr>
          <w:color w:val="000000"/>
        </w:rPr>
        <w:t xml:space="preserve">only </w:t>
      </w:r>
      <w:r>
        <w:rPr>
          <w:color w:val="000000"/>
        </w:rPr>
        <w:t xml:space="preserve">the </w:t>
      </w:r>
      <w:r>
        <w:rPr>
          <w:color w:val="000000"/>
        </w:rPr>
        <w:t xml:space="preserve">orthorhombic </w:t>
      </w:r>
      <w:r>
        <w:rPr>
          <w:color w:val="000000"/>
        </w:rPr>
        <w:t xml:space="preserve">polymorph </w:t>
      </w:r>
      <w:r>
        <w:rPr>
          <w:color w:val="000000"/>
        </w:rPr>
        <w:t xml:space="preserve">in </w:t>
      </w:r>
      <w:r>
        <w:rPr>
          <w:color w:val="000000"/>
        </w:rPr>
        <w:t xml:space="preserve">every </w:t>
      </w:r>
      <w:r>
        <w:rPr>
          <w:color w:val="000000"/>
        </w:rPr>
        <w:t xml:space="preserve">case </w:t>
      </w:r>
      <w:r>
        <w:rPr>
          <w:color w:val="000000"/>
        </w:rPr>
        <w:t xml:space="preserve">, </w:t>
      </w:r>
      <w:r>
        <w:rPr>
          <w:color w:val="000000"/>
        </w:rPr>
        <w:t xml:space="preserve">independent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sintering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( </w:t>
      </w:r>
      <w:r>
        <w:rPr>
          <w:color w:val="000000"/>
        </w:rPr>
        <w:t xml:space="preserve">500-800 </w:t>
      </w:r>
      <w:r>
        <w:rPr>
          <w:color w:val="000000"/>
        </w:rPr>
        <w:t xml:space="preserve">degC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heating </w:t>
      </w:r>
      <w:r>
        <w:rPr>
          <w:color w:val="000000"/>
        </w:rPr>
        <w:t xml:space="preserve">rate </w:t>
      </w:r>
      <w:r>
        <w:rPr>
          <w:color w:val="000000"/>
        </w:rPr>
        <w:t xml:space="preserve">( </w:t>
      </w:r>
      <w:r>
        <w:rPr>
          <w:color w:val="000000"/>
        </w:rPr>
        <w:t xml:space="preserve">1-10 </w:t>
      </w:r>
      <w:r>
        <w:rPr>
          <w:color w:val="000000"/>
        </w:rPr>
        <w:t xml:space="preserve">degC </w:t>
      </w:r>
      <w:r>
        <w:rPr>
          <w:color w:val="000000"/>
        </w:rPr>
        <w:t xml:space="preserve">min-1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annealing </w:t>
      </w:r>
      <w:r>
        <w:rPr>
          <w:color w:val="000000"/>
        </w:rPr>
        <w:t xml:space="preserve">time </w:t>
      </w:r>
      <w:r>
        <w:rPr>
          <w:color w:val="000000"/>
        </w:rPr>
        <w:t xml:space="preserve">( </w:t>
      </w:r>
      <w:r>
        <w:rPr>
          <w:color w:val="000000"/>
        </w:rPr>
        <w:t xml:space="preserve">1-24 </w:t>
      </w:r>
      <w:r>
        <w:rPr>
          <w:color w:val="000000"/>
        </w:rPr>
        <w:t xml:space="preserve">h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fact </w:t>
      </w:r>
      <w:r>
        <w:rPr>
          <w:color w:val="000000"/>
        </w:rPr>
        <w:t xml:space="preserve">has </w:t>
      </w:r>
      <w:r>
        <w:rPr>
          <w:color w:val="000000"/>
        </w:rPr>
        <w:t xml:space="preserve">implications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magnetic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analysis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below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also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structural </w:t>
      </w:r>
      <w:r>
        <w:rPr>
          <w:color w:val="000000"/>
        </w:rPr>
        <w:t xml:space="preserve">displacive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orthorhombic </w:t>
      </w:r>
      <w:r>
        <w:rPr>
          <w:color w:val="000000"/>
        </w:rPr>
        <w:t xml:space="preserve">and </w:t>
      </w:r>
      <w:r>
        <w:rPr>
          <w:color w:val="000000"/>
        </w:rPr>
        <w:t xml:space="preserve">tetragonal </w:t>
      </w:r>
      <w:r>
        <w:rPr>
          <w:color w:val="000000"/>
        </w:rPr>
        <w:t xml:space="preserve">modifications </w:t>
      </w:r>
      <w:r>
        <w:rPr>
          <w:color w:val="000000"/>
        </w:rPr>
        <w:t xml:space="preserve">at </w:t>
      </w:r>
      <w:r>
        <w:rPr>
          <w:color w:val="000000"/>
        </w:rPr>
        <w:t xml:space="preserve">elevated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near </w:t>
      </w:r>
      <w:r>
        <w:rPr>
          <w:color w:val="000000"/>
        </w:rPr>
        <w:t xml:space="preserve">future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Unfortunately </w:t>
      </w:r>
      <w:r>
        <w:rPr>
          <w:color w:val="000000"/>
        </w:rPr>
        <w:t xml:space="preserve">,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66CC00"/>
        </w:rPr>
        <w:t xml:space="preserve">magnetic </w:t>
      </w:r>
      <w:r>
        <w:rPr>
          <w:color w:val="66CC00"/>
        </w:rPr>
        <w:t xml:space="preserve">measurement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complemented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FF3333"/>
        </w:rPr>
        <w:t xml:space="preserve">low-temperature </w:t>
      </w:r>
      <w:r>
        <w:rPr>
          <w:color w:val="FF3333"/>
        </w:rPr>
        <w:t xml:space="preserve">crystal </w:t>
      </w:r>
      <w:r>
        <w:rPr>
          <w:color w:val="FF3333"/>
        </w:rPr>
        <w:t xml:space="preserve">structural </w:t>
      </w:r>
      <w:r>
        <w:rPr>
          <w:color w:val="FF3333"/>
        </w:rPr>
        <w:t xml:space="preserve">study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impossible </w:t>
      </w:r>
      <w:r>
        <w:rPr>
          <w:color w:val="000000"/>
        </w:rPr>
        <w:t xml:space="preserve">to </w:t>
      </w:r>
      <w:r>
        <w:rPr>
          <w:color w:val="000000"/>
        </w:rPr>
        <w:t xml:space="preserve">tell </w:t>
      </w:r>
      <w:r>
        <w:rPr>
          <w:color w:val="000000"/>
        </w:rPr>
        <w:t xml:space="preserve">whether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was </w:t>
      </w:r>
      <w:r>
        <w:rPr>
          <w:color w:val="000000"/>
        </w:rPr>
        <w:t xml:space="preserve">tetragonal </w:t>
      </w:r>
      <w:r>
        <w:rPr>
          <w:color w:val="000000"/>
        </w:rPr>
        <w:t xml:space="preserve">or </w:t>
      </w:r>
      <w:r>
        <w:rPr>
          <w:color w:val="000000"/>
        </w:rPr>
        <w:t xml:space="preserve">orthorhombic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vicinity </w:t>
      </w:r>
      <w:r>
        <w:rPr>
          <w:color w:val="000000"/>
        </w:rPr>
        <w:t xml:space="preserve">of </w:t>
      </w:r>
      <w:r>
        <w:rPr>
          <w:color w:val="000000"/>
        </w:rPr>
        <w:t xml:space="preserve">10 </w:t>
      </w:r>
      <w:r>
        <w:rPr>
          <w:color w:val="000000"/>
        </w:rPr>
        <w:t xml:space="preserve">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magnitude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chemical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coefficient </w:t>
      </w:r>
      <w:r>
        <w:rPr>
          <w:color w:val="000000"/>
        </w:rPr>
        <w:t xml:space="preserve">, </w:t>
      </w:r>
      <w:r>
        <w:rPr>
          <w:color w:val="000000"/>
        </w:rPr>
        <w:t xml:space="preserve">DLi </w:t>
      </w:r>
      <w:r>
        <w:rPr>
          <w:color w:val="000000"/>
        </w:rPr>
        <w:t xml:space="preserve">,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estimated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in </w:t>
      </w:r>
      <w:r>
        <w:rPr>
          <w:color w:val="000000"/>
        </w:rPr>
        <w:t xml:space="preserve">. </w:t>
      </w:r>
      <w:r>
        <w:rPr>
          <w:color w:val="000000"/>
        </w:rPr>
        <w:t xml:space="preserve">wide </w:t>
      </w:r>
      <w:r>
        <w:rPr>
          <w:color w:val="000000"/>
        </w:rPr>
        <w:t xml:space="preserve">range </w:t>
      </w:r>
      <w:r>
        <w:rPr>
          <w:color w:val="000000"/>
        </w:rPr>
        <w:t xml:space="preserve">from </w:t>
      </w:r>
      <w:r>
        <w:rPr>
          <w:color w:val="000000"/>
        </w:rPr>
        <w:t xml:space="preserve">10-7 </w:t>
      </w:r>
      <w:r>
        <w:rPr>
          <w:color w:val="000000"/>
        </w:rPr>
        <w:t xml:space="preserve">to </w:t>
      </w:r>
      <w:r>
        <w:rPr>
          <w:color w:val="000000"/>
        </w:rPr>
        <w:t xml:space="preserve">10-13 </w:t>
      </w:r>
      <w:r>
        <w:rPr>
          <w:color w:val="000000"/>
        </w:rPr>
        <w:t xml:space="preserve">cm2s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literature </w:t>
      </w:r>
      <w:r>
        <w:rPr>
          <w:color w:val="000000"/>
        </w:rPr>
        <w:t xml:space="preserve">, </w:t>
      </w:r>
      <w:r>
        <w:rPr>
          <w:color w:val="000000"/>
        </w:rPr>
        <w:t xml:space="preserve">mostly </w:t>
      </w:r>
      <w:r>
        <w:rPr>
          <w:color w:val="000000"/>
        </w:rPr>
        <w:t xml:space="preserve">studied </w:t>
      </w:r>
      <w:r>
        <w:rPr>
          <w:color w:val="000000"/>
        </w:rPr>
        <w:t xml:space="preserve">through </w:t>
      </w:r>
      <w:r>
        <w:rPr>
          <w:color w:val="000000"/>
        </w:rPr>
        <w:t xml:space="preserve">polycrystalline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CCCC00"/>
        </w:rPr>
        <w:t xml:space="preserve">Na+ </w:t>
      </w:r>
      <w:r>
        <w:rPr>
          <w:color w:val="CCCC00"/>
        </w:rPr>
        <w:t xml:space="preserve">ion </w:t>
      </w:r>
      <w:r>
        <w:rPr>
          <w:color w:val="CCCC00"/>
        </w:rPr>
        <w:t xml:space="preserve">diffusion </w:t>
      </w:r>
      <w:r>
        <w:rPr>
          <w:color w:val="000000"/>
        </w:rPr>
        <w:t xml:space="preserve">is </w:t>
      </w:r>
      <w:r>
        <w:rPr>
          <w:color w:val="000000"/>
        </w:rPr>
        <w:t xml:space="preserve">always </w:t>
      </w:r>
      <w:r>
        <w:rPr>
          <w:color w:val="000000"/>
        </w:rPr>
        <w:t xml:space="preserve">concurrent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electrons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000000"/>
        </w:rPr>
        <w:t xml:space="preserve">applied </w:t>
      </w:r>
      <w:r>
        <w:rPr>
          <w:color w:val="000000"/>
        </w:rPr>
        <w:t xml:space="preserve">voltage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deintercalation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would </w:t>
      </w:r>
      <w:r>
        <w:rPr>
          <w:color w:val="000000"/>
        </w:rPr>
        <w:t xml:space="preserve">produce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internal </w:t>
      </w:r>
      <w:r>
        <w:rPr>
          <w:color w:val="000000"/>
        </w:rPr>
        <w:t xml:space="preserve">electric </w:t>
      </w:r>
      <w:r>
        <w:rPr>
          <w:color w:val="000000"/>
        </w:rPr>
        <w:t xml:space="preserve">field </w:t>
      </w:r>
      <w:r>
        <w:rPr>
          <w:color w:val="000000"/>
        </w:rPr>
        <w:t xml:space="preserve">that </w:t>
      </w:r>
      <w:r>
        <w:rPr>
          <w:color w:val="000000"/>
        </w:rPr>
        <w:t xml:space="preserve">enhances </w:t>
      </w:r>
      <w:r>
        <w:rPr>
          <w:color w:val="000000"/>
        </w:rPr>
        <w:t xml:space="preserve">ion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various </w:t>
      </w:r>
      <w:r>
        <w:rPr>
          <w:color w:val="000000"/>
        </w:rPr>
        <w:t xml:space="preserve">degrees </w:t>
      </w:r>
      <w:r>
        <w:rPr>
          <w:color w:val="000000"/>
        </w:rPr>
        <w:t xml:space="preserve">of </w:t>
      </w:r>
      <w:r>
        <w:rPr>
          <w:color w:val="FF3333"/>
        </w:rPr>
        <w:t xml:space="preserve">electrolyte </w:t>
      </w:r>
      <w:r>
        <w:rPr>
          <w:color w:val="FF3333"/>
        </w:rPr>
        <w:t xml:space="preserve">permeation </w:t>
      </w:r>
      <w:r>
        <w:rPr>
          <w:color w:val="FF3333"/>
        </w:rPr>
        <w:t xml:space="preserve">in </w:t>
      </w:r>
      <w:r>
        <w:rPr>
          <w:color w:val="FF3333"/>
        </w:rPr>
        <w:t xml:space="preserve">the </w:t>
      </w:r>
      <w:r>
        <w:rPr>
          <w:color w:val="FF3333"/>
        </w:rPr>
        <w:t xml:space="preserve">polycrystalline </w:t>
      </w:r>
      <w:r>
        <w:rPr>
          <w:color w:val="FF3333"/>
        </w:rPr>
        <w:t xml:space="preserve">and </w:t>
      </w:r>
      <w:r>
        <w:rPr>
          <w:color w:val="FF3333"/>
        </w:rPr>
        <w:t xml:space="preserve">thin-film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used </w:t>
      </w:r>
      <w:r>
        <w:rPr>
          <w:color w:val="000000"/>
        </w:rPr>
        <w:t xml:space="preserve">in </w:t>
      </w:r>
      <w:r>
        <w:rPr>
          <w:color w:val="000000"/>
        </w:rPr>
        <w:t xml:space="preserve">most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studies </w:t>
      </w:r>
      <w:r>
        <w:rPr>
          <w:color w:val="000000"/>
        </w:rPr>
        <w:t xml:space="preserve">would </w:t>
      </w:r>
      <w:r>
        <w:rPr>
          <w:color w:val="000000"/>
        </w:rPr>
        <w:t xml:space="preserve">have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the </w:t>
      </w:r>
      <w:r>
        <w:rPr>
          <w:color w:val="66CC00"/>
        </w:rPr>
        <w:t xml:space="preserve">accuracy </w:t>
      </w:r>
      <w:r>
        <w:rPr>
          <w:color w:val="66CC00"/>
        </w:rPr>
        <w:t xml:space="preserve">on </w:t>
      </w:r>
      <w:r>
        <w:rPr>
          <w:color w:val="66CC00"/>
        </w:rPr>
        <w:t xml:space="preserve">the </w:t>
      </w:r>
      <w:r>
        <w:rPr>
          <w:color w:val="66CC00"/>
        </w:rPr>
        <w:t xml:space="preserve">estimation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true </w:t>
      </w:r>
      <w:r>
        <w:rPr>
          <w:color w:val="66CC00"/>
        </w:rPr>
        <w:t xml:space="preserve">dimension </w:t>
      </w:r>
      <w:r>
        <w:rPr>
          <w:color w:val="000000"/>
        </w:rPr>
        <w:t xml:space="preserve">, </w:t>
      </w:r>
      <w:r>
        <w:rPr>
          <w:color w:val="000000"/>
        </w:rPr>
        <w:t xml:space="preserve">let </w:t>
      </w:r>
      <w:r>
        <w:rPr>
          <w:color w:val="000000"/>
        </w:rPr>
        <w:t xml:space="preserve">alone </w:t>
      </w:r>
      <w:r>
        <w:rPr>
          <w:color w:val="000000"/>
        </w:rPr>
        <w:t xml:space="preserve">the </w:t>
      </w:r>
      <w:r>
        <w:rPr>
          <w:color w:val="FF007F"/>
        </w:rPr>
        <w:t xml:space="preserve">mixed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experimentally </w:t>
      </w:r>
      <w:r>
        <w:rPr>
          <w:color w:val="000000"/>
        </w:rPr>
        <w:t xml:space="preserve">found </w:t>
      </w:r>
      <w:r>
        <w:rPr>
          <w:color w:val="000000"/>
        </w:rPr>
        <w:t xml:space="preserve">Na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match </w:t>
      </w:r>
      <w:r>
        <w:rPr>
          <w:color w:val="000000"/>
        </w:rPr>
        <w:t xml:space="preserve">the </w:t>
      </w:r>
      <w:r>
        <w:rPr>
          <w:color w:val="000000"/>
        </w:rPr>
        <w:t xml:space="preserve">predicted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from </w:t>
      </w:r>
      <w:r>
        <w:rPr>
          <w:color w:val="000000"/>
        </w:rPr>
        <w:t xml:space="preserve">DFT </w:t>
      </w:r>
      <w:r>
        <w:rPr>
          <w:color w:val="000000"/>
        </w:rPr>
        <w:t xml:space="preserve">calculation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other </w:t>
      </w:r>
      <w:r>
        <w:rPr>
          <w:color w:val="000000"/>
        </w:rPr>
        <w:t xml:space="preserve">factors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FF"/>
        </w:rPr>
        <w:t xml:space="preserve">configuration </w:t>
      </w:r>
      <w:r>
        <w:rPr>
          <w:color w:val="0000FF"/>
        </w:rPr>
        <w:t xml:space="preserve">entropy </w:t>
      </w:r>
      <w:r>
        <w:rPr>
          <w:color w:val="000000"/>
        </w:rPr>
        <w:t xml:space="preserve">, </w:t>
      </w:r>
      <w:r>
        <w:rPr>
          <w:color w:val="CCCC00"/>
        </w:rPr>
        <w:t xml:space="preserve">electron </w:t>
      </w:r>
      <w:r>
        <w:rPr>
          <w:color w:val="CCCC00"/>
        </w:rPr>
        <w:t xml:space="preserve">phonon </w:t>
      </w:r>
      <w:r>
        <w:rPr>
          <w:color w:val="CCCC00"/>
        </w:rPr>
        <w:t xml:space="preserve">interaction </w:t>
      </w:r>
      <w:r>
        <w:rPr>
          <w:color w:val="CCCC00"/>
        </w:rPr>
        <w:t xml:space="preserve">, </w:t>
      </w:r>
      <w:r>
        <w:rPr>
          <w:color w:val="CCCC00"/>
        </w:rPr>
        <w:t xml:space="preserve">and </w:t>
      </w:r>
      <w:r>
        <w:rPr>
          <w:color w:val="CCCC00"/>
        </w:rPr>
        <w:t xml:space="preserve">strong </w:t>
      </w:r>
      <w:r>
        <w:rPr>
          <w:color w:val="CCCC00"/>
        </w:rPr>
        <w:t xml:space="preserve">electron </w:t>
      </w:r>
      <w:r>
        <w:rPr>
          <w:color w:val="CCCC00"/>
        </w:rPr>
        <w:t xml:space="preserve">correlation </w:t>
      </w:r>
      <w:r>
        <w:rPr>
          <w:color w:val="000000"/>
        </w:rPr>
        <w:t xml:space="preserve">could </w:t>
      </w:r>
      <w:r>
        <w:rPr>
          <w:color w:val="000000"/>
        </w:rPr>
        <w:t xml:space="preserve">also </w:t>
      </w:r>
      <w:r>
        <w:rPr>
          <w:color w:val="000000"/>
        </w:rPr>
        <w:t xml:space="preserve">play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believe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000000"/>
        </w:rPr>
        <w:t xml:space="preserve">discrepancy </w:t>
      </w:r>
      <w:r>
        <w:rPr>
          <w:color w:val="000000"/>
        </w:rPr>
        <w:t xml:space="preserve">comes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dominant </w:t>
      </w:r>
      <w:r>
        <w:rPr>
          <w:color w:val="000000"/>
        </w:rPr>
        <w:t xml:space="preserve">diverging </w:t>
      </w:r>
      <w:r>
        <w:rPr>
          <w:color w:val="000000"/>
        </w:rPr>
        <w:t xml:space="preserve">DNa </w:t>
      </w:r>
      <w:r>
        <w:rPr>
          <w:color w:val="000000"/>
        </w:rPr>
        <w:t xml:space="preserve">near </w:t>
      </w:r>
      <w:r>
        <w:rPr>
          <w:color w:val="000000"/>
        </w:rPr>
        <w:t xml:space="preserve">x=0.25 </w:t>
      </w:r>
      <w:r>
        <w:rPr>
          <w:color w:val="000000"/>
        </w:rPr>
        <w:t xml:space="preserve">, </w:t>
      </w:r>
      <w:r>
        <w:rPr>
          <w:color w:val="000000"/>
        </w:rPr>
        <w:t xml:space="preserve">0.33 </w:t>
      </w:r>
      <w:r>
        <w:rPr>
          <w:color w:val="000000"/>
        </w:rPr>
        <w:t xml:space="preserve">, </w:t>
      </w:r>
      <w:r>
        <w:rPr>
          <w:color w:val="000000"/>
        </w:rPr>
        <w:t xml:space="preserve">0.50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0.71 </w:t>
      </w:r>
      <w:r>
        <w:rPr>
          <w:color w:val="000000"/>
        </w:rPr>
        <w:t xml:space="preserve">; </w:t>
      </w:r>
      <w:r>
        <w:rPr>
          <w:color w:val="000000"/>
        </w:rPr>
        <w:t xml:space="preserve">and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naturally </w:t>
      </w:r>
      <w:r>
        <w:rPr>
          <w:color w:val="000000"/>
        </w:rPr>
        <w:t xml:space="preserve">aged </w:t>
      </w:r>
      <w:r>
        <w:rPr>
          <w:color w:val="000000"/>
        </w:rPr>
        <w:t xml:space="preserve">single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are </w:t>
      </w:r>
      <w:r>
        <w:rPr>
          <w:color w:val="000000"/>
        </w:rPr>
        <w:t xml:space="preserve">trapped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energetically </w:t>
      </w:r>
      <w:r>
        <w:rPr>
          <w:color w:val="000000"/>
        </w:rPr>
        <w:t xml:space="preserve">favored </w:t>
      </w:r>
      <w:r>
        <w:rPr>
          <w:color w:val="000000"/>
        </w:rPr>
        <w:t xml:space="preserve">ordered </w:t>
      </w:r>
      <w:r>
        <w:rPr>
          <w:color w:val="000000"/>
        </w:rPr>
        <w:t xml:space="preserve">states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Clearly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special </w:t>
      </w:r>
      <w:r>
        <w:rPr>
          <w:color w:val="000000"/>
        </w:rPr>
        <w:t xml:space="preserve">role </w:t>
      </w:r>
      <w:r>
        <w:rPr>
          <w:color w:val="000000"/>
        </w:rPr>
        <w:t xml:space="preserve">of </w:t>
      </w:r>
      <w:r>
        <w:rPr>
          <w:color w:val="000000"/>
        </w:rPr>
        <w:t xml:space="preserve">Na-trimer </w:t>
      </w:r>
      <w:r>
        <w:rPr>
          <w:color w:val="000000"/>
        </w:rPr>
        <w:t xml:space="preserve">in </w:t>
      </w:r>
      <w:r>
        <w:rPr>
          <w:color w:val="000000"/>
        </w:rPr>
        <w:t xml:space="preserve">NaxCoO2 </w:t>
      </w:r>
      <w:r>
        <w:rPr>
          <w:color w:val="000000"/>
        </w:rPr>
        <w:t xml:space="preserve">remains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explored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khkh0 </w:t>
      </w:r>
      <w:r>
        <w:rPr>
          <w:color w:val="000000"/>
        </w:rPr>
        <w:t xml:space="preserve">)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present </w:t>
      </w:r>
      <w:r>
        <w:rPr>
          <w:color w:val="000000"/>
        </w:rPr>
        <w:t xml:space="preserve">3D </w:t>
      </w:r>
      <w:r>
        <w:rPr>
          <w:color w:val="000000"/>
        </w:rPr>
        <w:t xml:space="preserve">model </w:t>
      </w:r>
      <w:r>
        <w:rPr>
          <w:color w:val="000000"/>
        </w:rPr>
        <w:t xml:space="preserve">that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FF"/>
        </w:rPr>
        <w:t xml:space="preserve">stabilize </w:t>
      </w:r>
      <w:r>
        <w:rPr>
          <w:color w:val="0000FF"/>
        </w:rPr>
        <w:t xml:space="preserve">the </w:t>
      </w:r>
      <w:r>
        <w:rPr>
          <w:color w:val="0000FF"/>
        </w:rPr>
        <w:t xml:space="preserve">A-type </w:t>
      </w:r>
      <w:r>
        <w:rPr>
          <w:color w:val="0000FF"/>
        </w:rPr>
        <w:t xml:space="preserve">AFM </w:t>
      </w:r>
      <w:r>
        <w:rPr>
          <w:color w:val="0000FF"/>
        </w:rPr>
        <w:t xml:space="preserve">phase </w:t>
      </w:r>
      <w:r>
        <w:rPr>
          <w:color w:val="000000"/>
        </w:rPr>
        <w:t xml:space="preserve">( </w:t>
      </w:r>
      <w:r>
        <w:rPr>
          <w:color w:val="000000"/>
        </w:rPr>
        <w:t xml:space="preserve">no </w:t>
      </w:r>
      <w:r>
        <w:rPr>
          <w:color w:val="000000"/>
        </w:rPr>
        <w:t xml:space="preserve">proper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resolution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studies </w:t>
      </w:r>
      <w:r>
        <w:rPr>
          <w:color w:val="000000"/>
        </w:rPr>
        <w:t xml:space="preserve">, </w:t>
      </w:r>
      <w:r>
        <w:rPr>
          <w:color w:val="000000"/>
        </w:rPr>
        <w:t xml:space="preserve">also </w:t>
      </w:r>
      <w:r>
        <w:rPr>
          <w:color w:val="000000"/>
        </w:rPr>
        <w:t xml:space="preserve">at </w:t>
      </w:r>
      <w:r>
        <w:rPr>
          <w:color w:val="000000"/>
        </w:rPr>
        <w:t xml:space="preserve">small </w:t>
      </w:r>
      <w:r>
        <w:rPr>
          <w:color w:val="000000"/>
        </w:rPr>
        <w:t xml:space="preserve">doping </w:t>
      </w:r>
      <w:r>
        <w:rPr>
          <w:color w:val="000000"/>
        </w:rPr>
        <w:t xml:space="preserve">, </w:t>
      </w:r>
      <w:r>
        <w:rPr>
          <w:color w:val="000000"/>
        </w:rPr>
        <w:t xml:space="preserve">including </w:t>
      </w:r>
      <w:r>
        <w:rPr>
          <w:color w:val="000000"/>
        </w:rPr>
        <w:t xml:space="preserve">long-range </w:t>
      </w:r>
      <w:r>
        <w:rPr>
          <w:color w:val="000000"/>
        </w:rPr>
        <w:t xml:space="preserve">and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correlations </w:t>
      </w:r>
      <w:r>
        <w:rPr>
          <w:color w:val="000000"/>
        </w:rPr>
        <w:t xml:space="preserve">are </w:t>
      </w:r>
      <w:r>
        <w:rPr>
          <w:color w:val="000000"/>
        </w:rPr>
        <w:t xml:space="preserve">needed </w:t>
      </w:r>
      <w:r>
        <w:rPr>
          <w:color w:val="000000"/>
        </w:rPr>
        <w:t xml:space="preserve">to </w:t>
      </w:r>
      <w:r>
        <w:rPr>
          <w:color w:val="000000"/>
        </w:rPr>
        <w:t xml:space="preserve">clarify </w:t>
      </w:r>
      <w:r>
        <w:rPr>
          <w:color w:val="000000"/>
        </w:rPr>
        <w:t xml:space="preserve">more </w:t>
      </w:r>
      <w:r>
        <w:rPr>
          <w:color w:val="000000"/>
        </w:rPr>
        <w:t xml:space="preserve">details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Second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only </w:t>
      </w:r>
      <w:r>
        <w:rPr>
          <w:color w:val="000000"/>
        </w:rPr>
        <w:t xml:space="preserve">route </w:t>
      </w:r>
      <w:r>
        <w:rPr>
          <w:color w:val="000000"/>
        </w:rPr>
        <w:t xml:space="preserve">to </w:t>
      </w:r>
      <w:r>
        <w:rPr>
          <w:color w:val="000000"/>
        </w:rPr>
        <w:t xml:space="preserve">synthesize </w:t>
      </w:r>
      <w:r>
        <w:rPr>
          <w:color w:val="000000"/>
        </w:rPr>
        <w:t xml:space="preserve">the </w:t>
      </w:r>
      <w:r>
        <w:rPr>
          <w:color w:val="000000"/>
        </w:rPr>
        <w:t xml:space="preserve">Co </w:t>
      </w:r>
      <w:r>
        <w:rPr>
          <w:color w:val="000000"/>
        </w:rPr>
        <w:t xml:space="preserve">rose </w:t>
      </w:r>
      <w:r>
        <w:rPr>
          <w:color w:val="000000"/>
        </w:rPr>
        <w:t xml:space="preserve">phase </w:t>
      </w:r>
      <w:r>
        <w:rPr>
          <w:color w:val="000000"/>
        </w:rPr>
        <w:t xml:space="preserve">was </w:t>
      </w:r>
      <w:r>
        <w:rPr>
          <w:color w:val="000000"/>
        </w:rPr>
        <w:t xml:space="preserve">slow </w:t>
      </w:r>
      <w:r>
        <w:rPr>
          <w:color w:val="000000"/>
        </w:rPr>
        <w:t xml:space="preserve">solidification </w:t>
      </w:r>
      <w:r>
        <w:rPr>
          <w:color w:val="000000"/>
        </w:rPr>
        <w:t xml:space="preserve">( </w:t>
      </w:r>
      <w:r>
        <w:rPr>
          <w:color w:val="000000"/>
        </w:rPr>
        <w:t xml:space="preserve">10 </w:t>
      </w:r>
      <w:r>
        <w:rPr>
          <w:color w:val="000000"/>
        </w:rPr>
        <w:t xml:space="preserve">degC </w:t>
      </w:r>
      <w:r>
        <w:rPr>
          <w:color w:val="000000"/>
        </w:rPr>
        <w:t xml:space="preserve">h-1 </w:t>
      </w:r>
      <w:r>
        <w:rPr>
          <w:color w:val="000000"/>
        </w:rPr>
        <w:t xml:space="preserve">) </w:t>
      </w:r>
      <w:r>
        <w:rPr>
          <w:color w:val="000000"/>
        </w:rPr>
        <w:t xml:space="preserve">after </w:t>
      </w:r>
      <w:r>
        <w:rPr>
          <w:color w:val="000000"/>
        </w:rPr>
        <w:t xml:space="preserve">melting </w:t>
      </w:r>
      <w:r>
        <w:rPr>
          <w:color w:val="000000"/>
        </w:rPr>
        <w:t xml:space="preserve">the </w:t>
      </w:r>
      <w:r>
        <w:rPr>
          <w:color w:val="000000"/>
        </w:rPr>
        <w:t xml:space="preserve">powder </w:t>
      </w:r>
      <w:r>
        <w:rPr>
          <w:color w:val="000000"/>
        </w:rPr>
        <w:t xml:space="preserve">at </w:t>
      </w:r>
      <w:r>
        <w:rPr>
          <w:color w:val="000000"/>
        </w:rPr>
        <w:t xml:space="preserve">an </w:t>
      </w:r>
      <w:r>
        <w:rPr>
          <w:color w:val="000000"/>
        </w:rPr>
        <w:t xml:space="preserve">elevated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of </w:t>
      </w:r>
      <w:r>
        <w:rPr>
          <w:color w:val="000000"/>
        </w:rPr>
        <w:t xml:space="preserve">800 </w:t>
      </w:r>
      <w:r>
        <w:rPr>
          <w:color w:val="000000"/>
        </w:rPr>
        <w:t xml:space="preserve">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other </w:t>
      </w:r>
      <w:r>
        <w:rPr>
          <w:color w:val="000000"/>
        </w:rPr>
        <w:t xml:space="preserve">words </w:t>
      </w:r>
      <w:r>
        <w:rPr>
          <w:color w:val="000000"/>
        </w:rPr>
        <w:t xml:space="preserve">, </w:t>
      </w:r>
      <w:r>
        <w:rPr>
          <w:color w:val="000000"/>
        </w:rPr>
        <w:t xml:space="preserve">heat </w:t>
      </w:r>
      <w:r>
        <w:rPr>
          <w:color w:val="000000"/>
        </w:rPr>
        <w:t xml:space="preserve">treatments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precursors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altered </w:t>
      </w:r>
      <w:r>
        <w:rPr>
          <w:color w:val="000000"/>
        </w:rPr>
        <w:t xml:space="preserve">the </w:t>
      </w:r>
      <w:r>
        <w:rPr>
          <w:color w:val="000000"/>
        </w:rPr>
        <w:t xml:space="preserve">relative </w:t>
      </w:r>
      <w:r>
        <w:rPr>
          <w:color w:val="000000"/>
        </w:rPr>
        <w:t xml:space="preserve">stabilities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 </w:t>
      </w:r>
      <w:r>
        <w:rPr>
          <w:color w:val="000000"/>
        </w:rPr>
        <w:t xml:space="preserve">blue </w:t>
      </w:r>
      <w:r>
        <w:rPr>
          <w:color w:val="000000"/>
        </w:rPr>
        <w:t xml:space="preserve">and </w:t>
      </w:r>
      <w:r>
        <w:rPr>
          <w:color w:val="000000"/>
        </w:rPr>
        <w:t xml:space="preserve">rose </w:t>
      </w:r>
      <w:r>
        <w:rPr>
          <w:color w:val="000000"/>
        </w:rPr>
        <w:t xml:space="preserve">phases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crystallization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Na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rose </w:t>
      </w:r>
      <w:r>
        <w:rPr>
          <w:color w:val="000000"/>
        </w:rPr>
        <w:t xml:space="preserve">and </w:t>
      </w:r>
      <w:r>
        <w:rPr>
          <w:color w:val="000000"/>
        </w:rPr>
        <w:t xml:space="preserve">blue </w:t>
      </w:r>
      <w:r>
        <w:rPr>
          <w:color w:val="000000"/>
        </w:rPr>
        <w:t xml:space="preserve">phases </w:t>
      </w:r>
      <w:r>
        <w:rPr>
          <w:color w:val="000000"/>
        </w:rPr>
        <w:t xml:space="preserve">causes </w:t>
      </w:r>
      <w:r>
        <w:rPr>
          <w:color w:val="000000"/>
        </w:rPr>
        <w:t xml:space="preserve">the </w:t>
      </w:r>
      <w:r>
        <w:rPr>
          <w:color w:val="000000"/>
        </w:rPr>
        <w:t xml:space="preserve">Co </w:t>
      </w:r>
      <w:r>
        <w:rPr>
          <w:color w:val="000000"/>
        </w:rPr>
        <w:t xml:space="preserve">rose </w:t>
      </w:r>
      <w:r>
        <w:rPr>
          <w:color w:val="000000"/>
        </w:rPr>
        <w:t xml:space="preserve">phase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preferentially </w:t>
      </w:r>
      <w:r>
        <w:rPr>
          <w:color w:val="000000"/>
        </w:rPr>
        <w:t xml:space="preserve">formed </w:t>
      </w:r>
      <w:r>
        <w:rPr>
          <w:color w:val="000000"/>
        </w:rPr>
        <w:t xml:space="preserve">under </w:t>
      </w:r>
      <w:r>
        <w:rPr>
          <w:color w:val="000000"/>
        </w:rPr>
        <w:t xml:space="preserve">sodium-deficient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introduction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excess </w:t>
      </w:r>
      <w:r>
        <w:rPr>
          <w:color w:val="000000"/>
        </w:rPr>
        <w:t xml:space="preserve">Co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occur </w:t>
      </w:r>
      <w:r>
        <w:rPr>
          <w:color w:val="000000"/>
        </w:rPr>
        <w:t xml:space="preserve">site-specifically </w:t>
      </w:r>
      <w:r>
        <w:rPr>
          <w:color w:val="000000"/>
        </w:rPr>
        <w:t xml:space="preserve">at </w:t>
      </w:r>
      <w:r>
        <w:rPr>
          <w:color w:val="000000"/>
        </w:rPr>
        <w:t xml:space="preserve">S2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FF"/>
        </w:rPr>
        <w:t xml:space="preserve">disorder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Na </w:t>
      </w:r>
      <w:r>
        <w:rPr>
          <w:color w:val="0000FF"/>
        </w:rPr>
        <w:t xml:space="preserve">and </w:t>
      </w:r>
      <w:r>
        <w:rPr>
          <w:color w:val="0000FF"/>
        </w:rPr>
        <w:t xml:space="preserve">Co </w:t>
      </w:r>
      <w:r>
        <w:rPr>
          <w:color w:val="0000FF"/>
        </w:rPr>
        <w:t xml:space="preserve">atoms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slightly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relative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value </w:t>
      </w:r>
      <w:r>
        <w:rPr>
          <w:color w:val="000000"/>
        </w:rPr>
        <w:t xml:space="preserve">, </w:t>
      </w:r>
      <w:r>
        <w:rPr>
          <w:color w:val="000000"/>
        </w:rPr>
        <w:t xml:space="preserve">95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sites </w:t>
      </w:r>
      <w:r>
        <w:rPr>
          <w:color w:val="000000"/>
        </w:rPr>
        <w:t xml:space="preserve">( </w:t>
      </w:r>
      <w:r>
        <w:rPr>
          <w:color w:val="000000"/>
        </w:rPr>
        <w:t xml:space="preserve">S2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are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occupied </w:t>
      </w:r>
      <w:r>
        <w:rPr>
          <w:color w:val="000000"/>
        </w:rPr>
        <w:t xml:space="preserve">by </w:t>
      </w:r>
      <w:r>
        <w:rPr>
          <w:color w:val="000000"/>
        </w:rPr>
        <w:t xml:space="preserve">excess </w:t>
      </w:r>
      <w:r>
        <w:rPr>
          <w:color w:val="000000"/>
        </w:rPr>
        <w:t xml:space="preserve">Co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difference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yet </w:t>
      </w:r>
      <w:r>
        <w:rPr>
          <w:color w:val="000000"/>
        </w:rPr>
        <w:t xml:space="preserve">fully </w:t>
      </w:r>
      <w:r>
        <w:rPr>
          <w:color w:val="000000"/>
        </w:rPr>
        <w:t xml:space="preserve">understood </w:t>
      </w:r>
      <w:r>
        <w:rPr>
          <w:color w:val="000000"/>
        </w:rPr>
        <w:t xml:space="preserve">and </w:t>
      </w:r>
      <w:r>
        <w:rPr>
          <w:color w:val="000000"/>
        </w:rPr>
        <w:t xml:space="preserve">requires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investigations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S4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Indeed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3 </w:t>
      </w:r>
      <w:r>
        <w:rPr>
          <w:color w:val="000000"/>
        </w:rPr>
        <w:t xml:space="preserve">b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decomposition </w:t>
      </w:r>
      <w:r>
        <w:rPr>
          <w:color w:val="0000FF"/>
        </w:rPr>
        <w:t xml:space="preserve">occurred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suitable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use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Also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noteworthy </w:t>
      </w:r>
      <w:r>
        <w:rPr>
          <w:color w:val="000000"/>
        </w:rPr>
        <w:t xml:space="preserve">that </w:t>
      </w:r>
      <w:r>
        <w:rPr>
          <w:color w:val="000000"/>
        </w:rPr>
        <w:t xml:space="preserve">when </w:t>
      </w:r>
      <w:r>
        <w:rPr>
          <w:color w:val="000000"/>
        </w:rPr>
        <w:t xml:space="preserve">building </w:t>
      </w:r>
      <w:r>
        <w:rPr>
          <w:color w:val="000000"/>
        </w:rPr>
        <w:t xml:space="preserve">a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with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made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nonstoichiometric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CCCC00"/>
        </w:rPr>
        <w:t xml:space="preserve">careful </w:t>
      </w:r>
      <w:r>
        <w:rPr>
          <w:color w:val="CCCC00"/>
        </w:rPr>
        <w:t xml:space="preserve">mass </w:t>
      </w:r>
      <w:r>
        <w:rPr>
          <w:color w:val="CCCC00"/>
        </w:rPr>
        <w:t xml:space="preserve">balancing </w:t>
      </w:r>
      <w:r>
        <w:rPr>
          <w:color w:val="CCCC00"/>
        </w:rPr>
        <w:t xml:space="preserve">between </w:t>
      </w:r>
      <w:r>
        <w:rPr>
          <w:color w:val="CCCC00"/>
        </w:rPr>
        <w:t xml:space="preserve">the </w:t>
      </w:r>
      <w:r>
        <w:rPr>
          <w:color w:val="CCCC00"/>
        </w:rPr>
        <w:t xml:space="preserve">anode </w:t>
      </w:r>
      <w:r>
        <w:rPr>
          <w:color w:val="CCCC00"/>
        </w:rPr>
        <w:t xml:space="preserve">and </w:t>
      </w:r>
      <w:r>
        <w:rPr>
          <w:color w:val="CCCC00"/>
        </w:rPr>
        <w:t xml:space="preserve">cathode </w:t>
      </w:r>
      <w:r>
        <w:rPr>
          <w:color w:val="000000"/>
        </w:rPr>
        <w:t xml:space="preserve">is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not </w:t>
      </w:r>
      <w:r>
        <w:rPr>
          <w:color w:val="000000"/>
        </w:rPr>
        <w:t xml:space="preserve">to </w:t>
      </w:r>
      <w:r>
        <w:rPr>
          <w:color w:val="66CC00"/>
        </w:rPr>
        <w:t xml:space="preserve">lose </w:t>
      </w:r>
      <w:r>
        <w:rPr>
          <w:color w:val="66CC00"/>
        </w:rPr>
        <w:t xml:space="preserve">the </w:t>
      </w:r>
      <w:r>
        <w:rPr>
          <w:color w:val="66CC00"/>
        </w:rPr>
        <w:t xml:space="preserve">overall </w:t>
      </w:r>
      <w:r>
        <w:rPr>
          <w:color w:val="66CC00"/>
        </w:rPr>
        <w:t xml:space="preserve">energy </w:t>
      </w:r>
      <w:r>
        <w:rPr>
          <w:color w:val="66CC00"/>
        </w:rPr>
        <w:t xml:space="preserve">density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preserved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C/5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3 </w:t>
      </w:r>
      <w:r>
        <w:rPr>
          <w:color w:val="000000"/>
        </w:rPr>
        <w:t xml:space="preserve">c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66CC00"/>
        </w:rPr>
        <w:t xml:space="preserve">moderate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faster </w:t>
      </w:r>
      <w:r>
        <w:rPr>
          <w:color w:val="000000"/>
        </w:rPr>
        <w:t xml:space="preserve">operations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 </w:t>
      </w:r>
      <w:r>
        <w:rPr>
          <w:color w:val="000000"/>
        </w:rPr>
        <w:t xml:space="preserve">more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redox </w:t>
      </w:r>
      <w:r>
        <w:rPr>
          <w:color w:val="000000"/>
        </w:rPr>
        <w:t xml:space="preserve">couple </w:t>
      </w:r>
      <w:r>
        <w:rPr>
          <w:color w:val="000000"/>
        </w:rPr>
        <w:t xml:space="preserve">was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over </w:t>
      </w:r>
      <w:r>
        <w:rPr>
          <w:color w:val="000000"/>
        </w:rPr>
        <w:t xml:space="preserve">4.7V </w:t>
      </w:r>
      <w:r>
        <w:rPr>
          <w:color w:val="000000"/>
        </w:rPr>
        <w:t xml:space="preserve">vs. </w:t>
      </w:r>
      <w:r>
        <w:rPr>
          <w:color w:val="000000"/>
        </w:rPr>
        <w:t xml:space="preserve">Na+/Na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an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oxidation </w:t>
      </w:r>
      <w:r>
        <w:rPr>
          <w:color w:val="66CC00"/>
        </w:rPr>
        <w:t xml:space="preserve">current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decomposition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scanning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4.8V </w:t>
      </w:r>
      <w:r>
        <w:rPr>
          <w:color w:val="000000"/>
        </w:rPr>
        <w:t xml:space="preserve">vs. </w:t>
      </w:r>
      <w:r>
        <w:rPr>
          <w:color w:val="000000"/>
        </w:rPr>
        <w:t xml:space="preserve">Na+/Na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polarization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charge </w:t>
      </w:r>
      <w:r>
        <w:rPr>
          <w:color w:val="CCCC00"/>
        </w:rPr>
        <w:t xml:space="preserve">and </w:t>
      </w:r>
      <w:r>
        <w:rPr>
          <w:color w:val="CCCC00"/>
        </w:rPr>
        <w:t xml:space="preserve">discharge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related </w:t>
      </w:r>
      <w:r>
        <w:rPr>
          <w:color w:val="000000"/>
        </w:rPr>
        <w:t xml:space="preserve">with </w:t>
      </w:r>
      <w:r>
        <w:rPr>
          <w:color w:val="66CC00"/>
        </w:rPr>
        <w:t xml:space="preserve">energy </w:t>
      </w:r>
      <w:r>
        <w:rPr>
          <w:color w:val="66CC00"/>
        </w:rPr>
        <w:t xml:space="preserve">efficiency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battery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little </w:t>
      </w:r>
      <w:r>
        <w:rPr>
          <w:color w:val="000000"/>
        </w:rPr>
        <w:t xml:space="preserve">enough </w:t>
      </w:r>
      <w:r>
        <w:rPr>
          <w:color w:val="000000"/>
        </w:rPr>
        <w:t xml:space="preserve">to </w:t>
      </w:r>
      <w:r>
        <w:rPr>
          <w:color w:val="000000"/>
        </w:rPr>
        <w:t xml:space="preserve">maintain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average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beyond </w:t>
      </w:r>
      <w:r>
        <w:rPr>
          <w:color w:val="000000"/>
        </w:rPr>
        <w:t xml:space="preserve">4.0V </w:t>
      </w:r>
      <w:r>
        <w:rPr>
          <w:color w:val="000000"/>
        </w:rPr>
        <w:t xml:space="preserve">vs. </w:t>
      </w:r>
      <w:r>
        <w:rPr>
          <w:color w:val="000000"/>
        </w:rPr>
        <w:t xml:space="preserve">Na+/Na </w:t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4.25Ag-1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suitable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having </w:t>
      </w:r>
      <w:r>
        <w:rPr>
          <w:color w:val="000000"/>
        </w:rPr>
        <w:t xml:space="preserve">a </w:t>
      </w:r>
      <w:r>
        <w:rPr>
          <w:color w:val="66CC00"/>
        </w:rPr>
        <w:t xml:space="preserve">wide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window </w:t>
      </w:r>
      <w:r>
        <w:rPr>
          <w:color w:val="000000"/>
        </w:rPr>
        <w:t xml:space="preserve">must </w:t>
      </w:r>
      <w:r>
        <w:rPr>
          <w:color w:val="000000"/>
        </w:rPr>
        <w:t xml:space="preserve">be </w:t>
      </w:r>
      <w:r>
        <w:rPr>
          <w:color w:val="000000"/>
        </w:rPr>
        <w:t xml:space="preserve">developed </w:t>
      </w:r>
      <w:r>
        <w:rPr>
          <w:color w:val="000000"/>
        </w:rPr>
        <w:t xml:space="preserve">to </w:t>
      </w:r>
      <w:r>
        <w:rPr>
          <w:color w:val="000000"/>
        </w:rPr>
        <w:t xml:space="preserve">activate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redox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Na4Co3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2P2O7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007F"/>
        </w:rPr>
        <w:t xml:space="preserve">Agglomeration </w:t>
      </w:r>
      <w:r>
        <w:rPr>
          <w:color w:val="FF007F"/>
        </w:rPr>
        <w:t xml:space="preserve">of </w:t>
      </w:r>
      <w:r>
        <w:rPr>
          <w:color w:val="FF007F"/>
        </w:rPr>
        <w:t xml:space="preserve">small </w:t>
      </w:r>
      <w:r>
        <w:rPr>
          <w:color w:val="FF007F"/>
        </w:rPr>
        <w:t xml:space="preserve">particles </w:t>
      </w:r>
      <w:r>
        <w:rPr>
          <w:color w:val="FF007F"/>
        </w:rPr>
        <w:t xml:space="preserve">so </w:t>
      </w:r>
      <w:r>
        <w:rPr>
          <w:color w:val="FF007F"/>
        </w:rPr>
        <w:t xml:space="preserve">as </w:t>
      </w:r>
      <w:r>
        <w:rPr>
          <w:color w:val="FF007F"/>
        </w:rPr>
        <w:t xml:space="preserve">to </w:t>
      </w:r>
      <w:r>
        <w:rPr>
          <w:color w:val="FF007F"/>
        </w:rPr>
        <w:t xml:space="preserve">form </w:t>
      </w:r>
      <w:r>
        <w:rPr>
          <w:color w:val="FF007F"/>
        </w:rPr>
        <w:t xml:space="preserve">large </w:t>
      </w:r>
      <w:r>
        <w:rPr>
          <w:color w:val="FF007F"/>
        </w:rPr>
        <w:t xml:space="preserve">micrometric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is </w:t>
      </w:r>
      <w:r>
        <w:rPr>
          <w:color w:val="000000"/>
        </w:rPr>
        <w:t xml:space="preserve">clearly </w:t>
      </w:r>
      <w:r>
        <w:rPr>
          <w:color w:val="000000"/>
        </w:rPr>
        <w:t xml:space="preserve">visible </w:t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annealing </w:t>
      </w:r>
      <w:r>
        <w:rPr>
          <w:color w:val="000000"/>
        </w:rPr>
        <w:t xml:space="preserve">at </w:t>
      </w:r>
      <w:r>
        <w:rPr>
          <w:color w:val="000000"/>
        </w:rPr>
        <w:t xml:space="preserve">600 </w:t>
      </w:r>
      <w:r>
        <w:rPr>
          <w:color w:val="000000"/>
        </w:rPr>
        <w:t xml:space="preserve">AdegC </w:t>
      </w:r>
      <w:r>
        <w:rPr>
          <w:color w:val="000000"/>
        </w:rPr>
        <w:t xml:space="preserve">for </w:t>
      </w:r>
      <w:r>
        <w:rPr>
          <w:color w:val="000000"/>
        </w:rPr>
        <w:t xml:space="preserve">6 </w:t>
      </w:r>
      <w:r>
        <w:rPr>
          <w:color w:val="000000"/>
        </w:rPr>
        <w:t xml:space="preserve">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net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activity </w:t>
      </w:r>
      <w:r>
        <w:rPr>
          <w:color w:val="000000"/>
        </w:rPr>
        <w:t xml:space="preserve">was </w:t>
      </w:r>
      <w:r>
        <w:rPr>
          <w:color w:val="000000"/>
        </w:rPr>
        <w:t xml:space="preserve">however </w:t>
      </w:r>
      <w:r>
        <w:rPr>
          <w:color w:val="000000"/>
        </w:rPr>
        <w:t xml:space="preserve">limited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CCCC00"/>
        </w:rPr>
        <w:t xml:space="preserve">relatively </w:t>
      </w:r>
      <w:r>
        <w:rPr>
          <w:color w:val="CCCC00"/>
        </w:rPr>
        <w:t xml:space="preserve">high </w:t>
      </w:r>
      <w:r>
        <w:rPr>
          <w:color w:val="CCCC00"/>
        </w:rPr>
        <w:t xml:space="preserve">energy </w:t>
      </w:r>
      <w:r>
        <w:rPr>
          <w:color w:val="CCCC00"/>
        </w:rPr>
        <w:t xml:space="preserve">barrier </w:t>
      </w:r>
      <w:r>
        <w:rPr>
          <w:color w:val="000000"/>
        </w:rPr>
        <w:t xml:space="preserve">of </w:t>
      </w:r>
      <w:r>
        <w:rPr>
          <w:color w:val="000000"/>
        </w:rPr>
        <w:t xml:space="preserve">1.17 </w:t>
      </w:r>
      <w:r>
        <w:rPr>
          <w:color w:val="000000"/>
        </w:rPr>
        <w:t xml:space="preserve">eV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Fe-based </w:t>
      </w:r>
      <w:r>
        <w:rPr>
          <w:color w:val="000000"/>
        </w:rPr>
        <w:t xml:space="preserve">metaphosphate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 </w:t>
      </w:r>
      <w:r>
        <w:rPr>
          <w:color w:val="000000"/>
        </w:rPr>
        <w:t xml:space="preserve">new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were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post-desodiation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the </w:t>
      </w:r>
      <w:r>
        <w:rPr>
          <w:color w:val="0000FF"/>
        </w:rPr>
        <w:t xml:space="preserve">absence </w:t>
      </w:r>
      <w:r>
        <w:rPr>
          <w:color w:val="0000FF"/>
        </w:rPr>
        <w:t xml:space="preserve">of </w:t>
      </w:r>
      <w:r>
        <w:rPr>
          <w:color w:val="0000FF"/>
        </w:rPr>
        <w:t xml:space="preserve">any </w:t>
      </w:r>
      <w:r>
        <w:rPr>
          <w:color w:val="0000FF"/>
        </w:rPr>
        <w:t xml:space="preserve">new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above </w:t>
      </w:r>
      <w:r>
        <w:rPr>
          <w:color w:val="000000"/>
        </w:rPr>
        <w:t xml:space="preserve">4.4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electrochemistry </w:t>
      </w:r>
      <w:r>
        <w:rPr>
          <w:color w:val="000000"/>
        </w:rPr>
        <w:t xml:space="preserve">is </w:t>
      </w:r>
      <w:r>
        <w:rPr>
          <w:color w:val="000000"/>
        </w:rPr>
        <w:t xml:space="preserve">dominated </w:t>
      </w:r>
      <w:r>
        <w:rPr>
          <w:color w:val="000000"/>
        </w:rPr>
        <w:t xml:space="preserve">by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evolution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mirror </w:t>
      </w:r>
      <w:r>
        <w:rPr>
          <w:color w:val="000000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increasing </w:t>
      </w:r>
      <w:r>
        <w:rPr>
          <w:color w:val="0000FF"/>
        </w:rPr>
        <w:t xml:space="preserve">electrostatic </w:t>
      </w:r>
      <w:r>
        <w:rPr>
          <w:color w:val="0000FF"/>
        </w:rPr>
        <w:t xml:space="preserve">repulsion </w:t>
      </w:r>
      <w:r>
        <w:rPr>
          <w:color w:val="0000FF"/>
        </w:rPr>
        <w:t xml:space="preserve">between </w:t>
      </w:r>
      <w:r>
        <w:rPr>
          <w:color w:val="0000FF"/>
        </w:rPr>
        <w:t xml:space="preserve">adjacent </w:t>
      </w:r>
      <w:r>
        <w:rPr>
          <w:color w:val="0000FF"/>
        </w:rPr>
        <w:t xml:space="preserve">O2- </w:t>
      </w:r>
      <w:r>
        <w:rPr>
          <w:color w:val="0000FF"/>
        </w:rPr>
        <w:t xml:space="preserve">layers </w:t>
      </w:r>
      <w:r>
        <w:rPr>
          <w:color w:val="000000"/>
        </w:rPr>
        <w:t xml:space="preserve">that </w:t>
      </w:r>
      <w:r>
        <w:rPr>
          <w:color w:val="000000"/>
        </w:rPr>
        <w:t xml:space="preserve">are </w:t>
      </w:r>
      <w:r>
        <w:rPr>
          <w:color w:val="000000"/>
        </w:rPr>
        <w:t xml:space="preserve">no </w:t>
      </w:r>
      <w:r>
        <w:rPr>
          <w:color w:val="000000"/>
        </w:rPr>
        <w:t xml:space="preserve">longer </w:t>
      </w:r>
      <w:r>
        <w:rPr>
          <w:color w:val="000000"/>
        </w:rPr>
        <w:t xml:space="preserve">screened </w:t>
      </w:r>
      <w:r>
        <w:rPr>
          <w:color w:val="000000"/>
        </w:rPr>
        <w:t xml:space="preserve">by </w:t>
      </w:r>
      <w:r>
        <w:rPr>
          <w:color w:val="000000"/>
        </w:rPr>
        <w:t xml:space="preserve">Na+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layers </w:t>
      </w:r>
      <w:r>
        <w:rPr>
          <w:color w:val="000000"/>
        </w:rPr>
        <w:t xml:space="preserve">are </w:t>
      </w:r>
      <w:r>
        <w:rPr>
          <w:color w:val="000000"/>
        </w:rPr>
        <w:t xml:space="preserve">nearly </w:t>
      </w:r>
      <w:r>
        <w:rPr>
          <w:color w:val="000000"/>
        </w:rPr>
        <w:t xml:space="preserve">empty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CCCC00"/>
        </w:rPr>
        <w:t xml:space="preserve">increasing </w:t>
      </w:r>
      <w:r>
        <w:rPr>
          <w:color w:val="CCCC00"/>
        </w:rPr>
        <w:t xml:space="preserve">Na+ </w:t>
      </w:r>
      <w:r>
        <w:rPr>
          <w:color w:val="CCCC00"/>
        </w:rPr>
        <w:t xml:space="preserve">content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expansion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lattice </w:t>
      </w:r>
      <w:r>
        <w:rPr>
          <w:color w:val="66CC00"/>
        </w:rPr>
        <w:t xml:space="preserve">parameters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again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follows </w:t>
      </w:r>
      <w:r>
        <w:rPr>
          <w:color w:val="000000"/>
        </w:rPr>
        <w:t xml:space="preserve">a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trend </w:t>
      </w:r>
      <w:r>
        <w:rPr>
          <w:color w:val="000000"/>
        </w:rPr>
        <w:t xml:space="preserve">than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Electrochemical </w:t>
      </w:r>
      <w:r>
        <w:rPr>
          <w:color w:val="0000FF"/>
        </w:rPr>
        <w:t xml:space="preserve">grinding </w:t>
      </w:r>
      <w:r>
        <w:rPr>
          <w:color w:val="0000FF"/>
        </w:rPr>
        <w:t xml:space="preserve">upon </w:t>
      </w:r>
      <w:r>
        <w:rPr>
          <w:color w:val="0000FF"/>
        </w:rPr>
        <w:t xml:space="preserve">repeated </w:t>
      </w:r>
      <w:r>
        <w:rPr>
          <w:color w:val="0000FF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FF"/>
        </w:rPr>
        <w:t xml:space="preserve">morphological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cubic </w:t>
      </w:r>
      <w:r>
        <w:rPr>
          <w:color w:val="0000FF"/>
        </w:rPr>
        <w:t xml:space="preserve">particles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GO </w:t>
      </w:r>
      <w:r>
        <w:rPr>
          <w:color w:val="0000FF"/>
        </w:rPr>
        <w:t xml:space="preserve">composite </w:t>
      </w:r>
      <w:r>
        <w:rPr>
          <w:color w:val="000000"/>
        </w:rPr>
        <w:t xml:space="preserve">as </w:t>
      </w:r>
      <w:r>
        <w:rPr>
          <w:color w:val="000000"/>
        </w:rPr>
        <w:t xml:space="preserve">evident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SEM </w:t>
      </w:r>
      <w:r>
        <w:rPr>
          <w:color w:val="66CC00"/>
        </w:rPr>
        <w:t xml:space="preserve">image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S7 </w:t>
      </w:r>
      <w:r>
        <w:rPr>
          <w:color w:val="000000"/>
        </w:rPr>
        <w:t xml:space="preserve">,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) </w:t>
      </w:r>
      <w:r>
        <w:rPr>
          <w:color w:val="000000"/>
        </w:rPr>
        <w:t xml:space="preserve">likely </w:t>
      </w:r>
      <w:r>
        <w:rPr>
          <w:color w:val="000000"/>
        </w:rPr>
        <w:t xml:space="preserve">explains </w:t>
      </w:r>
      <w:r>
        <w:rPr>
          <w:color w:val="000000"/>
        </w:rPr>
        <w:t xml:space="preserve">this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In-depth </w:t>
      </w:r>
      <w:r>
        <w:rPr>
          <w:color w:val="000000"/>
        </w:rPr>
        <w:t xml:space="preserve">operando </w:t>
      </w:r>
      <w:r>
        <w:rPr>
          <w:color w:val="000000"/>
        </w:rPr>
        <w:t xml:space="preserve">and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synchrotron-XRD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studies </w:t>
      </w:r>
      <w:r>
        <w:rPr>
          <w:color w:val="000000"/>
        </w:rPr>
        <w:t xml:space="preserve">are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probe </w:t>
      </w:r>
      <w:r>
        <w:rPr>
          <w:color w:val="000000"/>
        </w:rPr>
        <w:t xml:space="preserve">the </w:t>
      </w:r>
      <w:r>
        <w:rPr>
          <w:color w:val="000000"/>
        </w:rPr>
        <w:t xml:space="preserve">subtle </w:t>
      </w:r>
      <w:r>
        <w:rPr>
          <w:color w:val="000000"/>
        </w:rPr>
        <w:t xml:space="preserve">details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apparent </w:t>
      </w:r>
      <w:r>
        <w:rPr>
          <w:color w:val="000000"/>
        </w:rPr>
        <w:t xml:space="preserve">biphasic </w:t>
      </w:r>
      <w:r>
        <w:rPr>
          <w:color w:val="000000"/>
        </w:rPr>
        <w:t xml:space="preserve">and </w:t>
      </w:r>
      <w:r>
        <w:rPr>
          <w:color w:val="000000"/>
        </w:rPr>
        <w:t xml:space="preserve">solid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topic </w:t>
      </w:r>
      <w:r>
        <w:rPr>
          <w:color w:val="000000"/>
        </w:rPr>
        <w:t xml:space="preserve">of </w:t>
      </w:r>
      <w:r>
        <w:rPr>
          <w:color w:val="000000"/>
        </w:rPr>
        <w:t xml:space="preserve">future </w:t>
      </w:r>
      <w:r>
        <w:rPr>
          <w:color w:val="000000"/>
        </w:rPr>
        <w:t xml:space="preserve">work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discrepancy </w:t>
      </w:r>
      <w:r>
        <w:rPr>
          <w:color w:val="66CC00"/>
        </w:rPr>
        <w:t xml:space="preserve">between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and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originates </w:t>
      </w:r>
      <w:r>
        <w:rPr>
          <w:color w:val="000000"/>
        </w:rPr>
        <w:t xml:space="preserve">from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during </w:t>
      </w:r>
      <w:r>
        <w:rPr>
          <w:color w:val="66CC00"/>
        </w:rPr>
        <w:t xml:space="preserve">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apparent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000000"/>
        </w:rPr>
        <w:t xml:space="preserve">rate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study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4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: </w:t>
      </w:r>
      <w:r>
        <w:rPr>
          <w:color w:val="000000"/>
        </w:rPr>
        <w:t xml:space="preserve">upon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slowly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0.5 </w:t>
      </w:r>
      <w:r>
        <w:rPr>
          <w:color w:val="000000"/>
        </w:rPr>
        <w:t xml:space="preserve">C </w:t>
      </w:r>
      <w:r>
        <w:rPr>
          <w:color w:val="000000"/>
        </w:rPr>
        <w:t xml:space="preserve">rate </w:t>
      </w:r>
      <w:r>
        <w:rPr>
          <w:color w:val="000000"/>
        </w:rPr>
        <w:t xml:space="preserve">is </w:t>
      </w:r>
      <w:r>
        <w:rPr>
          <w:color w:val="000000"/>
        </w:rPr>
        <w:t xml:space="preserve">achieved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at </w:t>
      </w:r>
      <w:r>
        <w:rPr>
          <w:color w:val="000000"/>
        </w:rPr>
        <w:t xml:space="preserve">1 </w:t>
      </w:r>
      <w:r>
        <w:rPr>
          <w:color w:val="000000"/>
        </w:rPr>
        <w:t xml:space="preserve">C </w:t>
      </w:r>
      <w:r>
        <w:rPr>
          <w:color w:val="000000"/>
        </w:rPr>
        <w:t xml:space="preserve">and </w:t>
      </w:r>
      <w:r>
        <w:rPr>
          <w:color w:val="000000"/>
        </w:rPr>
        <w:t xml:space="preserve">2 </w:t>
      </w:r>
      <w:r>
        <w:rPr>
          <w:color w:val="000000"/>
        </w:rPr>
        <w:t xml:space="preserve">C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sluggish </w:t>
      </w:r>
      <w:r>
        <w:rPr>
          <w:color w:val="000000"/>
        </w:rPr>
        <w:t xml:space="preserve">kinetics </w:t>
      </w:r>
      <w:r>
        <w:rPr>
          <w:color w:val="000000"/>
        </w:rPr>
        <w:t xml:space="preserve">of </w:t>
      </w:r>
      <w:r>
        <w:rPr>
          <w:color w:val="000000"/>
        </w:rPr>
        <w:t xml:space="preserve">parasitic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CCCC00"/>
        </w:rPr>
        <w:t xml:space="preserve">Co2+ </w:t>
      </w:r>
      <w:r>
        <w:rPr>
          <w:color w:val="CCCC00"/>
        </w:rPr>
        <w:t xml:space="preserve">feature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charged </w:t>
      </w:r>
      <w:r>
        <w:rPr>
          <w:color w:val="CCCC00"/>
        </w:rPr>
        <w:t xml:space="preserve">material </w:t>
      </w:r>
      <w:r>
        <w:rPr>
          <w:color w:val="000000"/>
        </w:rPr>
        <w:t xml:space="preserve">represents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fraction </w:t>
      </w:r>
      <w:r>
        <w:rPr>
          <w:color w:val="000000"/>
        </w:rPr>
        <w:t xml:space="preserve">than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electrochemistry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XPS </w:t>
      </w:r>
      <w:r>
        <w:rPr>
          <w:color w:val="000000"/>
        </w:rPr>
        <w:t xml:space="preserve">probes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not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2s </w:t>
      </w:r>
      <w:r>
        <w:rPr>
          <w:color w:val="000000"/>
        </w:rPr>
        <w:t xml:space="preserve">peak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right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Se </w:t>
      </w:r>
      <w:r>
        <w:rPr>
          <w:color w:val="000000"/>
        </w:rPr>
        <w:t xml:space="preserve">3d </w:t>
      </w:r>
      <w:r>
        <w:rPr>
          <w:color w:val="000000"/>
        </w:rPr>
        <w:t xml:space="preserve">XPS </w:t>
      </w:r>
      <w:r>
        <w:rPr>
          <w:color w:val="000000"/>
        </w:rPr>
        <w:t xml:space="preserve">feature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in </w:t>
      </w:r>
      <w:r>
        <w:rPr>
          <w:color w:val="000000"/>
        </w:rPr>
        <w:t xml:space="preserve">agreement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true </w:t>
      </w:r>
      <w:r>
        <w:rPr>
          <w:color w:val="000000"/>
        </w:rPr>
        <w:t xml:space="preserve">sodium </w:t>
      </w:r>
      <w:r>
        <w:rPr>
          <w:color w:val="000000"/>
        </w:rPr>
        <w:t xml:space="preserve">content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charged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EDX </w:t>
      </w:r>
      <w:r>
        <w:rPr>
          <w:color w:val="000000"/>
        </w:rPr>
        <w:t xml:space="preserve">data </w:t>
      </w:r>
      <w:r>
        <w:rPr>
          <w:color w:val="000000"/>
        </w:rPr>
        <w:t xml:space="preserve">, </w:t>
      </w:r>
      <w:r>
        <w:rPr>
          <w:color w:val="000000"/>
        </w:rPr>
        <w:t xml:space="preserve">above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CCCC00"/>
        </w:rPr>
        <w:t xml:space="preserve">residual </w:t>
      </w:r>
      <w:r>
        <w:rPr>
          <w:color w:val="CCCC00"/>
        </w:rPr>
        <w:t xml:space="preserve">surface </w:t>
      </w:r>
      <w:r>
        <w:rPr>
          <w:color w:val="CCCC00"/>
        </w:rPr>
        <w:t xml:space="preserve">Na+ </w:t>
      </w:r>
      <w:r>
        <w:rPr>
          <w:color w:val="CCCC00"/>
        </w:rPr>
        <w:t xml:space="preserve">contamination </w:t>
      </w:r>
      <w:r>
        <w:rPr>
          <w:color w:val="CCCC00"/>
        </w:rPr>
        <w:t xml:space="preserve">from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control </w:t>
      </w:r>
      <w:r>
        <w:rPr>
          <w:color w:val="000000"/>
        </w:rPr>
        <w:t xml:space="preserve">groups </w:t>
      </w:r>
      <w:r>
        <w:rPr>
          <w:color w:val="000000"/>
        </w:rPr>
        <w:t xml:space="preserve">demonstrate </w:t>
      </w:r>
      <w:r>
        <w:rPr>
          <w:color w:val="000000"/>
        </w:rPr>
        <w:t xml:space="preserve">that </w:t>
      </w:r>
      <w:r>
        <w:rPr>
          <w:color w:val="000000"/>
        </w:rPr>
        <w:t xml:space="preserve">sodiation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occur </w:t>
      </w:r>
      <w:r>
        <w:rPr>
          <w:color w:val="000000"/>
        </w:rPr>
        <w:t xml:space="preserve">in </w:t>
      </w:r>
      <w:r>
        <w:rPr>
          <w:color w:val="000000"/>
        </w:rPr>
        <w:t xml:space="preserve">cobalt </w:t>
      </w:r>
      <w:r>
        <w:rPr>
          <w:color w:val="000000"/>
        </w:rPr>
        <w:t xml:space="preserve">hydroxide </w:t>
      </w:r>
      <w:r>
        <w:rPr>
          <w:color w:val="000000"/>
        </w:rPr>
        <w:t xml:space="preserve">or </w:t>
      </w:r>
      <w:r>
        <w:rPr>
          <w:color w:val="000000"/>
        </w:rPr>
        <w:t xml:space="preserve">oxyhydroxide </w:t>
      </w:r>
      <w:r>
        <w:rPr>
          <w:color w:val="000000"/>
        </w:rPr>
        <w:t xml:space="preserve">with </w:t>
      </w:r>
      <w:r>
        <w:rPr>
          <w:color w:val="000000"/>
        </w:rPr>
        <w:t xml:space="preserve">hydrothermal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S3 </w:t>
      </w:r>
      <w:r>
        <w:rPr>
          <w:color w:val="000000"/>
        </w:rPr>
        <w:t xml:space="preserve">shows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P3-Na0.67CoO2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( </w:t>
      </w:r>
      <w:r>
        <w:rPr>
          <w:color w:val="000000"/>
        </w:rPr>
        <w:t xml:space="preserve">hydrothermal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followed </w:t>
      </w:r>
      <w:r>
        <w:rPr>
          <w:color w:val="000000"/>
        </w:rPr>
        <w:t xml:space="preserve">by </w:t>
      </w:r>
      <w:r>
        <w:rPr>
          <w:color w:val="66CC00"/>
        </w:rPr>
        <w:t xml:space="preserve">heat </w:t>
      </w:r>
      <w:r>
        <w:rPr>
          <w:color w:val="66CC00"/>
        </w:rPr>
        <w:t xml:space="preserve">treatment </w:t>
      </w:r>
      <w:r>
        <w:rPr>
          <w:color w:val="66CC00"/>
        </w:rPr>
        <w:t xml:space="preserve">at </w:t>
      </w:r>
      <w:r>
        <w:rPr>
          <w:color w:val="66CC00"/>
        </w:rPr>
        <w:t xml:space="preserve">400degC </w:t>
      </w:r>
      <w:r>
        <w:rPr>
          <w:color w:val="66CC00"/>
        </w:rPr>
        <w:t xml:space="preserve">in </w:t>
      </w:r>
      <w:r>
        <w:rPr>
          <w:color w:val="66CC00"/>
        </w:rPr>
        <w:t xml:space="preserve">air </w:t>
      </w:r>
      <w:r>
        <w:rPr>
          <w:color w:val="66CC00"/>
        </w:rPr>
        <w:t xml:space="preserve">) </w:t>
      </w:r>
      <w:r>
        <w:rPr>
          <w:color w:val="66CC00"/>
        </w:rPr>
        <w:t xml:space="preserve">exhibits </w:t>
      </w:r>
      <w:r>
        <w:rPr>
          <w:color w:val="66CC00"/>
        </w:rPr>
        <w:t xml:space="preserve">low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existence </w:t>
      </w:r>
      <w:r>
        <w:rPr>
          <w:color w:val="000000"/>
        </w:rPr>
        <w:t xml:space="preserve">of </w:t>
      </w:r>
      <w:r>
        <w:rPr>
          <w:color w:val="000000"/>
        </w:rPr>
        <w:t xml:space="preserve">large </w:t>
      </w:r>
      <w:r>
        <w:rPr>
          <w:color w:val="000000"/>
        </w:rPr>
        <w:t xml:space="preserve">amounts </w:t>
      </w:r>
      <w:r>
        <w:rPr>
          <w:color w:val="000000"/>
        </w:rPr>
        <w:t xml:space="preserve">of </w:t>
      </w:r>
      <w:r>
        <w:rPr>
          <w:color w:val="000000"/>
        </w:rPr>
        <w:t xml:space="preserve">Co3O4 </w:t>
      </w:r>
      <w:r>
        <w:rPr>
          <w:color w:val="000000"/>
        </w:rPr>
        <w:t xml:space="preserve">as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demonstrated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P2-type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mainly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FF"/>
        </w:rPr>
        <w:t xml:space="preserve">exfoliation </w:t>
      </w:r>
      <w:r>
        <w:rPr>
          <w:color w:val="0000FF"/>
        </w:rPr>
        <w:t xml:space="preserve">of </w:t>
      </w:r>
      <w:r>
        <w:rPr>
          <w:color w:val="0000FF"/>
        </w:rPr>
        <w:t xml:space="preserve">layered </w:t>
      </w:r>
      <w:r>
        <w:rPr>
          <w:color w:val="0000FF"/>
        </w:rPr>
        <w:t xml:space="preserve">oxides </w:t>
      </w:r>
      <w:r>
        <w:rPr>
          <w:color w:val="000000"/>
        </w:rPr>
        <w:t xml:space="preserve">and </w:t>
      </w:r>
      <w:r>
        <w:rPr>
          <w:color w:val="FF007F"/>
        </w:rPr>
        <w:t xml:space="preserve">irreversible </w:t>
      </w:r>
      <w:r>
        <w:rPr>
          <w:color w:val="0000FF"/>
        </w:rPr>
        <w:t xml:space="preserve">irreversible </w:t>
      </w:r>
      <w:r>
        <w:rPr>
          <w:color w:val="FF007F"/>
        </w:rPr>
        <w:t xml:space="preserve">structural </w:t>
      </w:r>
      <w:r>
        <w:rPr>
          <w:color w:val="0000FF"/>
        </w:rPr>
        <w:t xml:space="preserve">structural </w:t>
      </w:r>
      <w:r>
        <w:rPr>
          <w:color w:val="FF007F"/>
        </w:rPr>
        <w:t xml:space="preserve">change </w:t>
      </w:r>
      <w:r>
        <w:rPr>
          <w:color w:val="0000FF"/>
        </w:rPr>
        <w:t xml:space="preserve">change </w:t>
      </w:r>
      <w:r>
        <w:rPr>
          <w:color w:val="FF007F"/>
        </w:rPr>
        <w:t xml:space="preserve">at </w:t>
      </w:r>
      <w:r>
        <w:rPr>
          <w:color w:val="0000FF"/>
        </w:rPr>
        <w:t xml:space="preserve">at </w:t>
      </w:r>
      <w:r>
        <w:rPr>
          <w:color w:val="FF007F"/>
        </w:rPr>
        <w:t xml:space="preserve">particle </w:t>
      </w:r>
      <w:r>
        <w:rPr>
          <w:color w:val="0000FF"/>
        </w:rPr>
        <w:t xml:space="preserve">particle </w:t>
      </w:r>
      <w:r>
        <w:rPr>
          <w:color w:val="FF007F"/>
        </w:rPr>
        <w:t xml:space="preserve">surface </w:t>
      </w:r>
      <w:r>
        <w:rPr>
          <w:color w:val="0000FF"/>
        </w:rPr>
        <w:t xml:space="preserve">surface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'octa/m </w:t>
      </w:r>
      <w:r>
        <w:rPr>
          <w:color w:val="000000"/>
        </w:rPr>
        <w:t xml:space="preserve">63 </w:t>
      </w:r>
      <w:r>
        <w:rPr>
          <w:color w:val="000000"/>
        </w:rPr>
        <w:t xml:space="preserve">' </w:t>
      </w:r>
      <w:r>
        <w:rPr>
          <w:color w:val="000000"/>
        </w:rPr>
        <w:t xml:space="preserve">modification </w:t>
      </w:r>
      <w:r>
        <w:rPr>
          <w:color w:val="000000"/>
        </w:rPr>
        <w:t xml:space="preserve">is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unstable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only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pressure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case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construction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convex </w:t>
      </w:r>
      <w:r>
        <w:rPr>
          <w:color w:val="0000FF"/>
        </w:rPr>
        <w:t xml:space="preserve">hull </w:t>
      </w:r>
      <w:r>
        <w:rPr>
          <w:color w:val="000000"/>
        </w:rPr>
        <w:t xml:space="preserve">is </w:t>
      </w:r>
      <w:r>
        <w:rPr>
          <w:color w:val="000000"/>
        </w:rPr>
        <w:t xml:space="preserve">extremely </w:t>
      </w:r>
      <w:r>
        <w:rPr>
          <w:color w:val="000000"/>
        </w:rPr>
        <w:t xml:space="preserve">demanding </w:t>
      </w:r>
      <w:r>
        <w:rPr>
          <w:color w:val="000000"/>
        </w:rPr>
        <w:t xml:space="preserve">in </w:t>
      </w:r>
      <w:r>
        <w:rPr>
          <w:color w:val="000000"/>
        </w:rPr>
        <w:t xml:space="preserve">terms </w:t>
      </w:r>
      <w:r>
        <w:rPr>
          <w:color w:val="000000"/>
        </w:rPr>
        <w:t xml:space="preserve">of </w:t>
      </w:r>
      <w:r>
        <w:rPr>
          <w:color w:val="66CC00"/>
        </w:rPr>
        <w:t xml:space="preserve">computational </w:t>
      </w:r>
      <w:r>
        <w:rPr>
          <w:color w:val="66CC00"/>
        </w:rPr>
        <w:t xml:space="preserve">resources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size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system </w:t>
      </w:r>
      <w:r>
        <w:rPr>
          <w:color w:val="000000"/>
        </w:rPr>
        <w:t xml:space="preserve">( </w:t>
      </w:r>
      <w:r>
        <w:rPr>
          <w:color w:val="000000"/>
        </w:rPr>
        <w:t xml:space="preserve">24 </w:t>
      </w:r>
      <w:r>
        <w:rPr>
          <w:color w:val="000000"/>
        </w:rPr>
        <w:t xml:space="preserve">formula </w:t>
      </w:r>
      <w:r>
        <w:rPr>
          <w:color w:val="000000"/>
        </w:rPr>
        <w:t xml:space="preserve">units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elementary </w:t>
      </w:r>
      <w:r>
        <w:rPr>
          <w:color w:val="000000"/>
        </w:rPr>
        <w:t xml:space="preserve">cell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4 </w:t>
      </w:r>
      <w:r>
        <w:rPr>
          <w:color w:val="000000"/>
        </w:rPr>
        <w:t xml:space="preserve">inequivalent </w:t>
      </w:r>
      <w:r>
        <w:rPr>
          <w:color w:val="000000"/>
        </w:rPr>
        <w:t xml:space="preserve">Na </w:t>
      </w:r>
      <w:r>
        <w:rPr>
          <w:color w:val="000000"/>
        </w:rPr>
        <w:t xml:space="preserve">sites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also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this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stable </w:t>
      </w:r>
      <w:r>
        <w:rPr>
          <w:color w:val="000000"/>
        </w:rPr>
        <w:t xml:space="preserve">only </w:t>
      </w:r>
      <w:r>
        <w:rPr>
          <w:color w:val="000000"/>
        </w:rPr>
        <w:t xml:space="preserve">at </w:t>
      </w:r>
      <w:r>
        <w:rPr>
          <w:color w:val="000000"/>
        </w:rPr>
        <w:t xml:space="preserve">intermediate </w:t>
      </w:r>
      <w:r>
        <w:rPr>
          <w:color w:val="000000"/>
        </w:rPr>
        <w:t xml:space="preserve">volumes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energetically </w:t>
      </w:r>
      <w:r>
        <w:rPr>
          <w:color w:val="000000"/>
        </w:rPr>
        <w:t xml:space="preserve">more </w:t>
      </w:r>
      <w:r>
        <w:rPr>
          <w:color w:val="000000"/>
        </w:rPr>
        <w:t xml:space="preserve">favourable </w:t>
      </w:r>
      <w:r>
        <w:rPr>
          <w:color w:val="000000"/>
        </w:rPr>
        <w:t xml:space="preserve">'octa/t </w:t>
      </w:r>
      <w:r>
        <w:rPr>
          <w:color w:val="000000"/>
        </w:rPr>
        <w:t xml:space="preserve">62 </w:t>
      </w:r>
      <w:r>
        <w:rPr>
          <w:color w:val="000000"/>
        </w:rPr>
        <w:t xml:space="preserve">' </w:t>
      </w:r>
      <w:r>
        <w:rPr>
          <w:color w:val="000000"/>
        </w:rPr>
        <w:t xml:space="preserve">and </w:t>
      </w:r>
      <w:r>
        <w:rPr>
          <w:color w:val="000000"/>
        </w:rPr>
        <w:t xml:space="preserve">'tetra </w:t>
      </w:r>
      <w:r>
        <w:rPr>
          <w:color w:val="000000"/>
        </w:rPr>
        <w:t xml:space="preserve">14 </w:t>
      </w:r>
      <w:r>
        <w:rPr>
          <w:color w:val="000000"/>
        </w:rPr>
        <w:t xml:space="preserve">' </w:t>
      </w:r>
      <w:r>
        <w:rPr>
          <w:color w:val="000000"/>
        </w:rPr>
        <w:t xml:space="preserve">phases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volumetric </w:t>
      </w:r>
      <w:r>
        <w:rPr>
          <w:color w:val="66CC00"/>
        </w:rPr>
        <w:t xml:space="preserve">change </w:t>
      </w:r>
      <w:r>
        <w:rPr>
          <w:color w:val="66CC00"/>
        </w:rPr>
        <w:t xml:space="preserve">upon </w:t>
      </w:r>
      <w:r>
        <w:rPr>
          <w:color w:val="66CC00"/>
        </w:rPr>
        <w:t xml:space="preserve">desodiation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sufficient </w:t>
      </w:r>
      <w:r>
        <w:rPr>
          <w:color w:val="000000"/>
        </w:rPr>
        <w:t xml:space="preserve">to </w:t>
      </w:r>
      <w:r>
        <w:rPr>
          <w:color w:val="000000"/>
        </w:rPr>
        <w:t xml:space="preserve">destabilise </w:t>
      </w:r>
      <w:r>
        <w:rPr>
          <w:color w:val="000000"/>
        </w:rPr>
        <w:t xml:space="preserve">it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this </w:t>
      </w:r>
      <w:r>
        <w:rPr>
          <w:color w:val="000000"/>
        </w:rPr>
        <w:t xml:space="preserve">result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hypothesise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desodiation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this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starts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deintercalation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Na1 </w:t>
      </w:r>
      <w:r>
        <w:rPr>
          <w:color w:val="0000FF"/>
        </w:rPr>
        <w:t xml:space="preserve">sites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deformation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larger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one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triphylite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larger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barrier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spite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larger </w:t>
      </w:r>
      <w:r>
        <w:rPr>
          <w:color w:val="66CC00"/>
        </w:rPr>
        <w:t xml:space="preserve">equilibrium </w:t>
      </w:r>
      <w:r>
        <w:rPr>
          <w:color w:val="66CC00"/>
        </w:rPr>
        <w:t xml:space="preserve">volume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tetrahedral </w:t>
      </w:r>
      <w:r>
        <w:rPr>
          <w:color w:val="66CC00"/>
        </w:rPr>
        <w:t xml:space="preserve">modification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this </w:t>
      </w:r>
      <w:r>
        <w:rPr>
          <w:color w:val="000000"/>
        </w:rPr>
        <w:t xml:space="preserve">configuration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belong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convex </w:t>
      </w:r>
      <w:r>
        <w:rPr>
          <w:color w:val="000000"/>
        </w:rPr>
        <w:t xml:space="preserve">hull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needs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accounted </w:t>
      </w:r>
      <w:r>
        <w:rPr>
          <w:color w:val="000000"/>
        </w:rPr>
        <w:t xml:space="preserve">for </w:t>
      </w:r>
      <w:r>
        <w:rPr>
          <w:color w:val="000000"/>
        </w:rPr>
        <w:t xml:space="preserve">while </w:t>
      </w:r>
      <w:r>
        <w:rPr>
          <w:color w:val="0000FF"/>
        </w:rPr>
        <w:t xml:space="preserve">modelling </w:t>
      </w:r>
      <w:r>
        <w:rPr>
          <w:color w:val="0000FF"/>
        </w:rPr>
        <w:t xml:space="preserve">ionic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at </w:t>
      </w:r>
      <w:r>
        <w:rPr>
          <w:color w:val="0000FF"/>
        </w:rPr>
        <w:t xml:space="preserve">the </w:t>
      </w:r>
      <w:r>
        <w:rPr>
          <w:color w:val="0000FF"/>
        </w:rPr>
        <w:t xml:space="preserve">atomic </w:t>
      </w:r>
      <w:r>
        <w:rPr>
          <w:color w:val="0000FF"/>
        </w:rPr>
        <w:t xml:space="preserve">scale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barriers </w:t>
      </w:r>
      <w:r>
        <w:rPr>
          <w:color w:val="000000"/>
        </w:rPr>
        <w:t xml:space="preserve">calculated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Na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(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reveal </w:t>
      </w:r>
      <w:r>
        <w:rPr>
          <w:color w:val="000000"/>
        </w:rPr>
        <w:t xml:space="preserve">a </w:t>
      </w:r>
      <w:r>
        <w:rPr>
          <w:color w:val="0000FF"/>
        </w:rPr>
        <w:t xml:space="preserve">faster </w:t>
      </w:r>
      <w:r>
        <w:rPr>
          <w:color w:val="0000FF"/>
        </w:rPr>
        <w:t xml:space="preserve">diffusivity </w:t>
      </w:r>
      <w:r>
        <w:rPr>
          <w:color w:val="0000FF"/>
        </w:rPr>
        <w:t xml:space="preserve">in </w:t>
      </w:r>
      <w:r>
        <w:rPr>
          <w:color w:val="0000FF"/>
        </w:rPr>
        <w:t xml:space="preserve">this </w:t>
      </w:r>
      <w:r>
        <w:rPr>
          <w:color w:val="0000FF"/>
        </w:rPr>
        <w:t xml:space="preserve">tetrahedral-coordinated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with </w:t>
      </w:r>
      <w:r>
        <w:rPr>
          <w:color w:val="000000"/>
        </w:rPr>
        <w:t xml:space="preserve">respect </w:t>
      </w:r>
      <w:r>
        <w:rPr>
          <w:color w:val="000000"/>
        </w:rPr>
        <w:t xml:space="preserve">to </w:t>
      </w:r>
      <w:r>
        <w:rPr>
          <w:color w:val="000000"/>
        </w:rPr>
        <w:t xml:space="preserve">triphylite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tensile </w:t>
      </w:r>
      <w:r>
        <w:rPr>
          <w:color w:val="66CC00"/>
        </w:rPr>
        <w:t xml:space="preserve">strength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former </w:t>
      </w:r>
      <w:r>
        <w:rPr>
          <w:color w:val="66CC00"/>
        </w:rPr>
        <w:t xml:space="preserve">due </w:t>
      </w:r>
      <w:r>
        <w:rPr>
          <w:color w:val="66CC00"/>
        </w:rPr>
        <w:t xml:space="preserve">to </w:t>
      </w:r>
      <w:r>
        <w:rPr>
          <w:color w:val="66CC00"/>
        </w:rPr>
        <w:t xml:space="preserve">desodiation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peak </w:t>
      </w:r>
      <w:r>
        <w:rPr>
          <w:color w:val="000000"/>
        </w:rPr>
        <w:t xml:space="preserve">with </w:t>
      </w:r>
      <w:r>
        <w:rPr>
          <w:color w:val="000000"/>
        </w:rPr>
        <w:t xml:space="preserve">annealing </w:t>
      </w:r>
      <w:r>
        <w:rPr>
          <w:color w:val="000000"/>
        </w:rPr>
        <w:t xml:space="preserve">time </w:t>
      </w:r>
      <w:r>
        <w:rPr>
          <w:color w:val="000000"/>
        </w:rPr>
        <w:t xml:space="preserve">and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deintercalated </w:t>
      </w:r>
      <w:r>
        <w:rPr>
          <w:color w:val="000000"/>
        </w:rPr>
        <w:t xml:space="preserve">volatile </w:t>
      </w:r>
      <w:r>
        <w:rPr>
          <w:color w:val="000000"/>
        </w:rPr>
        <w:t xml:space="preserve">sodium-ions </w:t>
      </w:r>
      <w:r>
        <w:rPr>
          <w:color w:val="000000"/>
        </w:rPr>
        <w:t xml:space="preserve">presumably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sodium </w:t>
      </w:r>
      <w:r>
        <w:rPr>
          <w:color w:val="000000"/>
        </w:rPr>
        <w:t xml:space="preserve">is </w:t>
      </w:r>
      <w:r>
        <w:rPr>
          <w:color w:val="000000"/>
        </w:rPr>
        <w:t xml:space="preserve">volatile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annealing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of </w:t>
      </w:r>
      <w:r>
        <w:rPr>
          <w:color w:val="000000"/>
        </w:rPr>
        <w:t xml:space="preserve">700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 </w:t>
      </w:r>
      <w:r>
        <w:rPr>
          <w:color w:val="66CC00"/>
        </w:rPr>
        <w:t xml:space="preserve">Na-loss </w:t>
      </w:r>
      <w:r>
        <w:rPr>
          <w:color w:val="66CC00"/>
        </w:rPr>
        <w:t xml:space="preserve">from </w:t>
      </w:r>
      <w:r>
        <w:rPr>
          <w:color w:val="66CC00"/>
        </w:rPr>
        <w:t xml:space="preserve">the </w:t>
      </w:r>
      <w:r>
        <w:rPr>
          <w:color w:val="66CC00"/>
        </w:rPr>
        <w:t xml:space="preserve">thin-film </w:t>
      </w:r>
      <w:r>
        <w:rPr>
          <w:color w:val="66CC00"/>
        </w:rPr>
        <w:t xml:space="preserve">cathode </w:t>
      </w:r>
      <w:r>
        <w:rPr>
          <w:color w:val="000000"/>
        </w:rPr>
        <w:t xml:space="preserve">is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curve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show </w:t>
      </w:r>
      <w:r>
        <w:rPr>
          <w:color w:val="000000"/>
        </w:rPr>
        <w:t xml:space="preserve">the </w:t>
      </w:r>
      <w:r>
        <w:rPr>
          <w:color w:val="000000"/>
        </w:rPr>
        <w:t xml:space="preserve">characteristic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steps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Na+ </w:t>
      </w:r>
      <w:r>
        <w:rPr>
          <w:color w:val="0000FF"/>
        </w:rPr>
        <w:t xml:space="preserve">vacancy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in </w:t>
      </w:r>
      <w:r>
        <w:rPr>
          <w:color w:val="000000"/>
        </w:rPr>
        <w:t xml:space="preserve">dependence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degree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conclusion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CCCC00"/>
        </w:rPr>
        <w:t xml:space="preserve">calcium </w:t>
      </w:r>
      <w:r>
        <w:rPr>
          <w:color w:val="CCCC00"/>
        </w:rPr>
        <w:t xml:space="preserve">doping </w:t>
      </w:r>
      <w:r>
        <w:rPr>
          <w:color w:val="000000"/>
        </w:rPr>
        <w:t xml:space="preserve">is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reduced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steps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drawn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dominating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000000"/>
        </w:rPr>
        <w:t xml:space="preserve">overpotential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66CC00"/>
        </w:rPr>
        <w:t xml:space="preserve">limiting </w:t>
      </w:r>
      <w:r>
        <w:rPr>
          <w:color w:val="66CC00"/>
        </w:rPr>
        <w:t xml:space="preserve">factor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maximum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52 </w:t>
      </w:r>
      <w:r>
        <w:rPr>
          <w:color w:val="000000"/>
        </w:rPr>
        <w:t xml:space="preserve">mAh </w:t>
      </w:r>
      <w:r>
        <w:rPr>
          <w:color w:val="000000"/>
        </w:rPr>
        <w:t xml:space="preserve">g- </w:t>
      </w:r>
      <w:r>
        <w:rPr>
          <w:color w:val="000000"/>
        </w:rPr>
        <w:t xml:space="preserve">1 </w:t>
      </w:r>
      <w:r>
        <w:rPr>
          <w:color w:val="000000"/>
        </w:rPr>
        <w:t xml:space="preserve">remains </w:t>
      </w:r>
      <w:r>
        <w:rPr>
          <w:color w:val="000000"/>
        </w:rPr>
        <w:t xml:space="preserve">small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10 </w:t>
      </w:r>
      <w:r>
        <w:rPr>
          <w:color w:val="000000"/>
        </w:rPr>
        <w:t xml:space="preserve">times </w:t>
      </w:r>
      <w:r>
        <w:rPr>
          <w:color w:val="000000"/>
        </w:rPr>
        <w:t xml:space="preserve">larger </w:t>
      </w:r>
      <w:r>
        <w:rPr>
          <w:color w:val="000000"/>
        </w:rPr>
        <w:t xml:space="preserve">overpotential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similar </w:t>
      </w:r>
      <w:r>
        <w:rPr>
          <w:color w:val="000000"/>
        </w:rPr>
        <w:t xml:space="preserve">cells </w:t>
      </w:r>
      <w:r>
        <w:rPr>
          <w:color w:val="000000"/>
        </w:rPr>
        <w:t xml:space="preserve">using </w:t>
      </w:r>
      <w:r>
        <w:rPr>
          <w:color w:val="000000"/>
        </w:rPr>
        <w:t xml:space="preserve">Nasicon </w:t>
      </w:r>
      <w:r>
        <w:rPr>
          <w:color w:val="000000"/>
        </w:rPr>
        <w:t xml:space="preserve">solid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( </w:t>
      </w:r>
      <w:r>
        <w:rPr>
          <w:color w:val="000000"/>
        </w:rPr>
        <w:t xml:space="preserve">150 </w:t>
      </w:r>
      <w:r>
        <w:rPr>
          <w:color w:val="000000"/>
        </w:rPr>
        <w:t xml:space="preserve">mAh </w:t>
      </w:r>
      <w:r>
        <w:rPr>
          <w:color w:val="000000"/>
        </w:rPr>
        <w:t xml:space="preserve">g-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tail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frequency </w:t>
      </w:r>
      <w:r>
        <w:rPr>
          <w:color w:val="000000"/>
        </w:rPr>
        <w:t xml:space="preserve">region </w:t>
      </w:r>
      <w:r>
        <w:rPr>
          <w:color w:val="000000"/>
        </w:rPr>
        <w:t xml:space="preserve">below </w:t>
      </w:r>
      <w:r>
        <w:rPr>
          <w:color w:val="000000"/>
        </w:rPr>
        <w:t xml:space="preserve">1 </w:t>
      </w:r>
      <w:r>
        <w:rPr>
          <w:color w:val="000000"/>
        </w:rPr>
        <w:t xml:space="preserve">Hz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ion-diffusion </w:t>
      </w:r>
      <w:r>
        <w:rPr>
          <w:color w:val="000000"/>
        </w:rPr>
        <w:t xml:space="preserve">limitations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frequency </w:t>
      </w:r>
      <w:r>
        <w:rPr>
          <w:color w:val="000000"/>
        </w:rPr>
        <w:t xml:space="preserve">tail </w:t>
      </w:r>
      <w:r>
        <w:rPr>
          <w:color w:val="000000"/>
        </w:rPr>
        <w:t xml:space="preserve">below </w:t>
      </w:r>
      <w:r>
        <w:rPr>
          <w:color w:val="000000"/>
        </w:rPr>
        <w:t xml:space="preserve">1 </w:t>
      </w:r>
      <w:r>
        <w:rPr>
          <w:color w:val="000000"/>
        </w:rPr>
        <w:t xml:space="preserve">Hz </w:t>
      </w:r>
      <w:r>
        <w:rPr>
          <w:color w:val="000000"/>
        </w:rPr>
        <w:t xml:space="preserve">disappears </w:t>
      </w:r>
      <w:r>
        <w:rPr>
          <w:color w:val="000000"/>
        </w:rPr>
        <w:t xml:space="preserve">after </w:t>
      </w:r>
      <w:r>
        <w:rPr>
          <w:color w:val="000000"/>
        </w:rPr>
        <w:t xml:space="preserve">40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cycles </w:t>
      </w:r>
      <w:r>
        <w:rPr>
          <w:color w:val="000000"/>
        </w:rPr>
        <w:t xml:space="preserve">and </w:t>
      </w:r>
      <w:r>
        <w:rPr>
          <w:color w:val="000000"/>
        </w:rPr>
        <w:t xml:space="preserve">in </w:t>
      </w:r>
      <w:r>
        <w:rPr>
          <w:color w:val="000000"/>
        </w:rPr>
        <w:t xml:space="preserve">agreement </w:t>
      </w:r>
      <w:r>
        <w:rPr>
          <w:color w:val="000000"/>
        </w:rPr>
        <w:t xml:space="preserve">with </w:t>
      </w:r>
      <w:r>
        <w:rPr>
          <w:color w:val="000000"/>
        </w:rPr>
        <w:t xml:space="preserve">Ref.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ionic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within </w:t>
      </w:r>
      <w:r>
        <w:rPr>
          <w:color w:val="66CC00"/>
        </w:rPr>
        <w:t xml:space="preserve">the </w:t>
      </w:r>
      <w:r>
        <w:rPr>
          <w:color w:val="66CC00"/>
        </w:rPr>
        <w:t xml:space="preserve">thin-film </w:t>
      </w:r>
      <w:r>
        <w:rPr>
          <w:color w:val="66CC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by </w:t>
      </w:r>
      <w:r>
        <w:rPr>
          <w:color w:val="000000"/>
        </w:rPr>
        <w:t xml:space="preserve">29 </w:t>
      </w:r>
      <w:r>
        <w:rPr>
          <w:color w:val="000000"/>
        </w:rPr>
        <w:t xml:space="preserve">% </w:t>
      </w:r>
      <w:r>
        <w:rPr>
          <w:color w:val="000000"/>
        </w:rPr>
        <w:t xml:space="preserve">to </w:t>
      </w:r>
      <w:r>
        <w:rPr>
          <w:color w:val="000000"/>
        </w:rPr>
        <w:t xml:space="preserve">7.8 </w:t>
      </w:r>
      <w:r>
        <w:rPr>
          <w:color w:val="000000"/>
        </w:rPr>
        <w:t xml:space="preserve">mAh </w:t>
      </w:r>
      <w:r>
        <w:rPr>
          <w:color w:val="000000"/>
        </w:rPr>
        <w:t xml:space="preserve">cm- </w:t>
      </w:r>
      <w:r>
        <w:rPr>
          <w:color w:val="000000"/>
        </w:rPr>
        <w:t xml:space="preserve">2 </w:t>
      </w:r>
      <w:r>
        <w:rPr>
          <w:color w:val="000000"/>
        </w:rPr>
        <w:t xml:space="preserve">correlates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overpotential </w:t>
      </w:r>
      <w:r>
        <w:rPr>
          <w:color w:val="000000"/>
        </w:rPr>
        <w:t xml:space="preserve">from </w:t>
      </w:r>
      <w:r>
        <w:rPr>
          <w:color w:val="000000"/>
        </w:rPr>
        <w:t xml:space="preserve">350 </w:t>
      </w:r>
      <w:r>
        <w:rPr>
          <w:color w:val="000000"/>
        </w:rPr>
        <w:t xml:space="preserve">to </w:t>
      </w:r>
      <w:r>
        <w:rPr>
          <w:color w:val="000000"/>
        </w:rPr>
        <w:t xml:space="preserve">575 </w:t>
      </w:r>
      <w:r>
        <w:rPr>
          <w:color w:val="000000"/>
        </w:rPr>
        <w:t xml:space="preserve">mV </w:t>
      </w:r>
      <w:r>
        <w:rPr>
          <w:color w:val="000000"/>
        </w:rPr>
        <w:t xml:space="preserve">after </w:t>
      </w:r>
      <w:r>
        <w:rPr>
          <w:color w:val="000000"/>
        </w:rPr>
        <w:t xml:space="preserve">40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3b </w:t>
      </w:r>
      <w:r>
        <w:rPr>
          <w:color w:val="000000"/>
        </w:rPr>
        <w:t xml:space="preserve">and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high </w:t>
      </w:r>
      <w:r>
        <w:rPr>
          <w:color w:val="CCCC00"/>
        </w:rPr>
        <w:t xml:space="preserve">amount </w:t>
      </w:r>
      <w:r>
        <w:rPr>
          <w:color w:val="CCCC00"/>
        </w:rPr>
        <w:t xml:space="preserve">of </w:t>
      </w:r>
      <w:r>
        <w:rPr>
          <w:color w:val="CCCC00"/>
        </w:rPr>
        <w:t xml:space="preserve">calcium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NaxCoO2 </w:t>
      </w:r>
      <w:r>
        <w:rPr>
          <w:color w:val="CCCC00"/>
        </w:rPr>
        <w:t xml:space="preserve">cathode </w:t>
      </w:r>
      <w:r>
        <w:rPr>
          <w:color w:val="000000"/>
        </w:rPr>
        <w:t xml:space="preserve">which </w:t>
      </w:r>
      <w:r>
        <w:rPr>
          <w:color w:val="000000"/>
        </w:rPr>
        <w:t xml:space="preserve">was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to </w:t>
      </w:r>
      <w:r>
        <w:rPr>
          <w:color w:val="000000"/>
        </w:rPr>
        <w:t xml:space="preserve">exhibit </w:t>
      </w:r>
      <w:r>
        <w:rPr>
          <w:color w:val="000000"/>
        </w:rPr>
        <w:t xml:space="preserve">a </w:t>
      </w:r>
      <w:r>
        <w:rPr>
          <w:color w:val="66CC00"/>
        </w:rPr>
        <w:t xml:space="preserve">limited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spectra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3e </w:t>
      </w:r>
      <w:r>
        <w:rPr>
          <w:color w:val="000000"/>
        </w:rPr>
        <w:t xml:space="preserve">, </w:t>
      </w:r>
      <w:r>
        <w:rPr>
          <w:color w:val="000000"/>
        </w:rPr>
        <w:t xml:space="preserve">reveal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NaxCoO2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b </w:t>
      </w:r>
      <w:r>
        <w:rPr>
          <w:color w:val="000000"/>
        </w:rPr>
        <w:t xml:space="preserve">'' </w:t>
      </w:r>
      <w:r>
        <w:rPr>
          <w:color w:val="000000"/>
        </w:rPr>
        <w:t xml:space="preserve">-Alumina </w:t>
      </w:r>
      <w:r>
        <w:rPr>
          <w:color w:val="000000"/>
        </w:rPr>
        <w:t xml:space="preserve">( </w:t>
      </w:r>
      <w:r>
        <w:rPr>
          <w:color w:val="000000"/>
        </w:rPr>
        <w:t xml:space="preserve">1-100 </w:t>
      </w:r>
      <w:r>
        <w:rPr>
          <w:color w:val="000000"/>
        </w:rPr>
        <w:t xml:space="preserve">Hz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largest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component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model </w:t>
      </w:r>
      <w:r>
        <w:rPr>
          <w:color w:val="0000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non-calcium </w:t>
      </w:r>
      <w:r>
        <w:rPr>
          <w:color w:val="000000"/>
        </w:rPr>
        <w:t xml:space="preserve">containing </w:t>
      </w:r>
      <w:r>
        <w:rPr>
          <w:color w:val="000000"/>
        </w:rPr>
        <w:t xml:space="preserve">model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CaAl2O4 </w:t>
      </w:r>
      <w:r>
        <w:rPr>
          <w:color w:val="0000FF"/>
        </w:rPr>
        <w:t xml:space="preserve">interphase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located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b </w:t>
      </w:r>
      <w:r>
        <w:rPr>
          <w:color w:val="000000"/>
        </w:rPr>
        <w:t xml:space="preserve">'' </w:t>
      </w:r>
      <w:r>
        <w:rPr>
          <w:color w:val="000000"/>
        </w:rPr>
        <w:t xml:space="preserve">-Alumina </w:t>
      </w:r>
      <w:r>
        <w:rPr>
          <w:color w:val="000000"/>
        </w:rPr>
        <w:t xml:space="preserve">and </w:t>
      </w:r>
      <w:r>
        <w:rPr>
          <w:color w:val="000000"/>
        </w:rPr>
        <w:t xml:space="preserve">NaxCoO2 </w:t>
      </w:r>
      <w:r>
        <w:rPr>
          <w:color w:val="000000"/>
        </w:rPr>
        <w:t xml:space="preserve">thin-film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regarded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impedance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Batteries </w:t>
      </w:r>
      <w:r>
        <w:rPr>
          <w:color w:val="000000"/>
        </w:rPr>
        <w:t xml:space="preserve">with </w:t>
      </w:r>
      <w:r>
        <w:rPr>
          <w:color w:val="000000"/>
        </w:rPr>
        <w:t xml:space="preserve">non-annealed </w:t>
      </w:r>
      <w:r>
        <w:rPr>
          <w:color w:val="000000"/>
        </w:rPr>
        <w:t xml:space="preserve">poorly </w:t>
      </w:r>
      <w:r>
        <w:rPr>
          <w:color w:val="000000"/>
        </w:rPr>
        <w:t xml:space="preserve">crystalline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show </w:t>
      </w:r>
      <w:r>
        <w:rPr>
          <w:color w:val="000000"/>
        </w:rPr>
        <w:t xml:space="preserve">initially </w:t>
      </w:r>
      <w:r>
        <w:rPr>
          <w:color w:val="66CC00"/>
        </w:rPr>
        <w:t xml:space="preserve">smaller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which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used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with </w:t>
      </w:r>
      <w:r>
        <w:rPr>
          <w:color w:val="000000"/>
        </w:rPr>
        <w:t xml:space="preserve">( </w:t>
      </w:r>
      <w:r>
        <w:rPr>
          <w:color w:val="000000"/>
        </w:rPr>
        <w:t xml:space="preserve">15 </w:t>
      </w:r>
      <w:r>
        <w:rPr>
          <w:color w:val="000000"/>
        </w:rPr>
        <w:t xml:space="preserve">min </w:t>
      </w:r>
      <w:r>
        <w:rPr>
          <w:color w:val="000000"/>
        </w:rPr>
        <w:t xml:space="preserve">annealed </w:t>
      </w:r>
      <w:r>
        <w:rPr>
          <w:color w:val="000000"/>
        </w:rPr>
        <w:t xml:space="preserve">) </w:t>
      </w:r>
      <w:r>
        <w:rPr>
          <w:color w:val="000000"/>
        </w:rPr>
        <w:t xml:space="preserve">highly </w:t>
      </w:r>
      <w:r>
        <w:rPr>
          <w:color w:val="000000"/>
        </w:rPr>
        <w:t xml:space="preserve">crystalline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show </w:t>
      </w:r>
      <w:r>
        <w:rPr>
          <w:color w:val="000000"/>
        </w:rPr>
        <w:t xml:space="preserve">their </w:t>
      </w:r>
      <w:r>
        <w:rPr>
          <w:color w:val="000000"/>
        </w:rPr>
        <w:t xml:space="preserve">largest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29 </w:t>
      </w:r>
      <w:r>
        <w:rPr>
          <w:color w:val="000000"/>
        </w:rPr>
        <w:t xml:space="preserve">mAh </w:t>
      </w:r>
      <w:r>
        <w:rPr>
          <w:color w:val="000000"/>
        </w:rPr>
        <w:t xml:space="preserve">* </w:t>
      </w:r>
      <w:r>
        <w:rPr>
          <w:color w:val="000000"/>
        </w:rPr>
        <w:t xml:space="preserve">g- </w:t>
      </w:r>
      <w:r>
        <w:rPr>
          <w:color w:val="000000"/>
        </w:rPr>
        <w:t xml:space="preserve">1 </w:t>
      </w:r>
      <w:r>
        <w:rPr>
          <w:color w:val="000000"/>
        </w:rPr>
        <w:t xml:space="preserve">on </w:t>
      </w:r>
      <w:r>
        <w:rPr>
          <w:color w:val="000000"/>
        </w:rPr>
        <w:t xml:space="preserve">b </w:t>
      </w:r>
      <w:r>
        <w:rPr>
          <w:color w:val="000000"/>
        </w:rPr>
        <w:t xml:space="preserve">'' </w:t>
      </w:r>
      <w:r>
        <w:rPr>
          <w:color w:val="000000"/>
        </w:rPr>
        <w:t xml:space="preserve">-alumina </w:t>
      </w:r>
      <w:r>
        <w:rPr>
          <w:color w:val="000000"/>
        </w:rPr>
        <w:t xml:space="preserve">and </w:t>
      </w:r>
      <w:r>
        <w:rPr>
          <w:color w:val="000000"/>
        </w:rPr>
        <w:t xml:space="preserve">120 </w:t>
      </w:r>
      <w:r>
        <w:rPr>
          <w:color w:val="000000"/>
        </w:rPr>
        <w:t xml:space="preserve">mAh </w:t>
      </w:r>
      <w:r>
        <w:rPr>
          <w:color w:val="000000"/>
        </w:rPr>
        <w:t xml:space="preserve">* </w:t>
      </w:r>
      <w:r>
        <w:rPr>
          <w:color w:val="000000"/>
        </w:rPr>
        <w:t xml:space="preserve">g- </w:t>
      </w:r>
      <w:r>
        <w:rPr>
          <w:color w:val="000000"/>
        </w:rPr>
        <w:t xml:space="preserve">1 </w:t>
      </w:r>
      <w:r>
        <w:rPr>
          <w:color w:val="000000"/>
        </w:rPr>
        <w:t xml:space="preserve">on </w:t>
      </w:r>
      <w:r>
        <w:rPr>
          <w:color w:val="000000"/>
        </w:rPr>
        <w:t xml:space="preserve">Nasicon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then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with </w:t>
      </w:r>
      <w:r>
        <w:rPr>
          <w:color w:val="000000"/>
        </w:rPr>
        <w:t xml:space="preserve">cycling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CCCC00"/>
        </w:rPr>
        <w:t xml:space="preserve">increasing </w:t>
      </w:r>
      <w:r>
        <w:rPr>
          <w:color w:val="CCCC00"/>
        </w:rPr>
        <w:t xml:space="preserve">overpotential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30 </w:t>
      </w:r>
      <w:r>
        <w:rPr>
          <w:color w:val="000000"/>
        </w:rPr>
        <w:t xml:space="preserve">min </w:t>
      </w:r>
      <w:r>
        <w:rPr>
          <w:color w:val="000000"/>
        </w:rPr>
        <w:t xml:space="preserve">annealed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3a </w:t>
      </w:r>
      <w:r>
        <w:rPr>
          <w:color w:val="000000"/>
        </w:rPr>
        <w:t xml:space="preserve">, </w:t>
      </w:r>
      <w:r>
        <w:rPr>
          <w:color w:val="000000"/>
        </w:rPr>
        <w:t xml:space="preserve">blue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where </w:t>
      </w:r>
      <w:r>
        <w:rPr>
          <w:color w:val="000000"/>
        </w:rPr>
        <w:t xml:space="preserve">a </w:t>
      </w:r>
      <w:r>
        <w:rPr>
          <w:color w:val="000000"/>
        </w:rPr>
        <w:t xml:space="preserve">major </w:t>
      </w:r>
      <w:r>
        <w:rPr>
          <w:color w:val="000000"/>
        </w:rPr>
        <w:t xml:space="preserve">part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NaxCoO2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transformed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Ca3Co4O9 </w:t>
      </w:r>
      <w:r>
        <w:rPr>
          <w:color w:val="0000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reveals </w:t>
      </w:r>
      <w:r>
        <w:rPr>
          <w:color w:val="000000"/>
        </w:rPr>
        <w:t xml:space="preserve">almost </w:t>
      </w:r>
      <w:r>
        <w:rPr>
          <w:color w:val="000000"/>
        </w:rPr>
        <w:t xml:space="preserve">no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maximum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0.2 </w:t>
      </w:r>
      <w:r>
        <w:rPr>
          <w:color w:val="000000"/>
        </w:rPr>
        <w:t xml:space="preserve">mA </w:t>
      </w:r>
      <w:r>
        <w:rPr>
          <w:color w:val="000000"/>
        </w:rPr>
        <w:t xml:space="preserve">cm- </w:t>
      </w:r>
      <w:r>
        <w:rPr>
          <w:color w:val="000000"/>
        </w:rPr>
        <w:t xml:space="preserve">2 </w:t>
      </w:r>
      <w:r>
        <w:rPr>
          <w:color w:val="000000"/>
        </w:rPr>
        <w:t xml:space="preserve">is </w:t>
      </w:r>
      <w:r>
        <w:rPr>
          <w:color w:val="000000"/>
        </w:rPr>
        <w:t xml:space="preserve">2.8 </w:t>
      </w:r>
      <w:r>
        <w:rPr>
          <w:color w:val="000000"/>
        </w:rPr>
        <w:t xml:space="preserve">mAh </w:t>
      </w:r>
      <w:r>
        <w:rPr>
          <w:color w:val="000000"/>
        </w:rPr>
        <w:t xml:space="preserve">cm- </w:t>
      </w:r>
      <w:r>
        <w:rPr>
          <w:color w:val="000000"/>
        </w:rPr>
        <w:t xml:space="preserve">2 </w:t>
      </w:r>
      <w:r>
        <w:rPr>
          <w:color w:val="000000"/>
        </w:rPr>
        <w:t xml:space="preserve">and </w:t>
      </w:r>
      <w:r>
        <w:rPr>
          <w:color w:val="000000"/>
        </w:rPr>
        <w:t xml:space="preserve">only </w:t>
      </w:r>
      <w:r>
        <w:rPr>
          <w:color w:val="000000"/>
        </w:rPr>
        <w:t xml:space="preserve">1.4 </w:t>
      </w:r>
      <w:r>
        <w:rPr>
          <w:color w:val="000000"/>
        </w:rPr>
        <w:t xml:space="preserve">mAh </w:t>
      </w:r>
      <w:r>
        <w:rPr>
          <w:color w:val="000000"/>
        </w:rPr>
        <w:t xml:space="preserve">cm- </w:t>
      </w:r>
      <w:r>
        <w:rPr>
          <w:color w:val="000000"/>
        </w:rPr>
        <w:t xml:space="preserve">2 </w:t>
      </w:r>
      <w:r>
        <w:rPr>
          <w:color w:val="000000"/>
        </w:rPr>
        <w:t xml:space="preserve">at </w:t>
      </w:r>
      <w:r>
        <w:rPr>
          <w:color w:val="000000"/>
        </w:rPr>
        <w:t xml:space="preserve">4 </w:t>
      </w:r>
      <w:r>
        <w:rPr>
          <w:color w:val="000000"/>
        </w:rPr>
        <w:t xml:space="preserve">mA </w:t>
      </w:r>
      <w:r>
        <w:rPr>
          <w:color w:val="000000"/>
        </w:rPr>
        <w:t xml:space="preserve">cm- </w:t>
      </w:r>
      <w:r>
        <w:rPr>
          <w:color w:val="000000"/>
        </w:rPr>
        <w:t xml:space="preserve">2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Ca2CoO3 </w:t>
      </w:r>
      <w:r>
        <w:rPr>
          <w:color w:val="0000FF"/>
        </w:rPr>
        <w:t xml:space="preserve">in-between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CoO2 </w:t>
      </w:r>
      <w:r>
        <w:rPr>
          <w:color w:val="0000FF"/>
        </w:rPr>
        <w:t xml:space="preserve">layers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eliminates </w:t>
      </w:r>
      <w:r>
        <w:rPr>
          <w:color w:val="000000"/>
        </w:rPr>
        <w:t xml:space="preserve">the </w:t>
      </w:r>
      <w:r>
        <w:rPr>
          <w:color w:val="000000"/>
        </w:rPr>
        <w:t xml:space="preserve">ability </w:t>
      </w:r>
      <w:r>
        <w:rPr>
          <w:color w:val="000000"/>
        </w:rPr>
        <w:t xml:space="preserve">to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de/intercalate </w:t>
      </w:r>
      <w:r>
        <w:rPr>
          <w:color w:val="000000"/>
        </w:rPr>
        <w:t xml:space="preserve">sodium-ions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overpotential </w:t>
      </w:r>
      <w:r>
        <w:rPr>
          <w:color w:val="000000"/>
        </w:rPr>
        <w:t xml:space="preserve">of </w:t>
      </w:r>
      <w:r>
        <w:rPr>
          <w:color w:val="000000"/>
        </w:rPr>
        <w:t xml:space="preserve">around </w:t>
      </w:r>
      <w:r>
        <w:rPr>
          <w:color w:val="000000"/>
        </w:rPr>
        <w:t xml:space="preserve">800 </w:t>
      </w:r>
      <w:r>
        <w:rPr>
          <w:color w:val="000000"/>
        </w:rPr>
        <w:t xml:space="preserve">mV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3b </w:t>
      </w:r>
      <w:r>
        <w:rPr>
          <w:color w:val="000000"/>
        </w:rPr>
        <w:t xml:space="preserve">and </w:t>
      </w:r>
      <w:r>
        <w:rPr>
          <w:color w:val="000000"/>
        </w:rPr>
        <w:t xml:space="preserve">c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additionally </w:t>
      </w:r>
      <w:r>
        <w:rPr>
          <w:color w:val="000000"/>
        </w:rPr>
        <w:t xml:space="preserve">narrows </w:t>
      </w:r>
      <w:r>
        <w:rPr>
          <w:color w:val="000000"/>
        </w:rPr>
        <w:t xml:space="preserve">down </w:t>
      </w:r>
      <w:r>
        <w:rPr>
          <w:color w:val="000000"/>
        </w:rPr>
        <w:t xml:space="preserve">the </w:t>
      </w:r>
      <w:r>
        <w:rPr>
          <w:color w:val="000000"/>
        </w:rPr>
        <w:t xml:space="preserve">accessible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window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strongly </w:t>
      </w:r>
      <w:r>
        <w:rPr>
          <w:color w:val="66CC00"/>
        </w:rPr>
        <w:t xml:space="preserve">reduces </w:t>
      </w:r>
      <w:r>
        <w:rPr>
          <w:color w:val="66CC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full </w:t>
      </w:r>
      <w:r>
        <w:rPr>
          <w:color w:val="000000"/>
        </w:rPr>
        <w:t xml:space="preserve">conversion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NaxCoO2 </w:t>
      </w:r>
      <w:r>
        <w:rPr>
          <w:color w:val="000000"/>
        </w:rPr>
        <w:t xml:space="preserve">into </w:t>
      </w:r>
      <w:r>
        <w:rPr>
          <w:color w:val="000000"/>
        </w:rPr>
        <w:t xml:space="preserve">Ca3Co4O9 </w:t>
      </w:r>
      <w:r>
        <w:rPr>
          <w:color w:val="000000"/>
        </w:rPr>
        <w:t xml:space="preserve">may </w:t>
      </w:r>
      <w:r>
        <w:rPr>
          <w:color w:val="000000"/>
        </w:rPr>
        <w:t xml:space="preserve">occur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worst-case </w:t>
      </w:r>
      <w:r>
        <w:rPr>
          <w:color w:val="000000"/>
        </w:rPr>
        <w:t xml:space="preserve">scenario </w:t>
      </w:r>
      <w:r>
        <w:rPr>
          <w:color w:val="000000"/>
        </w:rPr>
        <w:t xml:space="preserve">, </w:t>
      </w:r>
      <w:r>
        <w:rPr>
          <w:color w:val="000000"/>
        </w:rPr>
        <w:t xml:space="preserve">if </w:t>
      </w:r>
      <w:r>
        <w:rPr>
          <w:color w:val="000000"/>
        </w:rPr>
        <w:t xml:space="preserve">enough </w:t>
      </w:r>
      <w:r>
        <w:rPr>
          <w:color w:val="000000"/>
        </w:rPr>
        <w:t xml:space="preserve">calcium </w:t>
      </w:r>
      <w:r>
        <w:rPr>
          <w:color w:val="000000"/>
        </w:rPr>
        <w:t xml:space="preserve">is </w:t>
      </w:r>
      <w:r>
        <w:rPr>
          <w:color w:val="000000"/>
        </w:rPr>
        <w:t xml:space="preserve">transferred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b </w:t>
      </w:r>
      <w:r>
        <w:rPr>
          <w:color w:val="000000"/>
        </w:rPr>
        <w:t xml:space="preserve">'' </w:t>
      </w:r>
      <w:r>
        <w:rPr>
          <w:color w:val="000000"/>
        </w:rPr>
        <w:t xml:space="preserve">-alumina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calcium </w:t>
      </w:r>
      <w:r>
        <w:rPr>
          <w:color w:val="CCCC00"/>
        </w:rPr>
        <w:t xml:space="preserve">concentration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cathode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FF007F"/>
        </w:rPr>
        <w:t xml:space="preserve">diffusion </w:t>
      </w:r>
      <w:r>
        <w:rPr>
          <w:color w:val="FF007F"/>
        </w:rPr>
        <w:t xml:space="preserve">from </w:t>
      </w:r>
      <w:r>
        <w:rPr>
          <w:color w:val="FF007F"/>
        </w:rPr>
        <w:t xml:space="preserve">b </w:t>
      </w:r>
      <w:r>
        <w:rPr>
          <w:color w:val="FF007F"/>
        </w:rPr>
        <w:t xml:space="preserve">'' </w:t>
      </w:r>
      <w:r>
        <w:rPr>
          <w:color w:val="FF007F"/>
        </w:rPr>
        <w:t xml:space="preserve">-alumina </w:t>
      </w:r>
      <w:r>
        <w:rPr>
          <w:color w:val="FF007F"/>
        </w:rPr>
        <w:t xml:space="preserve">solid </w:t>
      </w:r>
      <w:r>
        <w:rPr>
          <w:color w:val="FF007F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limited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initially </w:t>
      </w:r>
      <w:r>
        <w:rPr>
          <w:color w:val="000000"/>
        </w:rPr>
        <w:t xml:space="preserve">small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calcium </w:t>
      </w:r>
      <w:r>
        <w:rPr>
          <w:color w:val="000000"/>
        </w:rPr>
        <w:t xml:space="preserve">impurities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used </w:t>
      </w:r>
      <w:r>
        <w:rPr>
          <w:color w:val="000000"/>
        </w:rPr>
        <w:t xml:space="preserve">b </w:t>
      </w:r>
      <w:r>
        <w:rPr>
          <w:color w:val="000000"/>
        </w:rPr>
        <w:t xml:space="preserve">'' </w:t>
      </w:r>
      <w:r>
        <w:rPr>
          <w:color w:val="000000"/>
        </w:rPr>
        <w:t xml:space="preserve">-alumina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 </w:t>
      </w:r>
      <w:r>
        <w:rPr>
          <w:color w:val="000000"/>
        </w:rPr>
        <w:t xml:space="preserve">indication </w:t>
      </w:r>
      <w:r>
        <w:rPr>
          <w:color w:val="000000"/>
        </w:rPr>
        <w:t xml:space="preserve">of </w:t>
      </w:r>
      <w:r>
        <w:rPr>
          <w:color w:val="FF007F"/>
        </w:rPr>
        <w:t xml:space="preserve">exfoliation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films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66CC00"/>
        </w:rPr>
        <w:t xml:space="preserve">negative </w:t>
      </w:r>
      <w:r>
        <w:rPr>
          <w:color w:val="66CC00"/>
        </w:rPr>
        <w:t xml:space="preserve">I </w:t>
      </w:r>
      <w:r>
        <w:rPr>
          <w:color w:val="66CC00"/>
        </w:rPr>
        <w:t xml:space="preserve">V </w:t>
      </w:r>
      <w:r>
        <w:rPr>
          <w:color w:val="000000"/>
        </w:rPr>
        <w:t xml:space="preserve">means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volume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is </w:t>
      </w:r>
      <w:r>
        <w:rPr>
          <w:color w:val="000000"/>
        </w:rPr>
        <w:t xml:space="preserve">smaller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reactants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voids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FF007F"/>
        </w:rPr>
        <w:t xml:space="preserve">loss </w:t>
      </w:r>
      <w:r>
        <w:rPr>
          <w:color w:val="FF007F"/>
        </w:rPr>
        <w:t xml:space="preserve">of </w:t>
      </w:r>
      <w:r>
        <w:rPr>
          <w:color w:val="FF007F"/>
        </w:rPr>
        <w:t xml:space="preserve">contact </w:t>
      </w:r>
      <w:r>
        <w:rPr>
          <w:color w:val="FF007F"/>
        </w:rPr>
        <w:t xml:space="preserve">at </w:t>
      </w:r>
      <w:r>
        <w:rPr>
          <w:color w:val="FF007F"/>
        </w:rPr>
        <w:t xml:space="preserve">the </w:t>
      </w:r>
      <w:r>
        <w:rPr>
          <w:color w:val="FF007F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positive </w:t>
      </w:r>
      <w:r>
        <w:rPr>
          <w:color w:val="66CC00"/>
        </w:rPr>
        <w:t xml:space="preserve">I </w:t>
      </w:r>
      <w:r>
        <w:rPr>
          <w:color w:val="66CC00"/>
        </w:rPr>
        <w:t xml:space="preserve">V </w:t>
      </w:r>
      <w:r>
        <w:rPr>
          <w:color w:val="000000"/>
        </w:rPr>
        <w:t xml:space="preserve">means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volume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is </w:t>
      </w:r>
      <w:r>
        <w:rPr>
          <w:color w:val="000000"/>
        </w:rPr>
        <w:t xml:space="preserve">larger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reactants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buildup </w:t>
      </w:r>
      <w:r>
        <w:rPr>
          <w:color w:val="0000FF"/>
        </w:rPr>
        <w:t xml:space="preserve">of </w:t>
      </w:r>
      <w:r>
        <w:rPr>
          <w:color w:val="0000FF"/>
        </w:rPr>
        <w:t xml:space="preserve">stresses </w:t>
      </w:r>
      <w:r>
        <w:rPr>
          <w:color w:val="000000"/>
        </w:rPr>
        <w:t xml:space="preserve">and </w:t>
      </w:r>
      <w:r>
        <w:rPr>
          <w:color w:val="FF007F"/>
        </w:rPr>
        <w:t xml:space="preserve">cracks </w:t>
      </w:r>
      <w:r>
        <w:rPr>
          <w:color w:val="FF007F"/>
        </w:rPr>
        <w:t xml:space="preserve">at </w:t>
      </w:r>
      <w:r>
        <w:rPr>
          <w:color w:val="FF007F"/>
        </w:rPr>
        <w:t xml:space="preserve">the </w:t>
      </w:r>
      <w:r>
        <w:rPr>
          <w:color w:val="FF007F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find </w:t>
      </w:r>
      <w:r>
        <w:rPr>
          <w:color w:val="000000"/>
        </w:rPr>
        <w:t xml:space="preserve">that </w:t>
      </w:r>
      <w:r>
        <w:rPr>
          <w:color w:val="000000"/>
        </w:rPr>
        <w:t xml:space="preserve">none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commonly </w:t>
      </w:r>
      <w:r>
        <w:rPr>
          <w:color w:val="000000"/>
        </w:rPr>
        <w:t xml:space="preserve">studied </w:t>
      </w:r>
      <w:r>
        <w:rPr>
          <w:color w:val="000000"/>
        </w:rPr>
        <w:t xml:space="preserve">Na </w:t>
      </w:r>
      <w:r>
        <w:rPr>
          <w:color w:val="000000"/>
        </w:rPr>
        <w:t xml:space="preserve">SEs </w:t>
      </w:r>
      <w:r>
        <w:rPr>
          <w:color w:val="000000"/>
        </w:rPr>
        <w:t xml:space="preserve">are </w:t>
      </w:r>
      <w:r>
        <w:rPr>
          <w:color w:val="000000"/>
        </w:rPr>
        <w:t xml:space="preserve">stable </w:t>
      </w:r>
      <w:r>
        <w:rPr>
          <w:color w:val="000000"/>
        </w:rPr>
        <w:t xml:space="preserve">against </w:t>
      </w:r>
      <w:r>
        <w:rPr>
          <w:color w:val="000000"/>
        </w:rPr>
        <w:t xml:space="preserve">Na </w:t>
      </w:r>
      <w:r>
        <w:rPr>
          <w:color w:val="000000"/>
        </w:rPr>
        <w:t xml:space="preserve">uptake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voltage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metal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FF3333"/>
        </w:rPr>
        <w:t xml:space="preserve">DFT </w:t>
      </w:r>
      <w:r>
        <w:rPr>
          <w:color w:val="FF3333"/>
        </w:rPr>
        <w:t xml:space="preserve">phase </w:t>
      </w:r>
      <w:r>
        <w:rPr>
          <w:color w:val="FF3333"/>
        </w:rPr>
        <w:t xml:space="preserve">diagrams </w:t>
      </w:r>
      <w:r>
        <w:rPr>
          <w:color w:val="000000"/>
        </w:rPr>
        <w:t xml:space="preserve">still </w:t>
      </w:r>
      <w:r>
        <w:rPr>
          <w:color w:val="000000"/>
        </w:rPr>
        <w:t xml:space="preserve">predict </w:t>
      </w:r>
      <w:r>
        <w:rPr>
          <w:color w:val="000000"/>
        </w:rPr>
        <w:t xml:space="preserve">the </w:t>
      </w:r>
      <w:r>
        <w:rPr>
          <w:color w:val="000000"/>
        </w:rPr>
        <w:t xml:space="preserve">occurrence </w:t>
      </w:r>
      <w:r>
        <w:rPr>
          <w:color w:val="000000"/>
        </w:rPr>
        <w:t xml:space="preserve">of </w:t>
      </w:r>
      <w:r>
        <w:rPr>
          <w:color w:val="CCCC00"/>
        </w:rPr>
        <w:t xml:space="preserve">exchange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, </w:t>
      </w:r>
      <w:r>
        <w:rPr>
          <w:color w:val="000000"/>
        </w:rPr>
        <w:t xml:space="preserve">these </w:t>
      </w:r>
      <w:r>
        <w:rPr>
          <w:color w:val="000000"/>
        </w:rPr>
        <w:t xml:space="preserve">tend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incomplete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As </w:t>
      </w:r>
      <w:r>
        <w:rPr>
          <w:color w:val="000000"/>
        </w:rPr>
        <w:t xml:space="preserve">and </w:t>
      </w:r>
      <w:r>
        <w:rPr>
          <w:color w:val="000000"/>
        </w:rPr>
        <w:t xml:space="preserve">Sb </w:t>
      </w:r>
      <w:r>
        <w:rPr>
          <w:color w:val="000000"/>
        </w:rPr>
        <w:t xml:space="preserve">;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not </w:t>
      </w:r>
      <w:r>
        <w:rPr>
          <w:color w:val="000000"/>
        </w:rPr>
        <w:t xml:space="preserve">all </w:t>
      </w:r>
      <w:r>
        <w:rPr>
          <w:color w:val="000000"/>
        </w:rPr>
        <w:t xml:space="preserve">As </w:t>
      </w:r>
      <w:r>
        <w:rPr>
          <w:color w:val="000000"/>
        </w:rPr>
        <w:t xml:space="preserve">or </w:t>
      </w:r>
      <w:r>
        <w:rPr>
          <w:color w:val="000000"/>
        </w:rPr>
        <w:t xml:space="preserve">Sb </w:t>
      </w:r>
      <w:r>
        <w:rPr>
          <w:color w:val="000000"/>
        </w:rPr>
        <w:t xml:space="preserve">is </w:t>
      </w:r>
      <w:r>
        <w:rPr>
          <w:color w:val="000000"/>
        </w:rPr>
        <w:t xml:space="preserve">consumed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As </w:t>
      </w:r>
      <w:r>
        <w:rPr>
          <w:color w:val="000000"/>
        </w:rPr>
        <w:t xml:space="preserve">x </w:t>
      </w:r>
      <w:r>
        <w:rPr>
          <w:color w:val="000000"/>
        </w:rPr>
        <w:t xml:space="preserve">O </w:t>
      </w:r>
      <w:r>
        <w:rPr>
          <w:color w:val="000000"/>
        </w:rPr>
        <w:t xml:space="preserve">y </w:t>
      </w:r>
      <w:r>
        <w:rPr>
          <w:color w:val="000000"/>
        </w:rPr>
        <w:t xml:space="preserve">or </w:t>
      </w:r>
      <w:r>
        <w:rPr>
          <w:color w:val="000000"/>
        </w:rPr>
        <w:t xml:space="preserve">Sb </w:t>
      </w:r>
      <w:r>
        <w:rPr>
          <w:color w:val="000000"/>
        </w:rPr>
        <w:t xml:space="preserve">x </w:t>
      </w:r>
      <w:r>
        <w:rPr>
          <w:color w:val="000000"/>
        </w:rPr>
        <w:t xml:space="preserve">O </w:t>
      </w:r>
      <w:r>
        <w:rPr>
          <w:color w:val="000000"/>
        </w:rPr>
        <w:t xml:space="preserve">y </w:t>
      </w:r>
      <w:r>
        <w:rPr>
          <w:color w:val="000000"/>
        </w:rPr>
        <w:t xml:space="preserve">polyanions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account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energy </w:t>
      </w:r>
      <w:r>
        <w:rPr>
          <w:color w:val="000000"/>
        </w:rPr>
        <w:t xml:space="preserve">being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P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reason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FF3333"/>
        </w:rPr>
        <w:t xml:space="preserve">reaction </w:t>
      </w:r>
      <w:r>
        <w:rPr>
          <w:color w:val="FF3333"/>
        </w:rPr>
        <w:t xml:space="preserve">products </w:t>
      </w:r>
      <w:r>
        <w:rPr>
          <w:color w:val="FF3333"/>
        </w:rPr>
        <w:t xml:space="preserve">for </w:t>
      </w:r>
      <w:r>
        <w:rPr>
          <w:color w:val="FF3333"/>
        </w:rPr>
        <w:t xml:space="preserve">the </w:t>
      </w:r>
      <w:r>
        <w:rPr>
          <w:color w:val="FF3333"/>
        </w:rPr>
        <w:t xml:space="preserve">Fe-based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lack </w:t>
      </w:r>
      <w:r>
        <w:rPr>
          <w:color w:val="000000"/>
        </w:rPr>
        <w:t xml:space="preserve">low-density </w:t>
      </w:r>
      <w:r>
        <w:rPr>
          <w:color w:val="000000"/>
        </w:rPr>
        <w:t xml:space="preserve">chalcogenides </w:t>
      </w:r>
      <w:r>
        <w:rPr>
          <w:color w:val="000000"/>
        </w:rPr>
        <w:t xml:space="preserve">(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Na </w:t>
      </w:r>
      <w:r>
        <w:rPr>
          <w:color w:val="000000"/>
        </w:rPr>
        <w:t xml:space="preserve">2 </w:t>
      </w:r>
      <w:r>
        <w:rPr>
          <w:color w:val="000000"/>
        </w:rPr>
        <w:t xml:space="preserve">S </w:t>
      </w:r>
      <w:r>
        <w:rPr>
          <w:color w:val="000000"/>
        </w:rPr>
        <w:t xml:space="preserve">and </w:t>
      </w:r>
      <w:r>
        <w:rPr>
          <w:color w:val="000000"/>
        </w:rPr>
        <w:t xml:space="preserve">VS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Somewhat </w:t>
      </w:r>
      <w:r>
        <w:rPr>
          <w:color w:val="000000"/>
        </w:rPr>
        <w:t xml:space="preserve">surprisingly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chemical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NASICON/NaTiS </w:t>
      </w:r>
      <w:r>
        <w:rPr>
          <w:color w:val="66CC00"/>
        </w:rPr>
        <w:t xml:space="preserve">2 </w:t>
      </w:r>
      <w:r>
        <w:rPr>
          <w:color w:val="66CC00"/>
        </w:rPr>
        <w:t xml:space="preserve">interface </w:t>
      </w:r>
      <w:r>
        <w:rPr>
          <w:color w:val="000000"/>
        </w:rPr>
        <w:t xml:space="preserve">is </w:t>
      </w:r>
      <w:r>
        <w:rPr>
          <w:color w:val="000000"/>
        </w:rPr>
        <w:t xml:space="preserve">predicted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worse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NASICON/PO </w:t>
      </w:r>
      <w:r>
        <w:rPr>
          <w:color w:val="000000"/>
        </w:rPr>
        <w:t xml:space="preserve">4 </w:t>
      </w:r>
      <w:r>
        <w:rPr>
          <w:color w:val="000000"/>
        </w:rPr>
        <w:t xml:space="preserve">-containing </w:t>
      </w:r>
      <w:r>
        <w:rPr>
          <w:color w:val="000000"/>
        </w:rPr>
        <w:t xml:space="preserve">cathode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good </w:t>
      </w:r>
      <w:r>
        <w:rPr>
          <w:color w:val="FF3333"/>
        </w:rPr>
        <w:t xml:space="preserve">buffer </w:t>
      </w:r>
      <w:r>
        <w:rPr>
          <w:color w:val="FF3333"/>
        </w:rPr>
        <w:t xml:space="preserve">layer </w:t>
      </w:r>
      <w:r>
        <w:rPr>
          <w:color w:val="FF3333"/>
        </w:rPr>
        <w:t xml:space="preserve">material </w:t>
      </w:r>
      <w:r>
        <w:rPr>
          <w:color w:val="000000"/>
        </w:rPr>
        <w:t xml:space="preserve">should </w:t>
      </w:r>
      <w:r>
        <w:rPr>
          <w:color w:val="000000"/>
        </w:rPr>
        <w:t xml:space="preserve">exhibit </w:t>
      </w:r>
      <w:r>
        <w:rPr>
          <w:color w:val="000000"/>
        </w:rPr>
        <w:t xml:space="preserve">limited </w:t>
      </w:r>
      <w:r>
        <w:rPr>
          <w:color w:val="000000"/>
        </w:rPr>
        <w:t xml:space="preserve">reactivity </w:t>
      </w:r>
      <w:r>
        <w:rPr>
          <w:color w:val="000000"/>
        </w:rPr>
        <w:t xml:space="preserve">with </w:t>
      </w:r>
      <w:r>
        <w:rPr>
          <w:color w:val="000000"/>
        </w:rPr>
        <w:t xml:space="preserve">both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heterogeneous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Unsurprisingly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observe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discharged </w:t>
      </w:r>
      <w:r>
        <w:rPr>
          <w:color w:val="FF3333"/>
        </w:rPr>
        <w:t xml:space="preserve">cathode </w:t>
      </w:r>
      <w:r>
        <w:rPr>
          <w:color w:val="000000"/>
        </w:rPr>
        <w:t xml:space="preserve">is </w:t>
      </w:r>
      <w:r>
        <w:rPr>
          <w:color w:val="000000"/>
        </w:rPr>
        <w:t xml:space="preserve">much </w:t>
      </w:r>
      <w:r>
        <w:rPr>
          <w:color w:val="000000"/>
        </w:rPr>
        <w:t xml:space="preserve">less </w:t>
      </w:r>
      <w:r>
        <w:rPr>
          <w:color w:val="000000"/>
        </w:rPr>
        <w:t xml:space="preserve">reactive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3 </w:t>
      </w:r>
      <w:r>
        <w:rPr>
          <w:color w:val="000000"/>
        </w:rPr>
        <w:t xml:space="preserve">PS </w:t>
      </w:r>
      <w:r>
        <w:rPr>
          <w:color w:val="000000"/>
        </w:rPr>
        <w:t xml:space="preserve">4 </w:t>
      </w:r>
      <w:r>
        <w:rPr>
          <w:color w:val="000000"/>
        </w:rPr>
        <w:t xml:space="preserve">SE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more </w:t>
      </w:r>
      <w:r>
        <w:rPr>
          <w:color w:val="000000"/>
        </w:rPr>
        <w:t xml:space="preserve">oxidizing </w:t>
      </w:r>
      <w:r>
        <w:rPr>
          <w:color w:val="000000"/>
        </w:rPr>
        <w:t xml:space="preserve">charged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differences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predictions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interfacial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more </w:t>
      </w:r>
      <w:r>
        <w:rPr>
          <w:color w:val="000000"/>
        </w:rPr>
        <w:t xml:space="preserve">complex </w:t>
      </w:r>
      <w:r>
        <w:rPr>
          <w:color w:val="000000"/>
        </w:rPr>
        <w:t xml:space="preserve">cathode/SE </w:t>
      </w:r>
      <w:r>
        <w:rPr>
          <w:color w:val="000000"/>
        </w:rPr>
        <w:t xml:space="preserve">interfaces </w:t>
      </w:r>
      <w:r>
        <w:rPr>
          <w:color w:val="000000"/>
        </w:rPr>
        <w:t xml:space="preserve">, </w:t>
      </w:r>
      <w:r>
        <w:rPr>
          <w:color w:val="000000"/>
        </w:rPr>
        <w:t xml:space="preserve">where </w:t>
      </w:r>
      <w:r>
        <w:rPr>
          <w:color w:val="000000"/>
        </w:rPr>
        <w:t xml:space="preserve">multiple </w:t>
      </w:r>
      <w:r>
        <w:rPr>
          <w:color w:val="000000"/>
        </w:rPr>
        <w:t xml:space="preserve">species </w:t>
      </w:r>
      <w:r>
        <w:rPr>
          <w:color w:val="000000"/>
        </w:rPr>
        <w:t xml:space="preserve">with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mobilities </w:t>
      </w:r>
      <w:r>
        <w:rPr>
          <w:color w:val="000000"/>
        </w:rPr>
        <w:t xml:space="preserve">generally </w:t>
      </w:r>
      <w:r>
        <w:rPr>
          <w:color w:val="000000"/>
        </w:rPr>
        <w:t xml:space="preserve">participate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limit </w:t>
      </w:r>
      <w:r>
        <w:rPr>
          <w:color w:val="000000"/>
        </w:rPr>
        <w:t xml:space="preserve">applies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(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synthesis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) </w:t>
      </w:r>
      <w:r>
        <w:rPr>
          <w:color w:val="000000"/>
        </w:rPr>
        <w:t xml:space="preserve">or </w:t>
      </w:r>
      <w:r>
        <w:rPr>
          <w:color w:val="66CC00"/>
        </w:rPr>
        <w:t xml:space="preserve">long </w:t>
      </w:r>
      <w:r>
        <w:rPr>
          <w:color w:val="66CC00"/>
        </w:rPr>
        <w:t xml:space="preserve">time </w:t>
      </w:r>
      <w:r>
        <w:rPr>
          <w:color w:val="66CC00"/>
        </w:rPr>
        <w:t xml:space="preserve">frames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acknowledge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reason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time </w:t>
      </w:r>
      <w:r>
        <w:rPr>
          <w:color w:val="000000"/>
        </w:rPr>
        <w:t xml:space="preserve">scale </w:t>
      </w:r>
      <w:r>
        <w:rPr>
          <w:color w:val="000000"/>
        </w:rPr>
        <w:t xml:space="preserve">of </w:t>
      </w:r>
      <w:r>
        <w:rPr>
          <w:color w:val="000000"/>
        </w:rPr>
        <w:t xml:space="preserve">our </w:t>
      </w:r>
      <w:r>
        <w:rPr>
          <w:color w:val="000000"/>
        </w:rPr>
        <w:t xml:space="preserve">AIMD </w:t>
      </w:r>
      <w:r>
        <w:rPr>
          <w:color w:val="000000"/>
        </w:rPr>
        <w:t xml:space="preserve">simulations </w:t>
      </w:r>
      <w:r>
        <w:rPr>
          <w:color w:val="000000"/>
        </w:rPr>
        <w:t xml:space="preserve">is </w:t>
      </w:r>
      <w:r>
        <w:rPr>
          <w:color w:val="000000"/>
        </w:rPr>
        <w:t xml:space="preserve">too </w:t>
      </w:r>
      <w:r>
        <w:rPr>
          <w:color w:val="000000"/>
        </w:rPr>
        <w:t xml:space="preserve">short </w:t>
      </w:r>
      <w:r>
        <w:rPr>
          <w:color w:val="000000"/>
        </w:rPr>
        <w:t xml:space="preserve">to </w:t>
      </w:r>
      <w:r>
        <w:rPr>
          <w:color w:val="000000"/>
        </w:rPr>
        <w:t xml:space="preserve">observe </w:t>
      </w:r>
      <w:r>
        <w:rPr>
          <w:color w:val="000000"/>
        </w:rPr>
        <w:t xml:space="preserve">PO </w:t>
      </w:r>
      <w:r>
        <w:rPr>
          <w:color w:val="000000"/>
        </w:rPr>
        <w:t xml:space="preserve">4 </w:t>
      </w:r>
      <w:r>
        <w:rPr>
          <w:color w:val="000000"/>
        </w:rPr>
        <w:t xml:space="preserve">3a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voltage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interface </w:t>
      </w:r>
      <w:r>
        <w:rPr>
          <w:color w:val="0000FF"/>
        </w:rPr>
        <w:t xml:space="preserve">model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the </w:t>
      </w:r>
      <w:r>
        <w:rPr>
          <w:color w:val="000000"/>
        </w:rPr>
        <w:t xml:space="preserve">equilibrium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rates </w:t>
      </w:r>
      <w:r>
        <w:rPr>
          <w:color w:val="CCCC00"/>
        </w:rPr>
        <w:t xml:space="preserve">of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may </w:t>
      </w:r>
      <w:r>
        <w:rPr>
          <w:color w:val="000000"/>
        </w:rPr>
        <w:t xml:space="preserve">differ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true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rates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000000"/>
        </w:rPr>
        <w:t xml:space="preserve">actual </w:t>
      </w:r>
      <w:r>
        <w:rPr>
          <w:color w:val="000000"/>
        </w:rPr>
        <w:t xml:space="preserve">battery </w:t>
      </w:r>
      <w:r>
        <w:rPr>
          <w:color w:val="0000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if </w:t>
      </w:r>
      <w:r>
        <w:rPr>
          <w:color w:val="CCCC00"/>
        </w:rPr>
        <w:t xml:space="preserve">long-range </w:t>
      </w:r>
      <w:r>
        <w:rPr>
          <w:color w:val="CCCC00"/>
        </w:rPr>
        <w:t xml:space="preserve">electron </w:t>
      </w:r>
      <w:r>
        <w:rPr>
          <w:color w:val="CCCC00"/>
        </w:rPr>
        <w:t xml:space="preserve">transfer </w:t>
      </w:r>
      <w:r>
        <w:rPr>
          <w:color w:val="000000"/>
        </w:rPr>
        <w:t xml:space="preserve">is </w:t>
      </w:r>
      <w:r>
        <w:rPr>
          <w:color w:val="000000"/>
        </w:rPr>
        <w:t xml:space="preserve">involved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RDF </w:t>
      </w:r>
      <w:r>
        <w:rPr>
          <w:color w:val="FF3333"/>
        </w:rPr>
        <w:t xml:space="preserve">analysis </w:t>
      </w:r>
      <w:r>
        <w:rPr>
          <w:color w:val="000000"/>
        </w:rPr>
        <w:t xml:space="preserve">to </w:t>
      </w:r>
      <w:r>
        <w:rPr>
          <w:color w:val="000000"/>
        </w:rPr>
        <w:t xml:space="preserve">ascertain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simulation </w:t>
      </w:r>
      <w:r>
        <w:rPr>
          <w:color w:val="000000"/>
        </w:rPr>
        <w:t xml:space="preserve">becomes </w:t>
      </w:r>
      <w:r>
        <w:rPr>
          <w:color w:val="000000"/>
        </w:rPr>
        <w:t xml:space="preserve">combinatorially </w:t>
      </w:r>
      <w:r>
        <w:rPr>
          <w:color w:val="000000"/>
        </w:rPr>
        <w:t xml:space="preserve">more </w:t>
      </w:r>
      <w:r>
        <w:rPr>
          <w:color w:val="000000"/>
        </w:rPr>
        <w:t xml:space="preserve">complex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species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hence </w:t>
      </w:r>
      <w:r>
        <w:rPr>
          <w:color w:val="000000"/>
        </w:rPr>
        <w:t xml:space="preserve">more </w:t>
      </w:r>
      <w:r>
        <w:rPr>
          <w:color w:val="000000"/>
        </w:rPr>
        <w:t xml:space="preserve">candidate </w:t>
      </w:r>
      <w:r>
        <w:rPr>
          <w:color w:val="000000"/>
        </w:rPr>
        <w:t xml:space="preserve">RDFs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analyzed </w:t>
      </w:r>
      <w:r>
        <w:rPr>
          <w:color w:val="000000"/>
        </w:rPr>
        <w:t xml:space="preserve">,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key </w:t>
      </w:r>
      <w:r>
        <w:rPr>
          <w:color w:val="000000"/>
        </w:rPr>
        <w:t xml:space="preserve">limitation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of </w:t>
      </w:r>
      <w:r>
        <w:rPr>
          <w:color w:val="CCCC00"/>
        </w:rPr>
        <w:t xml:space="preserve">Na </w:t>
      </w:r>
      <w:r>
        <w:rPr>
          <w:color w:val="CCCC00"/>
        </w:rPr>
        <w:t xml:space="preserve">through </w:t>
      </w:r>
      <w:r>
        <w:rPr>
          <w:color w:val="CCCC00"/>
        </w:rPr>
        <w:t xml:space="preserve">the </w:t>
      </w:r>
      <w:r>
        <w:rPr>
          <w:color w:val="CCCC00"/>
        </w:rPr>
        <w:t xml:space="preserve">buffer </w:t>
      </w:r>
      <w:r>
        <w:rPr>
          <w:color w:val="CCCC00"/>
        </w:rPr>
        <w:t xml:space="preserve">layer </w:t>
      </w:r>
      <w:r>
        <w:rPr>
          <w:color w:val="000000"/>
        </w:rPr>
        <w:t xml:space="preserve">has </w:t>
      </w:r>
      <w:r>
        <w:rPr>
          <w:color w:val="000000"/>
        </w:rPr>
        <w:t xml:space="preserve">not </w:t>
      </w:r>
      <w:r>
        <w:rPr>
          <w:color w:val="000000"/>
        </w:rPr>
        <w:t xml:space="preserve">been </w:t>
      </w:r>
      <w:r>
        <w:rPr>
          <w:color w:val="000000"/>
        </w:rPr>
        <w:t xml:space="preserve">taken </w:t>
      </w:r>
      <w:r>
        <w:rPr>
          <w:color w:val="000000"/>
        </w:rPr>
        <w:t xml:space="preserve">into </w:t>
      </w:r>
      <w:r>
        <w:rPr>
          <w:color w:val="000000"/>
        </w:rPr>
        <w:t xml:space="preserve">account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Any </w:t>
      </w:r>
      <w:r>
        <w:rPr>
          <w:color w:val="000000"/>
        </w:rPr>
        <w:t xml:space="preserve">buffer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must </w:t>
      </w:r>
      <w:r>
        <w:rPr>
          <w:color w:val="000000"/>
        </w:rPr>
        <w:t xml:space="preserve">exhibit </w:t>
      </w:r>
      <w:r>
        <w:rPr>
          <w:color w:val="000000"/>
        </w:rPr>
        <w:t xml:space="preserve">reasonable </w:t>
      </w:r>
      <w:r>
        <w:rPr>
          <w:color w:val="000000"/>
        </w:rPr>
        <w:t xml:space="preserve">Na </w:t>
      </w:r>
      <w:r>
        <w:rPr>
          <w:color w:val="000000"/>
        </w:rPr>
        <w:t xml:space="preserve">diffusivity </w:t>
      </w:r>
      <w:r>
        <w:rPr>
          <w:color w:val="000000"/>
        </w:rPr>
        <w:t xml:space="preserve">to </w:t>
      </w:r>
      <w:r>
        <w:rPr>
          <w:color w:val="000000"/>
        </w:rPr>
        <w:t xml:space="preserve">ensure </w:t>
      </w:r>
      <w:r>
        <w:rPr>
          <w:color w:val="000000"/>
        </w:rPr>
        <w:t xml:space="preserve">that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adversely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accounting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short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length </w:t>
      </w:r>
      <w:r>
        <w:rPr>
          <w:color w:val="0000FF"/>
        </w:rPr>
        <w:t xml:space="preserve">scales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buffer </w:t>
      </w:r>
      <w:r>
        <w:rPr>
          <w:color w:val="0000FF"/>
        </w:rPr>
        <w:t xml:space="preserve">layer </w:t>
      </w:r>
      <w:r>
        <w:rPr>
          <w:color w:val="000000"/>
        </w:rPr>
        <w:t xml:space="preserve">( </w:t>
      </w:r>
      <w:r>
        <w:rPr>
          <w:color w:val="000000"/>
        </w:rPr>
        <w:t xml:space="preserve">typically </w:t>
      </w:r>
      <w:r>
        <w:rPr>
          <w:color w:val="000000"/>
        </w:rPr>
        <w:t xml:space="preserve">a </w:t>
      </w:r>
      <w:r>
        <w:rPr>
          <w:color w:val="000000"/>
        </w:rPr>
        <w:t xml:space="preserve">1/4 </w:t>
      </w:r>
      <w:r>
        <w:rPr>
          <w:color w:val="000000"/>
        </w:rPr>
        <w:t xml:space="preserve">10a370 </w:t>
      </w:r>
      <w:r>
        <w:rPr>
          <w:color w:val="000000"/>
        </w:rPr>
        <w:t xml:space="preserve">nm </w:t>
      </w:r>
      <w:r>
        <w:rPr>
          <w:color w:val="000000"/>
        </w:rPr>
        <w:t xml:space="preserve">, </w:t>
      </w:r>
      <w:r>
        <w:rPr>
          <w:color w:val="000000"/>
        </w:rPr>
        <w:t xml:space="preserve">thick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naturally </w:t>
      </w:r>
      <w:r>
        <w:rPr>
          <w:color w:val="000000"/>
        </w:rPr>
        <w:t xml:space="preserve">brings </w:t>
      </w:r>
      <w:r>
        <w:rPr>
          <w:color w:val="000000"/>
        </w:rPr>
        <w:t xml:space="preserve">some </w:t>
      </w:r>
      <w:r>
        <w:rPr>
          <w:color w:val="000000"/>
        </w:rPr>
        <w:t xml:space="preserve">concerns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inhomogeneity </w:t>
      </w:r>
      <w:r>
        <w:rPr>
          <w:color w:val="000000"/>
        </w:rPr>
        <w:t xml:space="preserve">of </w:t>
      </w:r>
      <w:r>
        <w:rPr>
          <w:color w:val="000000"/>
        </w:rPr>
        <w:t xml:space="preserve">elemental </w:t>
      </w:r>
      <w:r>
        <w:rPr>
          <w:color w:val="000000"/>
        </w:rPr>
        <w:t xml:space="preserve">distribution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nonuniformity </w:t>
      </w:r>
      <w:r>
        <w:rPr>
          <w:color w:val="0000FF"/>
        </w:rPr>
        <w:t xml:space="preserve">of </w:t>
      </w:r>
      <w:r>
        <w:rPr>
          <w:color w:val="0000FF"/>
        </w:rPr>
        <w:t xml:space="preserve">morphologies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FF007F"/>
        </w:rPr>
        <w:t xml:space="preserve">dirty </w:t>
      </w:r>
      <w:r>
        <w:rPr>
          <w:color w:val="FF007F"/>
        </w:rPr>
        <w:t xml:space="preserve">surface </w:t>
      </w:r>
      <w:r>
        <w:rPr>
          <w:color w:val="FF007F"/>
        </w:rPr>
        <w:t xml:space="preserve">of </w:t>
      </w:r>
      <w:r>
        <w:rPr>
          <w:color w:val="FF007F"/>
        </w:rPr>
        <w:t xml:space="preserve">individual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detrimental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final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products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Developing </w:t>
      </w:r>
      <w:r>
        <w:rPr>
          <w:color w:val="000000"/>
        </w:rPr>
        <w:t xml:space="preserve">new </w:t>
      </w:r>
      <w:r>
        <w:rPr>
          <w:color w:val="000000"/>
        </w:rPr>
        <w:t xml:space="preserve">synthesis </w:t>
      </w:r>
      <w:r>
        <w:rPr>
          <w:color w:val="000000"/>
        </w:rPr>
        <w:t xml:space="preserve">routes </w:t>
      </w:r>
      <w:r>
        <w:rPr>
          <w:color w:val="000000"/>
        </w:rPr>
        <w:t xml:space="preserve">is </w:t>
      </w:r>
      <w:r>
        <w:rPr>
          <w:color w:val="000000"/>
        </w:rPr>
        <w:t xml:space="preserve">essential </w:t>
      </w:r>
      <w:r>
        <w:rPr>
          <w:color w:val="000000"/>
        </w:rPr>
        <w:t xml:space="preserve">to </w:t>
      </w:r>
      <w:r>
        <w:rPr>
          <w:color w:val="000000"/>
        </w:rPr>
        <w:t xml:space="preserve">provide </w:t>
      </w:r>
      <w:r>
        <w:rPr>
          <w:color w:val="000000"/>
        </w:rPr>
        <w:t xml:space="preserve">opportunities </w:t>
      </w:r>
      <w:r>
        <w:rPr>
          <w:color w:val="000000"/>
        </w:rPr>
        <w:t xml:space="preserve">to </w:t>
      </w:r>
      <w:r>
        <w:rPr>
          <w:color w:val="000000"/>
        </w:rPr>
        <w:t xml:space="preserve">solve </w:t>
      </w:r>
      <w:r>
        <w:rPr>
          <w:color w:val="000000"/>
        </w:rPr>
        <w:t xml:space="preserve">these </w:t>
      </w:r>
      <w:r>
        <w:rPr>
          <w:color w:val="000000"/>
        </w:rPr>
        <w:t xml:space="preserve">issues </w:t>
      </w:r>
      <w:r>
        <w:rPr>
          <w:color w:val="000000"/>
        </w:rPr>
        <w:t xml:space="preserve">, </w:t>
      </w:r>
      <w:r>
        <w:rPr>
          <w:color w:val="000000"/>
        </w:rPr>
        <w:t xml:space="preserve">thereby </w:t>
      </w:r>
      <w:r>
        <w:rPr>
          <w:color w:val="66CC00"/>
        </w:rPr>
        <w:t xml:space="preserve">enhancing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observation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understanding </w:t>
      </w:r>
      <w:r>
        <w:rPr>
          <w:color w:val="000000"/>
        </w:rPr>
        <w:t xml:space="preserve">of </w:t>
      </w:r>
      <w:r>
        <w:rPr>
          <w:color w:val="000000"/>
        </w:rPr>
        <w:t xml:space="preserve">superstructures </w:t>
      </w:r>
      <w:r>
        <w:rPr>
          <w:color w:val="000000"/>
        </w:rPr>
        <w:t xml:space="preserve">at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concentrations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relevant </w:t>
      </w:r>
      <w:r>
        <w:rPr>
          <w:color w:val="000000"/>
        </w:rPr>
        <w:t xml:space="preserve">transitions </w:t>
      </w:r>
      <w:r>
        <w:rPr>
          <w:color w:val="000000"/>
        </w:rPr>
        <w:t xml:space="preserve">, </w:t>
      </w:r>
      <w:r>
        <w:rPr>
          <w:color w:val="000000"/>
        </w:rPr>
        <w:t xml:space="preserve">will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greater </w:t>
      </w:r>
      <w:r>
        <w:rPr>
          <w:color w:val="000000"/>
        </w:rPr>
        <w:t xml:space="preserve">insight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overall </w:t>
      </w:r>
      <w:r>
        <w:rPr>
          <w:color w:val="000000"/>
        </w:rPr>
        <w:t xml:space="preserve">control </w:t>
      </w:r>
      <w:r>
        <w:rPr>
          <w:color w:val="000000"/>
        </w:rPr>
        <w:t xml:space="preserve">exerted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system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ionic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possibility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producing </w:t>
      </w:r>
      <w:r>
        <w:rPr>
          <w:color w:val="000000"/>
        </w:rPr>
        <w:t xml:space="preserve">single </w:t>
      </w:r>
      <w:r>
        <w:rPr>
          <w:color w:val="000000"/>
        </w:rPr>
        <w:t xml:space="preserve">domains </w:t>
      </w:r>
      <w:r>
        <w:rPr>
          <w:color w:val="000000"/>
        </w:rPr>
        <w:t xml:space="preserve">using </w:t>
      </w:r>
      <w:r>
        <w:rPr>
          <w:color w:val="000000"/>
        </w:rPr>
        <w:t xml:space="preserve">electric </w:t>
      </w:r>
      <w:r>
        <w:rPr>
          <w:color w:val="000000"/>
        </w:rPr>
        <w:t xml:space="preserve">fields </w:t>
      </w:r>
      <w:r>
        <w:rPr>
          <w:color w:val="000000"/>
        </w:rPr>
        <w:t xml:space="preserve">or </w:t>
      </w:r>
      <w:r>
        <w:rPr>
          <w:color w:val="000000"/>
        </w:rPr>
        <w:t xml:space="preserve">by </w:t>
      </w:r>
      <w:r>
        <w:rPr>
          <w:color w:val="000000"/>
        </w:rPr>
        <w:t xml:space="preserve">thin-film </w:t>
      </w:r>
      <w:r>
        <w:rPr>
          <w:color w:val="000000"/>
        </w:rPr>
        <w:t xml:space="preserve">deposition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electrical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higher </w:t>
      </w:r>
      <w:r>
        <w:rPr>
          <w:color w:val="000000"/>
        </w:rPr>
        <w:t xml:space="preserve">along </w:t>
      </w:r>
      <w:r>
        <w:rPr>
          <w:color w:val="000000"/>
        </w:rPr>
        <w:t xml:space="preserve">the </w:t>
      </w:r>
      <w:r>
        <w:rPr>
          <w:color w:val="000000"/>
        </w:rPr>
        <w:t xml:space="preserve">stripes </w:t>
      </w:r>
      <w:r>
        <w:rPr>
          <w:color w:val="000000"/>
        </w:rPr>
        <w:t xml:space="preserve">than </w:t>
      </w:r>
      <w:r>
        <w:rPr>
          <w:color w:val="000000"/>
        </w:rPr>
        <w:t xml:space="preserve">for </w:t>
      </w:r>
      <w:r>
        <w:rPr>
          <w:color w:val="000000"/>
        </w:rPr>
        <w:t xml:space="preserve">multidomain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figure </w:t>
      </w:r>
      <w:r>
        <w:rPr>
          <w:color w:val="000000"/>
        </w:rPr>
        <w:t xml:space="preserve">of </w:t>
      </w:r>
      <w:r>
        <w:rPr>
          <w:color w:val="000000"/>
        </w:rPr>
        <w:t xml:space="preserve">merit </w:t>
      </w:r>
      <w:r>
        <w:rPr>
          <w:color w:val="000000"/>
        </w:rPr>
        <w:t xml:space="preserve">for </w:t>
      </w:r>
      <w:r>
        <w:rPr>
          <w:color w:val="000000"/>
        </w:rPr>
        <w:t xml:space="preserve">thermoelectric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better </w:t>
      </w:r>
      <w:r>
        <w:rPr>
          <w:color w:val="000000"/>
        </w:rPr>
        <w:t xml:space="preserve">describe </w:t>
      </w:r>
      <w:r>
        <w:rPr>
          <w:color w:val="000000"/>
        </w:rPr>
        <w:t xml:space="preserve">the </w:t>
      </w:r>
      <w:r>
        <w:rPr>
          <w:color w:val="000000"/>
        </w:rPr>
        <w:t xml:space="preserve">Coulomb </w:t>
      </w:r>
      <w:r>
        <w:rPr>
          <w:color w:val="000000"/>
        </w:rPr>
        <w:t xml:space="preserve">parameters </w:t>
      </w:r>
      <w:r>
        <w:rPr>
          <w:color w:val="000000"/>
        </w:rPr>
        <w:t xml:space="preserve">, </w:t>
      </w:r>
      <w:r>
        <w:rPr>
          <w:color w:val="000000"/>
        </w:rPr>
        <w:t xml:space="preserve">one </w:t>
      </w:r>
      <w:r>
        <w:rPr>
          <w:color w:val="000000"/>
        </w:rPr>
        <w:t xml:space="preserve">should </w:t>
      </w:r>
      <w:r>
        <w:rPr>
          <w:color w:val="000000"/>
        </w:rPr>
        <w:t xml:space="preserve">account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intertwined </w:t>
      </w:r>
      <w:r>
        <w:rPr>
          <w:color w:val="0000FF"/>
        </w:rPr>
        <w:t xml:space="preserve">physics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CCCC00"/>
        </w:rPr>
        <w:t xml:space="preserve">electron </w:t>
      </w:r>
      <w:r>
        <w:rPr>
          <w:color w:val="CCCC00"/>
        </w:rPr>
        <w:t xml:space="preserve">occupation </w:t>
      </w:r>
      <w:r>
        <w:rPr>
          <w:color w:val="000000"/>
        </w:rPr>
        <w:t xml:space="preserve">, </w:t>
      </w:r>
      <w:r>
        <w:rPr>
          <w:color w:val="0000FF"/>
        </w:rPr>
        <w:t xml:space="preserve">screening </w:t>
      </w:r>
      <w:r>
        <w:rPr>
          <w:color w:val="0000FF"/>
        </w:rPr>
        <w:t xml:space="preserve">, </w:t>
      </w:r>
      <w:r>
        <w:rPr>
          <w:color w:val="0000FF"/>
        </w:rPr>
        <w:t xml:space="preserve">and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details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highly </w:t>
      </w:r>
      <w:r>
        <w:rPr>
          <w:color w:val="000000"/>
        </w:rPr>
        <w:t xml:space="preserve">system </w:t>
      </w:r>
      <w:r>
        <w:rPr>
          <w:color w:val="000000"/>
        </w:rPr>
        <w:t xml:space="preserve">dependent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still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to </w:t>
      </w:r>
      <w:r>
        <w:rPr>
          <w:color w:val="000000"/>
        </w:rPr>
        <w:t xml:space="preserve">check </w:t>
      </w:r>
      <w:r>
        <w:rPr>
          <w:color w:val="000000"/>
        </w:rPr>
        <w:t xml:space="preserve">whether </w:t>
      </w:r>
      <w:r>
        <w:rPr>
          <w:color w:val="000000"/>
        </w:rPr>
        <w:t xml:space="preserve">other </w:t>
      </w:r>
      <w:r>
        <w:rPr>
          <w:color w:val="000000"/>
        </w:rPr>
        <w:t xml:space="preserve">advanced </w:t>
      </w:r>
      <w:r>
        <w:rPr>
          <w:color w:val="000000"/>
        </w:rPr>
        <w:t xml:space="preserve">DFT </w:t>
      </w:r>
      <w:r>
        <w:rPr>
          <w:color w:val="000000"/>
        </w:rPr>
        <w:t xml:space="preserve">methods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example </w:t>
      </w:r>
      <w:r>
        <w:rPr>
          <w:color w:val="000000"/>
        </w:rPr>
        <w:t xml:space="preserve">, </w:t>
      </w:r>
      <w:r>
        <w:rPr>
          <w:color w:val="000000"/>
        </w:rPr>
        <w:t xml:space="preserve">DFT+DMFT </w:t>
      </w:r>
      <w:r>
        <w:rPr>
          <w:color w:val="000000"/>
        </w:rPr>
        <w:t xml:space="preserve">, </w:t>
      </w:r>
      <w:r>
        <w:rPr>
          <w:color w:val="000000"/>
        </w:rPr>
        <w:t xml:space="preserve">can </w:t>
      </w:r>
      <w:r>
        <w:rPr>
          <w:color w:val="000000"/>
        </w:rPr>
        <w:t xml:space="preserve">predict </w:t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voltage </w:t>
      </w:r>
      <w:r>
        <w:rPr>
          <w:color w:val="000000"/>
        </w:rPr>
        <w:t xml:space="preserve">for </w:t>
      </w:r>
      <w:r>
        <w:rPr>
          <w:color w:val="000000"/>
        </w:rPr>
        <w:t xml:space="preserve">NaCoO2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still </w:t>
      </w:r>
      <w:r>
        <w:rPr>
          <w:color w:val="000000"/>
        </w:rPr>
        <w:t xml:space="preserve">ongoing </w:t>
      </w:r>
      <w:r>
        <w:rPr>
          <w:color w:val="000000"/>
        </w:rPr>
        <w:t xml:space="preserve">discussions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SCAN </w:t>
      </w:r>
      <w:r>
        <w:rPr>
          <w:color w:val="66CC00"/>
        </w:rPr>
        <w:t xml:space="preserve">functional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on </w:t>
      </w:r>
      <w:r>
        <w:rPr>
          <w:color w:val="000000"/>
        </w:rPr>
        <w:t xml:space="preserve">its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when </w:t>
      </w:r>
      <w:r>
        <w:rPr>
          <w:color w:val="000000"/>
        </w:rPr>
        <w:t xml:space="preserve">cooperated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vdW </w:t>
      </w:r>
      <w:r>
        <w:rPr>
          <w:color w:val="000000"/>
        </w:rPr>
        <w:t xml:space="preserve">or </w:t>
      </w:r>
      <w:r>
        <w:rPr>
          <w:color w:val="000000"/>
        </w:rPr>
        <w:t xml:space="preserve">+U </w:t>
      </w:r>
      <w:r>
        <w:rPr>
          <w:color w:val="000000"/>
        </w:rPr>
        <w:t xml:space="preserve">scheme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concrete </w:t>
      </w:r>
      <w:r>
        <w:rPr>
          <w:color w:val="000000"/>
        </w:rPr>
        <w:t xml:space="preserve">consensus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to </w:t>
      </w:r>
      <w:r>
        <w:rPr>
          <w:color w:val="000000"/>
        </w:rPr>
        <w:t xml:space="preserve">come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hybrid </w:t>
      </w:r>
      <w:r>
        <w:rPr>
          <w:color w:val="000000"/>
        </w:rPr>
        <w:t xml:space="preserve">functional </w:t>
      </w:r>
      <w:r>
        <w:rPr>
          <w:color w:val="000000"/>
        </w:rPr>
        <w:t xml:space="preserve">overestimates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of </w:t>
      </w:r>
      <w:r>
        <w:rPr>
          <w:color w:val="000000"/>
        </w:rPr>
        <w:t xml:space="preserve">LiCoO2 </w:t>
      </w:r>
      <w:r>
        <w:rPr>
          <w:color w:val="000000"/>
        </w:rPr>
        <w:t xml:space="preserve">and </w:t>
      </w:r>
      <w:r>
        <w:rPr>
          <w:color w:val="000000"/>
        </w:rPr>
        <w:t xml:space="preserve">LiNiO2 </w:t>
      </w:r>
      <w:r>
        <w:rPr>
          <w:color w:val="000000"/>
        </w:rPr>
        <w:t xml:space="preserve">and </w:t>
      </w:r>
      <w:r>
        <w:rPr>
          <w:color w:val="000000"/>
        </w:rPr>
        <w:t xml:space="preserve">one </w:t>
      </w:r>
      <w:r>
        <w:rPr>
          <w:color w:val="000000"/>
        </w:rPr>
        <w:t xml:space="preserve">needs </w:t>
      </w:r>
      <w:r>
        <w:rPr>
          <w:color w:val="000000"/>
        </w:rPr>
        <w:t xml:space="preserve">manually </w:t>
      </w:r>
      <w:r>
        <w:rPr>
          <w:color w:val="000000"/>
        </w:rPr>
        <w:t xml:space="preserve">adjust </w:t>
      </w:r>
      <w:r>
        <w:rPr>
          <w:color w:val="000000"/>
        </w:rPr>
        <w:t xml:space="preserve">the </w:t>
      </w:r>
      <w:r>
        <w:rPr>
          <w:color w:val="000000"/>
        </w:rPr>
        <w:t xml:space="preserve">mixing </w:t>
      </w:r>
      <w:r>
        <w:rPr>
          <w:color w:val="000000"/>
        </w:rPr>
        <w:t xml:space="preserve">parameter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product </w:t>
      </w:r>
      <w:r>
        <w:rPr>
          <w:color w:val="000000"/>
        </w:rPr>
        <w:t xml:space="preserve">of </w:t>
      </w:r>
      <w:r>
        <w:rPr>
          <w:color w:val="000000"/>
        </w:rPr>
        <w:t xml:space="preserve">Ni </w:t>
      </w:r>
      <w:r>
        <w:rPr>
          <w:color w:val="000000"/>
        </w:rPr>
        <w:t xml:space="preserve">foam </w:t>
      </w:r>
      <w:r>
        <w:rPr>
          <w:color w:val="000000"/>
        </w:rPr>
        <w:t xml:space="preserve">reacting </w:t>
      </w:r>
      <w:r>
        <w:rPr>
          <w:color w:val="000000"/>
        </w:rPr>
        <w:t xml:space="preserve">with </w:t>
      </w:r>
      <w:r>
        <w:rPr>
          <w:color w:val="000000"/>
        </w:rPr>
        <w:t xml:space="preserve">NaOH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, </w:t>
      </w:r>
      <w:r>
        <w:rPr>
          <w:color w:val="000000"/>
        </w:rPr>
        <w:t xml:space="preserve">demonstrating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Ni </w:t>
      </w:r>
      <w:r>
        <w:rPr>
          <w:color w:val="000000"/>
        </w:rPr>
        <w:t xml:space="preserve">hardly </w:t>
      </w:r>
      <w:r>
        <w:rPr>
          <w:color w:val="000000"/>
        </w:rPr>
        <w:t xml:space="preserve">reacting </w:t>
      </w:r>
      <w:r>
        <w:rPr>
          <w:color w:val="000000"/>
        </w:rPr>
        <w:t xml:space="preserve">with </w:t>
      </w:r>
      <w:r>
        <w:rPr>
          <w:color w:val="000000"/>
        </w:rPr>
        <w:t xml:space="preserve">NaOH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hydrothermal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augment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40 </w:t>
      </w:r>
      <w:r>
        <w:rPr>
          <w:color w:val="66CC00"/>
        </w:rPr>
        <w:t xml:space="preserve">cycles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largely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activation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are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existence </w:t>
      </w:r>
      <w:r>
        <w:rPr>
          <w:color w:val="0000FF"/>
        </w:rPr>
        <w:t xml:space="preserve">of </w:t>
      </w:r>
      <w:r>
        <w:rPr>
          <w:color w:val="0000FF"/>
        </w:rPr>
        <w:t xml:space="preserve">biphasic </w:t>
      </w:r>
      <w:r>
        <w:rPr>
          <w:color w:val="0000FF"/>
        </w:rPr>
        <w:t xml:space="preserve">domains </w:t>
      </w:r>
      <w:r>
        <w:rPr>
          <w:color w:val="0000FF"/>
        </w:rPr>
        <w:t xml:space="preserve">during </w:t>
      </w:r>
      <w:r>
        <w:rPr>
          <w:color w:val="0000FF"/>
        </w:rPr>
        <w:t xml:space="preserve">Na+ </w:t>
      </w:r>
      <w:r>
        <w:rPr>
          <w:color w:val="0000FF"/>
        </w:rPr>
        <w:t xml:space="preserve">ions </w:t>
      </w:r>
      <w:r>
        <w:rPr>
          <w:color w:val="0000FF"/>
        </w:rPr>
        <w:t xml:space="preserve">insertion/extraction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decreased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enhanced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activation </w:t>
      </w:r>
      <w:r>
        <w:rPr>
          <w:color w:val="66CC00"/>
        </w:rPr>
        <w:t xml:space="preserve">process </w:t>
      </w:r>
      <w:r>
        <w:rPr>
          <w:color w:val="66CC00"/>
        </w:rPr>
        <w:t xml:space="preserve">for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100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sodium </w:t>
      </w:r>
      <w:r>
        <w:rPr>
          <w:color w:val="CCCC00"/>
        </w:rPr>
        <w:t xml:space="preserve">deintercalation </w:t>
      </w:r>
      <w:r>
        <w:rPr>
          <w:color w:val="CCCC00"/>
        </w:rPr>
        <w:t xml:space="preserve">properties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of </w:t>
      </w:r>
      <w:r>
        <w:rPr>
          <w:color w:val="000000"/>
        </w:rPr>
        <w:t xml:space="preserve">great </w:t>
      </w:r>
      <w:r>
        <w:rPr>
          <w:color w:val="000000"/>
        </w:rPr>
        <w:t xml:space="preserve">importance </w:t>
      </w:r>
      <w:r>
        <w:rPr>
          <w:color w:val="000000"/>
        </w:rPr>
        <w:t xml:space="preserve">in </w:t>
      </w:r>
      <w:r>
        <w:rPr>
          <w:color w:val="000000"/>
        </w:rPr>
        <w:t xml:space="preserve">assessing </w:t>
      </w:r>
      <w:r>
        <w:rPr>
          <w:color w:val="000000"/>
        </w:rPr>
        <w:t xml:space="preserve">the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NaNi1/3Co1/3Mn1/3O2 </w:t>
      </w:r>
      <w:r>
        <w:rPr>
          <w:color w:val="000000"/>
        </w:rPr>
        <w:t xml:space="preserve">as </w:t>
      </w:r>
      <w:r>
        <w:rPr>
          <w:color w:val="000000"/>
        </w:rPr>
        <w:t xml:space="preserve">Na-ion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full </w:t>
      </w:r>
      <w:r>
        <w:rPr>
          <w:color w:val="000000"/>
        </w:rPr>
        <w:t xml:space="preserve">deintercalation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from </w:t>
      </w:r>
      <w:r>
        <w:rPr>
          <w:color w:val="000000"/>
        </w:rPr>
        <w:t xml:space="preserve">NaNi1/3Co1/3Mn1/3O2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CCCC00"/>
        </w:rPr>
        <w:t xml:space="preserve">dramatic </w:t>
      </w:r>
      <w:r>
        <w:rPr>
          <w:color w:val="CCCC00"/>
        </w:rPr>
        <w:t xml:space="preserve">decreasing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layer </w:t>
      </w:r>
      <w:r>
        <w:rPr>
          <w:color w:val="CCCC00"/>
        </w:rPr>
        <w:t xml:space="preserve">distance </w:t>
      </w:r>
      <w:r>
        <w:rPr>
          <w:color w:val="CCCC00"/>
        </w:rPr>
        <w:t xml:space="preserve">of </w:t>
      </w:r>
      <w:r>
        <w:rPr>
          <w:color w:val="CCCC00"/>
        </w:rPr>
        <w:t xml:space="preserve">metal </w:t>
      </w:r>
      <w:r>
        <w:rPr>
          <w:color w:val="CCCC00"/>
        </w:rPr>
        <w:t xml:space="preserve">oxide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instability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certain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rechargeable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FF3333"/>
        </w:rPr>
        <w:t xml:space="preserve">grid </w:t>
      </w:r>
      <w:r>
        <w:rPr>
          <w:color w:val="FF3333"/>
        </w:rPr>
        <w:t xml:space="preserve">storage </w:t>
      </w:r>
      <w:r>
        <w:rPr>
          <w:color w:val="000000"/>
        </w:rPr>
        <w:t xml:space="preserve">, </w:t>
      </w:r>
      <w:r>
        <w:rPr>
          <w:color w:val="66CC00"/>
        </w:rPr>
        <w:t xml:space="preserve">high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critical </w:t>
      </w:r>
      <w:r>
        <w:rPr>
          <w:color w:val="000000"/>
        </w:rPr>
        <w:t xml:space="preserve">than </w:t>
      </w:r>
      <w:r>
        <w:rPr>
          <w:color w:val="66CC00"/>
        </w:rPr>
        <w:t xml:space="preserve">energy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FF"/>
        </w:rPr>
        <w:t xml:space="preserve">spatially </w:t>
      </w:r>
      <w:r>
        <w:rPr>
          <w:color w:val="0000FF"/>
        </w:rPr>
        <w:t xml:space="preserve">separated </w:t>
      </w:r>
      <w:r>
        <w:rPr>
          <w:color w:val="0000FF"/>
        </w:rPr>
        <w:t xml:space="preserve">crystalline </w:t>
      </w:r>
      <w:r>
        <w:rPr>
          <w:color w:val="0000FF"/>
        </w:rPr>
        <w:t xml:space="preserve">impurity </w:t>
      </w:r>
      <w:r>
        <w:rPr>
          <w:color w:val="0000FF"/>
        </w:rPr>
        <w:t xml:space="preserve">phase </w:t>
      </w:r>
      <w:r>
        <w:rPr>
          <w:color w:val="000000"/>
        </w:rPr>
        <w:t xml:space="preserve">was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; </w:t>
      </w:r>
      <w:r>
        <w:rPr>
          <w:color w:val="000000"/>
        </w:rPr>
        <w:t xml:space="preserve">its </w:t>
      </w:r>
      <w:r>
        <w:rPr>
          <w:color w:val="000000"/>
        </w:rPr>
        <w:t xml:space="preserve">amount </w:t>
      </w:r>
      <w:r>
        <w:rPr>
          <w:color w:val="000000"/>
        </w:rPr>
        <w:t xml:space="preserve">is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below </w:t>
      </w:r>
      <w:r>
        <w:rPr>
          <w:color w:val="000000"/>
        </w:rPr>
        <w:t xml:space="preserve">0.1vol </w:t>
      </w:r>
      <w:r>
        <w:rPr>
          <w:color w:val="000000"/>
        </w:rPr>
        <w:t xml:space="preserve">% </w:t>
      </w:r>
      <w:r>
        <w:rPr>
          <w:color w:val="000000"/>
        </w:rPr>
        <w:t xml:space="preserve">; </w:t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opinion </w:t>
      </w:r>
      <w:r>
        <w:rPr>
          <w:color w:val="000000"/>
        </w:rPr>
        <w:t xml:space="preserve">this </w:t>
      </w:r>
      <w:r>
        <w:rPr>
          <w:color w:val="000000"/>
        </w:rPr>
        <w:t xml:space="preserve">phase </w:t>
      </w:r>
      <w:r>
        <w:rPr>
          <w:color w:val="000000"/>
        </w:rPr>
        <w:t xml:space="preserve">will </w:t>
      </w:r>
      <w:r>
        <w:rPr>
          <w:color w:val="000000"/>
        </w:rPr>
        <w:t xml:space="preserve">have </w:t>
      </w:r>
      <w:r>
        <w:rPr>
          <w:color w:val="000000"/>
        </w:rPr>
        <w:t xml:space="preserve">only </w:t>
      </w:r>
      <w:r>
        <w:rPr>
          <w:color w:val="000000"/>
        </w:rPr>
        <w:t xml:space="preserve">little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on </w:t>
      </w:r>
      <w:r>
        <w:rPr>
          <w:color w:val="66CC00"/>
        </w:rPr>
        <w:t xml:space="preserve">dynamic </w:t>
      </w:r>
      <w:r>
        <w:rPr>
          <w:color w:val="66CC00"/>
        </w:rPr>
        <w:t xml:space="preserve">properties </w:t>
      </w:r>
      <w:r>
        <w:rPr>
          <w:color w:val="66CC00"/>
        </w:rPr>
        <w:t xml:space="preserve">seen </w:t>
      </w:r>
      <w:r>
        <w:rPr>
          <w:color w:val="66CC00"/>
        </w:rPr>
        <w:t xml:space="preserve">via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spectroscopy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contaminant </w:t>
      </w:r>
      <w:r>
        <w:rPr>
          <w:color w:val="000000"/>
        </w:rPr>
        <w:t xml:space="preserve">is </w:t>
      </w:r>
      <w:r>
        <w:rPr>
          <w:color w:val="000000"/>
        </w:rPr>
        <w:t xml:space="preserve">inherently </w:t>
      </w:r>
      <w:r>
        <w:rPr>
          <w:color w:val="000000"/>
        </w:rPr>
        <w:t xml:space="preserve">present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and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form </w:t>
      </w:r>
      <w:r>
        <w:rPr>
          <w:color w:val="000000"/>
        </w:rPr>
        <w:t xml:space="preserve">during </w:t>
      </w:r>
      <w:r>
        <w:rPr>
          <w:color w:val="000000"/>
        </w:rPr>
        <w:t xml:space="preserve">milling </w:t>
      </w:r>
      <w:r>
        <w:rPr>
          <w:color w:val="000000"/>
        </w:rPr>
        <w:t xml:space="preserve">; </w:t>
      </w:r>
      <w:r>
        <w:rPr>
          <w:color w:val="000000"/>
        </w:rPr>
        <w:t xml:space="preserve">presumably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reflection </w:t>
      </w:r>
      <w:r>
        <w:rPr>
          <w:color w:val="000000"/>
        </w:rPr>
        <w:t xml:space="preserve">at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38deg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hydroxide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CCCC00"/>
        </w:rPr>
        <w:t xml:space="preserve">Ball </w:t>
      </w:r>
      <w:r>
        <w:rPr>
          <w:color w:val="0000FF"/>
        </w:rPr>
        <w:t xml:space="preserve">Ball </w:t>
      </w:r>
      <w:r>
        <w:rPr>
          <w:color w:val="CCCC00"/>
        </w:rPr>
        <w:t xml:space="preserve">milling </w:t>
      </w:r>
      <w:r>
        <w:rPr>
          <w:color w:val="0000FF"/>
        </w:rPr>
        <w:t xml:space="preserve">milling </w:t>
      </w:r>
      <w:r>
        <w:rPr>
          <w:color w:val="CCCC00"/>
        </w:rPr>
        <w:t xml:space="preserve">produces </w:t>
      </w:r>
      <w:r>
        <w:rPr>
          <w:color w:val="CCCC00"/>
        </w:rPr>
        <w:t xml:space="preserve">nanocrystalline </w:t>
      </w:r>
      <w:r>
        <w:rPr>
          <w:color w:val="CCCC00"/>
        </w:rPr>
        <w:t xml:space="preserve">Na2O2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XRD </w:t>
      </w:r>
      <w:r>
        <w:rPr>
          <w:color w:val="000000"/>
        </w:rPr>
        <w:t xml:space="preserve">peak </w:t>
      </w:r>
      <w:r>
        <w:rPr>
          <w:color w:val="000000"/>
        </w:rPr>
        <w:t xml:space="preserve">widths </w:t>
      </w:r>
      <w:r>
        <w:rPr>
          <w:color w:val="000000"/>
        </w:rPr>
        <w:t xml:space="preserve">are </w:t>
      </w:r>
      <w:r>
        <w:rPr>
          <w:color w:val="000000"/>
        </w:rPr>
        <w:t xml:space="preserve">broadened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size </w:t>
      </w:r>
      <w:r>
        <w:rPr>
          <w:color w:val="0000FF"/>
        </w:rPr>
        <w:t xml:space="preserve">effects </w:t>
      </w:r>
      <w:r>
        <w:rPr>
          <w:color w:val="000000"/>
        </w:rPr>
        <w:t xml:space="preserve">and </w:t>
      </w:r>
      <w:r>
        <w:rPr>
          <w:color w:val="0000FF"/>
        </w:rPr>
        <w:t xml:space="preserve">lattice </w:t>
      </w:r>
      <w:r>
        <w:rPr>
          <w:color w:val="0000FF"/>
        </w:rPr>
        <w:t xml:space="preserve">strain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feature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should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mixed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background </w:t>
      </w:r>
      <w:r>
        <w:rPr>
          <w:color w:val="000000"/>
        </w:rPr>
        <w:t xml:space="preserve">signal </w:t>
      </w:r>
      <w:r>
        <w:rPr>
          <w:color w:val="000000"/>
        </w:rPr>
        <w:t xml:space="preserve">below </w:t>
      </w:r>
      <w:r>
        <w:rPr>
          <w:color w:val="000000"/>
        </w:rPr>
        <w:t xml:space="preserve">30deg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glass </w:t>
      </w:r>
      <w:r>
        <w:rPr>
          <w:color w:val="000000"/>
        </w:rPr>
        <w:t xml:space="preserve">capillary </w:t>
      </w:r>
      <w:r>
        <w:rPr>
          <w:color w:val="000000"/>
        </w:rPr>
        <w:t xml:space="preserve">used </w:t>
      </w:r>
      <w:r>
        <w:rPr>
          <w:color w:val="000000"/>
        </w:rPr>
        <w:t xml:space="preserve">,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some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that </w:t>
      </w:r>
      <w:r>
        <w:rPr>
          <w:color w:val="000000"/>
        </w:rPr>
        <w:t xml:space="preserve">is </w:t>
      </w:r>
      <w:r>
        <w:rPr>
          <w:color w:val="000000"/>
        </w:rPr>
        <w:t xml:space="preserve">formed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mechanical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Considering </w:t>
      </w:r>
      <w:r>
        <w:rPr>
          <w:color w:val="000000"/>
        </w:rPr>
        <w:t xml:space="preserve">isotherms </w:t>
      </w:r>
      <w:r>
        <w:rPr>
          <w:color w:val="000000"/>
        </w:rPr>
        <w:t xml:space="preserve">recorded </w:t>
      </w:r>
      <w:r>
        <w:rPr>
          <w:color w:val="000000"/>
        </w:rPr>
        <w:t xml:space="preserve">at </w:t>
      </w:r>
      <w:r>
        <w:rPr>
          <w:color w:val="000000"/>
        </w:rPr>
        <w:t xml:space="preserve">sufficiently </w:t>
      </w:r>
      <w:r>
        <w:rPr>
          <w:color w:val="000000"/>
        </w:rPr>
        <w:t xml:space="preserve">low </w:t>
      </w:r>
      <w:r>
        <w:rPr>
          <w:color w:val="000000"/>
        </w:rPr>
        <w:t xml:space="preserve">T </w:t>
      </w:r>
      <w:r>
        <w:rPr>
          <w:color w:val="000000"/>
        </w:rPr>
        <w:t xml:space="preserve">,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considering </w:t>
      </w:r>
      <w:r>
        <w:rPr>
          <w:color w:val="000000"/>
        </w:rPr>
        <w:t xml:space="preserve">those </w:t>
      </w:r>
      <w:r>
        <w:rPr>
          <w:color w:val="000000"/>
        </w:rPr>
        <w:t xml:space="preserve">for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bulk </w:t>
      </w:r>
      <w:r>
        <w:rPr>
          <w:color w:val="000000"/>
        </w:rPr>
        <w:t xml:space="preserve">process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above </w:t>
      </w:r>
      <w:r>
        <w:rPr>
          <w:color w:val="000000"/>
        </w:rPr>
        <w:t xml:space="preserve">)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resolved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dc </w:t>
      </w:r>
      <w:r>
        <w:rPr>
          <w:color w:val="FF3333"/>
        </w:rPr>
        <w:t xml:space="preserve">plateau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pass </w:t>
      </w:r>
      <w:r>
        <w:rPr>
          <w:color w:val="000000"/>
        </w:rPr>
        <w:t xml:space="preserve">directly </w:t>
      </w:r>
      <w:r>
        <w:rPr>
          <w:color w:val="000000"/>
        </w:rPr>
        <w:t xml:space="preserve">over </w:t>
      </w:r>
      <w:r>
        <w:rPr>
          <w:color w:val="000000"/>
        </w:rPr>
        <w:t xml:space="preserve">into </w:t>
      </w:r>
      <w:r>
        <w:rPr>
          <w:color w:val="000000"/>
        </w:rPr>
        <w:t xml:space="preserve">an </w:t>
      </w:r>
      <w:r>
        <w:rPr>
          <w:color w:val="000000"/>
        </w:rPr>
        <w:t xml:space="preserve">NCL-type </w:t>
      </w:r>
      <w:r>
        <w:rPr>
          <w:color w:val="000000"/>
        </w:rPr>
        <w:t xml:space="preserve">dispersive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 </w:t>
      </w:r>
      <w:r>
        <w:rPr>
          <w:color w:val="000000"/>
        </w:rPr>
        <w:t xml:space="preserve">explanation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number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carriers </w:t>
      </w:r>
      <w:r>
        <w:rPr>
          <w:color w:val="000000"/>
        </w:rPr>
        <w:t xml:space="preserve">in </w:t>
      </w:r>
      <w:r>
        <w:rPr>
          <w:color w:val="000000"/>
        </w:rPr>
        <w:t xml:space="preserve">Na2O2 </w:t>
      </w:r>
      <w:r>
        <w:rPr>
          <w:color w:val="000000"/>
        </w:rPr>
        <w:t xml:space="preserve">is </w:t>
      </w:r>
      <w:r>
        <w:rPr>
          <w:color w:val="000000"/>
        </w:rPr>
        <w:t xml:space="preserve">extremely </w:t>
      </w:r>
      <w:r>
        <w:rPr>
          <w:color w:val="000000"/>
        </w:rPr>
        <w:t xml:space="preserve">low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would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66CC00"/>
        </w:rPr>
        <w:t xml:space="preserve">very </w:t>
      </w:r>
      <w:r>
        <w:rPr>
          <w:color w:val="66CC00"/>
        </w:rPr>
        <w:t xml:space="preserve">low </w:t>
      </w:r>
      <w:r>
        <w:rPr>
          <w:color w:val="66CC00"/>
        </w:rPr>
        <w:t xml:space="preserve">conductivities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case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electrical </w:t>
      </w:r>
      <w:r>
        <w:rPr>
          <w:color w:val="000000"/>
        </w:rPr>
        <w:t xml:space="preserve">response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overall </w:t>
      </w:r>
      <w:r>
        <w:rPr>
          <w:color w:val="000000"/>
        </w:rPr>
        <w:t xml:space="preserve">relaxation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in </w:t>
      </w:r>
      <w:r>
        <w:rPr>
          <w:color w:val="000000"/>
        </w:rPr>
        <w:t xml:space="preserve">ball-milled </w:t>
      </w:r>
      <w:r>
        <w:rPr>
          <w:color w:val="000000"/>
        </w:rPr>
        <w:t xml:space="preserve">Na2O2 </w:t>
      </w:r>
      <w:r>
        <w:rPr>
          <w:color w:val="000000"/>
        </w:rPr>
        <w:t xml:space="preserve">might </w:t>
      </w:r>
      <w:r>
        <w:rPr>
          <w:color w:val="000000"/>
        </w:rPr>
        <w:t xml:space="preserve">mainly </w:t>
      </w:r>
      <w:r>
        <w:rPr>
          <w:color w:val="000000"/>
        </w:rPr>
        <w:t xml:space="preserve">reflect </w:t>
      </w:r>
      <w:r>
        <w:rPr>
          <w:color w:val="000000"/>
        </w:rPr>
        <w:t xml:space="preserve">the </w:t>
      </w:r>
      <w:r>
        <w:rPr>
          <w:color w:val="66CC00"/>
        </w:rPr>
        <w:t xml:space="preserve">bulk </w:t>
      </w:r>
      <w:r>
        <w:rPr>
          <w:color w:val="66CC00"/>
        </w:rPr>
        <w:t xml:space="preserve">response </w:t>
      </w:r>
      <w:r>
        <w:rPr>
          <w:color w:val="000000"/>
        </w:rPr>
        <w:t xml:space="preserve">but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influenced </w:t>
      </w:r>
      <w:r>
        <w:rPr>
          <w:color w:val="000000"/>
        </w:rPr>
        <w:t xml:space="preserve">by </w:t>
      </w:r>
      <w:r>
        <w:rPr>
          <w:color w:val="CCCC00"/>
        </w:rPr>
        <w:t xml:space="preserve">interfacial </w:t>
      </w:r>
      <w:r>
        <w:rPr>
          <w:color w:val="CCCC00"/>
        </w:rPr>
        <w:t xml:space="preserve">effects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one </w:t>
      </w:r>
      <w:r>
        <w:rPr>
          <w:color w:val="000000"/>
        </w:rPr>
        <w:t xml:space="preserve">might </w:t>
      </w:r>
      <w:r>
        <w:rPr>
          <w:color w:val="000000"/>
        </w:rPr>
        <w:t xml:space="preserve">assume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influenced </w:t>
      </w:r>
      <w:r>
        <w:rPr>
          <w:color w:val="000000"/>
        </w:rPr>
        <w:t xml:space="preserve">by </w:t>
      </w:r>
      <w:r>
        <w:rPr>
          <w:color w:val="000000"/>
        </w:rPr>
        <w:t xml:space="preserve">interfacial </w:t>
      </w:r>
      <w:r>
        <w:rPr>
          <w:color w:val="000000"/>
        </w:rPr>
        <w:t xml:space="preserve">or </w:t>
      </w:r>
      <w:r>
        <w:rPr>
          <w:color w:val="000000"/>
        </w:rPr>
        <w:t xml:space="preserve">grain </w:t>
      </w:r>
      <w:r>
        <w:rPr>
          <w:color w:val="000000"/>
        </w:rPr>
        <w:t xml:space="preserve">boundary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one </w:t>
      </w:r>
      <w:r>
        <w:rPr>
          <w:color w:val="000000"/>
        </w:rPr>
        <w:t xml:space="preserve">reflects </w:t>
      </w:r>
      <w:r>
        <w:rPr>
          <w:color w:val="000000"/>
        </w:rPr>
        <w:t xml:space="preserve">an </w:t>
      </w:r>
      <w:r>
        <w:rPr>
          <w:color w:val="0000FF"/>
        </w:rPr>
        <w:t xml:space="preserve">electrical </w:t>
      </w:r>
      <w:r>
        <w:rPr>
          <w:color w:val="0000FF"/>
        </w:rPr>
        <w:t xml:space="preserve">relaxation </w:t>
      </w:r>
      <w:r>
        <w:rPr>
          <w:color w:val="0000FF"/>
        </w:rPr>
        <w:t xml:space="preserve">process </w:t>
      </w:r>
      <w:r>
        <w:rPr>
          <w:color w:val="0000FF"/>
        </w:rPr>
        <w:t xml:space="preserve">taking </w:t>
      </w:r>
      <w:r>
        <w:rPr>
          <w:color w:val="0000FF"/>
        </w:rPr>
        <w:t xml:space="preserve">place </w:t>
      </w:r>
      <w:r>
        <w:rPr>
          <w:color w:val="0000FF"/>
        </w:rPr>
        <w:t xml:space="preserve">solely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bulk </w:t>
      </w:r>
      <w:r>
        <w:rPr>
          <w:color w:val="0000FF"/>
        </w:rPr>
        <w:t xml:space="preserve">regions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Point </w:t>
      </w:r>
      <w:r>
        <w:rPr>
          <w:color w:val="0000FF"/>
        </w:rPr>
        <w:t xml:space="preserve">defects </w:t>
      </w:r>
      <w:r>
        <w:rPr>
          <w:color w:val="000000"/>
        </w:rPr>
        <w:t xml:space="preserve">and </w:t>
      </w:r>
      <w:r>
        <w:rPr>
          <w:color w:val="000000"/>
        </w:rPr>
        <w:t xml:space="preserve">dislocations </w:t>
      </w:r>
      <w:r>
        <w:rPr>
          <w:color w:val="000000"/>
        </w:rPr>
        <w:t xml:space="preserve">, </w:t>
      </w:r>
      <w:r>
        <w:rPr>
          <w:color w:val="000000"/>
        </w:rPr>
        <w:t xml:space="preserve">also </w:t>
      </w:r>
      <w:r>
        <w:rPr>
          <w:color w:val="000000"/>
        </w:rPr>
        <w:t xml:space="preserve">influencing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effective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carrier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, </w:t>
      </w:r>
      <w:r>
        <w:rPr>
          <w:color w:val="000000"/>
        </w:rPr>
        <w:t xml:space="preserve">need </w:t>
      </w:r>
      <w:r>
        <w:rPr>
          <w:color w:val="000000"/>
        </w:rPr>
        <w:t xml:space="preserve">be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to </w:t>
      </w:r>
      <w:r>
        <w:rPr>
          <w:color w:val="000000"/>
        </w:rPr>
        <w:t xml:space="preserve">explain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differences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and </w:t>
      </w:r>
      <w:r>
        <w:rPr>
          <w:color w:val="000000"/>
        </w:rPr>
        <w:t xml:space="preserve">experimental </w:t>
      </w:r>
      <w:r>
        <w:rPr>
          <w:color w:val="000000"/>
        </w:rPr>
        <w:t xml:space="preserve">studies </w:t>
      </w:r>
      <w:r>
        <w:rPr>
          <w:color w:val="000000"/>
        </w:rPr>
        <w:t xml:space="preserve">on </w:t>
      </w:r>
      <w:r>
        <w:rPr>
          <w:color w:val="000000"/>
        </w:rPr>
        <w:t xml:space="preserve">microcrystalline </w:t>
      </w:r>
      <w:r>
        <w:rPr>
          <w:color w:val="000000"/>
        </w:rPr>
        <w:t xml:space="preserve">Na2O2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If </w:t>
      </w:r>
      <w:r>
        <w:rPr>
          <w:color w:val="000000"/>
        </w:rPr>
        <w:t xml:space="preserve">we </w:t>
      </w:r>
      <w:r>
        <w:rPr>
          <w:color w:val="000000"/>
        </w:rPr>
        <w:t xml:space="preserve">assume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activation </w:t>
      </w:r>
      <w:r>
        <w:rPr>
          <w:color w:val="000000"/>
        </w:rPr>
        <w:t xml:space="preserve">energy </w:t>
      </w:r>
      <w:r>
        <w:rPr>
          <w:color w:val="000000"/>
        </w:rPr>
        <w:t xml:space="preserve">is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found </w:t>
      </w:r>
      <w:r>
        <w:rPr>
          <w:color w:val="000000"/>
        </w:rPr>
        <w:t xml:space="preserve">for </w:t>
      </w:r>
      <w:r>
        <w:rPr>
          <w:color w:val="000000"/>
        </w:rPr>
        <w:t xml:space="preserve">sdc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corresponding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coefficient </w:t>
      </w:r>
      <w:r>
        <w:rPr>
          <w:color w:val="66CC00"/>
        </w:rPr>
        <w:t xml:space="preserve">D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order </w:t>
      </w:r>
      <w:r>
        <w:rPr>
          <w:color w:val="000000"/>
        </w:rPr>
        <w:t xml:space="preserve">of </w:t>
      </w:r>
      <w:r>
        <w:rPr>
          <w:color w:val="000000"/>
        </w:rPr>
        <w:t xml:space="preserve">10-25m2s-1 </w:t>
      </w:r>
      <w:r>
        <w:rPr>
          <w:color w:val="000000"/>
        </w:rPr>
        <w:t xml:space="preserve">at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-- </w:t>
      </w:r>
      <w:r>
        <w:rPr>
          <w:color w:val="000000"/>
        </w:rPr>
        <w:t xml:space="preserve">still </w:t>
      </w:r>
      <w:r>
        <w:rPr>
          <w:color w:val="000000"/>
        </w:rPr>
        <w:t xml:space="preserve">illustrating </w:t>
      </w:r>
      <w:r>
        <w:rPr>
          <w:color w:val="66CC00"/>
        </w:rPr>
        <w:t xml:space="preserve">extremely </w:t>
      </w:r>
      <w:r>
        <w:rPr>
          <w:color w:val="66CC00"/>
        </w:rPr>
        <w:t xml:space="preserve">poor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structurally </w:t>
      </w:r>
      <w:r>
        <w:rPr>
          <w:color w:val="000000"/>
        </w:rPr>
        <w:t xml:space="preserve">disordered </w:t>
      </w:r>
      <w:r>
        <w:rPr>
          <w:color w:val="000000"/>
        </w:rPr>
        <w:t xml:space="preserve">Na2O2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by </w:t>
      </w:r>
      <w:r>
        <w:rPr>
          <w:color w:val="FF3333"/>
        </w:rPr>
        <w:t xml:space="preserve">high-energy </w:t>
      </w:r>
      <w:r>
        <w:rPr>
          <w:color w:val="FF3333"/>
        </w:rPr>
        <w:t xml:space="preserve">ball-milling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carriers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FF"/>
        </w:rPr>
        <w:t xml:space="preserve">number </w:t>
      </w:r>
      <w:r>
        <w:rPr>
          <w:color w:val="0000FF"/>
        </w:rPr>
        <w:t xml:space="preserve">of </w:t>
      </w:r>
      <w:r>
        <w:rPr>
          <w:color w:val="0000FF"/>
        </w:rPr>
        <w:t xml:space="preserve">available </w:t>
      </w:r>
      <w:r>
        <w:rPr>
          <w:color w:val="0000FF"/>
        </w:rPr>
        <w:t xml:space="preserve">positions </w:t>
      </w:r>
      <w:r>
        <w:rPr>
          <w:color w:val="0000FF"/>
        </w:rPr>
        <w:t xml:space="preserve">for </w:t>
      </w:r>
      <w:r>
        <w:rPr>
          <w:color w:val="0000FF"/>
        </w:rPr>
        <w:t xml:space="preserve">the </w:t>
      </w:r>
      <w:r>
        <w:rPr>
          <w:color w:val="0000FF"/>
        </w:rPr>
        <w:t xml:space="preserve">mobile </w:t>
      </w:r>
      <w:r>
        <w:rPr>
          <w:color w:val="0000FF"/>
        </w:rPr>
        <w:t xml:space="preserve">species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enhanced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Conductivity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revealed </w:t>
      </w:r>
      <w:r>
        <w:rPr>
          <w:color w:val="66CC00"/>
        </w:rPr>
        <w:t xml:space="preserve">extremely </w:t>
      </w:r>
      <w:r>
        <w:rPr>
          <w:color w:val="66CC00"/>
        </w:rPr>
        <w:t xml:space="preserve">low </w:t>
      </w:r>
      <w:r>
        <w:rPr>
          <w:color w:val="66CC00"/>
        </w:rPr>
        <w:t xml:space="preserve">overall </w:t>
      </w:r>
      <w:r>
        <w:rPr>
          <w:color w:val="66CC00"/>
        </w:rPr>
        <w:t xml:space="preserve">electrical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Arrhenius-type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000000"/>
        </w:rPr>
        <w:t xml:space="preserve">activation </w:t>
      </w:r>
      <w:r>
        <w:rPr>
          <w:color w:val="000000"/>
        </w:rPr>
        <w:t xml:space="preserve">energy </w:t>
      </w:r>
      <w:r>
        <w:rPr>
          <w:color w:val="000000"/>
        </w:rPr>
        <w:t xml:space="preserve">of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1eV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fully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compound </w:t>
      </w:r>
      <w:r>
        <w:rPr>
          <w:color w:val="000000"/>
        </w:rPr>
        <w:t xml:space="preserve">(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0.8 </w:t>
      </w:r>
      <w:r>
        <w:rPr>
          <w:color w:val="000000"/>
        </w:rPr>
        <w:t xml:space="preserve">) </w:t>
      </w:r>
      <w:r>
        <w:rPr>
          <w:color w:val="000000"/>
        </w:rPr>
        <w:t xml:space="preserve">shows </w:t>
      </w:r>
      <w:r>
        <w:rPr>
          <w:color w:val="CCCC00"/>
        </w:rPr>
        <w:t xml:space="preserve">smaller </w:t>
      </w:r>
      <w:r>
        <w:rPr>
          <w:color w:val="CCCC00"/>
        </w:rPr>
        <w:t xml:space="preserve">thermal </w:t>
      </w:r>
      <w:r>
        <w:rPr>
          <w:color w:val="CCCC00"/>
        </w:rPr>
        <w:t xml:space="preserve">contraction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Co-O </w:t>
      </w:r>
      <w:r>
        <w:rPr>
          <w:color w:val="CCCC00"/>
        </w:rPr>
        <w:t xml:space="preserve">bond </w:t>
      </w:r>
      <w:r>
        <w:rPr>
          <w:color w:val="000000"/>
        </w:rPr>
        <w:t xml:space="preserve">if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LixCoO2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charging/discharging </w:t>
      </w:r>
      <w:r>
        <w:rPr>
          <w:color w:val="000000"/>
        </w:rPr>
        <w:t xml:space="preserve">of </w:t>
      </w:r>
      <w:r>
        <w:rPr>
          <w:color w:val="000000"/>
        </w:rPr>
        <w:t xml:space="preserve">Na-batteries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000000"/>
        </w:rPr>
        <w:t xml:space="preserve">configurational </w:t>
      </w:r>
      <w:r>
        <w:rPr>
          <w:color w:val="000000"/>
        </w:rPr>
        <w:t xml:space="preserve">disorder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Co-O </w:t>
      </w:r>
      <w:r>
        <w:rPr>
          <w:color w:val="000000"/>
        </w:rPr>
        <w:t xml:space="preserve">sublattice </w:t>
      </w:r>
      <w:r>
        <w:rPr>
          <w:color w:val="000000"/>
        </w:rPr>
        <w:t xml:space="preserve">, </w:t>
      </w:r>
      <w:r>
        <w:rPr>
          <w:color w:val="000000"/>
        </w:rPr>
        <w:t xml:space="preserve">affecting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characteristics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CCCC00"/>
        </w:rPr>
        <w:t xml:space="preserve">reversible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; </w:t>
      </w:r>
      <w:r>
        <w:rPr>
          <w:color w:val="CCCC00"/>
        </w:rPr>
        <w:t xml:space="preserve">however </w:t>
      </w:r>
      <w:r>
        <w:rPr>
          <w:color w:val="CCCC00"/>
        </w:rPr>
        <w:t xml:space="preserve">, </w:t>
      </w:r>
      <w:r>
        <w:rPr>
          <w:color w:val="CCCC00"/>
        </w:rPr>
        <w:t xml:space="preserve">the </w:t>
      </w:r>
      <w:r>
        <w:rPr>
          <w:color w:val="CCCC00"/>
        </w:rPr>
        <w:t xml:space="preserve">bond </w:t>
      </w:r>
      <w:r>
        <w:rPr>
          <w:color w:val="66CC00"/>
        </w:rPr>
        <w:t xml:space="preserve">bond </w:t>
      </w:r>
      <w:r>
        <w:rPr>
          <w:color w:val="CCCC00"/>
        </w:rPr>
        <w:t xml:space="preserve">strength </w:t>
      </w:r>
      <w:r>
        <w:rPr>
          <w:color w:val="66CC00"/>
        </w:rPr>
        <w:t xml:space="preserve">strength </w:t>
      </w:r>
      <w:r>
        <w:rPr>
          <w:color w:val="000000"/>
        </w:rPr>
        <w:t xml:space="preserve">changes </w:t>
      </w:r>
      <w:r>
        <w:rPr>
          <w:color w:val="000000"/>
        </w:rPr>
        <w:t xml:space="preserve">more </w:t>
      </w:r>
      <w:r>
        <w:rPr>
          <w:color w:val="000000"/>
        </w:rPr>
        <w:t xml:space="preserve">prominently </w:t>
      </w:r>
      <w:r>
        <w:rPr>
          <w:color w:val="000000"/>
        </w:rPr>
        <w:t xml:space="preserve">with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key </w:t>
      </w:r>
      <w:r>
        <w:rPr>
          <w:color w:val="000000"/>
        </w:rPr>
        <w:t xml:space="preserve">factor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limited </w:t>
      </w:r>
      <w:r>
        <w:rPr>
          <w:color w:val="66CC00"/>
        </w:rPr>
        <w:t xml:space="preserve">battery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for </w:t>
      </w:r>
      <w:r>
        <w:rPr>
          <w:color w:val="66CC00"/>
        </w:rPr>
        <w:t xml:space="preserve">NaxCoO2 </w:t>
      </w:r>
      <w:r>
        <w:rPr>
          <w:color w:val="66CC00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Instead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temperature </w:t>
      </w:r>
      <w:r>
        <w:rPr>
          <w:color w:val="FF3333"/>
        </w:rPr>
        <w:t xml:space="preserve">dependent </w:t>
      </w:r>
      <w:r>
        <w:rPr>
          <w:color w:val="FF3333"/>
        </w:rPr>
        <w:t xml:space="preserve">MSRD </w:t>
      </w:r>
      <w:r>
        <w:rPr>
          <w:color w:val="000000"/>
        </w:rPr>
        <w:t xml:space="preserve">reveal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local </w:t>
      </w:r>
      <w:r>
        <w:rPr>
          <w:color w:val="000000"/>
        </w:rPr>
        <w:t xml:space="preserve">Co-O </w:t>
      </w:r>
      <w:r>
        <w:rPr>
          <w:color w:val="000000"/>
        </w:rPr>
        <w:t xml:space="preserve">bond </w:t>
      </w:r>
      <w:r>
        <w:rPr>
          <w:color w:val="000000"/>
        </w:rPr>
        <w:t xml:space="preserve">are </w:t>
      </w:r>
      <w:r>
        <w:rPr>
          <w:color w:val="000000"/>
        </w:rPr>
        <w:t xml:space="preserve">softer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fully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sodiated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Co-Co </w:t>
      </w:r>
      <w:r>
        <w:rPr>
          <w:color w:val="000000"/>
        </w:rPr>
        <w:t xml:space="preserve">bond </w:t>
      </w:r>
      <w:r>
        <w:rPr>
          <w:color w:val="000000"/>
        </w:rPr>
        <w:t xml:space="preserve">strength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to </w:t>
      </w:r>
      <w:r>
        <w:rPr>
          <w:color w:val="000000"/>
        </w:rPr>
        <w:t xml:space="preserve">remain </w:t>
      </w:r>
      <w:r>
        <w:rPr>
          <w:color w:val="000000"/>
        </w:rPr>
        <w:t xml:space="preserve">unaltered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Recalling </w:t>
      </w:r>
      <w:r>
        <w:rPr>
          <w:color w:val="000000"/>
        </w:rPr>
        <w:t xml:space="preserve">the </w:t>
      </w:r>
      <w:r>
        <w:rPr>
          <w:color w:val="000000"/>
        </w:rPr>
        <w:t xml:space="preserve">faster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rate </w:t>
      </w:r>
      <w:r>
        <w:rPr>
          <w:color w:val="000000"/>
        </w:rPr>
        <w:t xml:space="preserve">for </w:t>
      </w:r>
      <w:r>
        <w:rPr>
          <w:color w:val="000000"/>
        </w:rPr>
        <w:t xml:space="preserve">Na+ </w:t>
      </w:r>
      <w:r>
        <w:rPr>
          <w:color w:val="000000"/>
        </w:rPr>
        <w:t xml:space="preserve">with </w:t>
      </w:r>
      <w:r>
        <w:rPr>
          <w:color w:val="000000"/>
        </w:rPr>
        <w:t xml:space="preserve">respect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Li+ </w:t>
      </w:r>
      <w:r>
        <w:rPr>
          <w:color w:val="0000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that </w:t>
      </w:r>
      <w:r>
        <w:rPr>
          <w:color w:val="000000"/>
        </w:rPr>
        <w:t xml:space="preserve">local </w:t>
      </w:r>
      <w:r>
        <w:rPr>
          <w:color w:val="000000"/>
        </w:rPr>
        <w:t xml:space="preserve">Co-O </w:t>
      </w:r>
      <w:r>
        <w:rPr>
          <w:color w:val="000000"/>
        </w:rPr>
        <w:t xml:space="preserve">atomic </w:t>
      </w:r>
      <w:r>
        <w:rPr>
          <w:color w:val="000000"/>
        </w:rPr>
        <w:t xml:space="preserve">disorder </w:t>
      </w:r>
      <w:r>
        <w:rPr>
          <w:color w:val="000000"/>
        </w:rPr>
        <w:t xml:space="preserve">and </w:t>
      </w:r>
      <w:r>
        <w:rPr>
          <w:color w:val="0000FF"/>
        </w:rPr>
        <w:t xml:space="preserve">bond </w:t>
      </w:r>
      <w:r>
        <w:rPr>
          <w:color w:val="0000FF"/>
        </w:rPr>
        <w:t xml:space="preserve">strength </w:t>
      </w:r>
      <w:r>
        <w:rPr>
          <w:color w:val="000000"/>
        </w:rPr>
        <w:t xml:space="preserve">are </w:t>
      </w:r>
      <w:r>
        <w:rPr>
          <w:color w:val="000000"/>
        </w:rPr>
        <w:t xml:space="preserve">limiting </w:t>
      </w:r>
      <w:r>
        <w:rPr>
          <w:color w:val="000000"/>
        </w:rPr>
        <w:t xml:space="preserve">factors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Na-ion </w:t>
      </w:r>
      <w:r>
        <w:rPr>
          <w:color w:val="66CC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FF3333"/>
        </w:rPr>
        <w:t xml:space="preserve">microwave </w:t>
      </w:r>
      <w:r>
        <w:rPr>
          <w:color w:val="FF3333"/>
        </w:rPr>
        <w:t xml:space="preserve">synthesis </w:t>
      </w:r>
      <w:r>
        <w:rPr>
          <w:color w:val="000000"/>
        </w:rPr>
        <w:t xml:space="preserve">can </w:t>
      </w:r>
      <w:r>
        <w:rPr>
          <w:color w:val="000000"/>
        </w:rPr>
        <w:t xml:space="preserve">produce </w:t>
      </w:r>
      <w:r>
        <w:rPr>
          <w:color w:val="66CC00"/>
        </w:rPr>
        <w:t xml:space="preserve">very </w:t>
      </w:r>
      <w:r>
        <w:rPr>
          <w:color w:val="66CC00"/>
        </w:rPr>
        <w:t xml:space="preserve">crystalline </w:t>
      </w:r>
      <w:r>
        <w:rPr>
          <w:color w:val="66CC00"/>
        </w:rPr>
        <w:t xml:space="preserve">materials </w:t>
      </w:r>
      <w:r>
        <w:rPr>
          <w:color w:val="66CC00"/>
        </w:rPr>
        <w:t xml:space="preserve">in </w:t>
      </w:r>
      <w:r>
        <w:rPr>
          <w:color w:val="66CC00"/>
        </w:rPr>
        <w:t xml:space="preserve">rapid </w:t>
      </w:r>
      <w:r>
        <w:rPr>
          <w:color w:val="66CC00"/>
        </w:rPr>
        <w:t xml:space="preserve">times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were </w:t>
      </w:r>
      <w:r>
        <w:rPr>
          <w:color w:val="000000"/>
        </w:rPr>
        <w:t xml:space="preserve">unable </w:t>
      </w:r>
      <w:r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>
        <w:rPr>
          <w:color w:val="000000"/>
        </w:rPr>
        <w:t xml:space="preserve">any </w:t>
      </w:r>
      <w:r>
        <w:rPr>
          <w:color w:val="000000"/>
        </w:rPr>
        <w:t xml:space="preserve">Red-phase </w:t>
      </w:r>
      <w:r>
        <w:rPr>
          <w:color w:val="000000"/>
        </w:rPr>
        <w:t xml:space="preserve">until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was </w:t>
      </w:r>
      <w:r>
        <w:rPr>
          <w:color w:val="000000"/>
        </w:rPr>
        <w:t xml:space="preserve">held </w:t>
      </w:r>
      <w:r>
        <w:rPr>
          <w:color w:val="000000"/>
        </w:rPr>
        <w:t xml:space="preserve">for </w:t>
      </w:r>
      <w:r>
        <w:rPr>
          <w:color w:val="000000"/>
        </w:rPr>
        <w:t xml:space="preserve">at </w:t>
      </w:r>
      <w:r>
        <w:rPr>
          <w:color w:val="000000"/>
        </w:rPr>
        <w:t xml:space="preserve">least </w:t>
      </w:r>
      <w:r>
        <w:rPr>
          <w:color w:val="000000"/>
        </w:rPr>
        <w:t xml:space="preserve">30 </w:t>
      </w:r>
      <w:r>
        <w:rPr>
          <w:color w:val="000000"/>
        </w:rPr>
        <w:t xml:space="preserve">min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Additionally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found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minimum </w:t>
      </w:r>
      <w:r>
        <w:rPr>
          <w:color w:val="000000"/>
        </w:rPr>
        <w:t xml:space="preserve">molar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0.3 </w:t>
      </w:r>
      <w:r>
        <w:rPr>
          <w:color w:val="000000"/>
        </w:rPr>
        <w:t xml:space="preserve">M </w:t>
      </w:r>
      <w:r>
        <w:rPr>
          <w:color w:val="000000"/>
        </w:rPr>
        <w:t xml:space="preserve">had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used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>
        <w:rPr>
          <w:color w:val="000000"/>
        </w:rPr>
        <w:t xml:space="preserve">the </w:t>
      </w:r>
      <w:r>
        <w:rPr>
          <w:color w:val="000000"/>
        </w:rPr>
        <w:t xml:space="preserve">target </w:t>
      </w:r>
      <w:r>
        <w:rPr>
          <w:color w:val="000000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Second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data </w:t>
      </w:r>
      <w:r>
        <w:rPr>
          <w:color w:val="000000"/>
        </w:rPr>
        <w:t xml:space="preserve">that </w:t>
      </w:r>
      <w:r>
        <w:rPr>
          <w:color w:val="000000"/>
        </w:rPr>
        <w:t xml:space="preserve">were </w:t>
      </w:r>
      <w:r>
        <w:rPr>
          <w:color w:val="000000"/>
        </w:rPr>
        <w:t xml:space="preserve">collected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was </w:t>
      </w:r>
      <w:r>
        <w:rPr>
          <w:color w:val="000000"/>
        </w:rPr>
        <w:t xml:space="preserve">done </w:t>
      </w:r>
      <w:r>
        <w:rPr>
          <w:color w:val="000000"/>
        </w:rPr>
        <w:t xml:space="preserve">on </w:t>
      </w:r>
      <w:r>
        <w:rPr>
          <w:color w:val="000000"/>
        </w:rPr>
        <w:t xml:space="preserve">an </w:t>
      </w:r>
      <w:r>
        <w:rPr>
          <w:color w:val="000000"/>
        </w:rPr>
        <w:t xml:space="preserve">instrument </w:t>
      </w:r>
      <w:r>
        <w:rPr>
          <w:color w:val="000000"/>
        </w:rPr>
        <w:t xml:space="preserve">that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rotate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during </w:t>
      </w:r>
      <w:r>
        <w:rPr>
          <w:color w:val="000000"/>
        </w:rPr>
        <w:t xml:space="preserve">data </w:t>
      </w:r>
      <w:r>
        <w:rPr>
          <w:color w:val="000000"/>
        </w:rPr>
        <w:t xml:space="preserve">collection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frequently </w:t>
      </w:r>
      <w:r>
        <w:rPr>
          <w:color w:val="000000"/>
        </w:rPr>
        <w:t xml:space="preserve">used </w:t>
      </w:r>
      <w:r>
        <w:rPr>
          <w:color w:val="000000"/>
        </w:rPr>
        <w:t xml:space="preserve">to </w:t>
      </w:r>
      <w:r>
        <w:rPr>
          <w:color w:val="000000"/>
        </w:rPr>
        <w:t xml:space="preserve">remove </w:t>
      </w:r>
      <w:r>
        <w:rPr>
          <w:color w:val="000000"/>
        </w:rPr>
        <w:t xml:space="preserve">the </w:t>
      </w:r>
      <w:r>
        <w:rPr>
          <w:color w:val="000000"/>
        </w:rPr>
        <w:t xml:space="preserve">problem </w:t>
      </w:r>
      <w:r>
        <w:rPr>
          <w:color w:val="000000"/>
        </w:rPr>
        <w:t xml:space="preserve">of </w:t>
      </w:r>
      <w:r>
        <w:rPr>
          <w:color w:val="000000"/>
        </w:rPr>
        <w:t xml:space="preserve">preferred </w:t>
      </w:r>
      <w:r>
        <w:rPr>
          <w:color w:val="000000"/>
        </w:rPr>
        <w:t xml:space="preserve">orientation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above </w:t>
      </w:r>
      <w:r>
        <w:rPr>
          <w:color w:val="000000"/>
        </w:rPr>
        <w:t xml:space="preserve">, </w:t>
      </w:r>
      <w:r>
        <w:rPr>
          <w:color w:val="000000"/>
        </w:rPr>
        <w:t xml:space="preserve">our </w:t>
      </w:r>
      <w:r>
        <w:rPr>
          <w:color w:val="000000"/>
        </w:rPr>
        <w:t xml:space="preserve">sample </w:t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has </w:t>
      </w:r>
      <w:r>
        <w:rPr>
          <w:color w:val="000000"/>
        </w:rPr>
        <w:t xml:space="preserve">cobalt </w:t>
      </w:r>
      <w:r>
        <w:rPr>
          <w:color w:val="000000"/>
        </w:rPr>
        <w:t xml:space="preserve">phosphate </w:t>
      </w:r>
      <w:r>
        <w:rPr>
          <w:color w:val="000000"/>
        </w:rPr>
        <w:t xml:space="preserve">mixed </w:t>
      </w:r>
      <w:r>
        <w:rPr>
          <w:color w:val="000000"/>
        </w:rPr>
        <w:t xml:space="preserve">in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target </w:t>
      </w:r>
      <w:r>
        <w:rPr>
          <w:color w:val="000000"/>
        </w:rPr>
        <w:t xml:space="preserve">phase </w:t>
      </w:r>
      <w:r>
        <w:rPr>
          <w:color w:val="000000"/>
        </w:rPr>
        <w:t xml:space="preserve">and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000000"/>
        </w:rPr>
        <w:t xml:space="preserve">lower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available </w:t>
      </w:r>
      <w:r>
        <w:rPr>
          <w:color w:val="000000"/>
        </w:rPr>
        <w:t xml:space="preserve">sodium </w:t>
      </w:r>
      <w:r>
        <w:rPr>
          <w:color w:val="000000"/>
        </w:rPr>
        <w:t xml:space="preserve">for </w:t>
      </w:r>
      <w:r>
        <w:rPr>
          <w:color w:val="000000"/>
        </w:rPr>
        <w:t xml:space="preserve">( </w:t>
      </w:r>
      <w:r>
        <w:rPr>
          <w:color w:val="000000"/>
        </w:rPr>
        <w:t xml:space="preserve">de </w:t>
      </w:r>
      <w:r>
        <w:rPr>
          <w:color w:val="000000"/>
        </w:rPr>
        <w:t xml:space="preserve">) </w:t>
      </w:r>
      <w:r>
        <w:rPr>
          <w:color w:val="000000"/>
        </w:rPr>
        <w:t xml:space="preserve">-intercalation </w:t>
      </w:r>
      <w:r>
        <w:rPr>
          <w:color w:val="000000"/>
        </w:rPr>
        <w:t xml:space="preserve">if </w:t>
      </w:r>
      <w:r>
        <w:rPr>
          <w:color w:val="000000"/>
        </w:rPr>
        <w:t xml:space="preserve">we </w:t>
      </w:r>
      <w:r>
        <w:rPr>
          <w:color w:val="000000"/>
        </w:rPr>
        <w:t xml:space="preserve">assume </w:t>
      </w:r>
      <w:r>
        <w:rPr>
          <w:color w:val="000000"/>
        </w:rPr>
        <w:t xml:space="preserve">a </w:t>
      </w:r>
      <w:r>
        <w:rPr>
          <w:color w:val="000000"/>
        </w:rPr>
        <w:t xml:space="preserve">sodium </w:t>
      </w:r>
      <w:r>
        <w:rPr>
          <w:color w:val="000000"/>
        </w:rPr>
        <w:t xml:space="preserve">deficient </w:t>
      </w:r>
      <w:r>
        <w:rPr>
          <w:color w:val="000000"/>
        </w:rPr>
        <w:t xml:space="preserve">model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compound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Na0.76Co0.97PO4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above </w:t>
      </w:r>
      <w:r>
        <w:rPr>
          <w:color w:val="000000"/>
        </w:rPr>
        <w:t xml:space="preserve">, </w:t>
      </w:r>
      <w:r>
        <w:rPr>
          <w:color w:val="000000"/>
        </w:rPr>
        <w:t xml:space="preserve">one </w:t>
      </w:r>
      <w:r>
        <w:rPr>
          <w:color w:val="000000"/>
        </w:rPr>
        <w:t xml:space="preserve">way </w:t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energy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is </w:t>
      </w:r>
      <w:r>
        <w:rPr>
          <w:color w:val="000000"/>
        </w:rPr>
        <w:t xml:space="preserve">to </w:t>
      </w:r>
      <w:r>
        <w:rPr>
          <w:color w:val="000000"/>
        </w:rPr>
        <w:t xml:space="preserve">ensure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is </w:t>
      </w:r>
      <w:r>
        <w:rPr>
          <w:color w:val="66CC00"/>
        </w:rPr>
        <w:t xml:space="preserve">delivered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highest </w:t>
      </w:r>
      <w:r>
        <w:rPr>
          <w:color w:val="66CC00"/>
        </w:rPr>
        <w:t xml:space="preserve">possible </w:t>
      </w:r>
      <w:r>
        <w:rPr>
          <w:color w:val="66CC00"/>
        </w:rPr>
        <w:t xml:space="preserve">voltage </w:t>
      </w:r>
      <w:r>
        <w:rPr>
          <w:color w:val="000000"/>
        </w:rPr>
        <w:t xml:space="preserve">without </w:t>
      </w:r>
      <w:r>
        <w:rPr>
          <w:color w:val="66CC00"/>
        </w:rPr>
        <w:t xml:space="preserve">exceeding </w:t>
      </w:r>
      <w:r>
        <w:rPr>
          <w:color w:val="66CC00"/>
        </w:rPr>
        <w:t xml:space="preserve">the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polyhedra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FeO4 </w:t>
      </w:r>
      <w:r>
        <w:rPr>
          <w:color w:val="000000"/>
        </w:rPr>
        <w:t xml:space="preserve">in </w:t>
      </w:r>
      <w:r>
        <w:rPr>
          <w:color w:val="000000"/>
        </w:rPr>
        <w:t xml:space="preserve">Li2FeSiO4 </w:t>
      </w:r>
      <w:r>
        <w:rPr>
          <w:color w:val="000000"/>
        </w:rPr>
        <w:t xml:space="preserve">) </w:t>
      </w:r>
      <w:r>
        <w:rPr>
          <w:color w:val="000000"/>
        </w:rPr>
        <w:t xml:space="preserve">share </w:t>
      </w:r>
      <w:r>
        <w:rPr>
          <w:color w:val="000000"/>
        </w:rPr>
        <w:t xml:space="preserve">an </w:t>
      </w:r>
      <w:r>
        <w:rPr>
          <w:color w:val="000000"/>
        </w:rPr>
        <w:t xml:space="preserve">edge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counteraction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less </w:t>
      </w:r>
      <w:r>
        <w:rPr>
          <w:color w:val="000000"/>
        </w:rPr>
        <w:t xml:space="preserve">formal </w:t>
      </w:r>
      <w:r>
        <w:rPr>
          <w:color w:val="000000"/>
        </w:rPr>
        <w:t xml:space="preserve">charge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Li+ </w:t>
      </w:r>
      <w:r>
        <w:rPr>
          <w:color w:val="000000"/>
        </w:rPr>
        <w:t xml:space="preserve">) </w:t>
      </w:r>
      <w:r>
        <w:rPr>
          <w:color w:val="000000"/>
        </w:rPr>
        <w:t xml:space="preserve">then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electrostatic </w:t>
      </w:r>
      <w:r>
        <w:rPr>
          <w:color w:val="000000"/>
        </w:rPr>
        <w:t xml:space="preserve">repulsion </w:t>
      </w:r>
      <w:r>
        <w:rPr>
          <w:color w:val="000000"/>
        </w:rPr>
        <w:t xml:space="preserve">felt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strong </w:t>
      </w:r>
      <w:r>
        <w:rPr>
          <w:color w:val="000000"/>
        </w:rPr>
        <w:t xml:space="preserve">enough </w:t>
      </w:r>
      <w:r>
        <w:rPr>
          <w:color w:val="000000"/>
        </w:rPr>
        <w:t xml:space="preserve">to </w:t>
      </w:r>
      <w:r>
        <w:rPr>
          <w:color w:val="000000"/>
        </w:rPr>
        <w:t xml:space="preserve">reduce </w:t>
      </w:r>
      <w:r>
        <w:rPr>
          <w:color w:val="000000"/>
        </w:rPr>
        <w:t xml:space="preserve">the </w:t>
      </w:r>
      <w:r>
        <w:rPr>
          <w:color w:val="000000"/>
        </w:rPr>
        <w:t xml:space="preserve">Madelung </w:t>
      </w:r>
      <w:r>
        <w:rPr>
          <w:color w:val="000000"/>
        </w:rPr>
        <w:t xml:space="preserve">electric </w:t>
      </w:r>
      <w:r>
        <w:rPr>
          <w:color w:val="000000"/>
        </w:rPr>
        <w:t xml:space="preserve">field </w:t>
      </w:r>
      <w:r>
        <w:rPr>
          <w:color w:val="000000"/>
        </w:rPr>
        <w:t xml:space="preserve">and </w:t>
      </w:r>
      <w:r>
        <w:rPr>
          <w:color w:val="000000"/>
        </w:rPr>
        <w:t xml:space="preserve">edge-sharing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this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was </w:t>
      </w:r>
      <w:r>
        <w:rPr>
          <w:color w:val="000000"/>
        </w:rPr>
        <w:t xml:space="preserve">conducted </w:t>
      </w:r>
      <w:r>
        <w:rPr>
          <w:color w:val="000000"/>
        </w:rPr>
        <w:t xml:space="preserve">ex-situ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determine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~31.3 </w:t>
      </w:r>
      <w:r>
        <w:rPr>
          <w:color w:val="000000"/>
        </w:rPr>
        <w:t xml:space="preserve">(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) </w:t>
      </w:r>
      <w:r>
        <w:rPr>
          <w:color w:val="000000"/>
        </w:rPr>
        <w:t xml:space="preserve">simply </w:t>
      </w:r>
      <w:r>
        <w:rPr>
          <w:color w:val="000000"/>
        </w:rPr>
        <w:t xml:space="preserve">shifts </w:t>
      </w:r>
      <w:r>
        <w:rPr>
          <w:color w:val="000000"/>
        </w:rPr>
        <w:t xml:space="preserve">and </w:t>
      </w:r>
      <w:r>
        <w:rPr>
          <w:color w:val="FF007F"/>
        </w:rPr>
        <w:t xml:space="preserve">splits </w:t>
      </w:r>
      <w:r>
        <w:rPr>
          <w:color w:val="FF007F"/>
        </w:rPr>
        <w:t xml:space="preserve">during </w:t>
      </w:r>
      <w:r>
        <w:rPr>
          <w:color w:val="FF007F"/>
        </w:rPr>
        <w:t xml:space="preserve">charging </w:t>
      </w:r>
      <w:r>
        <w:rPr>
          <w:color w:val="000000"/>
        </w:rPr>
        <w:t xml:space="preserve">or </w:t>
      </w:r>
      <w:r>
        <w:rPr>
          <w:color w:val="000000"/>
        </w:rPr>
        <w:t xml:space="preserve">if </w:t>
      </w:r>
      <w:r>
        <w:rPr>
          <w:color w:val="000000"/>
        </w:rPr>
        <w:t xml:space="preserve">it </w:t>
      </w:r>
      <w:r>
        <w:rPr>
          <w:color w:val="000000"/>
        </w:rPr>
        <w:t xml:space="preserve">merges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32.0 </w:t>
      </w:r>
      <w:r>
        <w:rPr>
          <w:color w:val="000000"/>
        </w:rPr>
        <w:t xml:space="preserve">(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) </w:t>
      </w:r>
      <w:r>
        <w:rPr>
          <w:color w:val="000000"/>
        </w:rPr>
        <w:t xml:space="preserve">to </w:t>
      </w:r>
      <w:r>
        <w:rPr>
          <w:color w:val="000000"/>
        </w:rPr>
        <w:t xml:space="preserve">give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resultant </w:t>
      </w:r>
      <w:r>
        <w:rPr>
          <w:color w:val="FF3333"/>
        </w:rPr>
        <w:t xml:space="preserve">pattern </w:t>
      </w:r>
      <w:r>
        <w:rPr>
          <w:color w:val="FF3333"/>
        </w:rPr>
        <w:t xml:space="preserve">seen </w:t>
      </w:r>
      <w:r>
        <w:rPr>
          <w:color w:val="FF3333"/>
        </w:rPr>
        <w:t xml:space="preserve">in </w:t>
      </w:r>
      <w:r>
        <w:rPr>
          <w:color w:val="FF3333"/>
        </w:rPr>
        <w:t xml:space="preserve">the </w:t>
      </w:r>
      <w:r>
        <w:rPr>
          <w:color w:val="FF3333"/>
        </w:rPr>
        <w:t xml:space="preserve">charged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peak </w:t>
      </w:r>
      <w:r>
        <w:rPr>
          <w:color w:val="000000"/>
        </w:rPr>
        <w:t xml:space="preserve">needs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investigated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combination </w:t>
      </w:r>
      <w:r>
        <w:rPr>
          <w:color w:val="000000"/>
        </w:rPr>
        <w:t xml:space="preserve">of </w:t>
      </w:r>
      <w:r>
        <w:rPr>
          <w:color w:val="000000"/>
        </w:rPr>
        <w:t xml:space="preserve">inductively </w:t>
      </w:r>
      <w:r>
        <w:rPr>
          <w:color w:val="000000"/>
        </w:rPr>
        <w:t xml:space="preserve">coupled </w:t>
      </w:r>
      <w:r>
        <w:rPr>
          <w:color w:val="000000"/>
        </w:rPr>
        <w:t xml:space="preserve">plasma-optical </w:t>
      </w:r>
      <w:r>
        <w:rPr>
          <w:color w:val="000000"/>
        </w:rPr>
        <w:t xml:space="preserve">emission </w:t>
      </w:r>
      <w:r>
        <w:rPr>
          <w:color w:val="000000"/>
        </w:rPr>
        <w:t xml:space="preserve">spectroscopy </w:t>
      </w:r>
      <w:r>
        <w:rPr>
          <w:color w:val="000000"/>
        </w:rPr>
        <w:t xml:space="preserve">and </w:t>
      </w:r>
      <w:r>
        <w:rPr>
          <w:color w:val="66CC00"/>
        </w:rPr>
        <w:t xml:space="preserve">high </w:t>
      </w:r>
      <w:r>
        <w:rPr>
          <w:color w:val="66CC00"/>
        </w:rPr>
        <w:t xml:space="preserve">resolution </w:t>
      </w:r>
      <w:r>
        <w:rPr>
          <w:color w:val="66CC00"/>
        </w:rPr>
        <w:t xml:space="preserve">neutron </w:t>
      </w:r>
      <w:r>
        <w:rPr>
          <w:color w:val="66CC00"/>
        </w:rPr>
        <w:t xml:space="preserve">diffraction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near </w:t>
      </w:r>
      <w:r>
        <w:rPr>
          <w:color w:val="66CC00"/>
        </w:rPr>
        <w:t xml:space="preserve">future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absence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Co3O4 </w:t>
      </w:r>
      <w:r>
        <w:rPr>
          <w:color w:val="000000"/>
        </w:rPr>
        <w:t xml:space="preserve">characteristic </w:t>
      </w:r>
      <w:r>
        <w:rPr>
          <w:color w:val="000000"/>
        </w:rPr>
        <w:t xml:space="preserve">phonon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700 </w:t>
      </w:r>
      <w:r>
        <w:rPr>
          <w:color w:val="000000"/>
        </w:rPr>
        <w:t xml:space="preserve">cm-1 </w:t>
      </w:r>
      <w:r>
        <w:rPr>
          <w:color w:val="000000"/>
        </w:rPr>
        <w:t xml:space="preserve">from </w:t>
      </w:r>
      <w:r>
        <w:rPr>
          <w:color w:val="000000"/>
        </w:rPr>
        <w:t xml:space="preserve">our </w:t>
      </w:r>
      <w:r>
        <w:rPr>
          <w:color w:val="000000"/>
        </w:rPr>
        <w:t xml:space="preserve">spectra </w:t>
      </w:r>
      <w:r>
        <w:rPr>
          <w:color w:val="000000"/>
        </w:rPr>
        <w:t xml:space="preserve">rules </w:t>
      </w:r>
      <w:r>
        <w:rPr>
          <w:color w:val="000000"/>
        </w:rPr>
        <w:t xml:space="preserve">out </w:t>
      </w:r>
      <w:r>
        <w:rPr>
          <w:color w:val="000000"/>
        </w:rPr>
        <w:t xml:space="preserve">the </w:t>
      </w:r>
      <w:r>
        <w:rPr>
          <w:color w:val="000000"/>
        </w:rPr>
        <w:t xml:space="preserve">existence </w:t>
      </w:r>
      <w:r>
        <w:rPr>
          <w:color w:val="000000"/>
        </w:rPr>
        <w:t xml:space="preserve">of </w:t>
      </w:r>
      <w:r>
        <w:rPr>
          <w:color w:val="000000"/>
        </w:rPr>
        <w:t xml:space="preserve">Co3O4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secondary </w:t>
      </w:r>
      <w:r>
        <w:rPr>
          <w:color w:val="000000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resistivity </w:t>
      </w:r>
      <w:r>
        <w:rPr>
          <w:color w:val="000000"/>
        </w:rPr>
        <w:t xml:space="preserve">for </w:t>
      </w:r>
      <w:r>
        <w:rPr>
          <w:color w:val="000000"/>
        </w:rPr>
        <w:t xml:space="preserve">y </w:t>
      </w:r>
      <w:r>
        <w:rPr>
          <w:color w:val="000000"/>
        </w:rPr>
        <w:t xml:space="preserve">&gt; </w:t>
      </w:r>
      <w:r>
        <w:rPr>
          <w:color w:val="000000"/>
        </w:rPr>
        <w:t xml:space="preserve">= </w:t>
      </w:r>
      <w:r>
        <w:rPr>
          <w:color w:val="000000"/>
        </w:rPr>
        <w:t xml:space="preserve">0.03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FF"/>
        </w:rPr>
        <w:t xml:space="preserve">improved </w:t>
      </w:r>
      <w:r>
        <w:rPr>
          <w:color w:val="0000FF"/>
        </w:rPr>
        <w:t xml:space="preserve">carrier </w:t>
      </w:r>
      <w:r>
        <w:rPr>
          <w:color w:val="0000FF"/>
        </w:rPr>
        <w:t xml:space="preserve">mobility </w:t>
      </w:r>
      <w:r>
        <w:rPr>
          <w:color w:val="000000"/>
        </w:rPr>
        <w:t xml:space="preserve">rather </w:t>
      </w:r>
      <w:r>
        <w:rPr>
          <w:color w:val="000000"/>
        </w:rPr>
        <w:t xml:space="preserve">than </w:t>
      </w:r>
      <w:r>
        <w:rPr>
          <w:color w:val="66CC00"/>
        </w:rPr>
        <w:t xml:space="preserve">higher </w:t>
      </w:r>
      <w:r>
        <w:rPr>
          <w:color w:val="66CC00"/>
        </w:rPr>
        <w:t xml:space="preserve">carrier </w:t>
      </w:r>
      <w:r>
        <w:rPr>
          <w:color w:val="66CC00"/>
        </w:rPr>
        <w:t xml:space="preserve">concentration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 </w:t>
      </w:r>
      <w:r>
        <w:rPr>
          <w:color w:val="000000"/>
        </w:rPr>
        <w:t xml:space="preserve">immediate </w:t>
      </w:r>
      <w:r>
        <w:rPr>
          <w:color w:val="000000"/>
        </w:rPr>
        <w:t xml:space="preserve">consequence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CCCC00"/>
        </w:rPr>
        <w:t xml:space="preserve">subtle </w:t>
      </w:r>
      <w:r>
        <w:rPr>
          <w:color w:val="CCCC00"/>
        </w:rPr>
        <w:t xml:space="preserve">reduction </w:t>
      </w:r>
      <w:r>
        <w:rPr>
          <w:color w:val="CCCC00"/>
        </w:rPr>
        <w:t xml:space="preserve">of </w:t>
      </w:r>
      <w:r>
        <w:rPr>
          <w:color w:val="CCCC00"/>
        </w:rPr>
        <w:t xml:space="preserve">hole </w:t>
      </w:r>
      <w:r>
        <w:rPr>
          <w:color w:val="CCCC00"/>
        </w:rPr>
        <w:t xml:space="preserve">concentration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electron-hole </w:t>
      </w:r>
      <w:r>
        <w:rPr>
          <w:color w:val="CCCC00"/>
        </w:rPr>
        <w:t xml:space="preserve">recombination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section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motion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layer </w:t>
      </w:r>
      <w:r>
        <w:rPr>
          <w:color w:val="000000"/>
        </w:rPr>
        <w:t xml:space="preserve">is </w:t>
      </w:r>
      <w:r>
        <w:rPr>
          <w:color w:val="0000FF"/>
        </w:rPr>
        <w:t xml:space="preserve">highly </w:t>
      </w:r>
      <w:r>
        <w:rPr>
          <w:color w:val="0000FF"/>
        </w:rPr>
        <w:t xml:space="preserve">disordered </w:t>
      </w:r>
      <w:r>
        <w:rPr>
          <w:color w:val="0000FF"/>
        </w:rPr>
        <w:t xml:space="preserve">( </w:t>
      </w:r>
      <w:r>
        <w:rPr>
          <w:color w:val="0000FF"/>
        </w:rPr>
        <w:t xml:space="preserve">i.e. </w:t>
      </w:r>
      <w:r>
        <w:rPr>
          <w:color w:val="0000FF"/>
        </w:rPr>
        <w:t xml:space="preserve">, </w:t>
      </w:r>
      <w:r>
        <w:rPr>
          <w:color w:val="0000FF"/>
        </w:rPr>
        <w:t xml:space="preserve">amorphous </w:t>
      </w:r>
      <w:r>
        <w:rPr>
          <w:color w:val="0000FF"/>
        </w:rPr>
        <w:t xml:space="preserve">)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high </w:t>
      </w:r>
      <w:r>
        <w:rPr>
          <w:color w:val="CCCC00"/>
        </w:rPr>
        <w:t xml:space="preserve">ionic </w:t>
      </w:r>
      <w:r>
        <w:rPr>
          <w:color w:val="CCCC00"/>
        </w:rPr>
        <w:t xml:space="preserve">mobility </w:t>
      </w:r>
      <w:r>
        <w:rPr>
          <w:color w:val="CCCC00"/>
        </w:rPr>
        <w:t xml:space="preserve">of </w:t>
      </w:r>
      <w:r>
        <w:rPr>
          <w:color w:val="CCCC00"/>
        </w:rPr>
        <w:t xml:space="preserve">Na+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a </w:t>
      </w:r>
      <w:r>
        <w:rPr>
          <w:color w:val="000000"/>
        </w:rPr>
        <w:t xml:space="preserve">heavier </w:t>
      </w:r>
      <w:r>
        <w:rPr>
          <w:color w:val="000000"/>
        </w:rPr>
        <w:t xml:space="preserve">and </w:t>
      </w:r>
      <w:r>
        <w:rPr>
          <w:color w:val="000000"/>
        </w:rPr>
        <w:t xml:space="preserve">more </w:t>
      </w:r>
      <w:r>
        <w:rPr>
          <w:color w:val="000000"/>
        </w:rPr>
        <w:t xml:space="preserve">positively </w:t>
      </w:r>
      <w:r>
        <w:rPr>
          <w:color w:val="000000"/>
        </w:rPr>
        <w:t xml:space="preserve">charged </w:t>
      </w:r>
      <w:r>
        <w:rPr>
          <w:color w:val="000000"/>
        </w:rPr>
        <w:t xml:space="preserve">ion </w:t>
      </w:r>
      <w:r>
        <w:rPr>
          <w:color w:val="000000"/>
        </w:rPr>
        <w:t xml:space="preserve">is </w:t>
      </w:r>
      <w:r>
        <w:rPr>
          <w:color w:val="000000"/>
        </w:rPr>
        <w:t xml:space="preserve">doped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creates </w:t>
      </w:r>
      <w:r>
        <w:rPr>
          <w:color w:val="000000"/>
        </w:rPr>
        <w:t xml:space="preserve">both </w:t>
      </w:r>
      <w:r>
        <w:rPr>
          <w:color w:val="000000"/>
        </w:rPr>
        <w:t xml:space="preserve">mass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electrostatic </w:t>
      </w:r>
      <w:r>
        <w:rPr>
          <w:color w:val="000000"/>
        </w:rPr>
        <w:t xml:space="preserve">inertia </w:t>
      </w:r>
      <w:r>
        <w:rPr>
          <w:color w:val="000000"/>
        </w:rPr>
        <w:t xml:space="preserve">against </w:t>
      </w:r>
      <w:r>
        <w:rPr>
          <w:color w:val="000000"/>
        </w:rPr>
        <w:t xml:space="preserve">the </w:t>
      </w:r>
      <w:r>
        <w:rPr>
          <w:color w:val="000000"/>
        </w:rPr>
        <w:t xml:space="preserve">mobile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emphasized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incorporation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ions </w:t>
      </w:r>
      <w:r>
        <w:rPr>
          <w:color w:val="000000"/>
        </w:rPr>
        <w:t xml:space="preserve">with </w:t>
      </w:r>
      <w:r>
        <w:rPr>
          <w:color w:val="CCCC00"/>
        </w:rPr>
        <w:t xml:space="preserve">higher </w:t>
      </w:r>
      <w:r>
        <w:rPr>
          <w:color w:val="CCCC00"/>
        </w:rPr>
        <w:t xml:space="preserve">oxidation </w:t>
      </w:r>
      <w:r>
        <w:rPr>
          <w:color w:val="CCCC00"/>
        </w:rPr>
        <w:t xml:space="preserve">states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tri </w:t>
      </w:r>
      <w:r>
        <w:rPr>
          <w:color w:val="000000"/>
        </w:rPr>
        <w:t xml:space="preserve">, </w:t>
      </w:r>
      <w:r>
        <w:rPr>
          <w:color w:val="000000"/>
        </w:rPr>
        <w:t xml:space="preserve">tetra </w:t>
      </w:r>
      <w:r>
        <w:rPr>
          <w:color w:val="000000"/>
        </w:rPr>
        <w:t xml:space="preserve">, </w:t>
      </w:r>
      <w:r>
        <w:rPr>
          <w:color w:val="000000"/>
        </w:rPr>
        <w:t xml:space="preserve">pentavalent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layers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necessarily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000000"/>
        </w:rPr>
        <w:t xml:space="preserve">overall </w:t>
      </w:r>
      <w:r>
        <w:rPr>
          <w:color w:val="66CC00"/>
        </w:rPr>
        <w:t xml:space="preserve">enhancement </w:t>
      </w:r>
      <w:r>
        <w:rPr>
          <w:color w:val="66CC00"/>
        </w:rPr>
        <w:t xml:space="preserve">in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higher </w:t>
      </w:r>
      <w:r>
        <w:rPr>
          <w:color w:val="CCCC00"/>
        </w:rPr>
        <w:t xml:space="preserve">degree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electron-hole </w:t>
      </w:r>
      <w:r>
        <w:rPr>
          <w:color w:val="CCCC00"/>
        </w:rPr>
        <w:t xml:space="preserve">recombination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their </w:t>
      </w:r>
      <w:r>
        <w:rPr>
          <w:color w:val="CCCC00"/>
        </w:rPr>
        <w:t xml:space="preserve">higher </w:t>
      </w:r>
      <w:r>
        <w:rPr>
          <w:color w:val="CCCC00"/>
        </w:rPr>
        <w:t xml:space="preserve">electron </w:t>
      </w:r>
      <w:r>
        <w:rPr>
          <w:color w:val="CCCC00"/>
        </w:rPr>
        <w:t xml:space="preserve">contributions </w:t>
      </w:r>
      <w:r>
        <w:rPr>
          <w:color w:val="CCCC00"/>
        </w:rPr>
        <w:t xml:space="preserve">to </w:t>
      </w:r>
      <w:r>
        <w:rPr>
          <w:color w:val="CCCC00"/>
        </w:rPr>
        <w:t xml:space="preserve">the </w:t>
      </w:r>
      <w:r>
        <w:rPr>
          <w:color w:val="CCCC00"/>
        </w:rPr>
        <w:t xml:space="preserve">conduction </w:t>
      </w:r>
      <w:r>
        <w:rPr>
          <w:color w:val="CCCC00"/>
        </w:rPr>
        <w:t xml:space="preserve">band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these </w:t>
      </w:r>
      <w:r>
        <w:rPr>
          <w:color w:val="000000"/>
        </w:rPr>
        <w:t xml:space="preserve">SO4-alluaudites </w:t>
      </w:r>
      <w:r>
        <w:rPr>
          <w:color w:val="000000"/>
        </w:rPr>
        <w:t xml:space="preserve">are </w:t>
      </w:r>
      <w:r>
        <w:rPr>
          <w:color w:val="000000"/>
        </w:rPr>
        <w:t xml:space="preserve">metastable </w:t>
      </w:r>
      <w:r>
        <w:rPr>
          <w:color w:val="000000"/>
        </w:rPr>
        <w:t xml:space="preserve">in </w:t>
      </w:r>
      <w:r>
        <w:rPr>
          <w:color w:val="000000"/>
        </w:rPr>
        <w:t xml:space="preserve">nature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tendency </w:t>
      </w:r>
      <w:r>
        <w:rPr>
          <w:color w:val="000000"/>
        </w:rPr>
        <w:t xml:space="preserve">to </w:t>
      </w:r>
      <w:r>
        <w:rPr>
          <w:color w:val="000000"/>
        </w:rPr>
        <w:t xml:space="preserve">deviate </w:t>
      </w:r>
      <w:r>
        <w:rPr>
          <w:color w:val="000000"/>
        </w:rPr>
        <w:t xml:space="preserve">from </w:t>
      </w:r>
      <w:r>
        <w:rPr>
          <w:color w:val="000000"/>
        </w:rPr>
        <w:t xml:space="preserve">stoichiometry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AA'-excess </w:t>
      </w:r>
      <w:r>
        <w:rPr>
          <w:color w:val="000000"/>
        </w:rPr>
        <w:t xml:space="preserve">and </w:t>
      </w:r>
      <w:r>
        <w:rPr>
          <w:color w:val="000000"/>
        </w:rPr>
        <w:t xml:space="preserve">MM'-deficient </w:t>
      </w:r>
      <w:r>
        <w:rPr>
          <w:color w:val="000000"/>
        </w:rPr>
        <w:t xml:space="preserve">compositions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cases </w:t>
      </w:r>
      <w:r>
        <w:rPr>
          <w:color w:val="000000"/>
        </w:rPr>
        <w:t xml:space="preserve">of </w:t>
      </w:r>
      <w:r>
        <w:rPr>
          <w:color w:val="000000"/>
        </w:rPr>
        <w:t xml:space="preserve">Fe </w:t>
      </w:r>
      <w:r>
        <w:rPr>
          <w:color w:val="000000"/>
        </w:rPr>
        <w:t xml:space="preserve">and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despite </w:t>
      </w:r>
      <w:r>
        <w:rPr>
          <w:color w:val="000000"/>
        </w:rPr>
        <w:t xml:space="preserve">several </w:t>
      </w:r>
      <w:r>
        <w:rPr>
          <w:color w:val="000000"/>
        </w:rPr>
        <w:t xml:space="preserve">attempts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were </w:t>
      </w:r>
      <w:r>
        <w:rPr>
          <w:color w:val="000000"/>
        </w:rPr>
        <w:t xml:space="preserve">unable </w:t>
      </w:r>
      <w:r>
        <w:rPr>
          <w:color w:val="000000"/>
        </w:rPr>
        <w:t xml:space="preserve">to </w:t>
      </w:r>
      <w:r>
        <w:rPr>
          <w:color w:val="000000"/>
        </w:rPr>
        <w:t xml:space="preserve">stabilize </w:t>
      </w:r>
      <w:r>
        <w:rPr>
          <w:color w:val="000000"/>
        </w:rPr>
        <w:t xml:space="preserve">single-phase </w:t>
      </w:r>
      <w:r>
        <w:rPr>
          <w:color w:val="000000"/>
        </w:rPr>
        <w:t xml:space="preserve">Na2Co2 </w:t>
      </w:r>
      <w:r>
        <w:rPr>
          <w:color w:val="000000"/>
        </w:rPr>
        <w:t xml:space="preserve">( </w:t>
      </w:r>
      <w:r>
        <w:rPr>
          <w:color w:val="000000"/>
        </w:rPr>
        <w:t xml:space="preserve">SO4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often </w:t>
      </w:r>
      <w:r>
        <w:rPr>
          <w:color w:val="000000"/>
        </w:rPr>
        <w:t xml:space="preserve">containing </w:t>
      </w:r>
      <w:r>
        <w:rPr>
          <w:color w:val="000000"/>
        </w:rPr>
        <w:t xml:space="preserve">some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unreacted </w:t>
      </w:r>
      <w:r>
        <w:rPr>
          <w:color w:val="000000"/>
        </w:rPr>
        <w:t xml:space="preserve">CoSO4 </w:t>
      </w:r>
      <w:r>
        <w:rPr>
          <w:color w:val="000000"/>
        </w:rPr>
        <w:t xml:space="preserve">precursor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noting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BVS </w:t>
      </w:r>
      <w:r>
        <w:rPr>
          <w:color w:val="000000"/>
        </w:rPr>
        <w:t xml:space="preserve">values </w:t>
      </w:r>
      <w:r>
        <w:rPr>
          <w:color w:val="000000"/>
        </w:rPr>
        <w:t xml:space="preserve">of </w:t>
      </w:r>
      <w:r>
        <w:rPr>
          <w:color w:val="000000"/>
        </w:rPr>
        <w:t xml:space="preserve">Na1 </w:t>
      </w:r>
      <w:r>
        <w:rPr>
          <w:color w:val="000000"/>
        </w:rPr>
        <w:t xml:space="preserve">( </w:t>
      </w:r>
      <w:r>
        <w:rPr>
          <w:color w:val="000000"/>
        </w:rPr>
        <w:t xml:space="preserve">1.185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Na2 </w:t>
      </w:r>
      <w:r>
        <w:rPr>
          <w:color w:val="000000"/>
        </w:rPr>
        <w:t xml:space="preserve">( </w:t>
      </w:r>
      <w:r>
        <w:rPr>
          <w:color w:val="000000"/>
        </w:rPr>
        <w:t xml:space="preserve">1.184 </w:t>
      </w:r>
      <w:r>
        <w:rPr>
          <w:color w:val="000000"/>
        </w:rPr>
        <w:t xml:space="preserve">) </w:t>
      </w:r>
      <w:r>
        <w:rPr>
          <w:color w:val="000000"/>
        </w:rPr>
        <w:t xml:space="preserve">are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value </w:t>
      </w:r>
      <w:r>
        <w:rPr>
          <w:color w:val="000000"/>
        </w:rPr>
        <w:t xml:space="preserve">( </w:t>
      </w:r>
      <w:r>
        <w:rPr>
          <w:color w:val="000000"/>
        </w:rPr>
        <w:t xml:space="preserve">i.e </w:t>
      </w:r>
      <w:r>
        <w:rPr>
          <w:color w:val="000000"/>
        </w:rPr>
        <w:t xml:space="preserve">.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lower </w:t>
      </w:r>
      <w:r>
        <w:rPr>
          <w:color w:val="000000"/>
        </w:rPr>
        <w:t xml:space="preserve">BVS </w:t>
      </w:r>
      <w:r>
        <w:rPr>
          <w:color w:val="000000"/>
        </w:rPr>
        <w:t xml:space="preserve">value </w:t>
      </w:r>
      <w:r>
        <w:rPr>
          <w:color w:val="000000"/>
        </w:rPr>
        <w:t xml:space="preserve">of </w:t>
      </w:r>
      <w:r>
        <w:rPr>
          <w:color w:val="000000"/>
        </w:rPr>
        <w:t xml:space="preserve">Na3 </w:t>
      </w:r>
      <w:r>
        <w:rPr>
          <w:color w:val="000000"/>
        </w:rPr>
        <w:t xml:space="preserve">( </w:t>
      </w:r>
      <w:r>
        <w:rPr>
          <w:color w:val="000000"/>
        </w:rPr>
        <w:t xml:space="preserve">i.e </w:t>
      </w:r>
      <w:r>
        <w:rPr>
          <w:color w:val="000000"/>
        </w:rPr>
        <w:t xml:space="preserve">. </w:t>
      </w:r>
      <w:r>
        <w:rPr>
          <w:color w:val="000000"/>
        </w:rPr>
        <w:t xml:space="preserve">0.818 </w:t>
      </w:r>
      <w:r>
        <w:rPr>
          <w:color w:val="000000"/>
        </w:rPr>
        <w:t xml:space="preserve">) </w:t>
      </w:r>
      <w:r>
        <w:rPr>
          <w:color w:val="000000"/>
        </w:rPr>
        <w:t xml:space="preserve">indicates </w:t>
      </w:r>
      <w:r>
        <w:rPr>
          <w:color w:val="CCCC00"/>
        </w:rPr>
        <w:t xml:space="preserve">shallow </w:t>
      </w:r>
      <w:r>
        <w:rPr>
          <w:color w:val="CCCC00"/>
        </w:rPr>
        <w:t xml:space="preserve">site </w:t>
      </w:r>
      <w:r>
        <w:rPr>
          <w:color w:val="CCCC00"/>
        </w:rPr>
        <w:t xml:space="preserve">potential </w:t>
      </w:r>
      <w:r>
        <w:rPr>
          <w:color w:val="CCCC00"/>
        </w:rPr>
        <w:t xml:space="preserve">for </w:t>
      </w:r>
      <w:r>
        <w:rPr>
          <w:color w:val="CCCC00"/>
        </w:rPr>
        <w:t xml:space="preserve">Na+ </w:t>
      </w:r>
      <w:r>
        <w:rPr>
          <w:color w:val="CCCC00"/>
        </w:rPr>
        <w:t xml:space="preserve">occupation </w:t>
      </w:r>
      <w:r>
        <w:rPr>
          <w:color w:val="CCCC00"/>
        </w:rPr>
        <w:t xml:space="preserve">in </w:t>
      </w:r>
      <w:r>
        <w:rPr>
          <w:color w:val="CCCC00"/>
        </w:rPr>
        <w:t xml:space="preserve">Na3 </w:t>
      </w:r>
      <w:r>
        <w:rPr>
          <w:color w:val="CCCC00"/>
        </w:rPr>
        <w:t xml:space="preserve">sites </w:t>
      </w:r>
      <w:r>
        <w:rPr>
          <w:color w:val="000000"/>
        </w:rPr>
        <w:t xml:space="preserve">, </w:t>
      </w:r>
      <w:r>
        <w:rPr>
          <w:color w:val="000000"/>
        </w:rPr>
        <w:t xml:space="preserve">favouring </w:t>
      </w:r>
      <w:r>
        <w:rPr>
          <w:color w:val="0000FF"/>
        </w:rPr>
        <w:t xml:space="preserve">fast </w:t>
      </w:r>
      <w:r>
        <w:rPr>
          <w:color w:val="0000FF"/>
        </w:rPr>
        <w:t xml:space="preserve">Na+ </w:t>
      </w:r>
      <w:r>
        <w:rPr>
          <w:color w:val="0000FF"/>
        </w:rPr>
        <w:t xml:space="preserve">ion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cathode </w:t>
      </w:r>
      <w:r>
        <w:rPr>
          <w:color w:val="0000FF"/>
        </w:rPr>
        <w:t xml:space="preserve">operation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was </w:t>
      </w:r>
      <w:r>
        <w:rPr>
          <w:color w:val="000000"/>
        </w:rPr>
        <w:t xml:space="preserve">no </w:t>
      </w:r>
      <w:r>
        <w:rPr>
          <w:color w:val="000000"/>
        </w:rPr>
        <w:t xml:space="preserve">sign </w:t>
      </w:r>
      <w:r>
        <w:rPr>
          <w:color w:val="000000"/>
        </w:rPr>
        <w:t xml:space="preserve">of </w:t>
      </w:r>
      <w:r>
        <w:rPr>
          <w:color w:val="000000"/>
        </w:rPr>
        <w:t xml:space="preserve">any </w:t>
      </w:r>
      <w:r>
        <w:rPr>
          <w:color w:val="000000"/>
        </w:rPr>
        <w:t xml:space="preserve">moisture </w:t>
      </w:r>
      <w:r>
        <w:rPr>
          <w:color w:val="000000"/>
        </w:rPr>
        <w:t xml:space="preserve">content </w:t>
      </w:r>
      <w:r>
        <w:rPr>
          <w:color w:val="000000"/>
        </w:rPr>
        <w:t xml:space="preserve">either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or </w:t>
      </w:r>
      <w:r>
        <w:rPr>
          <w:color w:val="000000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confirmed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absence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any </w:t>
      </w:r>
      <w:r>
        <w:rPr>
          <w:color w:val="000000"/>
        </w:rPr>
        <w:t xml:space="preserve">band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vicinity </w:t>
      </w:r>
      <w:r>
        <w:rPr>
          <w:color w:val="000000"/>
        </w:rPr>
        <w:t xml:space="preserve">of </w:t>
      </w:r>
      <w:r>
        <w:rPr>
          <w:color w:val="000000"/>
        </w:rPr>
        <w:t xml:space="preserve">3500 </w:t>
      </w:r>
      <w:r>
        <w:rPr>
          <w:color w:val="000000"/>
        </w:rPr>
        <w:t xml:space="preserve">cm-1 </w:t>
      </w:r>
      <w:r>
        <w:rPr>
          <w:color w:val="000000"/>
        </w:rPr>
        <w:t xml:space="preserve">assigned </w:t>
      </w:r>
      <w:r>
        <w:rPr>
          <w:color w:val="000000"/>
        </w:rPr>
        <w:t xml:space="preserve">to </w:t>
      </w:r>
      <w:r>
        <w:rPr>
          <w:color w:val="000000"/>
        </w:rPr>
        <w:t xml:space="preserve">symmetric/asymmetric </w:t>
      </w:r>
      <w:r>
        <w:rPr>
          <w:color w:val="000000"/>
        </w:rPr>
        <w:t xml:space="preserve">stretching </w:t>
      </w:r>
      <w:r>
        <w:rPr>
          <w:color w:val="000000"/>
        </w:rPr>
        <w:t xml:space="preserve">of </w:t>
      </w:r>
      <w:r>
        <w:rPr>
          <w:color w:val="000000"/>
        </w:rPr>
        <w:t xml:space="preserve">OH- </w:t>
      </w:r>
      <w:r>
        <w:rPr>
          <w:color w:val="000000"/>
        </w:rPr>
        <w:t xml:space="preserve">species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Fe-alluaudite </w:t>
      </w:r>
      <w:r>
        <w:rPr>
          <w:color w:val="000000"/>
        </w:rPr>
        <w:t xml:space="preserve">is </w:t>
      </w:r>
      <w:r>
        <w:rPr>
          <w:color w:val="000000"/>
        </w:rPr>
        <w:t xml:space="preserve">stable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500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Co-alluaudite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to </w:t>
      </w:r>
      <w:r>
        <w:rPr>
          <w:color w:val="000000"/>
        </w:rPr>
        <w:t xml:space="preserve">undergo </w:t>
      </w:r>
      <w:r>
        <w:rPr>
          <w:color w:val="FF3333"/>
        </w:rPr>
        <w:t xml:space="preserve">step-wise </w:t>
      </w:r>
      <w:r>
        <w:rPr>
          <w:color w:val="FF3333"/>
        </w:rPr>
        <w:t xml:space="preserve">weight </w:t>
      </w:r>
      <w:r>
        <w:rPr>
          <w:color w:val="FF3333"/>
        </w:rPr>
        <w:t xml:space="preserve">loss </w:t>
      </w:r>
      <w:r>
        <w:rPr>
          <w:color w:val="000000"/>
        </w:rPr>
        <w:t xml:space="preserve">, </w:t>
      </w:r>
      <w:r>
        <w:rPr>
          <w:color w:val="000000"/>
        </w:rPr>
        <w:t xml:space="preserve">followed </w:t>
      </w:r>
      <w:r>
        <w:rPr>
          <w:color w:val="000000"/>
        </w:rPr>
        <w:t xml:space="preserve">by </w:t>
      </w:r>
      <w:r>
        <w:rPr>
          <w:color w:val="000000"/>
        </w:rPr>
        <w:t xml:space="preserve">drastic </w:t>
      </w:r>
      <w:r>
        <w:rPr>
          <w:color w:val="000000"/>
        </w:rPr>
        <w:t xml:space="preserve">weight </w:t>
      </w:r>
      <w:r>
        <w:rPr>
          <w:color w:val="000000"/>
        </w:rPr>
        <w:t xml:space="preserve">loss </w:t>
      </w:r>
      <w:r>
        <w:rPr>
          <w:color w:val="000000"/>
        </w:rPr>
        <w:t xml:space="preserve">at </w:t>
      </w:r>
      <w:r>
        <w:rPr>
          <w:color w:val="000000"/>
        </w:rPr>
        <w:t xml:space="preserve">750 </w:t>
      </w:r>
      <w:r>
        <w:rPr>
          <w:color w:val="000000"/>
        </w:rPr>
        <w:t xml:space="preserve">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Nonetheless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Fe-Co </w:t>
      </w:r>
      <w:r>
        <w:rPr>
          <w:color w:val="000000"/>
        </w:rPr>
        <w:t xml:space="preserve">solid-solution </w:t>
      </w:r>
      <w:r>
        <w:rPr>
          <w:color w:val="000000"/>
        </w:rPr>
        <w:t xml:space="preserve">alluaudite </w:t>
      </w:r>
      <w:r>
        <w:rPr>
          <w:color w:val="000000"/>
        </w:rPr>
        <w:t xml:space="preserve">phases </w:t>
      </w:r>
      <w:r>
        <w:rPr>
          <w:color w:val="000000"/>
        </w:rPr>
        <w:t xml:space="preserve">underwent </w:t>
      </w:r>
      <w:r>
        <w:rPr>
          <w:color w:val="66CC00"/>
        </w:rPr>
        <w:t xml:space="preserve">sharp </w:t>
      </w:r>
      <w:r>
        <w:rPr>
          <w:color w:val="66CC00"/>
        </w:rPr>
        <w:t xml:space="preserve">weight </w:t>
      </w:r>
      <w:r>
        <w:rPr>
          <w:color w:val="66CC00"/>
        </w:rPr>
        <w:t xml:space="preserve">loss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two-step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at </w:t>
      </w:r>
      <w:r>
        <w:rPr>
          <w:color w:val="000000"/>
        </w:rPr>
        <w:t xml:space="preserve">250 </w:t>
      </w:r>
      <w:r>
        <w:rPr>
          <w:color w:val="000000"/>
        </w:rPr>
        <w:t xml:space="preserve">degC </w:t>
      </w:r>
      <w:r>
        <w:rPr>
          <w:color w:val="000000"/>
        </w:rPr>
        <w:t xml:space="preserve">and </w:t>
      </w:r>
      <w:r>
        <w:rPr>
          <w:color w:val="000000"/>
        </w:rPr>
        <w:t xml:space="preserve">500 </w:t>
      </w:r>
      <w:r>
        <w:rPr>
          <w:color w:val="000000"/>
        </w:rPr>
        <w:t xml:space="preserve">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 </w:t>
      </w:r>
      <w:r>
        <w:rPr>
          <w:color w:val="000000"/>
        </w:rPr>
        <w:t xml:space="preserve">any </w:t>
      </w:r>
      <w:r>
        <w:rPr>
          <w:color w:val="000000"/>
        </w:rPr>
        <w:t xml:space="preserve">redox </w:t>
      </w:r>
      <w:r>
        <w:rPr>
          <w:color w:val="000000"/>
        </w:rPr>
        <w:t xml:space="preserve">activity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safe </w:t>
      </w:r>
      <w:r>
        <w:rPr>
          <w:color w:val="000000"/>
        </w:rPr>
        <w:t xml:space="preserve">operating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window </w:t>
      </w:r>
      <w:r>
        <w:rPr>
          <w:color w:val="000000"/>
        </w:rPr>
        <w:t xml:space="preserve">( </w:t>
      </w:r>
      <w:r>
        <w:rPr>
          <w:color w:val="000000"/>
        </w:rPr>
        <w:t xml:space="preserve">2-4.6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Na/Na+ </w:t>
      </w:r>
      <w:r>
        <w:rPr>
          <w:color w:val="000000"/>
        </w:rPr>
        <w:t xml:space="preserve">) </w:t>
      </w:r>
      <w:r>
        <w:rPr>
          <w:color w:val="000000"/>
        </w:rPr>
        <w:t xml:space="preserve">of </w:t>
      </w:r>
      <w:r>
        <w:rPr>
          <w:color w:val="000000"/>
        </w:rPr>
        <w:t xml:space="preserve">some </w:t>
      </w:r>
      <w:r>
        <w:rPr>
          <w:color w:val="000000"/>
        </w:rPr>
        <w:t xml:space="preserve">well-known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( </w:t>
      </w:r>
      <w:r>
        <w:rPr>
          <w:color w:val="000000"/>
        </w:rPr>
        <w:t xml:space="preserve">e.g </w:t>
      </w:r>
      <w:r>
        <w:rPr>
          <w:color w:val="000000"/>
        </w:rPr>
        <w:t xml:space="preserve">. </w:t>
      </w:r>
      <w:r>
        <w:rPr>
          <w:color w:val="000000"/>
        </w:rPr>
        <w:t xml:space="preserve">NaClO4/NaPF6 </w:t>
      </w:r>
      <w:r>
        <w:rPr>
          <w:color w:val="000000"/>
        </w:rPr>
        <w:t xml:space="preserve">: </w:t>
      </w:r>
      <w:r>
        <w:rPr>
          <w:color w:val="000000"/>
        </w:rPr>
        <w:t xml:space="preserve">PC </w:t>
      </w:r>
      <w:r>
        <w:rPr>
          <w:color w:val="000000"/>
        </w:rPr>
        <w:t xml:space="preserve">) </w:t>
      </w:r>
      <w:r>
        <w:rPr>
          <w:color w:val="000000"/>
        </w:rPr>
        <w:t xml:space="preserve">despite </w:t>
      </w:r>
      <w:r>
        <w:rPr>
          <w:color w:val="000000"/>
        </w:rPr>
        <w:t xml:space="preserve">repeated </w:t>
      </w:r>
      <w:r>
        <w:rPr>
          <w:color w:val="000000"/>
        </w:rPr>
        <w:t xml:space="preserve">attempts </w:t>
      </w:r>
      <w:r>
        <w:rPr>
          <w:color w:val="000000"/>
        </w:rPr>
        <w:t xml:space="preserve">with </w:t>
      </w:r>
      <w:r>
        <w:rPr>
          <w:color w:val="000000"/>
        </w:rPr>
        <w:t xml:space="preserve">various </w:t>
      </w:r>
      <w:r>
        <w:rPr>
          <w:color w:val="000000"/>
        </w:rPr>
        <w:t xml:space="preserve">cathode </w:t>
      </w:r>
      <w:r>
        <w:rPr>
          <w:color w:val="000000"/>
        </w:rPr>
        <w:t xml:space="preserve">optimizations </w:t>
      </w:r>
      <w:r>
        <w:rPr>
          <w:color w:val="000000"/>
        </w:rPr>
        <w:t xml:space="preserve">, </w:t>
      </w:r>
      <w:r>
        <w:rPr>
          <w:color w:val="000000"/>
        </w:rPr>
        <w:t xml:space="preserve">carbon </w:t>
      </w:r>
      <w:r>
        <w:rPr>
          <w:color w:val="000000"/>
        </w:rPr>
        <w:t xml:space="preserve">content </w:t>
      </w:r>
      <w:r>
        <w:rPr>
          <w:color w:val="000000"/>
        </w:rPr>
        <w:t xml:space="preserve">,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thicknesses </w:t>
      </w:r>
      <w:r>
        <w:rPr>
          <w:color w:val="000000"/>
        </w:rPr>
        <w:t xml:space="preserve">and </w:t>
      </w:r>
      <w:r>
        <w:rPr>
          <w:color w:val="000000"/>
        </w:rPr>
        <w:t xml:space="preserve">galvanostatic </w:t>
      </w:r>
      <w:r>
        <w:rPr>
          <w:color w:val="000000"/>
        </w:rPr>
        <w:t xml:space="preserve">cycling </w:t>
      </w:r>
      <w:r>
        <w:rPr>
          <w:color w:val="0000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even </w:t>
      </w:r>
      <w:r>
        <w:rPr>
          <w:color w:val="000000"/>
        </w:rPr>
        <w:t xml:space="preserve">smaller </w:t>
      </w:r>
      <w:r>
        <w:rPr>
          <w:color w:val="000000"/>
        </w:rPr>
        <w:t xml:space="preserve">Vd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becomes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for </w:t>
      </w:r>
      <w:r>
        <w:rPr>
          <w:color w:val="000000"/>
        </w:rPr>
        <w:t xml:space="preserve">our </w:t>
      </w:r>
      <w:r>
        <w:rPr>
          <w:color w:val="000000"/>
        </w:rPr>
        <w:t xml:space="preserve">finite </w:t>
      </w:r>
      <w:r>
        <w:rPr>
          <w:color w:val="000000"/>
        </w:rPr>
        <w:t xml:space="preserve">size </w:t>
      </w:r>
      <w:r>
        <w:rPr>
          <w:color w:val="000000"/>
        </w:rPr>
        <w:t xml:space="preserve">numerical </w:t>
      </w:r>
      <w:r>
        <w:rPr>
          <w:color w:val="000000"/>
        </w:rPr>
        <w:t xml:space="preserve">calculations </w:t>
      </w:r>
      <w:r>
        <w:rPr>
          <w:color w:val="000000"/>
        </w:rPr>
        <w:t xml:space="preserve">to </w:t>
      </w:r>
      <w:r>
        <w:rPr>
          <w:color w:val="000000"/>
        </w:rPr>
        <w:t xml:space="preserve">discern </w:t>
      </w:r>
      <w:r>
        <w:rPr>
          <w:color w:val="000000"/>
        </w:rPr>
        <w:t xml:space="preserve">the </w:t>
      </w:r>
      <w:r>
        <w:rPr>
          <w:color w:val="000000"/>
        </w:rPr>
        <w:t xml:space="preserve">localized </w:t>
      </w:r>
      <w:r>
        <w:rPr>
          <w:color w:val="000000"/>
        </w:rPr>
        <w:t xml:space="preserve">states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values </w:t>
      </w:r>
      <w:r>
        <w:rPr>
          <w:color w:val="000000"/>
        </w:rPr>
        <w:t xml:space="preserve">of </w:t>
      </w:r>
      <w:r>
        <w:rPr>
          <w:color w:val="000000"/>
        </w:rPr>
        <w:t xml:space="preserve">Eb </w:t>
      </w:r>
      <w:r>
        <w:rPr>
          <w:color w:val="000000"/>
        </w:rPr>
        <w:t xml:space="preserve">, </w:t>
      </w:r>
      <w:r>
        <w:rPr>
          <w:color w:val="000000"/>
        </w:rPr>
        <w:t xml:space="preserve">leaving </w:t>
      </w:r>
      <w:r>
        <w:rPr>
          <w:color w:val="000000"/>
        </w:rPr>
        <w:t xml:space="preserve">open </w:t>
      </w:r>
      <w:r>
        <w:rPr>
          <w:color w:val="000000"/>
        </w:rPr>
        <w:t xml:space="preserve">the </w:t>
      </w:r>
      <w:r>
        <w:rPr>
          <w:color w:val="000000"/>
        </w:rPr>
        <w:t xml:space="preserve">possibility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self-trapped </w:t>
      </w:r>
      <w:r>
        <w:rPr>
          <w:color w:val="000000"/>
        </w:rPr>
        <w:t xml:space="preserve">, </w:t>
      </w:r>
      <w:r>
        <w:rPr>
          <w:color w:val="000000"/>
        </w:rPr>
        <w:t xml:space="preserve">spontaneous </w:t>
      </w:r>
      <w:r>
        <w:rPr>
          <w:color w:val="000000"/>
        </w:rPr>
        <w:t xml:space="preserve">local </w:t>
      </w:r>
      <w:r>
        <w:rPr>
          <w:color w:val="000000"/>
        </w:rPr>
        <w:t xml:space="preserve">moment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without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Our </w:t>
      </w:r>
      <w:r>
        <w:rPr>
          <w:color w:val="000000"/>
        </w:rPr>
        <w:t xml:space="preserve">study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another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scenario </w:t>
      </w:r>
      <w:r>
        <w:rPr>
          <w:color w:val="000000"/>
        </w:rPr>
        <w:t xml:space="preserve">where </w:t>
      </w:r>
      <w:r>
        <w:rPr>
          <w:color w:val="000000"/>
        </w:rPr>
        <w:t xml:space="preserve">the </w:t>
      </w:r>
      <w:r>
        <w:rPr>
          <w:color w:val="0000FF"/>
        </w:rPr>
        <w:t xml:space="preserve">in-plane </w:t>
      </w:r>
      <w:r>
        <w:rPr>
          <w:color w:val="0000FF"/>
        </w:rPr>
        <w:t xml:space="preserve">FM </w:t>
      </w:r>
      <w:r>
        <w:rPr>
          <w:color w:val="0000FF"/>
        </w:rPr>
        <w:t xml:space="preserve">order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3D </w:t>
      </w:r>
      <w:r>
        <w:rPr>
          <w:color w:val="000000"/>
        </w:rPr>
        <w:t xml:space="preserve">A-type </w:t>
      </w:r>
      <w:r>
        <w:rPr>
          <w:color w:val="000000"/>
        </w:rPr>
        <w:t xml:space="preserve">AF </w:t>
      </w:r>
      <w:r>
        <w:rPr>
          <w:color w:val="000000"/>
        </w:rPr>
        <w:t xml:space="preserve">order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develop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2D </w:t>
      </w:r>
      <w:r>
        <w:rPr>
          <w:color w:val="000000"/>
        </w:rPr>
        <w:t xml:space="preserve">surface </w:t>
      </w:r>
      <w:r>
        <w:rPr>
          <w:color w:val="000000"/>
        </w:rPr>
        <w:t xml:space="preserve">at </w:t>
      </w:r>
      <w:r>
        <w:rPr>
          <w:color w:val="000000"/>
        </w:rPr>
        <w:t xml:space="preserve">finite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Naively </w:t>
      </w:r>
      <w:r>
        <w:rPr>
          <w:color w:val="000000"/>
        </w:rPr>
        <w:t xml:space="preserve">thinking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velocity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slow </w:t>
      </w:r>
      <w:r>
        <w:rPr>
          <w:color w:val="000000"/>
        </w:rPr>
        <w:t xml:space="preserve">at </w:t>
      </w:r>
      <w:r>
        <w:rPr>
          <w:color w:val="000000"/>
        </w:rPr>
        <w:t xml:space="preserve">such </w:t>
      </w:r>
      <w:r>
        <w:rPr>
          <w:color w:val="000000"/>
        </w:rPr>
        <w:t xml:space="preserve">low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Na+ </w:t>
      </w:r>
      <w:r>
        <w:rPr>
          <w:color w:val="CCCC00"/>
        </w:rPr>
        <w:t xml:space="preserve">distribution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reach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ground </w:t>
      </w:r>
      <w:r>
        <w:rPr>
          <w:color w:val="000000"/>
        </w:rPr>
        <w:t xml:space="preserve">state </w:t>
      </w:r>
      <w:r>
        <w:rPr>
          <w:color w:val="000000"/>
        </w:rPr>
        <w:t xml:space="preserve">within </w:t>
      </w:r>
      <w:r>
        <w:rPr>
          <w:color w:val="000000"/>
        </w:rPr>
        <w:t xml:space="preserve">measurement </w:t>
      </w:r>
      <w:r>
        <w:rPr>
          <w:color w:val="000000"/>
        </w:rPr>
        <w:t xml:space="preserve">time </w:t>
      </w:r>
      <w:r>
        <w:rPr>
          <w:color w:val="000000"/>
        </w:rPr>
        <w:t xml:space="preserve">( </w:t>
      </w:r>
      <w:r>
        <w:rPr>
          <w:color w:val="000000"/>
        </w:rPr>
        <w:t xml:space="preserve">~20 </w:t>
      </w:r>
      <w:r>
        <w:rPr>
          <w:color w:val="000000"/>
        </w:rPr>
        <w:t xml:space="preserve">min </w:t>
      </w:r>
      <w:r>
        <w:rPr>
          <w:color w:val="000000"/>
        </w:rPr>
        <w:t xml:space="preserve">) </w:t>
      </w:r>
      <w:r>
        <w:rPr>
          <w:color w:val="000000"/>
        </w:rPr>
        <w:t xml:space="preserve">below </w:t>
      </w:r>
      <w:r>
        <w:rPr>
          <w:color w:val="000000"/>
        </w:rPr>
        <w:t xml:space="preserve">200 </w:t>
      </w:r>
      <w:r>
        <w:rPr>
          <w:color w:val="000000"/>
        </w:rPr>
        <w:t xml:space="preserve">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Madelung </w:t>
      </w:r>
      <w:r>
        <w:rPr>
          <w:color w:val="66CC00"/>
        </w:rPr>
        <w:t xml:space="preserve">site </w:t>
      </w:r>
      <w:r>
        <w:rPr>
          <w:color w:val="66CC00"/>
        </w:rPr>
        <w:t xml:space="preserve">energy </w:t>
      </w:r>
      <w:r>
        <w:rPr>
          <w:color w:val="66CC00"/>
        </w:rPr>
        <w:t xml:space="preserve">calculation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structural </w:t>
      </w:r>
      <w:r>
        <w:rPr>
          <w:color w:val="66CC00"/>
        </w:rPr>
        <w:t xml:space="preserve">data </w:t>
      </w:r>
      <w:r>
        <w:rPr>
          <w:color w:val="66CC00"/>
        </w:rPr>
        <w:t xml:space="preserve">at </w:t>
      </w:r>
      <w:r>
        <w:rPr>
          <w:color w:val="66CC00"/>
        </w:rPr>
        <w:t xml:space="preserve">100 </w:t>
      </w:r>
      <w:r>
        <w:rPr>
          <w:color w:val="66CC00"/>
        </w:rPr>
        <w:t xml:space="preserve">K </w:t>
      </w:r>
      <w:r>
        <w:rPr>
          <w:color w:val="000000"/>
        </w:rPr>
        <w:t xml:space="preserve">fails </w:t>
      </w:r>
      <w:r>
        <w:rPr>
          <w:color w:val="000000"/>
        </w:rPr>
        <w:t xml:space="preserve">to </w:t>
      </w:r>
      <w:r>
        <w:rPr>
          <w:color w:val="000000"/>
        </w:rPr>
        <w:t xml:space="preserve">explain </w:t>
      </w:r>
      <w:r>
        <w:rPr>
          <w:color w:val="000000"/>
        </w:rPr>
        <w:t xml:space="preserve">the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Na0.52MnO2 </w:t>
      </w:r>
      <w:r>
        <w:rPr>
          <w:color w:val="000000"/>
        </w:rPr>
        <w:t xml:space="preserve">and </w:t>
      </w:r>
      <w:r>
        <w:rPr>
          <w:color w:val="000000"/>
        </w:rPr>
        <w:t xml:space="preserve">Na0.59CoO2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mass </w:t>
      </w:r>
      <w:r>
        <w:rPr>
          <w:color w:val="000000"/>
        </w:rPr>
        <w:t xml:space="preserve">loading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powdered </w:t>
      </w:r>
      <w:r>
        <w:rPr>
          <w:color w:val="000000"/>
        </w:rPr>
        <w:t xml:space="preserve">Na0 </w:t>
      </w:r>
      <w:r>
        <w:rPr>
          <w:color w:val="000000"/>
        </w:rPr>
        <w:t xml:space="preserve">* </w:t>
      </w:r>
      <w:r>
        <w:rPr>
          <w:color w:val="000000"/>
        </w:rPr>
        <w:t xml:space="preserve">74CoO2 </w:t>
      </w:r>
      <w:r>
        <w:rPr>
          <w:color w:val="000000"/>
        </w:rPr>
        <w:t xml:space="preserve">can </w:t>
      </w:r>
      <w:r>
        <w:rPr>
          <w:color w:val="000000"/>
        </w:rPr>
        <w:t xml:space="preserve">attain </w:t>
      </w:r>
      <w:r>
        <w:rPr>
          <w:color w:val="000000"/>
        </w:rPr>
        <w:t xml:space="preserve">as </w:t>
      </w:r>
      <w:r>
        <w:rPr>
          <w:color w:val="000000"/>
        </w:rPr>
        <w:t xml:space="preserve">high </w:t>
      </w:r>
      <w:r>
        <w:rPr>
          <w:color w:val="000000"/>
        </w:rPr>
        <w:t xml:space="preserve">as </w:t>
      </w:r>
      <w:r>
        <w:rPr>
          <w:color w:val="000000"/>
        </w:rPr>
        <w:t xml:space="preserve">5.68 </w:t>
      </w:r>
      <w:r>
        <w:rPr>
          <w:color w:val="000000"/>
        </w:rPr>
        <w:t xml:space="preserve">mg </w:t>
      </w:r>
      <w:r>
        <w:rPr>
          <w:color w:val="000000"/>
        </w:rPr>
        <w:t xml:space="preserve">cm-2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low </w:t>
      </w:r>
      <w:r>
        <w:rPr>
          <w:color w:val="CCCC00"/>
        </w:rPr>
        <w:t xml:space="preserve">utilization </w:t>
      </w:r>
      <w:r>
        <w:rPr>
          <w:color w:val="CCCC00"/>
        </w:rPr>
        <w:t xml:space="preserve">rate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materials </w:t>
      </w:r>
      <w:r>
        <w:rPr>
          <w:color w:val="000000"/>
        </w:rPr>
        <w:t xml:space="preserve">brings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limited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65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thereafter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areal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i-Na0.7CoO2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possesses </w:t>
      </w:r>
      <w:r>
        <w:rPr>
          <w:color w:val="000000"/>
        </w:rPr>
        <w:t xml:space="preserve">an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126.3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severe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is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66CC00"/>
        </w:rPr>
        <w:t xml:space="preserve">of </w:t>
      </w:r>
      <w:r>
        <w:rPr>
          <w:color w:val="66CC00"/>
        </w:rPr>
        <w:t xml:space="preserve">only </w:t>
      </w:r>
      <w:r>
        <w:rPr>
          <w:color w:val="66CC00"/>
        </w:rPr>
        <w:t xml:space="preserve">23.1 </w:t>
      </w:r>
      <w:r>
        <w:rPr>
          <w:color w:val="66CC00"/>
        </w:rPr>
        <w:t xml:space="preserve">%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Na0.7CoO2 </w:t>
      </w:r>
      <w:r>
        <w:rPr>
          <w:color w:val="000000"/>
        </w:rPr>
        <w:t xml:space="preserve">nanosheet </w:t>
      </w:r>
      <w:r>
        <w:rPr>
          <w:color w:val="000000"/>
        </w:rPr>
        <w:t xml:space="preserve">array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i-Na0.7CoO2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prepared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traditional </w:t>
      </w:r>
      <w:r>
        <w:rPr>
          <w:color w:val="FF3333"/>
        </w:rPr>
        <w:t xml:space="preserve">high </w:t>
      </w:r>
      <w:r>
        <w:rPr>
          <w:color w:val="FF3333"/>
        </w:rPr>
        <w:t xml:space="preserve">temperature </w:t>
      </w:r>
      <w:r>
        <w:rPr>
          <w:color w:val="FF3333"/>
        </w:rPr>
        <w:t xml:space="preserve">solid-state </w:t>
      </w:r>
      <w:r>
        <w:rPr>
          <w:color w:val="FF3333"/>
        </w:rPr>
        <w:t xml:space="preserve">method </w:t>
      </w:r>
      <w:r>
        <w:rPr>
          <w:color w:val="FF3333"/>
        </w:rPr>
        <w:t xml:space="preserve">and </w:t>
      </w:r>
      <w:r>
        <w:rPr>
          <w:color w:val="FF3333"/>
        </w:rPr>
        <w:t xml:space="preserve">coating </w:t>
      </w:r>
      <w:r>
        <w:rPr>
          <w:color w:val="FF3333"/>
        </w:rPr>
        <w:t xml:space="preserve">strategy </w:t>
      </w:r>
      <w:r>
        <w:rPr>
          <w:color w:val="000000"/>
        </w:rPr>
        <w:t xml:space="preserve">shows </w:t>
      </w:r>
      <w:r>
        <w:rPr>
          <w:color w:val="000000"/>
        </w:rPr>
        <w:t xml:space="preserve">obviously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traditional </w:t>
      </w:r>
      <w:r>
        <w:rPr>
          <w:color w:val="000000"/>
        </w:rPr>
        <w:t xml:space="preserve">coating </w:t>
      </w:r>
      <w:r>
        <w:rPr>
          <w:color w:val="000000"/>
        </w:rPr>
        <w:t xml:space="preserve">strategy </w:t>
      </w:r>
      <w:r>
        <w:rPr>
          <w:color w:val="000000"/>
        </w:rPr>
        <w:t xml:space="preserve">via </w:t>
      </w:r>
      <w:r>
        <w:rPr>
          <w:color w:val="000000"/>
        </w:rPr>
        <w:t xml:space="preserve">the </w:t>
      </w:r>
      <w:r>
        <w:rPr>
          <w:color w:val="000000"/>
        </w:rPr>
        <w:t xml:space="preserve">isolated </w:t>
      </w:r>
      <w:r>
        <w:rPr>
          <w:color w:val="000000"/>
        </w:rPr>
        <w:t xml:space="preserve">binders </w:t>
      </w:r>
      <w:r>
        <w:rPr>
          <w:color w:val="000000"/>
        </w:rPr>
        <w:t xml:space="preserve">severely </w:t>
      </w:r>
      <w:r>
        <w:rPr>
          <w:color w:val="000000"/>
        </w:rPr>
        <w:t xml:space="preserve">blocks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pathways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weak </w:t>
      </w:r>
      <w:r>
        <w:rPr>
          <w:color w:val="FF007F"/>
        </w:rPr>
        <w:t xml:space="preserve">adhesion </w:t>
      </w:r>
      <w:r>
        <w:rPr>
          <w:color w:val="FF007F"/>
        </w:rPr>
        <w:t xml:space="preserve">between </w:t>
      </w:r>
      <w:r>
        <w:rPr>
          <w:color w:val="FF007F"/>
        </w:rPr>
        <w:t xml:space="preserve">active </w:t>
      </w:r>
      <w:r>
        <w:rPr>
          <w:color w:val="FF007F"/>
        </w:rPr>
        <w:t xml:space="preserve">materials </w:t>
      </w:r>
      <w:r>
        <w:rPr>
          <w:color w:val="FF007F"/>
        </w:rPr>
        <w:t xml:space="preserve">and </w:t>
      </w:r>
      <w:r>
        <w:rPr>
          <w:color w:val="FF007F"/>
        </w:rPr>
        <w:t xml:space="preserve">substrates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with </w:t>
      </w:r>
      <w:r>
        <w:rPr>
          <w:color w:val="66CC00"/>
        </w:rPr>
        <w:t xml:space="preserve">high </w:t>
      </w:r>
      <w:r>
        <w:rPr>
          <w:color w:val="66CC00"/>
        </w:rPr>
        <w:t xml:space="preserve">mass </w:t>
      </w:r>
      <w:r>
        <w:rPr>
          <w:color w:val="66CC00"/>
        </w:rPr>
        <w:t xml:space="preserve">loading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drastic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through </w:t>
      </w:r>
      <w:r>
        <w:rPr>
          <w:color w:val="000000"/>
        </w:rPr>
        <w:t xml:space="preserve">successive </w:t>
      </w:r>
      <w:r>
        <w:rPr>
          <w:color w:val="000000"/>
        </w:rPr>
        <w:t xml:space="preserve">ultrasonic </w:t>
      </w:r>
      <w:r>
        <w:rPr>
          <w:color w:val="000000"/>
        </w:rPr>
        <w:t xml:space="preserve">test </w:t>
      </w:r>
      <w:r>
        <w:rPr>
          <w:color w:val="000000"/>
        </w:rPr>
        <w:t xml:space="preserve">for </w:t>
      </w:r>
      <w:r>
        <w:rPr>
          <w:color w:val="000000"/>
        </w:rPr>
        <w:t xml:space="preserve">30 </w:t>
      </w:r>
      <w:r>
        <w:rPr>
          <w:color w:val="000000"/>
        </w:rPr>
        <w:t xml:space="preserve">min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Na0.7CoO2 </w:t>
      </w:r>
      <w:r>
        <w:rPr>
          <w:color w:val="000000"/>
        </w:rPr>
        <w:t xml:space="preserve">film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a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Na0.7CoO2 </w:t>
      </w:r>
      <w:r>
        <w:rPr>
          <w:color w:val="000000"/>
        </w:rPr>
        <w:t xml:space="preserve">was </w:t>
      </w:r>
      <w:r>
        <w:rPr>
          <w:color w:val="000000"/>
        </w:rPr>
        <w:t xml:space="preserve">peeled </w:t>
      </w:r>
      <w:r>
        <w:rPr>
          <w:color w:val="000000"/>
        </w:rPr>
        <w:t xml:space="preserve">off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substrate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penetration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graphite </w:t>
      </w:r>
      <w:r>
        <w:rPr>
          <w:color w:val="000000"/>
        </w:rPr>
        <w:t xml:space="preserve">disk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, </w:t>
      </w:r>
      <w:r>
        <w:rPr>
          <w:color w:val="FF3333"/>
        </w:rPr>
        <w:t xml:space="preserve">reactions </w:t>
      </w:r>
      <w:r>
        <w:rPr>
          <w:color w:val="FF3333"/>
        </w:rPr>
        <w:t xml:space="preserve">between </w:t>
      </w:r>
      <w:r>
        <w:rPr>
          <w:color w:val="FF3333"/>
        </w:rPr>
        <w:t xml:space="preserve">the </w:t>
      </w:r>
      <w:r>
        <w:rPr>
          <w:color w:val="FF3333"/>
        </w:rPr>
        <w:t xml:space="preserve">electrolyte </w:t>
      </w:r>
      <w:r>
        <w:rPr>
          <w:color w:val="FF3333"/>
        </w:rPr>
        <w:t xml:space="preserve">and </w:t>
      </w:r>
      <w:r>
        <w:rPr>
          <w:color w:val="FF3333"/>
        </w:rPr>
        <w:t xml:space="preserve">both </w:t>
      </w:r>
      <w:r>
        <w:rPr>
          <w:color w:val="FF3333"/>
        </w:rPr>
        <w:t xml:space="preserve">of </w:t>
      </w:r>
      <w:r>
        <w:rPr>
          <w:color w:val="FF3333"/>
        </w:rPr>
        <w:t xml:space="preserve">these </w:t>
      </w:r>
      <w:r>
        <w:rPr>
          <w:color w:val="FF3333"/>
        </w:rPr>
        <w:t xml:space="preserve">carbon </w:t>
      </w:r>
      <w:r>
        <w:rPr>
          <w:color w:val="FF3333"/>
        </w:rPr>
        <w:t xml:space="preserve">working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can </w:t>
      </w:r>
      <w:r>
        <w:rPr>
          <w:color w:val="000000"/>
        </w:rPr>
        <w:t xml:space="preserve">only </w:t>
      </w:r>
      <w:r>
        <w:rPr>
          <w:color w:val="000000"/>
        </w:rPr>
        <w:t xml:space="preserve">occur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carbon-electrolyte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Upon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salt </w:t>
      </w:r>
      <w:r>
        <w:rPr>
          <w:color w:val="000000"/>
        </w:rPr>
        <w:t xml:space="preserve">content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falls </w:t>
      </w:r>
      <w:r>
        <w:rPr>
          <w:color w:val="000000"/>
        </w:rPr>
        <w:t xml:space="preserve">off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increasing </w:t>
      </w:r>
      <w:r>
        <w:rPr>
          <w:color w:val="CCCC00"/>
        </w:rPr>
        <w:t xml:space="preserve">ion </w:t>
      </w:r>
      <w:r>
        <w:rPr>
          <w:color w:val="CCCC00"/>
        </w:rPr>
        <w:t xml:space="preserve">interaction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NaPF6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CCCC00"/>
        </w:rPr>
        <w:t xml:space="preserve">insoluble </w:t>
      </w:r>
      <w:r>
        <w:rPr>
          <w:color w:val="CCCC00"/>
        </w:rPr>
        <w:t xml:space="preserve">fraction </w:t>
      </w:r>
      <w:r>
        <w:rPr>
          <w:color w:val="CCCC00"/>
        </w:rPr>
        <w:t xml:space="preserve">of </w:t>
      </w:r>
      <w:r>
        <w:rPr>
          <w:color w:val="CCCC00"/>
        </w:rPr>
        <w:t xml:space="preserve">conducting </w:t>
      </w:r>
      <w:r>
        <w:rPr>
          <w:color w:val="CCCC00"/>
        </w:rPr>
        <w:t xml:space="preserve">salt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by </w:t>
      </w:r>
      <w:r>
        <w:rPr>
          <w:color w:val="000000"/>
        </w:rPr>
        <w:t xml:space="preserve">eyes </w:t>
      </w:r>
      <w:r>
        <w:rPr>
          <w:color w:val="000000"/>
        </w:rPr>
        <w:t xml:space="preserve">when </w:t>
      </w:r>
      <w:r>
        <w:rPr>
          <w:color w:val="000000"/>
        </w:rPr>
        <w:t xml:space="preserve">exceeding </w:t>
      </w:r>
      <w:r>
        <w:rPr>
          <w:color w:val="000000"/>
        </w:rPr>
        <w:t xml:space="preserve">concentrations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0.4 </w:t>
      </w:r>
      <w:r>
        <w:rPr>
          <w:color w:val="000000"/>
        </w:rPr>
        <w:t xml:space="preserve">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deviation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VTF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is </w:t>
      </w:r>
      <w:r>
        <w:rPr>
          <w:color w:val="000000"/>
        </w:rPr>
        <w:t xml:space="preserve">found </w:t>
      </w:r>
      <w:r>
        <w:rPr>
          <w:color w:val="000000"/>
        </w:rPr>
        <w:t xml:space="preserve">below </w:t>
      </w:r>
      <w:r>
        <w:rPr>
          <w:color w:val="000000"/>
        </w:rPr>
        <w:t xml:space="preserve">around </w:t>
      </w:r>
      <w:r>
        <w:rPr>
          <w:color w:val="000000"/>
        </w:rPr>
        <w:t xml:space="preserve">-5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by </w:t>
      </w:r>
      <w:r>
        <w:rPr>
          <w:color w:val="000000"/>
        </w:rPr>
        <w:t xml:space="preserve">partial </w:t>
      </w:r>
      <w:r>
        <w:rPr>
          <w:color w:val="000000"/>
        </w:rPr>
        <w:t xml:space="preserve">solidification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EC </w:t>
      </w:r>
      <w:r>
        <w:rPr>
          <w:color w:val="000000"/>
        </w:rPr>
        <w:t xml:space="preserve">once </w:t>
      </w:r>
      <w:r>
        <w:rPr>
          <w:color w:val="000000"/>
        </w:rPr>
        <w:t xml:space="preserve">entering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phase </w:t>
      </w:r>
      <w:r>
        <w:rPr>
          <w:color w:val="000000"/>
        </w:rPr>
        <w:t xml:space="preserve">region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phase </w:t>
      </w:r>
      <w:r>
        <w:rPr>
          <w:color w:val="000000"/>
        </w:rPr>
        <w:t xml:space="preserve">diagram </w:t>
      </w:r>
      <w:r>
        <w:rPr>
          <w:color w:val="000000"/>
        </w:rPr>
        <w:t xml:space="preserve">upon </w:t>
      </w:r>
      <w:r>
        <w:rPr>
          <w:color w:val="000000"/>
        </w:rPr>
        <w:t xml:space="preserve">cooling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Consecutively </w:t>
      </w:r>
      <w:r>
        <w:rPr>
          <w:color w:val="000000"/>
        </w:rPr>
        <w:t xml:space="preserve">also </w:t>
      </w:r>
      <w:r>
        <w:rPr>
          <w:color w:val="000000"/>
        </w:rPr>
        <w:t xml:space="preserve">solidification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DMC </w:t>
      </w:r>
      <w:r>
        <w:rPr>
          <w:color w:val="000000"/>
        </w:rPr>
        <w:t xml:space="preserve">might </w:t>
      </w:r>
      <w:r>
        <w:rPr>
          <w:color w:val="000000"/>
        </w:rPr>
        <w:t xml:space="preserve">occur </w:t>
      </w:r>
      <w:r>
        <w:rPr>
          <w:color w:val="000000"/>
        </w:rPr>
        <w:t xml:space="preserve">( </w:t>
      </w:r>
      <w:r>
        <w:rPr>
          <w:color w:val="000000"/>
        </w:rPr>
        <w:t xml:space="preserve">the </w:t>
      </w:r>
      <w:r>
        <w:rPr>
          <w:color w:val="000000"/>
        </w:rPr>
        <w:t xml:space="preserve">eutectic </w:t>
      </w:r>
      <w:r>
        <w:rPr>
          <w:color w:val="000000"/>
        </w:rPr>
        <w:t xml:space="preserve">mixture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absence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conductive </w:t>
      </w:r>
      <w:r>
        <w:rPr>
          <w:color w:val="000000"/>
        </w:rPr>
        <w:t xml:space="preserve">salt </w:t>
      </w:r>
      <w:r>
        <w:rPr>
          <w:color w:val="000000"/>
        </w:rPr>
        <w:t xml:space="preserve">freezes </w:t>
      </w:r>
      <w:r>
        <w:rPr>
          <w:color w:val="000000"/>
        </w:rPr>
        <w:t xml:space="preserve">at </w:t>
      </w:r>
      <w:r>
        <w:rPr>
          <w:color w:val="000000"/>
        </w:rPr>
        <w:t xml:space="preserve">-7.6 </w:t>
      </w:r>
      <w:r>
        <w:rPr>
          <w:color w:val="000000"/>
        </w:rPr>
        <w:t xml:space="preserve">degC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ionic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rises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thermally </w:t>
      </w:r>
      <w:r>
        <w:rPr>
          <w:color w:val="000000"/>
        </w:rPr>
        <w:t xml:space="preserve">aided </w:t>
      </w:r>
      <w:r>
        <w:rPr>
          <w:color w:val="000000"/>
        </w:rPr>
        <w:t xml:space="preserve">ion-dissociation </w:t>
      </w:r>
      <w:r>
        <w:rPr>
          <w:color w:val="000000"/>
        </w:rPr>
        <w:t xml:space="preserve">and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viscosity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solution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temperatures </w:t>
      </w:r>
      <w:r>
        <w:rPr>
          <w:color w:val="000000"/>
        </w:rPr>
        <w:t xml:space="preserve">, </w:t>
      </w:r>
      <w:r>
        <w:rPr>
          <w:color w:val="000000"/>
        </w:rPr>
        <w:t xml:space="preserve">NaOTf </w:t>
      </w:r>
      <w:r>
        <w:rPr>
          <w:color w:val="000000"/>
        </w:rPr>
        <w:t xml:space="preserve">and </w:t>
      </w:r>
      <w:r>
        <w:rPr>
          <w:color w:val="000000"/>
        </w:rPr>
        <w:t xml:space="preserve">NaClO4 </w:t>
      </w:r>
      <w:r>
        <w:rPr>
          <w:color w:val="000000"/>
        </w:rPr>
        <w:t xml:space="preserve">based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are </w:t>
      </w:r>
      <w:r>
        <w:rPr>
          <w:color w:val="000000"/>
        </w:rPr>
        <w:t xml:space="preserve">outside </w:t>
      </w:r>
      <w:r>
        <w:rPr>
          <w:color w:val="000000"/>
        </w:rPr>
        <w:t xml:space="preserve">this </w:t>
      </w:r>
      <w:r>
        <w:rPr>
          <w:color w:val="000000"/>
        </w:rPr>
        <w:t xml:space="preserve">regime </w:t>
      </w:r>
      <w:r>
        <w:rPr>
          <w:color w:val="000000"/>
        </w:rPr>
        <w:t xml:space="preserve">, </w:t>
      </w:r>
      <w:r>
        <w:rPr>
          <w:color w:val="000000"/>
        </w:rPr>
        <w:t xml:space="preserve">so </w:t>
      </w:r>
      <w:r>
        <w:rPr>
          <w:color w:val="000000"/>
        </w:rPr>
        <w:t xml:space="preserve">overall </w:t>
      </w:r>
      <w:r>
        <w:rPr>
          <w:color w:val="000000"/>
        </w:rPr>
        <w:t xml:space="preserve">NaPF6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preferred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over </w:t>
      </w:r>
      <w:r>
        <w:rPr>
          <w:color w:val="000000"/>
        </w:rPr>
        <w:t xml:space="preserve">the </w:t>
      </w:r>
      <w:r>
        <w:rPr>
          <w:color w:val="000000"/>
        </w:rPr>
        <w:t xml:space="preserve">whole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range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seen </w:t>
      </w:r>
      <w:r>
        <w:rPr>
          <w:color w:val="000000"/>
        </w:rPr>
        <w:t xml:space="preserve">from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 </w:t>
      </w:r>
      <w:r>
        <w:rPr>
          <w:color w:val="000000"/>
        </w:rPr>
        <w:t xml:space="preserve">(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considerably </w:t>
      </w:r>
      <w:r>
        <w:rPr>
          <w:color w:val="000000"/>
        </w:rPr>
        <w:t xml:space="preserve">larger </w:t>
      </w:r>
      <w:r>
        <w:rPr>
          <w:color w:val="000000"/>
        </w:rPr>
        <w:t xml:space="preserve">currents </w:t>
      </w:r>
      <w:r>
        <w:rPr>
          <w:color w:val="000000"/>
        </w:rPr>
        <w:t xml:space="preserve">are </w:t>
      </w:r>
      <w:r>
        <w:rPr>
          <w:color w:val="000000"/>
        </w:rPr>
        <w:t xml:space="preserve">found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graphite </w:t>
      </w:r>
      <w:r>
        <w:rPr>
          <w:color w:val="000000"/>
        </w:rPr>
        <w:t xml:space="preserve">sample </w:t>
      </w:r>
      <w:r>
        <w:rPr>
          <w:color w:val="000000"/>
        </w:rPr>
        <w:t xml:space="preserve">during </w:t>
      </w:r>
      <w:r>
        <w:rPr>
          <w:color w:val="000000"/>
        </w:rPr>
        <w:t xml:space="preserve">anodic </w:t>
      </w:r>
      <w:r>
        <w:rPr>
          <w:color w:val="000000"/>
        </w:rPr>
        <w:t xml:space="preserve">sweep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when </w:t>
      </w:r>
      <w:r>
        <w:rPr>
          <w:color w:val="000000"/>
        </w:rPr>
        <w:t xml:space="preserve">exceeding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above </w:t>
      </w:r>
      <w:r>
        <w:rPr>
          <w:color w:val="000000"/>
        </w:rPr>
        <w:t xml:space="preserve">4.3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Na/Na+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steel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good </w:t>
      </w:r>
      <w:r>
        <w:rPr>
          <w:color w:val="000000"/>
        </w:rPr>
        <w:t xml:space="preserve">choice </w:t>
      </w:r>
      <w:r>
        <w:rPr>
          <w:color w:val="000000"/>
        </w:rPr>
        <w:t xml:space="preserve">for </w:t>
      </w:r>
      <w:r>
        <w:rPr>
          <w:color w:val="000000"/>
        </w:rPr>
        <w:t xml:space="preserve">certain </w:t>
      </w:r>
      <w:r>
        <w:rPr>
          <w:color w:val="000000"/>
        </w:rPr>
        <w:t xml:space="preserve">combinations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their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with </w:t>
      </w:r>
      <w:r>
        <w:rPr>
          <w:color w:val="000000"/>
        </w:rPr>
        <w:t xml:space="preserve">sodium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has </w:t>
      </w:r>
      <w:r>
        <w:rPr>
          <w:color w:val="000000"/>
        </w:rPr>
        <w:t xml:space="preserve">not </w:t>
      </w:r>
      <w:r>
        <w:rPr>
          <w:color w:val="000000"/>
        </w:rPr>
        <w:t xml:space="preserve">yet </w:t>
      </w:r>
      <w:r>
        <w:rPr>
          <w:color w:val="000000"/>
        </w:rPr>
        <w:t xml:space="preserve">been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to </w:t>
      </w:r>
      <w:r>
        <w:rPr>
          <w:color w:val="000000"/>
        </w:rPr>
        <w:t xml:space="preserve">this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CV </w:t>
      </w:r>
      <w:r>
        <w:rPr>
          <w:color w:val="66CC00"/>
        </w:rPr>
        <w:t xml:space="preserve">profile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above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with </w:t>
      </w:r>
      <w:r>
        <w:rPr>
          <w:color w:val="66CC00"/>
        </w:rPr>
        <w:t xml:space="preserve">a </w:t>
      </w:r>
      <w:r>
        <w:rPr>
          <w:color w:val="66CC00"/>
        </w:rPr>
        <w:t xml:space="preserve">SS316 </w:t>
      </w:r>
      <w:r>
        <w:rPr>
          <w:color w:val="66CC00"/>
        </w:rPr>
        <w:t xml:space="preserve">grade </w:t>
      </w:r>
      <w:r>
        <w:rPr>
          <w:color w:val="000000"/>
        </w:rPr>
        <w:t xml:space="preserve">shows </w:t>
      </w:r>
      <w:r>
        <w:rPr>
          <w:color w:val="000000"/>
        </w:rPr>
        <w:t xml:space="preserve">an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around </w:t>
      </w:r>
      <w:r>
        <w:rPr>
          <w:color w:val="000000"/>
        </w:rPr>
        <w:t xml:space="preserve">1.8 </w:t>
      </w:r>
      <w:r>
        <w:rPr>
          <w:color w:val="000000"/>
        </w:rPr>
        <w:t xml:space="preserve">-2.0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Na/Na+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peak </w:t>
      </w:r>
      <w:r>
        <w:rPr>
          <w:color w:val="000000"/>
        </w:rPr>
        <w:t xml:space="preserve">re-appears </w:t>
      </w:r>
      <w:r>
        <w:rPr>
          <w:color w:val="000000"/>
        </w:rPr>
        <w:t xml:space="preserve">upon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scanning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these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, </w:t>
      </w:r>
      <w:r>
        <w:rPr>
          <w:color w:val="000000"/>
        </w:rPr>
        <w:t xml:space="preserve">HF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found </w:t>
      </w:r>
      <w:r>
        <w:rPr>
          <w:color w:val="000000"/>
        </w:rPr>
        <w:t xml:space="preserve">as </w:t>
      </w:r>
      <w:r>
        <w:rPr>
          <w:color w:val="000000"/>
        </w:rPr>
        <w:t xml:space="preserve">common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instantly </w:t>
      </w:r>
      <w:r>
        <w:rPr>
          <w:color w:val="000000"/>
        </w:rPr>
        <w:t xml:space="preserve">react </w:t>
      </w:r>
      <w:r>
        <w:rPr>
          <w:color w:val="000000"/>
        </w:rPr>
        <w:t xml:space="preserve">with </w:t>
      </w:r>
      <w:r>
        <w:rPr>
          <w:color w:val="000000"/>
        </w:rPr>
        <w:t xml:space="preserve">oxides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metal </w:t>
      </w:r>
      <w:r>
        <w:rPr>
          <w:color w:val="000000"/>
        </w:rPr>
        <w:t xml:space="preserve">surfaces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fresh </w:t>
      </w:r>
      <w:r>
        <w:rPr>
          <w:color w:val="0000FF"/>
        </w:rPr>
        <w:t xml:space="preserve">water </w:t>
      </w:r>
      <w:r>
        <w:rPr>
          <w:color w:val="0000FF"/>
        </w:rPr>
        <w:t xml:space="preserve">molecules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NaClO4 </w:t>
      </w:r>
      <w:r>
        <w:rPr>
          <w:color w:val="000000"/>
        </w:rPr>
        <w:t xml:space="preserve">based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 </w:t>
      </w:r>
      <w:r>
        <w:rPr>
          <w:color w:val="000000"/>
        </w:rPr>
        <w:t xml:space="preserve">(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) </w:t>
      </w:r>
      <w:r>
        <w:rPr>
          <w:color w:val="000000"/>
        </w:rPr>
        <w:t xml:space="preserve">irrespective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type </w:t>
      </w:r>
      <w:r>
        <w:rPr>
          <w:color w:val="000000"/>
        </w:rPr>
        <w:t xml:space="preserve">of </w:t>
      </w:r>
      <w:r>
        <w:rPr>
          <w:color w:val="000000"/>
        </w:rPr>
        <w:t xml:space="preserve">current </w:t>
      </w:r>
      <w:r>
        <w:rPr>
          <w:color w:val="000000"/>
        </w:rPr>
        <w:t xml:space="preserve">collector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hump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starting </w:t>
      </w:r>
      <w:r>
        <w:rPr>
          <w:color w:val="000000"/>
        </w:rPr>
        <w:t xml:space="preserve">at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around </w:t>
      </w:r>
      <w:r>
        <w:rPr>
          <w:color w:val="000000"/>
        </w:rPr>
        <w:t xml:space="preserve">3.0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Na/Na+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poorer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ClO4- </w:t>
      </w:r>
      <w:r>
        <w:rPr>
          <w:color w:val="0000FF"/>
        </w:rPr>
        <w:t xml:space="preserve">anion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PF6- </w:t>
      </w:r>
      <w:r>
        <w:rPr>
          <w:color w:val="000000"/>
        </w:rPr>
        <w:t xml:space="preserve">and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perchlorate </w:t>
      </w:r>
      <w:r>
        <w:rPr>
          <w:color w:val="000000"/>
        </w:rPr>
        <w:t xml:space="preserve">salt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unstable </w:t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exceeding </w:t>
      </w:r>
      <w:r>
        <w:rPr>
          <w:color w:val="000000"/>
        </w:rPr>
        <w:t xml:space="preserve">3.0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Na/Na+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hump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around </w:t>
      </w:r>
      <w:r>
        <w:rPr>
          <w:color w:val="000000"/>
        </w:rPr>
        <w:t xml:space="preserve">3.0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Na/Na+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made </w:t>
      </w:r>
      <w:r>
        <w:rPr>
          <w:color w:val="000000"/>
        </w:rPr>
        <w:t xml:space="preserve">for </w:t>
      </w:r>
      <w:r>
        <w:rPr>
          <w:color w:val="000000"/>
        </w:rPr>
        <w:t xml:space="preserve">NaClO4-EC </w:t>
      </w:r>
      <w:r>
        <w:rPr>
          <w:color w:val="000000"/>
        </w:rPr>
        <w:t xml:space="preserve">: </w:t>
      </w:r>
      <w:r>
        <w:rPr>
          <w:color w:val="000000"/>
        </w:rPr>
        <w:t xml:space="preserve">DMC </w:t>
      </w:r>
      <w:r>
        <w:rPr>
          <w:color w:val="000000"/>
        </w:rPr>
        <w:t xml:space="preserve">alone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limited </w:t>
      </w:r>
      <w:r>
        <w:rPr>
          <w:color w:val="66CC00"/>
        </w:rPr>
        <w:t xml:space="preserve">resolution </w:t>
      </w:r>
      <w:r>
        <w:rPr>
          <w:color w:val="66CC00"/>
        </w:rPr>
        <w:t xml:space="preserve">data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NaOTf </w:t>
      </w:r>
      <w:r>
        <w:rPr>
          <w:color w:val="000000"/>
        </w:rPr>
        <w:t xml:space="preserve">based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,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during </w:t>
      </w:r>
      <w:r>
        <w:rPr>
          <w:color w:val="CCCC00"/>
        </w:rPr>
        <w:t xml:space="preserve">positive </w:t>
      </w:r>
      <w:r>
        <w:rPr>
          <w:color w:val="CCCC00"/>
        </w:rPr>
        <w:t xml:space="preserve">sweep </w:t>
      </w:r>
      <w:r>
        <w:rPr>
          <w:color w:val="000000"/>
        </w:rPr>
        <w:t xml:space="preserve">occur </w:t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below </w:t>
      </w:r>
      <w:r>
        <w:rPr>
          <w:color w:val="000000"/>
        </w:rPr>
        <w:t xml:space="preserve">3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Na/Na+ </w:t>
      </w:r>
      <w:r>
        <w:rPr>
          <w:color w:val="000000"/>
        </w:rPr>
        <w:t xml:space="preserve">( </w:t>
      </w:r>
      <w:r>
        <w:rPr>
          <w:color w:val="000000"/>
        </w:rPr>
        <w:t xml:space="preserve">SS304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FF"/>
        </w:rPr>
        <w:t xml:space="preserve">peak </w:t>
      </w:r>
      <w:r>
        <w:rPr>
          <w:color w:val="0000FF"/>
        </w:rPr>
        <w:t xml:space="preserve">positions </w:t>
      </w:r>
      <w:r>
        <w:rPr>
          <w:color w:val="000000"/>
        </w:rPr>
        <w:t xml:space="preserve">and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strongly </w:t>
      </w:r>
      <w:r>
        <w:rPr>
          <w:color w:val="000000"/>
        </w:rPr>
        <w:t xml:space="preserve">depend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type </w:t>
      </w:r>
      <w:r>
        <w:rPr>
          <w:color w:val="000000"/>
        </w:rPr>
        <w:t xml:space="preserve">of </w:t>
      </w:r>
      <w:r>
        <w:rPr>
          <w:color w:val="000000"/>
        </w:rPr>
        <w:t xml:space="preserve">current </w:t>
      </w:r>
      <w:r>
        <w:rPr>
          <w:color w:val="000000"/>
        </w:rPr>
        <w:t xml:space="preserve">collector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Aluminium </w:t>
      </w:r>
      <w:r>
        <w:rPr>
          <w:color w:val="000000"/>
        </w:rPr>
        <w:t xml:space="preserve">shows </w:t>
      </w:r>
      <w:r>
        <w:rPr>
          <w:color w:val="000000"/>
        </w:rPr>
        <w:t xml:space="preserve">anodic </w:t>
      </w:r>
      <w:r>
        <w:rPr>
          <w:color w:val="000000"/>
        </w:rPr>
        <w:t xml:space="preserve">instabilities </w:t>
      </w:r>
      <w:r>
        <w:rPr>
          <w:color w:val="000000"/>
        </w:rPr>
        <w:t xml:space="preserve">at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beyond </w:t>
      </w:r>
      <w:r>
        <w:rPr>
          <w:color w:val="000000"/>
        </w:rPr>
        <w:t xml:space="preserve">3.2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Na/Na+ </w:t>
      </w:r>
      <w:r>
        <w:rPr>
          <w:color w:val="000000"/>
        </w:rPr>
        <w:t xml:space="preserve">and </w:t>
      </w:r>
      <w:r>
        <w:rPr>
          <w:color w:val="000000"/>
        </w:rPr>
        <w:t xml:space="preserve">no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sweep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66CC00"/>
        </w:rPr>
        <w:t xml:space="preserve">excellent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found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below </w:t>
      </w:r>
      <w:r>
        <w:rPr>
          <w:color w:val="000000"/>
        </w:rPr>
        <w:t xml:space="preserve">that </w:t>
      </w:r>
      <w:r>
        <w:rPr>
          <w:color w:val="000000"/>
        </w:rPr>
        <w:t xml:space="preserve">value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side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start </w:t>
      </w:r>
      <w:r>
        <w:rPr>
          <w:color w:val="000000"/>
        </w:rPr>
        <w:t xml:space="preserve">to </w:t>
      </w:r>
      <w:r>
        <w:rPr>
          <w:color w:val="000000"/>
        </w:rPr>
        <w:t xml:space="preserve">occur </w:t>
      </w:r>
      <w:r>
        <w:rPr>
          <w:color w:val="000000"/>
        </w:rPr>
        <w:t xml:space="preserve">at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around </w:t>
      </w:r>
      <w:r>
        <w:rPr>
          <w:color w:val="000000"/>
        </w:rPr>
        <w:t xml:space="preserve">3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Na/Na+ </w:t>
      </w:r>
      <w:r>
        <w:rPr>
          <w:color w:val="000000"/>
        </w:rPr>
        <w:t xml:space="preserve">when </w:t>
      </w:r>
      <w:r>
        <w:rPr>
          <w:color w:val="000000"/>
        </w:rPr>
        <w:t xml:space="preserve">less </w:t>
      </w:r>
      <w:r>
        <w:rPr>
          <w:color w:val="000000"/>
        </w:rPr>
        <w:t xml:space="preserve">stable </w:t>
      </w:r>
      <w:r>
        <w:rPr>
          <w:color w:val="000000"/>
        </w:rPr>
        <w:t xml:space="preserve">anions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ClO4- </w:t>
      </w:r>
      <w:r>
        <w:rPr>
          <w:color w:val="000000"/>
        </w:rPr>
        <w:t xml:space="preserve">and </w:t>
      </w:r>
      <w:r>
        <w:rPr>
          <w:color w:val="000000"/>
        </w:rPr>
        <w:t xml:space="preserve">triflate </w:t>
      </w:r>
      <w:r>
        <w:rPr>
          <w:color w:val="000000"/>
        </w:rPr>
        <w:t xml:space="preserve">are </w:t>
      </w:r>
      <w:r>
        <w:rPr>
          <w:color w:val="000000"/>
        </w:rPr>
        <w:t xml:space="preserve">used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utilizing </w:t>
      </w:r>
      <w:r>
        <w:rPr>
          <w:color w:val="000000"/>
        </w:rPr>
        <w:t xml:space="preserve">NaOTf </w:t>
      </w:r>
      <w:r>
        <w:rPr>
          <w:color w:val="000000"/>
        </w:rPr>
        <w:t xml:space="preserve">and </w:t>
      </w:r>
      <w:r>
        <w:rPr>
          <w:color w:val="000000"/>
        </w:rPr>
        <w:t xml:space="preserve">NaClO4 </w:t>
      </w:r>
      <w:r>
        <w:rPr>
          <w:color w:val="000000"/>
        </w:rPr>
        <w:t xml:space="preserve">based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CV </w:t>
      </w:r>
      <w:r>
        <w:rPr>
          <w:color w:val="0000FF"/>
        </w:rPr>
        <w:t xml:space="preserve">profiles </w:t>
      </w:r>
      <w:r>
        <w:rPr>
          <w:color w:val="000000"/>
        </w:rPr>
        <w:t xml:space="preserve">exhibit </w:t>
      </w:r>
      <w:r>
        <w:rPr>
          <w:color w:val="000000"/>
        </w:rPr>
        <w:t xml:space="preserve">a </w:t>
      </w:r>
      <w:r>
        <w:rPr>
          <w:color w:val="000000"/>
        </w:rPr>
        <w:t xml:space="preserve">tendency </w:t>
      </w:r>
      <w:r>
        <w:rPr>
          <w:color w:val="000000"/>
        </w:rPr>
        <w:t xml:space="preserve">for </w:t>
      </w:r>
      <w:r>
        <w:rPr>
          <w:color w:val="000000"/>
        </w:rPr>
        <w:t xml:space="preserve">more </w:t>
      </w:r>
      <w:r>
        <w:rPr>
          <w:color w:val="000000"/>
        </w:rPr>
        <w:t xml:space="preserve">pronounced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overall </w:t>
      </w:r>
      <w:r>
        <w:rPr>
          <w:color w:val="000000"/>
        </w:rPr>
        <w:t xml:space="preserve">reversibility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preserved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large </w:t>
      </w:r>
      <w:r>
        <w:rPr>
          <w:color w:val="CCCC00"/>
        </w:rPr>
        <w:t xml:space="preserve">shift </w:t>
      </w:r>
      <w:r>
        <w:rPr>
          <w:color w:val="CCCC00"/>
        </w:rPr>
        <w:t xml:space="preserve">in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potentials </w:t>
      </w:r>
      <w:r>
        <w:rPr>
          <w:color w:val="000000"/>
        </w:rPr>
        <w:t xml:space="preserve">( </w:t>
      </w:r>
      <w:r>
        <w:rPr>
          <w:color w:val="000000"/>
        </w:rPr>
        <w:t xml:space="preserve">i.e </w:t>
      </w:r>
      <w:r>
        <w:rPr>
          <w:color w:val="000000"/>
        </w:rPr>
        <w:t xml:space="preserve">. </w:t>
      </w:r>
      <w:r>
        <w:rPr>
          <w:color w:val="000000"/>
        </w:rPr>
        <w:t xml:space="preserve">appearance </w:t>
      </w:r>
      <w:r>
        <w:rPr>
          <w:color w:val="000000"/>
        </w:rPr>
        <w:t xml:space="preserve">of </w:t>
      </w:r>
      <w:r>
        <w:rPr>
          <w:color w:val="000000"/>
        </w:rPr>
        <w:t xml:space="preserve">overpotentials </w:t>
      </w:r>
      <w:r>
        <w:rPr>
          <w:color w:val="000000"/>
        </w:rPr>
        <w:t xml:space="preserve">) </w:t>
      </w:r>
      <w:r>
        <w:rPr>
          <w:color w:val="000000"/>
        </w:rPr>
        <w:t xml:space="preserve">indicates </w:t>
      </w:r>
      <w:r>
        <w:rPr>
          <w:color w:val="0000FF"/>
        </w:rPr>
        <w:t xml:space="preserve">fading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surface </w:t>
      </w:r>
      <w:r>
        <w:rPr>
          <w:color w:val="0000FF"/>
        </w:rPr>
        <w:t xml:space="preserve">films </w:t>
      </w:r>
      <w:r>
        <w:rPr>
          <w:color w:val="000000"/>
        </w:rPr>
        <w:t xml:space="preserve">with </w:t>
      </w:r>
      <w:r>
        <w:rPr>
          <w:color w:val="66CC00"/>
        </w:rPr>
        <w:t xml:space="preserve">high </w:t>
      </w:r>
      <w:r>
        <w:rPr>
          <w:color w:val="66CC00"/>
        </w:rPr>
        <w:t xml:space="preserve">resistivity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NaPF6 </w:t>
      </w:r>
      <w:r>
        <w:rPr>
          <w:color w:val="FF3333"/>
        </w:rPr>
        <w:t xml:space="preserve">based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000000"/>
        </w:rPr>
        <w:t xml:space="preserve">single </w:t>
      </w:r>
      <w:r>
        <w:rPr>
          <w:color w:val="000000"/>
        </w:rPr>
        <w:t xml:space="preserve">,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flattened </w:t>
      </w:r>
      <w:r>
        <w:rPr>
          <w:color w:val="000000"/>
        </w:rPr>
        <w:t xml:space="preserve">semi-circle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Nyquist </w:t>
      </w:r>
      <w:r>
        <w:rPr>
          <w:color w:val="000000"/>
        </w:rPr>
        <w:t xml:space="preserve">plot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spectral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contains </w:t>
      </w:r>
      <w:r>
        <w:rPr>
          <w:color w:val="000000"/>
        </w:rPr>
        <w:t xml:space="preserve">both </w:t>
      </w:r>
      <w:r>
        <w:rPr>
          <w:color w:val="000000"/>
        </w:rPr>
        <w:t xml:space="preserve">RSEI </w:t>
      </w:r>
      <w:r>
        <w:rPr>
          <w:color w:val="000000"/>
        </w:rPr>
        <w:t xml:space="preserve">and </w:t>
      </w:r>
      <w:r>
        <w:rPr>
          <w:color w:val="000000"/>
        </w:rPr>
        <w:t xml:space="preserve">Rct </w:t>
      </w:r>
      <w:r>
        <w:rPr>
          <w:color w:val="000000"/>
        </w:rPr>
        <w:t xml:space="preserve">related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enhancement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magnitude </w:t>
      </w:r>
      <w:r>
        <w:rPr>
          <w:color w:val="000000"/>
        </w:rPr>
        <w:t xml:space="preserve">of </w:t>
      </w:r>
      <w:r>
        <w:rPr>
          <w:color w:val="000000"/>
        </w:rPr>
        <w:t xml:space="preserve">RSEI </w:t>
      </w:r>
      <w:r>
        <w:rPr>
          <w:color w:val="000000"/>
        </w:rPr>
        <w:t xml:space="preserve">and </w:t>
      </w:r>
      <w:r>
        <w:rPr>
          <w:color w:val="000000"/>
        </w:rPr>
        <w:t xml:space="preserve">Rct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upon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CV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trend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utilizing </w:t>
      </w:r>
      <w:r>
        <w:rPr>
          <w:color w:val="000000"/>
        </w:rPr>
        <w:t xml:space="preserve">the </w:t>
      </w:r>
      <w:r>
        <w:rPr>
          <w:color w:val="000000"/>
        </w:rPr>
        <w:t xml:space="preserve">NaClO4 </w:t>
      </w:r>
      <w:r>
        <w:rPr>
          <w:color w:val="000000"/>
        </w:rPr>
        <w:t xml:space="preserve">based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exception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66CC00"/>
        </w:rPr>
        <w:t xml:space="preserve">gradual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contributions </w:t>
      </w:r>
      <w:r>
        <w:rPr>
          <w:color w:val="66CC00"/>
        </w:rPr>
        <w:t xml:space="preserve">of </w:t>
      </w:r>
      <w:r>
        <w:rPr>
          <w:color w:val="66CC00"/>
        </w:rPr>
        <w:t xml:space="preserve">RSEI </w:t>
      </w:r>
      <w:r>
        <w:rPr>
          <w:color w:val="66CC00"/>
        </w:rPr>
        <w:t xml:space="preserve">and </w:t>
      </w:r>
      <w:r>
        <w:rPr>
          <w:color w:val="66CC00"/>
        </w:rPr>
        <w:t xml:space="preserve">Rct </w:t>
      </w:r>
      <w:r>
        <w:rPr>
          <w:color w:val="66CC00"/>
        </w:rPr>
        <w:t xml:space="preserve">upon </w:t>
      </w:r>
      <w:r>
        <w:rPr>
          <w:color w:val="66CC00"/>
        </w:rPr>
        <w:t xml:space="preserve">each </w:t>
      </w:r>
      <w:r>
        <w:rPr>
          <w:color w:val="66CC00"/>
        </w:rPr>
        <w:t xml:space="preserve">CV </w:t>
      </w:r>
      <w:r>
        <w:rPr>
          <w:color w:val="66CC00"/>
        </w:rPr>
        <w:t xml:space="preserve">measurement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summary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FF007F"/>
        </w:rPr>
        <w:t xml:space="preserve">stable </w:t>
      </w:r>
      <w:r>
        <w:rPr>
          <w:color w:val="FF007F"/>
        </w:rPr>
        <w:t xml:space="preserve">surface </w:t>
      </w:r>
      <w:r>
        <w:rPr>
          <w:color w:val="FF007F"/>
        </w:rPr>
        <w:t xml:space="preserve">film </w:t>
      </w:r>
      <w:r>
        <w:rPr>
          <w:color w:val="000000"/>
        </w:rPr>
        <w:t xml:space="preserve">of </w:t>
      </w:r>
      <w:r>
        <w:rPr>
          <w:color w:val="66CC00"/>
        </w:rPr>
        <w:t xml:space="preserve">low </w:t>
      </w:r>
      <w:r>
        <w:rPr>
          <w:color w:val="66CC00"/>
        </w:rPr>
        <w:t xml:space="preserve">resistivity </w:t>
      </w:r>
      <w:r>
        <w:rPr>
          <w:color w:val="000000"/>
        </w:rPr>
        <w:t xml:space="preserve">is </w:t>
      </w:r>
      <w:r>
        <w:rPr>
          <w:color w:val="000000"/>
        </w:rPr>
        <w:t xml:space="preserve">formed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NaPF6 </w:t>
      </w:r>
      <w:r>
        <w:rPr>
          <w:color w:val="000000"/>
        </w:rPr>
        <w:t xml:space="preserve">based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both </w:t>
      </w:r>
      <w:r>
        <w:rPr>
          <w:color w:val="000000"/>
        </w:rPr>
        <w:t xml:space="preserve">NaClO4 </w:t>
      </w:r>
      <w:r>
        <w:rPr>
          <w:color w:val="000000"/>
        </w:rPr>
        <w:t xml:space="preserve">and </w:t>
      </w:r>
      <w:r>
        <w:rPr>
          <w:color w:val="000000"/>
        </w:rPr>
        <w:t xml:space="preserve">NaOTf </w:t>
      </w:r>
      <w:r>
        <w:rPr>
          <w:color w:val="000000"/>
        </w:rPr>
        <w:t xml:space="preserve">based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cause </w:t>
      </w:r>
      <w:r>
        <w:rPr>
          <w:color w:val="000000"/>
        </w:rPr>
        <w:t xml:space="preserve">a </w:t>
      </w:r>
      <w:r>
        <w:rPr>
          <w:color w:val="66CC00"/>
        </w:rPr>
        <w:t xml:space="preserve">steady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resistivity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highly </w:t>
      </w:r>
      <w:r>
        <w:rPr>
          <w:color w:val="000000"/>
        </w:rPr>
        <w:t xml:space="preserve">unfavorable </w:t>
      </w:r>
      <w:r>
        <w:rPr>
          <w:color w:val="000000"/>
        </w:rPr>
        <w:t xml:space="preserve">for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Na0.7CoO2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resistivity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FF007F"/>
        </w:rPr>
        <w:t xml:space="preserve">passivation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and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an </w:t>
      </w:r>
      <w:r>
        <w:rPr>
          <w:color w:val="0000FF"/>
        </w:rPr>
        <w:t xml:space="preserve">electrochemically </w:t>
      </w:r>
      <w:r>
        <w:rPr>
          <w:color w:val="0000FF"/>
        </w:rPr>
        <w:t xml:space="preserve">unfavorable </w:t>
      </w:r>
      <w:r>
        <w:rPr>
          <w:color w:val="0000FF"/>
        </w:rPr>
        <w:t xml:space="preserve">solid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interphase </w:t>
      </w:r>
      <w:r>
        <w:rPr>
          <w:color w:val="0000FF"/>
        </w:rPr>
        <w:t xml:space="preserve">film </w:t>
      </w:r>
      <w:r>
        <w:rPr>
          <w:color w:val="000000"/>
        </w:rPr>
        <w:t xml:space="preserve">which </w:t>
      </w:r>
      <w:r>
        <w:rPr>
          <w:color w:val="000000"/>
        </w:rPr>
        <w:t xml:space="preserve">causes </w:t>
      </w:r>
      <w:r>
        <w:rPr>
          <w:color w:val="0000FF"/>
        </w:rPr>
        <w:t xml:space="preserve">attenuation </w:t>
      </w:r>
      <w:r>
        <w:rPr>
          <w:color w:val="0000FF"/>
        </w:rPr>
        <w:t xml:space="preserve">of </w:t>
      </w:r>
      <w:r>
        <w:rPr>
          <w:color w:val="0000FF"/>
        </w:rPr>
        <w:t xml:space="preserve">intercalation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NaClO4 </w:t>
      </w:r>
      <w:r>
        <w:rPr>
          <w:color w:val="000000"/>
        </w:rPr>
        <w:t xml:space="preserve">, </w:t>
      </w:r>
      <w:r>
        <w:rPr>
          <w:color w:val="66CC00"/>
        </w:rPr>
        <w:t xml:space="preserve">severe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found </w:t>
      </w:r>
      <w:r>
        <w:rPr>
          <w:color w:val="000000"/>
        </w:rPr>
        <w:t xml:space="preserve">at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exceeding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Na/Na+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first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occur </w:t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as </w:t>
      </w:r>
      <w:r>
        <w:rPr>
          <w:color w:val="000000"/>
        </w:rPr>
        <w:t xml:space="preserve">low </w:t>
      </w:r>
      <w:r>
        <w:rPr>
          <w:color w:val="000000"/>
        </w:rPr>
        <w:t xml:space="preserve">as </w:t>
      </w:r>
      <w:r>
        <w:rPr>
          <w:color w:val="000000"/>
        </w:rPr>
        <w:t xml:space="preserve">3.0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Na/Na+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Copper </w:t>
      </w:r>
      <w:r>
        <w:rPr>
          <w:color w:val="000000"/>
        </w:rPr>
        <w:t xml:space="preserve">current </w:t>
      </w:r>
      <w:r>
        <w:rPr>
          <w:color w:val="000000"/>
        </w:rPr>
        <w:t xml:space="preserve">collectors </w:t>
      </w:r>
      <w:r>
        <w:rPr>
          <w:color w:val="000000"/>
        </w:rPr>
        <w:t xml:space="preserve">suffer </w:t>
      </w:r>
      <w:r>
        <w:rPr>
          <w:color w:val="000000"/>
        </w:rPr>
        <w:t xml:space="preserve">from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beyond </w:t>
      </w:r>
      <w:r>
        <w:rPr>
          <w:color w:val="000000"/>
        </w:rPr>
        <w:t xml:space="preserve">an </w:t>
      </w:r>
      <w:r>
        <w:rPr>
          <w:color w:val="000000"/>
        </w:rPr>
        <w:t xml:space="preserve">operating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of </w:t>
      </w:r>
      <w:r>
        <w:rPr>
          <w:color w:val="000000"/>
        </w:rPr>
        <w:t xml:space="preserve">3.2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Na/Na+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4A </w:t>
      </w:r>
      <w:r>
        <w:rPr>
          <w:color w:val="000000"/>
        </w:rPr>
        <w:t xml:space="preserve">) </w:t>
      </w:r>
      <w:r>
        <w:rPr>
          <w:color w:val="000000"/>
        </w:rPr>
        <w:t xml:space="preserve">exhibit </w:t>
      </w:r>
      <w:r>
        <w:rPr>
          <w:color w:val="000000"/>
        </w:rPr>
        <w:t xml:space="preserve">no </w:t>
      </w:r>
      <w:r>
        <w:rPr>
          <w:color w:val="000000"/>
        </w:rPr>
        <w:t xml:space="preserve">notable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indicates </w:t>
      </w:r>
      <w:r>
        <w:rPr>
          <w:color w:val="0000FF"/>
        </w:rPr>
        <w:t xml:space="preserve">good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during </w:t>
      </w:r>
      <w:r>
        <w:rPr>
          <w:color w:val="000000"/>
        </w:rPr>
        <w:t xml:space="preserve">repeated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position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( </w:t>
      </w:r>
      <w:r>
        <w:rPr>
          <w:color w:val="000000"/>
        </w:rPr>
        <w:t xml:space="preserve">002 </w:t>
      </w:r>
      <w:r>
        <w:rPr>
          <w:color w:val="000000"/>
        </w:rPr>
        <w:t xml:space="preserve">)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shifts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lower </w:t>
      </w:r>
      <w:r>
        <w:rPr>
          <w:color w:val="000000"/>
        </w:rPr>
        <w:t xml:space="preserve">degree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S8 </w:t>
      </w:r>
      <w:r>
        <w:rPr>
          <w:color w:val="000000"/>
        </w:rPr>
        <w:t xml:space="preserve">, </w:t>
      </w:r>
      <w:r>
        <w:rPr>
          <w:color w:val="000000"/>
        </w:rPr>
        <w:t xml:space="preserve">ESI+ </w:t>
      </w:r>
      <w:r>
        <w:rPr>
          <w:color w:val="000000"/>
        </w:rPr>
        <w:t xml:space="preserve">) </w:t>
      </w:r>
      <w:r>
        <w:rPr>
          <w:color w:val="000000"/>
        </w:rPr>
        <w:t xml:space="preserve">; </w:t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deterioration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deep </w:t>
      </w:r>
      <w:r>
        <w:rPr>
          <w:color w:val="000000"/>
        </w:rPr>
        <w:t xml:space="preserve">Na+ </w:t>
      </w:r>
      <w:r>
        <w:rPr>
          <w:color w:val="000000"/>
        </w:rPr>
        <w:t xml:space="preserve">intercalation/deintercalation </w:t>
      </w:r>
      <w:r>
        <w:rPr>
          <w:color w:val="000000"/>
        </w:rPr>
        <w:t xml:space="preserve">after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to </w:t>
      </w:r>
      <w:r>
        <w:rPr>
          <w:color w:val="66CC00"/>
        </w:rPr>
        <w:t xml:space="preserve">slight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( </w:t>
      </w:r>
      <w:r>
        <w:rPr>
          <w:color w:val="000000"/>
        </w:rPr>
        <w:t xml:space="preserve">~3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hard </w:t>
      </w:r>
      <w:r>
        <w:rPr>
          <w:color w:val="000000"/>
        </w:rPr>
        <w:t xml:space="preserve">to </w:t>
      </w:r>
      <w:r>
        <w:rPr>
          <w:color w:val="000000"/>
        </w:rPr>
        <w:t xml:space="preserve">approach </w:t>
      </w:r>
      <w:r>
        <w:rPr>
          <w:color w:val="000000"/>
        </w:rPr>
        <w:t xml:space="preserve">the </w:t>
      </w:r>
      <w:r>
        <w:rPr>
          <w:color w:val="000000"/>
        </w:rPr>
        <w:t xml:space="preserve">exact </w:t>
      </w:r>
      <w:r>
        <w:rPr>
          <w:color w:val="000000"/>
        </w:rPr>
        <w:t xml:space="preserve">stoichiometry </w:t>
      </w:r>
      <w:r>
        <w:rPr>
          <w:color w:val="000000"/>
        </w:rPr>
        <w:t xml:space="preserve">of </w:t>
      </w:r>
      <w:r>
        <w:rPr>
          <w:color w:val="000000"/>
        </w:rPr>
        <w:t xml:space="preserve">x=0.763 </w:t>
      </w:r>
      <w:r>
        <w:rPr>
          <w:color w:val="000000"/>
        </w:rPr>
        <w:t xml:space="preserve">as </w:t>
      </w:r>
      <w:r>
        <w:rPr>
          <w:color w:val="000000"/>
        </w:rPr>
        <w:t xml:space="preserve">described </w:t>
      </w:r>
      <w:r>
        <w:rPr>
          <w:color w:val="000000"/>
        </w:rPr>
        <w:t xml:space="preserve">by </w:t>
      </w:r>
      <w:r>
        <w:rPr>
          <w:color w:val="000000"/>
        </w:rPr>
        <w:t xml:space="preserve">this </w:t>
      </w:r>
      <w:r>
        <w:rPr>
          <w:color w:val="000000"/>
        </w:rPr>
        <w:t xml:space="preserve">ideal </w:t>
      </w:r>
      <w:r>
        <w:rPr>
          <w:color w:val="000000"/>
        </w:rPr>
        <w:t xml:space="preserve">superstructure </w:t>
      </w:r>
      <w:r>
        <w:rPr>
          <w:color w:val="000000"/>
        </w:rPr>
        <w:t xml:space="preserve">model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, </w:t>
      </w:r>
      <w:r>
        <w:rPr>
          <w:color w:val="000000"/>
        </w:rPr>
        <w:t xml:space="preserve">partly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0.77 </w:t>
      </w:r>
      <w:r>
        <w:rPr>
          <w:color w:val="000000"/>
        </w:rPr>
        <w:t xml:space="preserve">sits </w:t>
      </w:r>
      <w:r>
        <w:rPr>
          <w:color w:val="000000"/>
        </w:rPr>
        <w:t xml:space="preserve">very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0.77-0.82 </w:t>
      </w:r>
      <w:r>
        <w:rPr>
          <w:color w:val="000000"/>
        </w:rPr>
        <w:t xml:space="preserve">miscibility </w:t>
      </w:r>
      <w:r>
        <w:rPr>
          <w:color w:val="000000"/>
        </w:rPr>
        <w:t xml:space="preserve">gap </w:t>
      </w:r>
      <w:r>
        <w:rPr>
          <w:color w:val="000000"/>
        </w:rPr>
        <w:t xml:space="preserve">boundary </w:t>
      </w:r>
      <w:r>
        <w:rPr>
          <w:color w:val="000000"/>
        </w:rPr>
        <w:t xml:space="preserve">, </w:t>
      </w:r>
      <w:r>
        <w:rPr>
          <w:color w:val="0000FF"/>
        </w:rPr>
        <w:t xml:space="preserve">stage </w:t>
      </w:r>
      <w:r>
        <w:rPr>
          <w:color w:val="0000FF"/>
        </w:rPr>
        <w:t xml:space="preserve">ordering </w:t>
      </w:r>
      <w:r>
        <w:rPr>
          <w:color w:val="0000FF"/>
        </w:rPr>
        <w:t xml:space="preserve">of </w:t>
      </w:r>
      <w:r>
        <w:rPr>
          <w:color w:val="0000FF"/>
        </w:rPr>
        <w:t xml:space="preserve">defects </w:t>
      </w:r>
      <w:r>
        <w:rPr>
          <w:color w:val="000000"/>
        </w:rPr>
        <w:t xml:space="preserve">would </w:t>
      </w:r>
      <w:r>
        <w:rPr>
          <w:color w:val="000000"/>
        </w:rPr>
        <w:t xml:space="preserve">also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slight </w:t>
      </w:r>
      <w:r>
        <w:rPr>
          <w:color w:val="0000FF"/>
        </w:rPr>
        <w:t xml:space="preserve">deviation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ideal </w:t>
      </w:r>
      <w:r>
        <w:rPr>
          <w:color w:val="0000FF"/>
        </w:rPr>
        <w:t xml:space="preserve">arrangement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unusually </w:t>
      </w:r>
      <w:r>
        <w:rPr>
          <w:color w:val="66CC00"/>
        </w:rPr>
        <w:t xml:space="preserve">high </w:t>
      </w:r>
      <w:r>
        <w:rPr>
          <w:color w:val="66CC00"/>
        </w:rPr>
        <w:t xml:space="preserve">Curie </w:t>
      </w:r>
      <w:r>
        <w:rPr>
          <w:color w:val="66CC00"/>
        </w:rPr>
        <w:t xml:space="preserve">constant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as </w:t>
      </w:r>
      <w:r>
        <w:rPr>
          <w:color w:val="000000"/>
        </w:rPr>
        <w:t xml:space="preserve">coming </w:t>
      </w:r>
      <w:r>
        <w:rPr>
          <w:color w:val="000000"/>
        </w:rPr>
        <w:t xml:space="preserve">from </w:t>
      </w:r>
      <w:r>
        <w:rPr>
          <w:color w:val="000000"/>
        </w:rPr>
        <w:t xml:space="preserve">Co4+ </w:t>
      </w:r>
      <w:r>
        <w:rPr>
          <w:color w:val="000000"/>
        </w:rPr>
        <w:t xml:space="preserve">of </w:t>
      </w:r>
      <w:r>
        <w:rPr>
          <w:color w:val="000000"/>
        </w:rPr>
        <w:t xml:space="preserve">low-spin </w:t>
      </w:r>
      <w:r>
        <w:rPr>
          <w:color w:val="000000"/>
        </w:rPr>
        <w:t xml:space="preserve">state </w:t>
      </w:r>
      <w:r>
        <w:rPr>
          <w:color w:val="000000"/>
        </w:rPr>
        <w:t xml:space="preserve">t2g5eg0 </w:t>
      </w:r>
      <w:r>
        <w:rPr>
          <w:color w:val="000000"/>
        </w:rPr>
        <w:t xml:space="preserve">s=12 </w:t>
      </w:r>
      <w:r>
        <w:rPr>
          <w:color w:val="000000"/>
        </w:rPr>
        <w:t xml:space="preserve">only </w:t>
      </w:r>
      <w:r>
        <w:rPr>
          <w:color w:val="000000"/>
        </w:rPr>
        <w:t xml:space="preserve">while </w:t>
      </w:r>
      <w:r>
        <w:rPr>
          <w:color w:val="000000"/>
        </w:rPr>
        <w:t xml:space="preserve">at </w:t>
      </w:r>
      <w:r>
        <w:rPr>
          <w:color w:val="000000"/>
        </w:rPr>
        <w:t xml:space="preserve">most </w:t>
      </w:r>
      <w:r>
        <w:rPr>
          <w:color w:val="000000"/>
        </w:rPr>
        <w:t xml:space="preserve">23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total </w:t>
      </w:r>
      <w:r>
        <w:rPr>
          <w:color w:val="000000"/>
        </w:rPr>
        <w:t xml:space="preserve">Co </w:t>
      </w:r>
      <w:r>
        <w:rPr>
          <w:color w:val="000000"/>
        </w:rPr>
        <w:t xml:space="preserve">ions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Co4+ </w:t>
      </w:r>
      <w:r>
        <w:rPr>
          <w:color w:val="000000"/>
        </w:rPr>
        <w:t xml:space="preserve">, </w:t>
      </w:r>
      <w:r>
        <w:rPr>
          <w:color w:val="000000"/>
        </w:rPr>
        <w:t xml:space="preserve">unless </w:t>
      </w:r>
      <w:r>
        <w:rPr>
          <w:color w:val="000000"/>
        </w:rPr>
        <w:t xml:space="preserve">the </w:t>
      </w:r>
      <w:r>
        <w:rPr>
          <w:color w:val="000000"/>
        </w:rPr>
        <w:t xml:space="preserve">existence </w:t>
      </w:r>
      <w:r>
        <w:rPr>
          <w:color w:val="000000"/>
        </w:rPr>
        <w:t xml:space="preserve">of </w:t>
      </w:r>
      <w:r>
        <w:rPr>
          <w:color w:val="000000"/>
        </w:rPr>
        <w:t xml:space="preserve">higher-spin </w:t>
      </w:r>
      <w:r>
        <w:rPr>
          <w:color w:val="000000"/>
        </w:rPr>
        <w:t xml:space="preserve">state </w:t>
      </w:r>
      <w:r>
        <w:rPr>
          <w:color w:val="000000"/>
        </w:rPr>
        <w:t xml:space="preserve">is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like </w:t>
      </w:r>
      <w:r>
        <w:rPr>
          <w:color w:val="000000"/>
        </w:rPr>
        <w:t xml:space="preserve">that </w:t>
      </w:r>
      <w:r>
        <w:rPr>
          <w:color w:val="000000"/>
        </w:rPr>
        <w:t xml:space="preserve">found </w:t>
      </w:r>
      <w:r>
        <w:rPr>
          <w:color w:val="000000"/>
        </w:rPr>
        <w:t xml:space="preserve">in </w:t>
      </w:r>
      <w:r>
        <w:rPr>
          <w:color w:val="000000"/>
        </w:rPr>
        <w:t xml:space="preserve">LixCoO2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Frequency-dependence </w:t>
      </w:r>
      <w:r>
        <w:rPr>
          <w:color w:val="000000"/>
        </w:rPr>
        <w:t xml:space="preserve">study </w:t>
      </w:r>
      <w:r>
        <w:rPr>
          <w:color w:val="000000"/>
        </w:rPr>
        <w:t xml:space="preserve">of </w:t>
      </w:r>
      <w:r>
        <w:rPr>
          <w:color w:val="000000"/>
        </w:rPr>
        <w:t xml:space="preserve">Tg </w:t>
      </w:r>
      <w:r>
        <w:rPr>
          <w:color w:val="000000"/>
        </w:rPr>
        <w:t xml:space="preserve">using </w:t>
      </w:r>
      <w:r>
        <w:rPr>
          <w:color w:val="66CC00"/>
        </w:rPr>
        <w:t xml:space="preserve">ac </w:t>
      </w:r>
      <w:r>
        <w:rPr>
          <w:color w:val="66CC00"/>
        </w:rPr>
        <w:t xml:space="preserve">susceptibility </w:t>
      </w:r>
      <w:r>
        <w:rPr>
          <w:color w:val="66CC00"/>
        </w:rPr>
        <w:t xml:space="preserve">measurement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conclusive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instrument </w:t>
      </w:r>
      <w:r>
        <w:rPr>
          <w:color w:val="66CC00"/>
        </w:rPr>
        <w:t xml:space="preserve">resolution </w:t>
      </w:r>
      <w:r>
        <w:rPr>
          <w:color w:val="000000"/>
        </w:rPr>
        <w:t xml:space="preserve">and </w:t>
      </w:r>
      <w:r>
        <w:rPr>
          <w:color w:val="66CC00"/>
        </w:rPr>
        <w:t xml:space="preserve">temperature </w:t>
      </w:r>
      <w:r>
        <w:rPr>
          <w:color w:val="66CC00"/>
        </w:rPr>
        <w:t xml:space="preserve">limit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Stoner </w:t>
      </w:r>
      <w:r>
        <w:rPr>
          <w:color w:val="FF3333"/>
        </w:rPr>
        <w:t xml:space="preserve">mechanism </w:t>
      </w:r>
      <w:r>
        <w:rPr>
          <w:color w:val="000000"/>
        </w:rPr>
        <w:t xml:space="preserve">may </w:t>
      </w:r>
      <w:r>
        <w:rPr>
          <w:color w:val="000000"/>
        </w:rPr>
        <w:t xml:space="preserve">not </w:t>
      </w:r>
      <w:r>
        <w:rPr>
          <w:color w:val="000000"/>
        </w:rPr>
        <w:t xml:space="preserve">survive </w:t>
      </w:r>
      <w:r>
        <w:rPr>
          <w:color w:val="000000"/>
        </w:rPr>
        <w:t xml:space="preserve">for </w:t>
      </w:r>
      <w:r>
        <w:rPr>
          <w:color w:val="000000"/>
        </w:rPr>
        <w:t xml:space="preserve">x=0.77 </w:t>
      </w:r>
      <w:r>
        <w:rPr>
          <w:color w:val="000000"/>
        </w:rPr>
        <w:t xml:space="preserve">and </w:t>
      </w:r>
      <w:r>
        <w:rPr>
          <w:color w:val="000000"/>
        </w:rPr>
        <w:t xml:space="preserve">0.71 </w:t>
      </w:r>
      <w:r>
        <w:rPr>
          <w:color w:val="000000"/>
        </w:rPr>
        <w:t xml:space="preserve">of </w:t>
      </w:r>
      <w:r>
        <w:rPr>
          <w:color w:val="000000"/>
        </w:rPr>
        <w:t xml:space="preserve">higher </w:t>
      </w:r>
      <w:r>
        <w:rPr>
          <w:color w:val="000000"/>
        </w:rPr>
        <w:t xml:space="preserve">carrier </w:t>
      </w:r>
      <w:r>
        <w:rPr>
          <w:color w:val="000000"/>
        </w:rPr>
        <w:t xml:space="preserve">density </w:t>
      </w:r>
      <w:r>
        <w:rPr>
          <w:color w:val="000000"/>
        </w:rPr>
        <w:t xml:space="preserve">as </w:t>
      </w:r>
      <w:r>
        <w:rPr>
          <w:color w:val="000000"/>
        </w:rPr>
        <w:t xml:space="preserve">suggested </w:t>
      </w:r>
      <w:r>
        <w:rPr>
          <w:color w:val="000000"/>
        </w:rPr>
        <w:t xml:space="preserve">by </w:t>
      </w:r>
      <w:r>
        <w:rPr>
          <w:color w:val="000000"/>
        </w:rPr>
        <w:t xml:space="preserve">its </w:t>
      </w:r>
      <w:r>
        <w:rPr>
          <w:color w:val="0000FF"/>
        </w:rPr>
        <w:t xml:space="preserve">absence </w:t>
      </w:r>
      <w:r>
        <w:rPr>
          <w:color w:val="0000FF"/>
        </w:rPr>
        <w:t xml:space="preserve">of </w:t>
      </w:r>
      <w:r>
        <w:rPr>
          <w:color w:val="0000FF"/>
        </w:rPr>
        <w:t xml:space="preserve">A-AF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CCCC00"/>
        </w:rPr>
        <w:t xml:space="preserve">Na </w:t>
      </w:r>
      <w:r>
        <w:rPr>
          <w:color w:val="CCCC00"/>
        </w:rPr>
        <w:t xml:space="preserve">content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tuned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at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started </w:t>
      </w:r>
      <w:r>
        <w:rPr>
          <w:color w:val="000000"/>
        </w:rPr>
        <w:t xml:space="preserve">the </w:t>
      </w:r>
      <w:r>
        <w:rPr>
          <w:color w:val="000000"/>
        </w:rPr>
        <w:t xml:space="preserve">measurement </w:t>
      </w:r>
      <w:r>
        <w:rPr>
          <w:color w:val="000000"/>
        </w:rPr>
        <w:t xml:space="preserve">with </w:t>
      </w:r>
      <w:r>
        <w:rPr>
          <w:color w:val="000000"/>
        </w:rPr>
        <w:t xml:space="preserve">cooling </w:t>
      </w:r>
      <w:r>
        <w:rPr>
          <w:color w:val="000000"/>
        </w:rPr>
        <w:t xml:space="preserve">cycle </w:t>
      </w:r>
      <w:r>
        <w:rPr>
          <w:color w:val="000000"/>
        </w:rPr>
        <w:t xml:space="preserve">first </w:t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not </w:t>
      </w:r>
      <w:r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>
        <w:rPr>
          <w:color w:val="000000"/>
        </w:rPr>
        <w:t xml:space="preserve">any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behavior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overheating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target </w:t>
      </w:r>
      <w:r>
        <w:rPr>
          <w:color w:val="000000"/>
        </w:rPr>
        <w:t xml:space="preserve">Na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for </w:t>
      </w:r>
      <w:r>
        <w:rPr>
          <w:color w:val="000000"/>
        </w:rPr>
        <w:t xml:space="preserve">Na23CoO2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hard </w:t>
      </w:r>
      <w:r>
        <w:rPr>
          <w:color w:val="000000"/>
        </w:rPr>
        <w:t xml:space="preserve">to </w:t>
      </w:r>
      <w:r>
        <w:rPr>
          <w:color w:val="000000"/>
        </w:rPr>
        <w:t xml:space="preserve">obtain </w:t>
      </w:r>
      <w:r>
        <w:rPr>
          <w:color w:val="000000"/>
        </w:rPr>
        <w:t xml:space="preserve">precisely </w:t>
      </w:r>
      <w:r>
        <w:rPr>
          <w:color w:val="000000"/>
        </w:rPr>
        <w:t xml:space="preserve">, </w:t>
      </w:r>
      <w:r>
        <w:rPr>
          <w:color w:val="000000"/>
        </w:rPr>
        <w:t xml:space="preserve">partly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FF"/>
        </w:rPr>
        <w:t xml:space="preserve">metastable </w:t>
      </w:r>
      <w:r>
        <w:rPr>
          <w:color w:val="0000FF"/>
        </w:rPr>
        <w:t xml:space="preserve">nature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any </w:t>
      </w:r>
      <w:r>
        <w:rPr>
          <w:color w:val="000000"/>
        </w:rPr>
        <w:t xml:space="preserve">case </w:t>
      </w:r>
      <w:r>
        <w:rPr>
          <w:color w:val="000000"/>
        </w:rPr>
        <w:t xml:space="preserve">,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our </w:t>
      </w:r>
      <w:r>
        <w:rPr>
          <w:color w:val="000000"/>
        </w:rPr>
        <w:t xml:space="preserve">findings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clear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role </w:t>
      </w:r>
      <w:r>
        <w:rPr>
          <w:color w:val="000000"/>
        </w:rPr>
        <w:t xml:space="preserve">of </w:t>
      </w:r>
      <w:r>
        <w:rPr>
          <w:color w:val="CCCC00"/>
        </w:rPr>
        <w:t xml:space="preserve">oxygen </w:t>
      </w:r>
      <w:r>
        <w:rPr>
          <w:color w:val="CCCC00"/>
        </w:rPr>
        <w:t xml:space="preserve">deficiencies </w:t>
      </w:r>
      <w:r>
        <w:rPr>
          <w:color w:val="000000"/>
        </w:rPr>
        <w:t xml:space="preserve">need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accounted </w:t>
      </w:r>
      <w:r>
        <w:rPr>
          <w:color w:val="000000"/>
        </w:rPr>
        <w:t xml:space="preserve">for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modeling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x=23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deviation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T-linear </w:t>
      </w:r>
      <w:r>
        <w:rPr>
          <w:color w:val="000000"/>
        </w:rPr>
        <w:t xml:space="preserve">dependence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is </w:t>
      </w:r>
      <w:r>
        <w:rPr>
          <w:color w:val="000000"/>
        </w:rPr>
        <w:t xml:space="preserve">evident </w:t>
      </w:r>
      <w:r>
        <w:rPr>
          <w:color w:val="000000"/>
        </w:rPr>
        <w:t xml:space="preserve">and </w:t>
      </w:r>
      <w:r>
        <w:rPr>
          <w:color w:val="000000"/>
        </w:rPr>
        <w:t xml:space="preserve">more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in </w:t>
      </w:r>
      <w:r>
        <w:rPr>
          <w:color w:val="000000"/>
        </w:rPr>
        <w:t xml:space="preserve">Na23CoO2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also </w:t>
      </w:r>
      <w:r>
        <w:rPr>
          <w:color w:val="000000"/>
        </w:rPr>
        <w:t xml:space="preserve">remark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carrier </w:t>
      </w:r>
      <w:r>
        <w:rPr>
          <w:color w:val="000000"/>
        </w:rPr>
        <w:t xml:space="preserve">density </w:t>
      </w:r>
      <w:r>
        <w:rPr>
          <w:color w:val="000000"/>
        </w:rPr>
        <w:t xml:space="preserve">from </w:t>
      </w:r>
      <w:r>
        <w:rPr>
          <w:color w:val="000000"/>
        </w:rPr>
        <w:t xml:space="preserve">Hall </w:t>
      </w:r>
      <w:r>
        <w:rPr>
          <w:color w:val="000000"/>
        </w:rPr>
        <w:t xml:space="preserve">coefficient </w:t>
      </w:r>
      <w:r>
        <w:rPr>
          <w:color w:val="000000"/>
        </w:rPr>
        <w:t xml:space="preserve">data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66CC00"/>
        </w:rPr>
        <w:t xml:space="preserve">strong </w:t>
      </w:r>
      <w:r>
        <w:rPr>
          <w:color w:val="66CC00"/>
        </w:rPr>
        <w:t xml:space="preserve">temperature </w:t>
      </w:r>
      <w:r>
        <w:rPr>
          <w:color w:val="66CC00"/>
        </w:rPr>
        <w:t xml:space="preserve">dependence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strongly </w:t>
      </w:r>
      <w:r>
        <w:rPr>
          <w:color w:val="0000FF"/>
        </w:rPr>
        <w:t xml:space="preserve">correlated </w:t>
      </w:r>
      <w:r>
        <w:rPr>
          <w:color w:val="0000FF"/>
        </w:rPr>
        <w:t xml:space="preserve">nature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Studies </w:t>
      </w:r>
      <w:r>
        <w:rPr>
          <w:color w:val="000000"/>
        </w:rPr>
        <w:t xml:space="preserve">on </w:t>
      </w:r>
      <w:r>
        <w:rPr>
          <w:color w:val="CCCC00"/>
        </w:rPr>
        <w:t xml:space="preserve">Na </w:t>
      </w:r>
      <w:r>
        <w:rPr>
          <w:color w:val="CCCC00"/>
        </w:rPr>
        <w:t xml:space="preserve">ion </w:t>
      </w:r>
      <w:r>
        <w:rPr>
          <w:color w:val="CCCC00"/>
        </w:rPr>
        <w:t xml:space="preserve">ordering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CCCC00"/>
        </w:rPr>
        <w:t xml:space="preserve">screened </w:t>
      </w:r>
      <w:r>
        <w:rPr>
          <w:color w:val="CCCC00"/>
        </w:rPr>
        <w:t xml:space="preserve">intersodium </w:t>
      </w:r>
      <w:r>
        <w:rPr>
          <w:color w:val="CCCC00"/>
        </w:rPr>
        <w:t xml:space="preserve">interaction </w:t>
      </w:r>
      <w:r>
        <w:rPr>
          <w:color w:val="000000"/>
        </w:rPr>
        <w:t xml:space="preserve">without </w:t>
      </w:r>
      <w:r>
        <w:rPr>
          <w:color w:val="000000"/>
        </w:rPr>
        <w:t xml:space="preserve">considering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involved </w:t>
      </w:r>
      <w:r>
        <w:rPr>
          <w:color w:val="000000"/>
        </w:rPr>
        <w:t xml:space="preserve">oxygen </w:t>
      </w:r>
      <w:r>
        <w:rPr>
          <w:color w:val="000000"/>
        </w:rPr>
        <w:t xml:space="preserve">deficiency </w:t>
      </w:r>
      <w:r>
        <w:rPr>
          <w:color w:val="000000"/>
        </w:rPr>
        <w:t xml:space="preserve">could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66CC00"/>
        </w:rPr>
        <w:t xml:space="preserve">misleading </w:t>
      </w:r>
      <w:r>
        <w:rPr>
          <w:color w:val="66CC00"/>
        </w:rPr>
        <w:t xml:space="preserve">prediction </w:t>
      </w:r>
      <w:r>
        <w:rPr>
          <w:color w:val="66CC00"/>
        </w:rPr>
        <w:t xml:space="preserve">or </w:t>
      </w:r>
      <w:r>
        <w:rPr>
          <w:color w:val="66CC00"/>
        </w:rPr>
        <w:t xml:space="preserve">interpretation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007F"/>
        </w:rPr>
        <w:t xml:space="preserve">nanorod-assembled </w:t>
      </w:r>
      <w:r>
        <w:rPr>
          <w:color w:val="FF007F"/>
        </w:rPr>
        <w:t xml:space="preserve">urchin-like </w:t>
      </w:r>
      <w:r>
        <w:rPr>
          <w:color w:val="FF007F"/>
        </w:rPr>
        <w:t xml:space="preserve">architecture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formed </w:t>
      </w:r>
      <w:r>
        <w:rPr>
          <w:color w:val="000000"/>
        </w:rPr>
        <w:t xml:space="preserve">until </w:t>
      </w:r>
      <w:r>
        <w:rPr>
          <w:color w:val="000000"/>
        </w:rPr>
        <w:t xml:space="preserve">24 </w:t>
      </w:r>
      <w:r>
        <w:rPr>
          <w:color w:val="000000"/>
        </w:rPr>
        <w:t xml:space="preserve">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with </w:t>
      </w:r>
      <w:r>
        <w:rPr>
          <w:color w:val="000000"/>
        </w:rPr>
        <w:t xml:space="preserve">many </w:t>
      </w:r>
      <w:r>
        <w:rPr>
          <w:color w:val="000000"/>
        </w:rPr>
        <w:t xml:space="preserve">transition-metal </w:t>
      </w:r>
      <w:r>
        <w:rPr>
          <w:color w:val="000000"/>
        </w:rPr>
        <w:t xml:space="preserve">oxides </w:t>
      </w:r>
      <w:r>
        <w:rPr>
          <w:color w:val="000000"/>
        </w:rPr>
        <w:t xml:space="preserve">and </w:t>
      </w:r>
      <w:r>
        <w:rPr>
          <w:color w:val="000000"/>
        </w:rPr>
        <w:t xml:space="preserve">sulfides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CoSe2 </w:t>
      </w:r>
      <w:r>
        <w:rPr>
          <w:color w:val="000000"/>
        </w:rPr>
        <w:t xml:space="preserve">turns </w:t>
      </w:r>
      <w:r>
        <w:rPr>
          <w:color w:val="000000"/>
        </w:rPr>
        <w:t xml:space="preserve">into </w:t>
      </w:r>
      <w:r>
        <w:rPr>
          <w:color w:val="000000"/>
        </w:rPr>
        <w:t xml:space="preserve">nanoparticles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shortens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path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reports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carbonate-based </w:t>
      </w:r>
      <w:r>
        <w:rPr>
          <w:color w:val="FF3333"/>
        </w:rPr>
        <w:t xml:space="preserve">electrolytes </w:t>
      </w:r>
      <w:r>
        <w:rPr>
          <w:color w:val="000000"/>
        </w:rPr>
        <w:t xml:space="preserve">react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intermediate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of </w:t>
      </w:r>
      <w:r>
        <w:rPr>
          <w:color w:val="000000"/>
        </w:rPr>
        <w:t xml:space="preserve">transition-metal </w:t>
      </w:r>
      <w:r>
        <w:rPr>
          <w:color w:val="000000"/>
        </w:rPr>
        <w:t xml:space="preserve">disulfides </w:t>
      </w:r>
      <w:r>
        <w:rPr>
          <w:color w:val="000000"/>
        </w:rPr>
        <w:t xml:space="preserve">and </w:t>
      </w:r>
      <w:r>
        <w:rPr>
          <w:color w:val="000000"/>
        </w:rPr>
        <w:t xml:space="preserve">diselenides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prompt </w:t>
      </w:r>
      <w:r>
        <w:rPr>
          <w:color w:val="66CC00"/>
        </w:rPr>
        <w:t xml:space="preserve">depletion </w:t>
      </w:r>
      <w:r>
        <w:rPr>
          <w:color w:val="66CC00"/>
        </w:rPr>
        <w:t xml:space="preserve">of </w:t>
      </w:r>
      <w:r>
        <w:rPr>
          <w:color w:val="66CC00"/>
        </w:rPr>
        <w:t xml:space="preserve">active </w:t>
      </w:r>
      <w:r>
        <w:rPr>
          <w:color w:val="66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excellent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is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when </w:t>
      </w:r>
      <w:r>
        <w:rPr>
          <w:color w:val="000000"/>
        </w:rPr>
        <w:t xml:space="preserve">testing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1.0-3.0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only </w:t>
      </w:r>
      <w:r>
        <w:rPr>
          <w:color w:val="000000"/>
        </w:rPr>
        <w:t xml:space="preserve">0.131 </w:t>
      </w:r>
      <w:r>
        <w:rPr>
          <w:color w:val="000000"/>
        </w:rPr>
        <w:t xml:space="preserve">Ah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always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0.5-3.0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reports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cycles </w:t>
      </w:r>
      <w:r>
        <w:rPr>
          <w:color w:val="000000"/>
        </w:rPr>
        <w:t xml:space="preserve">mainly </w:t>
      </w:r>
      <w:r>
        <w:rPr>
          <w:color w:val="000000"/>
        </w:rPr>
        <w:t xml:space="preserve">originates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below </w:t>
      </w:r>
      <w:r>
        <w:rPr>
          <w:color w:val="66CC00"/>
        </w:rPr>
        <w:t xml:space="preserve">1.0 </w:t>
      </w:r>
      <w:r>
        <w:rPr>
          <w:color w:val="66CC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decomposition </w:t>
      </w:r>
      <w:r>
        <w:rPr>
          <w:color w:val="000000"/>
        </w:rPr>
        <w:t xml:space="preserve">and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with </w:t>
      </w:r>
      <w:r>
        <w:rPr>
          <w:color w:val="CCCC00"/>
        </w:rPr>
        <w:t xml:space="preserve">conductive </w:t>
      </w:r>
      <w:r>
        <w:rPr>
          <w:color w:val="CCCC00"/>
        </w:rPr>
        <w:t xml:space="preserve">carbon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good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is </w:t>
      </w:r>
      <w:r>
        <w:rPr>
          <w:color w:val="000000"/>
        </w:rPr>
        <w:t xml:space="preserve">achieved </w:t>
      </w:r>
      <w:r>
        <w:rPr>
          <w:color w:val="000000"/>
        </w:rPr>
        <w:t xml:space="preserve">when </w:t>
      </w:r>
      <w:r>
        <w:rPr>
          <w:color w:val="000000"/>
        </w:rPr>
        <w:t xml:space="preserve">enhancing </w:t>
      </w:r>
      <w:r>
        <w:rPr>
          <w:color w:val="000000"/>
        </w:rPr>
        <w:t xml:space="preserve">the </w:t>
      </w:r>
      <w:r>
        <w:rPr>
          <w:color w:val="000000"/>
        </w:rPr>
        <w:t xml:space="preserve">terminal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indispensible </w:t>
      </w:r>
      <w:r>
        <w:rPr>
          <w:color w:val="000000"/>
        </w:rPr>
        <w:t xml:space="preserve">to </w:t>
      </w:r>
      <w:r>
        <w:rPr>
          <w:color w:val="000000"/>
        </w:rPr>
        <w:t xml:space="preserve">balance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maximum </w:t>
      </w:r>
      <w:r>
        <w:rPr>
          <w:color w:val="000000"/>
        </w:rPr>
        <w:t xml:space="preserve">Na-storage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CoSe2 </w:t>
      </w:r>
      <w:r>
        <w:rPr>
          <w:color w:val="000000"/>
        </w:rPr>
        <w:t xml:space="preserve">and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is </w:t>
      </w:r>
      <w:r>
        <w:rPr>
          <w:color w:val="000000"/>
        </w:rPr>
        <w:t xml:space="preserve">to </w:t>
      </w:r>
      <w:r>
        <w:rPr>
          <w:color w:val="000000"/>
        </w:rPr>
        <w:t xml:space="preserve">testify </w:t>
      </w:r>
      <w:r>
        <w:rPr>
          <w:color w:val="000000"/>
        </w:rPr>
        <w:t xml:space="preserve">it </w:t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1 </w:t>
      </w:r>
      <w:r>
        <w:rPr>
          <w:color w:val="000000"/>
        </w:rPr>
        <w:t xml:space="preserve">A </w:t>
      </w:r>
      <w:r>
        <w:rPr>
          <w:color w:val="000000"/>
        </w:rPr>
        <w:t xml:space="preserve">g-1 </w:t>
      </w:r>
      <w:r>
        <w:rPr>
          <w:color w:val="000000"/>
        </w:rPr>
        <w:t xml:space="preserve">to </w:t>
      </w:r>
      <w:r>
        <w:rPr>
          <w:color w:val="000000"/>
        </w:rPr>
        <w:t xml:space="preserve">avoid </w:t>
      </w:r>
      <w:r>
        <w:rPr>
          <w:color w:val="000000"/>
        </w:rPr>
        <w:t xml:space="preserve">the </w:t>
      </w:r>
      <w:r>
        <w:rPr>
          <w:color w:val="66CC00"/>
        </w:rPr>
        <w:t xml:space="preserve">interference </w:t>
      </w:r>
      <w:r>
        <w:rPr>
          <w:color w:val="66CC00"/>
        </w:rPr>
        <w:t xml:space="preserve">of </w:t>
      </w:r>
      <w:r>
        <w:rPr>
          <w:color w:val="66CC00"/>
        </w:rPr>
        <w:t xml:space="preserve">initial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Unlike </w:t>
      </w:r>
      <w:r>
        <w:rPr>
          <w:color w:val="000000"/>
        </w:rPr>
        <w:t xml:space="preserve">common </w:t>
      </w:r>
      <w:r>
        <w:rPr>
          <w:color w:val="000000"/>
        </w:rPr>
        <w:t xml:space="preserve">ionic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current </w:t>
      </w:r>
      <w:r>
        <w:rPr>
          <w:color w:val="000000"/>
        </w:rPr>
        <w:t xml:space="preserve">( </w:t>
      </w:r>
      <w:r>
        <w:rPr>
          <w:color w:val="000000"/>
        </w:rPr>
        <w:t xml:space="preserve">i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well </w:t>
      </w:r>
      <w:r>
        <w:rPr>
          <w:color w:val="000000"/>
        </w:rPr>
        <w:t xml:space="preserve">proportional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square </w:t>
      </w:r>
      <w:r>
        <w:rPr>
          <w:color w:val="000000"/>
        </w:rPr>
        <w:t xml:space="preserve">root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scan </w:t>
      </w:r>
      <w:r>
        <w:rPr>
          <w:color w:val="000000"/>
        </w:rPr>
        <w:t xml:space="preserve">rate </w:t>
      </w:r>
      <w:r>
        <w:rPr>
          <w:color w:val="000000"/>
        </w:rPr>
        <w:t xml:space="preserve">(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S14 </w:t>
      </w:r>
      <w:r>
        <w:rPr>
          <w:color w:val="000000"/>
        </w:rPr>
        <w:t xml:space="preserve">,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composed </w:t>
      </w:r>
      <w:r>
        <w:rPr>
          <w:color w:val="000000"/>
        </w:rPr>
        <w:t xml:space="preserve">of </w:t>
      </w:r>
      <w:r>
        <w:rPr>
          <w:color w:val="000000"/>
        </w:rPr>
        <w:t xml:space="preserve">non-faradaic </w:t>
      </w:r>
      <w:r>
        <w:rPr>
          <w:color w:val="000000"/>
        </w:rPr>
        <w:t xml:space="preserve">and </w:t>
      </w:r>
      <w:r>
        <w:rPr>
          <w:color w:val="000000"/>
        </w:rPr>
        <w:t xml:space="preserve">faradaic </w:t>
      </w:r>
      <w:r>
        <w:rPr>
          <w:color w:val="000000"/>
        </w:rPr>
        <w:t xml:space="preserve">behaviors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cycle </w:t>
      </w:r>
      <w:r>
        <w:rPr>
          <w:color w:val="66CC00"/>
        </w:rPr>
        <w:t xml:space="preserve">number </w:t>
      </w:r>
      <w:r>
        <w:rPr>
          <w:color w:val="000000"/>
        </w:rPr>
        <w:t xml:space="preserve">and </w:t>
      </w:r>
      <w:r>
        <w:rPr>
          <w:color w:val="000000"/>
        </w:rPr>
        <w:t xml:space="preserve">was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at </w:t>
      </w:r>
      <w:r>
        <w:rPr>
          <w:color w:val="000000"/>
        </w:rPr>
        <w:t xml:space="preserve">10th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1.33 </w:t>
      </w:r>
      <w:r>
        <w:rPr>
          <w:color w:val="000000"/>
        </w:rPr>
        <w:t xml:space="preserve">electron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deliver </w:t>
      </w:r>
      <w:r>
        <w:rPr>
          <w:color w:val="000000"/>
        </w:rPr>
        <w:t xml:space="preserve">the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110 </w:t>
      </w:r>
      <w:r>
        <w:rPr>
          <w:color w:val="000000"/>
        </w:rPr>
        <w:t xml:space="preserve">mAh </w:t>
      </w:r>
      <w:r>
        <w:rPr>
          <w:color w:val="000000"/>
        </w:rPr>
        <w:t xml:space="preserve">g- </w:t>
      </w:r>
      <w:r>
        <w:rPr>
          <w:color w:val="000000"/>
        </w:rPr>
        <w:t xml:space="preserve">1 </w:t>
      </w:r>
      <w:r>
        <w:rPr>
          <w:color w:val="000000"/>
        </w:rPr>
        <w:t xml:space="preserve">was </w:t>
      </w:r>
      <w:r>
        <w:rPr>
          <w:color w:val="000000"/>
        </w:rPr>
        <w:t xml:space="preserve">limited </w:t>
      </w:r>
      <w:r>
        <w:rPr>
          <w:color w:val="000000"/>
        </w:rPr>
        <w:t xml:space="preserve">to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0.86 </w:t>
      </w:r>
      <w:r>
        <w:rPr>
          <w:color w:val="000000"/>
        </w:rPr>
        <w:t xml:space="preserve">electron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are </w:t>
      </w:r>
      <w:r>
        <w:rPr>
          <w:color w:val="0000FF"/>
        </w:rPr>
        <w:t xml:space="preserve">unstable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high </w:t>
      </w:r>
      <w:r>
        <w:rPr>
          <w:color w:val="0000FF"/>
        </w:rPr>
        <w:t xml:space="preserve">potential </w:t>
      </w:r>
      <w:r>
        <w:rPr>
          <w:color w:val="0000FF"/>
        </w:rPr>
        <w:t xml:space="preserve">region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would </w:t>
      </w:r>
      <w:r>
        <w:rPr>
          <w:color w:val="000000"/>
        </w:rPr>
        <w:t xml:space="preserve">occur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polarization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charge/discharge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was </w:t>
      </w:r>
      <w:r>
        <w:rPr>
          <w:color w:val="000000"/>
        </w:rPr>
        <w:t xml:space="preserve">little </w:t>
      </w:r>
      <w:r>
        <w:rPr>
          <w:color w:val="000000"/>
        </w:rPr>
        <w:t xml:space="preserve">enough </w:t>
      </w:r>
      <w:r>
        <w:rPr>
          <w:color w:val="000000"/>
        </w:rPr>
        <w:t xml:space="preserve">to </w:t>
      </w:r>
      <w:r>
        <w:rPr>
          <w:color w:val="000000"/>
        </w:rPr>
        <w:t xml:space="preserve">maintain </w:t>
      </w:r>
      <w:r>
        <w:rPr>
          <w:color w:val="66CC00"/>
        </w:rPr>
        <w:t xml:space="preserve">high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above </w:t>
      </w:r>
      <w:r>
        <w:rPr>
          <w:color w:val="66CC00"/>
        </w:rPr>
        <w:t xml:space="preserve">4.0 </w:t>
      </w:r>
      <w:r>
        <w:rPr>
          <w:color w:val="66CC00"/>
        </w:rPr>
        <w:t xml:space="preserve">V </w:t>
      </w:r>
      <w:r>
        <w:rPr>
          <w:color w:val="66CC00"/>
        </w:rPr>
        <w:t xml:space="preserve">at </w:t>
      </w:r>
      <w:r>
        <w:rPr>
          <w:color w:val="66CC00"/>
        </w:rPr>
        <w:t xml:space="preserve">5 </w:t>
      </w:r>
      <w:r>
        <w:rPr>
          <w:color w:val="66CC00"/>
        </w:rPr>
        <w:t xml:space="preserve">C </w:t>
      </w:r>
      <w:r>
        <w:rPr>
          <w:color w:val="66CC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tiny </w:t>
      </w:r>
      <w:r>
        <w:rPr>
          <w:color w:val="000000"/>
        </w:rPr>
        <w:t xml:space="preserve">shifts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absorption </w:t>
      </w:r>
      <w:r>
        <w:rPr>
          <w:color w:val="000000"/>
        </w:rPr>
        <w:t xml:space="preserve">energies </w:t>
      </w:r>
      <w:r>
        <w:rPr>
          <w:color w:val="000000"/>
        </w:rPr>
        <w:t xml:space="preserve">above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136 </w:t>
      </w:r>
      <w:r>
        <w:rPr>
          <w:color w:val="000000"/>
        </w:rPr>
        <w:t xml:space="preserve">mAh </w:t>
      </w:r>
      <w:r>
        <w:rPr>
          <w:color w:val="000000"/>
        </w:rPr>
        <w:t xml:space="preserve">g- </w:t>
      </w:r>
      <w:r>
        <w:rPr>
          <w:color w:val="000000"/>
        </w:rPr>
        <w:t xml:space="preserve">1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compensation </w:t>
      </w:r>
      <w:r>
        <w:rPr>
          <w:color w:val="000000"/>
        </w:rPr>
        <w:t xml:space="preserve">by </w:t>
      </w:r>
      <w:r>
        <w:rPr>
          <w:color w:val="000000"/>
        </w:rPr>
        <w:t xml:space="preserve">Co </w:t>
      </w:r>
      <w:r>
        <w:rPr>
          <w:color w:val="000000"/>
        </w:rPr>
        <w:t xml:space="preserve">, </w:t>
      </w:r>
      <w:r>
        <w:rPr>
          <w:color w:val="000000"/>
        </w:rPr>
        <w:t xml:space="preserve">Mn </w:t>
      </w:r>
      <w:r>
        <w:rPr>
          <w:color w:val="000000"/>
        </w:rPr>
        <w:t xml:space="preserve">and </w:t>
      </w:r>
      <w:r>
        <w:rPr>
          <w:color w:val="000000"/>
        </w:rPr>
        <w:t xml:space="preserve">Ni </w:t>
      </w:r>
      <w:r>
        <w:rPr>
          <w:color w:val="000000"/>
        </w:rPr>
        <w:t xml:space="preserve">ions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work </w:t>
      </w:r>
      <w:r>
        <w:rPr>
          <w:color w:val="000000"/>
        </w:rPr>
        <w:t xml:space="preserve">well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was </w:t>
      </w:r>
      <w:r>
        <w:rPr>
          <w:color w:val="000000"/>
        </w:rPr>
        <w:t xml:space="preserve">washed </w:t>
      </w:r>
      <w:r>
        <w:rPr>
          <w:color w:val="000000"/>
        </w:rPr>
        <w:t xml:space="preserve">away </w:t>
      </w:r>
      <w:r>
        <w:rPr>
          <w:color w:val="000000"/>
        </w:rPr>
        <w:t xml:space="preserve">before </w:t>
      </w:r>
      <w:r>
        <w:rPr>
          <w:color w:val="000000"/>
        </w:rPr>
        <w:t xml:space="preserve">the </w:t>
      </w:r>
      <w:r>
        <w:rPr>
          <w:color w:val="000000"/>
        </w:rPr>
        <w:t xml:space="preserve">XPS </w:t>
      </w:r>
      <w:r>
        <w:rPr>
          <w:color w:val="000000"/>
        </w:rPr>
        <w:t xml:space="preserve">measurement </w:t>
      </w:r>
      <w:r>
        <w:rPr>
          <w:color w:val="000000"/>
        </w:rPr>
        <w:t xml:space="preserve">was </w:t>
      </w:r>
      <w:r>
        <w:rPr>
          <w:color w:val="000000"/>
        </w:rPr>
        <w:t xml:space="preserve">made </w:t>
      </w:r>
      <w:r>
        <w:rPr>
          <w:color w:val="000000"/>
        </w:rPr>
        <w:t xml:space="preserve">, </w:t>
      </w:r>
      <w:r>
        <w:rPr>
          <w:color w:val="000000"/>
        </w:rPr>
        <w:t xml:space="preserve">contains </w:t>
      </w:r>
      <w:r>
        <w:rPr>
          <w:color w:val="000000"/>
        </w:rPr>
        <w:t xml:space="preserve">Ni2+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remaining </w:t>
      </w:r>
      <w:r>
        <w:rPr>
          <w:color w:val="000000"/>
        </w:rPr>
        <w:t xml:space="preserve">product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little </w:t>
      </w:r>
      <w:r>
        <w:rPr>
          <w:color w:val="000000"/>
        </w:rPr>
        <w:t xml:space="preserve">Ni3+-rich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fade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0.03C </w:t>
      </w:r>
      <w:r>
        <w:rPr>
          <w:color w:val="000000"/>
        </w:rPr>
        <w:t xml:space="preserve">rate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solid-electrolyte </w:t>
      </w:r>
      <w:r>
        <w:rPr>
          <w:color w:val="0000FF"/>
        </w:rPr>
        <w:t xml:space="preserve">interphase </w:t>
      </w:r>
      <w:r>
        <w:rPr>
          <w:color w:val="0000FF"/>
        </w:rPr>
        <w:t xml:space="preserve">( </w:t>
      </w:r>
      <w:r>
        <w:rPr>
          <w:color w:val="0000FF"/>
        </w:rPr>
        <w:t xml:space="preserve">SEI </w:t>
      </w:r>
      <w:r>
        <w:rPr>
          <w:color w:val="0000FF"/>
        </w:rPr>
        <w:t xml:space="preserve">) </w:t>
      </w:r>
      <w:r>
        <w:rPr>
          <w:color w:val="0000FF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limited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rate </w:t>
      </w:r>
      <w:r>
        <w:rPr>
          <w:color w:val="CCCC00"/>
        </w:rPr>
        <w:t xml:space="preserve">of </w:t>
      </w:r>
      <w:r>
        <w:rPr>
          <w:color w:val="CCCC00"/>
        </w:rPr>
        <w:t xml:space="preserve">Na+ </w:t>
      </w:r>
      <w:r>
        <w:rPr>
          <w:color w:val="000000"/>
        </w:rPr>
        <w:t xml:space="preserve">reduces </w:t>
      </w:r>
      <w:r>
        <w:rPr>
          <w:color w:val="000000"/>
        </w:rPr>
        <w:t xml:space="preserve">the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4.4V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curve </w:t>
      </w:r>
      <w:r>
        <w:rPr>
          <w:color w:val="000000"/>
        </w:rPr>
        <w:t xml:space="preserve">of </w:t>
      </w:r>
      <w:r>
        <w:rPr>
          <w:color w:val="000000"/>
        </w:rPr>
        <w:t xml:space="preserve">Fig.2 </w:t>
      </w:r>
      <w:r>
        <w:rPr>
          <w:color w:val="000000"/>
        </w:rPr>
        <w:t xml:space="preserve">corresponds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an </w:t>
      </w:r>
      <w:r>
        <w:rPr>
          <w:color w:val="0000FF"/>
        </w:rPr>
        <w:t xml:space="preserve">SEI </w:t>
      </w:r>
      <w:r>
        <w:rPr>
          <w:color w:val="0000FF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attribute </w:t>
      </w:r>
      <w:r>
        <w:rPr>
          <w:color w:val="000000"/>
        </w:rPr>
        <w:t xml:space="preserve">the </w:t>
      </w:r>
      <w:r>
        <w:rPr>
          <w:color w:val="000000"/>
        </w:rPr>
        <w:t xml:space="preserve">small </w:t>
      </w:r>
      <w:r>
        <w:rPr>
          <w:color w:val="000000"/>
        </w:rPr>
        <w:t xml:space="preserve">peaks </w:t>
      </w:r>
      <w:r>
        <w:rPr>
          <w:color w:val="000000"/>
        </w:rPr>
        <w:t xml:space="preserve">in </w:t>
      </w:r>
      <w:r>
        <w:rPr>
          <w:color w:val="000000"/>
        </w:rPr>
        <w:t xml:space="preserve">Fig.5 </w:t>
      </w:r>
      <w:r>
        <w:rPr>
          <w:color w:val="000000"/>
        </w:rPr>
        <w:t xml:space="preserve">at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4.3 </w:t>
      </w:r>
      <w:r>
        <w:rPr>
          <w:color w:val="000000"/>
        </w:rPr>
        <w:t xml:space="preserve">and </w:t>
      </w:r>
      <w:r>
        <w:rPr>
          <w:color w:val="000000"/>
        </w:rPr>
        <w:t xml:space="preserve">4.0V </w:t>
      </w:r>
      <w:r>
        <w:rPr>
          <w:color w:val="000000"/>
        </w:rPr>
        <w:t xml:space="preserve">on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anodic </w:t>
      </w:r>
      <w:r>
        <w:rPr>
          <w:color w:val="000000"/>
        </w:rPr>
        <w:t xml:space="preserve">and </w:t>
      </w:r>
      <w:r>
        <w:rPr>
          <w:color w:val="000000"/>
        </w:rPr>
        <w:t xml:space="preserve">cathodic </w:t>
      </w:r>
      <w:r>
        <w:rPr>
          <w:color w:val="000000"/>
        </w:rPr>
        <w:t xml:space="preserve">sweeps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surface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reorganization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prelude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SEI </w:t>
      </w:r>
      <w:r>
        <w:rPr>
          <w:color w:val="0000FF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study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evident </w:t>
      </w:r>
      <w:r>
        <w:rPr>
          <w:color w:val="000000"/>
        </w:rPr>
        <w:t xml:space="preserve">that </w:t>
      </w:r>
      <w:r>
        <w:rPr>
          <w:color w:val="000000"/>
        </w:rPr>
        <w:t xml:space="preserve">after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to </w:t>
      </w:r>
      <w:r>
        <w:rPr>
          <w:color w:val="000000"/>
        </w:rPr>
        <w:t xml:space="preserve">4.3V </w:t>
      </w:r>
      <w:r>
        <w:rPr>
          <w:color w:val="000000"/>
        </w:rPr>
        <w:t xml:space="preserve">( </w:t>
      </w:r>
      <w:r>
        <w:rPr>
          <w:color w:val="000000"/>
        </w:rPr>
        <w:t xml:space="preserve">or </w:t>
      </w:r>
      <w:r>
        <w:rPr>
          <w:color w:val="000000"/>
        </w:rPr>
        <w:t xml:space="preserve">higher </w:t>
      </w:r>
      <w:r>
        <w:rPr>
          <w:color w:val="000000"/>
        </w:rPr>
        <w:t xml:space="preserve">) </w:t>
      </w:r>
      <w:r>
        <w:rPr>
          <w:color w:val="000000"/>
        </w:rPr>
        <w:t xml:space="preserve">vs </w:t>
      </w:r>
      <w:r>
        <w:rPr>
          <w:color w:val="000000"/>
        </w:rPr>
        <w:t xml:space="preserve">Na+/Na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Fig.2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Na </w:t>
      </w:r>
      <w:r>
        <w:rPr>
          <w:color w:val="000000"/>
        </w:rPr>
        <w:t xml:space="preserve">extraction/insertion </w:t>
      </w:r>
      <w:r>
        <w:rPr>
          <w:color w:val="000000"/>
        </w:rPr>
        <w:t xml:space="preserve">is </w:t>
      </w:r>
      <w:r>
        <w:rPr>
          <w:color w:val="000000"/>
        </w:rPr>
        <w:t xml:space="preserve">rather </w:t>
      </w:r>
      <w:r>
        <w:rPr>
          <w:color w:val="000000"/>
        </w:rPr>
        <w:t xml:space="preserve">slow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replacement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fraction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with </w:t>
      </w:r>
      <w:r>
        <w:rPr>
          <w:color w:val="000000"/>
        </w:rPr>
        <w:t xml:space="preserve">Sr2+ </w:t>
      </w:r>
      <w:r>
        <w:rPr>
          <w:color w:val="000000"/>
        </w:rPr>
        <w:t xml:space="preserve">should </w:t>
      </w:r>
      <w:r>
        <w:rPr>
          <w:color w:val="000000"/>
        </w:rPr>
        <w:t xml:space="preserve">prevent </w:t>
      </w:r>
      <w:r>
        <w:rPr>
          <w:color w:val="000000"/>
        </w:rPr>
        <w:t xml:space="preserve">the </w:t>
      </w:r>
      <w:r>
        <w:rPr>
          <w:color w:val="0000FF"/>
        </w:rPr>
        <w:t xml:space="preserve">in-plane </w:t>
      </w:r>
      <w:r>
        <w:rPr>
          <w:color w:val="0000FF"/>
        </w:rPr>
        <w:t xml:space="preserve">Na+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several </w:t>
      </w:r>
      <w:r>
        <w:rPr>
          <w:color w:val="000000"/>
        </w:rPr>
        <w:t xml:space="preserve">small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that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long-range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suppressed </w:t>
      </w:r>
      <w:r>
        <w:rPr>
          <w:color w:val="000000"/>
        </w:rPr>
        <w:t xml:space="preserve">, </w:t>
      </w:r>
      <w:r>
        <w:rPr>
          <w:color w:val="000000"/>
        </w:rPr>
        <w:t xml:space="preserve">short-range </w:t>
      </w:r>
      <w:r>
        <w:rPr>
          <w:color w:val="000000"/>
        </w:rPr>
        <w:t xml:space="preserve">orderings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persist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also </w:t>
      </w:r>
      <w:r>
        <w:rPr>
          <w:color w:val="000000"/>
        </w:rPr>
        <w:t xml:space="preserve">tried </w:t>
      </w:r>
      <w:r>
        <w:rPr>
          <w:color w:val="000000"/>
        </w:rPr>
        <w:t xml:space="preserve">to </w:t>
      </w:r>
      <w:r>
        <w:rPr>
          <w:color w:val="000000"/>
        </w:rPr>
        <w:t xml:space="preserve">make </w:t>
      </w:r>
      <w:r>
        <w:rPr>
          <w:color w:val="000000"/>
        </w:rPr>
        <w:t xml:space="preserve">a </w:t>
      </w:r>
      <w:r>
        <w:rPr>
          <w:color w:val="000000"/>
        </w:rPr>
        <w:t xml:space="preserve">similar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test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Na2Co2TeO6 </w:t>
      </w:r>
      <w:r>
        <w:rPr>
          <w:color w:val="000000"/>
        </w:rPr>
        <w:t xml:space="preserve">coin-cell </w:t>
      </w:r>
      <w:r>
        <w:rPr>
          <w:color w:val="000000"/>
        </w:rPr>
        <w:t xml:space="preserve">with </w:t>
      </w:r>
      <w:r>
        <w:rPr>
          <w:color w:val="000000"/>
        </w:rPr>
        <w:t xml:space="preserve">sodium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; </w:t>
      </w:r>
      <w:r>
        <w:rPr>
          <w:color w:val="000000"/>
        </w:rPr>
        <w:t xml:space="preserve">Na+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reversibly </w:t>
      </w:r>
      <w:r>
        <w:rPr>
          <w:color w:val="000000"/>
        </w:rPr>
        <w:t xml:space="preserve">extracted/intercalated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case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reduction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, </w:t>
      </w:r>
      <w:r>
        <w:rPr>
          <w:color w:val="000000"/>
        </w:rPr>
        <w:t xml:space="preserve">rendering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coin-cell </w:t>
      </w:r>
      <w:r>
        <w:rPr>
          <w:color w:val="000000"/>
        </w:rPr>
        <w:t xml:space="preserve">dead </w:t>
      </w:r>
      <w:r>
        <w:rPr>
          <w:color w:val="000000"/>
        </w:rPr>
        <w:t xml:space="preserve">for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Fig.8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voltage </w:t>
      </w:r>
      <w:r>
        <w:rPr>
          <w:color w:val="000000"/>
        </w:rPr>
        <w:t xml:space="preserve">greater </w:t>
      </w:r>
      <w:r>
        <w:rPr>
          <w:color w:val="000000"/>
        </w:rPr>
        <w:t xml:space="preserve">than </w:t>
      </w:r>
      <w:r>
        <w:rPr>
          <w:color w:val="000000"/>
        </w:rPr>
        <w:t xml:space="preserve">4.0V </w:t>
      </w:r>
      <w:r>
        <w:rPr>
          <w:color w:val="000000"/>
        </w:rPr>
        <w:t xml:space="preserve">vs </w:t>
      </w:r>
      <w:r>
        <w:rPr>
          <w:color w:val="000000"/>
        </w:rPr>
        <w:t xml:space="preserve">Na+/Na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used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oxidized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an </w:t>
      </w:r>
      <w:r>
        <w:rPr>
          <w:color w:val="0000FF"/>
        </w:rPr>
        <w:t xml:space="preserve">SEI </w:t>
      </w:r>
      <w:r>
        <w:rPr>
          <w:color w:val="0000FF"/>
        </w:rPr>
        <w:t xml:space="preserve">layer </w:t>
      </w:r>
      <w:r>
        <w:rPr>
          <w:color w:val="000000"/>
        </w:rPr>
        <w:t xml:space="preserve">;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at </w:t>
      </w:r>
      <w:r>
        <w:rPr>
          <w:color w:val="66CC00"/>
        </w:rPr>
        <w:t xml:space="preserve">fast </w:t>
      </w:r>
      <w:r>
        <w:rPr>
          <w:color w:val="66CC00"/>
        </w:rPr>
        <w:t xml:space="preserve">cycling </w:t>
      </w:r>
      <w:r>
        <w:rPr>
          <w:color w:val="66CC00"/>
        </w:rPr>
        <w:t xml:space="preserve">rate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appear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00"/>
        </w:rPr>
        <w:t xml:space="preserve">an </w:t>
      </w:r>
      <w:r>
        <w:rPr>
          <w:color w:val="000000"/>
        </w:rPr>
        <w:t xml:space="preserve">SEI-layer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XRD </w:t>
      </w:r>
      <w:r>
        <w:rPr>
          <w:color w:val="000000"/>
        </w:rPr>
        <w:t xml:space="preserve">results </w:t>
      </w:r>
      <w:r>
        <w:rPr>
          <w:color w:val="000000"/>
        </w:rPr>
        <w:t xml:space="preserve">of </w:t>
      </w:r>
      <w:r>
        <w:rPr>
          <w:color w:val="000000"/>
        </w:rPr>
        <w:t xml:space="preserve">samples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mixture </w:t>
      </w:r>
      <w:r>
        <w:rPr>
          <w:color w:val="000000"/>
        </w:rPr>
        <w:t xml:space="preserve">of </w:t>
      </w:r>
      <w:r>
        <w:rPr>
          <w:color w:val="000000"/>
        </w:rPr>
        <w:t xml:space="preserve">Co </w:t>
      </w:r>
      <w:r>
        <w:rPr>
          <w:color w:val="000000"/>
        </w:rPr>
        <w:t xml:space="preserve">,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Ni </w:t>
      </w:r>
      <w:r>
        <w:rPr>
          <w:color w:val="000000"/>
        </w:rPr>
        <w:t xml:space="preserve">were </w:t>
      </w:r>
      <w:r>
        <w:rPr>
          <w:color w:val="000000"/>
        </w:rPr>
        <w:t xml:space="preserve">sensitive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calcination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rate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achieve </w:t>
      </w:r>
      <w:r>
        <w:rPr>
          <w:color w:val="000000"/>
        </w:rPr>
        <w:t xml:space="preserve">a </w:t>
      </w:r>
      <w:r>
        <w:rPr>
          <w:color w:val="000000"/>
        </w:rPr>
        <w:t xml:space="preserve">pure </w:t>
      </w:r>
      <w:r>
        <w:rPr>
          <w:color w:val="000000"/>
        </w:rPr>
        <w:t xml:space="preserve">P2 </w:t>
      </w:r>
      <w:r>
        <w:rPr>
          <w:color w:val="000000"/>
        </w:rPr>
        <w:t xml:space="preserve">phase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compositions </w:t>
      </w:r>
      <w:r>
        <w:rPr>
          <w:color w:val="000000"/>
        </w:rPr>
        <w:t xml:space="preserve">(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1/2 </w:t>
      </w:r>
      <w:r>
        <w:rPr>
          <w:color w:val="000000"/>
        </w:rPr>
        <w:t xml:space="preserve">and </w:t>
      </w:r>
      <w:r>
        <w:rPr>
          <w:color w:val="000000"/>
        </w:rPr>
        <w:t xml:space="preserve">2/3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which </w:t>
      </w:r>
      <w:r>
        <w:rPr>
          <w:color w:val="000000"/>
        </w:rPr>
        <w:t xml:space="preserve">both </w:t>
      </w:r>
      <w:r>
        <w:rPr>
          <w:color w:val="000000"/>
        </w:rPr>
        <w:t xml:space="preserve">P2 </w:t>
      </w:r>
      <w:r>
        <w:rPr>
          <w:color w:val="000000"/>
        </w:rPr>
        <w:t xml:space="preserve">and </w:t>
      </w:r>
      <w:r>
        <w:rPr>
          <w:color w:val="000000"/>
        </w:rPr>
        <w:t xml:space="preserve">P3 </w:t>
      </w:r>
      <w:r>
        <w:rPr>
          <w:color w:val="000000"/>
        </w:rPr>
        <w:t xml:space="preserve">phases </w:t>
      </w:r>
      <w:r>
        <w:rPr>
          <w:color w:val="000000"/>
        </w:rPr>
        <w:t xml:space="preserve">were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at </w:t>
      </w:r>
      <w:r>
        <w:rPr>
          <w:color w:val="000000"/>
        </w:rPr>
        <w:t xml:space="preserve">800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NiO </w:t>
      </w:r>
      <w:r>
        <w:rPr>
          <w:color w:val="000000"/>
        </w:rPr>
        <w:t xml:space="preserve">impurities </w:t>
      </w:r>
      <w:r>
        <w:rPr>
          <w:color w:val="000000"/>
        </w:rPr>
        <w:t xml:space="preserve">were </w:t>
      </w:r>
      <w:r>
        <w:rPr>
          <w:color w:val="000000"/>
        </w:rPr>
        <w:t xml:space="preserve">identified </w:t>
      </w:r>
      <w:r>
        <w:rPr>
          <w:color w:val="000000"/>
        </w:rPr>
        <w:t xml:space="preserve">at </w:t>
      </w:r>
      <w:r>
        <w:rPr>
          <w:color w:val="000000"/>
        </w:rPr>
        <w:t xml:space="preserve">850 </w:t>
      </w:r>
      <w:r>
        <w:rPr>
          <w:color w:val="000000"/>
        </w:rPr>
        <w:t xml:space="preserve">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introduction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and </w:t>
      </w:r>
      <w:r>
        <w:rPr>
          <w:color w:val="000000"/>
        </w:rPr>
        <w:t xml:space="preserve">Ni </w:t>
      </w:r>
      <w:r>
        <w:rPr>
          <w:color w:val="000000"/>
        </w:rPr>
        <w:t xml:space="preserve">in </w:t>
      </w:r>
      <w:r>
        <w:rPr>
          <w:color w:val="000000"/>
        </w:rPr>
        <w:t xml:space="preserve">P2-Na </w:t>
      </w:r>
      <w:r>
        <w:rPr>
          <w:color w:val="000000"/>
        </w:rPr>
        <w:t xml:space="preserve">x </w:t>
      </w:r>
      <w:r>
        <w:rPr>
          <w:color w:val="000000"/>
        </w:rPr>
        <w:t xml:space="preserve">Co </w:t>
      </w:r>
      <w:r>
        <w:rPr>
          <w:color w:val="000000"/>
        </w:rPr>
        <w:t xml:space="preserve">( </w:t>
      </w:r>
      <w:r>
        <w:rPr>
          <w:color w:val="000000"/>
        </w:rPr>
        <w:t xml:space="preserve">1-y </w:t>
      </w:r>
      <w:r>
        <w:rPr>
          <w:color w:val="000000"/>
        </w:rPr>
        <w:t xml:space="preserve">) </w:t>
      </w:r>
      <w:r>
        <w:rPr>
          <w:color w:val="000000"/>
        </w:rPr>
        <w:t xml:space="preserve">Mn2y3Ni </w:t>
      </w:r>
      <w:r>
        <w:rPr>
          <w:color w:val="000000"/>
        </w:rPr>
        <w:t xml:space="preserve">y3O2 </w:t>
      </w:r>
      <w:r>
        <w:rPr>
          <w:color w:val="000000"/>
        </w:rPr>
        <w:t xml:space="preserve">reduces </w:t>
      </w:r>
      <w:r>
        <w:rPr>
          <w:color w:val="000000"/>
        </w:rPr>
        <w:t xml:space="preserve">the </w:t>
      </w:r>
      <w:r>
        <w:rPr>
          <w:color w:val="000000"/>
        </w:rPr>
        <w:t xml:space="preserve">Co </w:t>
      </w:r>
      <w:r>
        <w:rPr>
          <w:color w:val="000000"/>
        </w:rPr>
        <w:t xml:space="preserve">content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Co4+ </w:t>
      </w:r>
      <w:r>
        <w:rPr>
          <w:color w:val="66CC00"/>
        </w:rPr>
        <w:t xml:space="preserve">formation </w:t>
      </w:r>
      <w:r>
        <w:rPr>
          <w:color w:val="66CC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66CC00"/>
        </w:rPr>
        <w:t xml:space="preserve">nonstoichiometric </w:t>
      </w:r>
      <w:r>
        <w:rPr>
          <w:color w:val="66CC00"/>
        </w:rPr>
        <w:t xml:space="preserve">oxygen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type </w:t>
      </w:r>
      <w:r>
        <w:rPr>
          <w:color w:val="000000"/>
        </w:rPr>
        <w:t xml:space="preserve">of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when </w:t>
      </w:r>
      <w:r>
        <w:rPr>
          <w:color w:val="000000"/>
        </w:rPr>
        <w:t xml:space="preserve">synthesized </w:t>
      </w:r>
      <w:r>
        <w:rPr>
          <w:color w:val="000000"/>
        </w:rPr>
        <w:t xml:space="preserve">in </w:t>
      </w:r>
      <w:r>
        <w:rPr>
          <w:color w:val="000000"/>
        </w:rPr>
        <w:t xml:space="preserve">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000000"/>
        </w:rPr>
        <w:t xml:space="preserve">attempt </w:t>
      </w:r>
      <w:r>
        <w:rPr>
          <w:color w:val="000000"/>
        </w:rPr>
        <w:t xml:space="preserve">to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the </w:t>
      </w:r>
      <w:r>
        <w:rPr>
          <w:color w:val="000000"/>
        </w:rPr>
        <w:t xml:space="preserve">pH </w:t>
      </w:r>
      <w:r>
        <w:rPr>
          <w:color w:val="000000"/>
        </w:rPr>
        <w:t xml:space="preserve">to </w:t>
      </w:r>
      <w:r>
        <w:rPr>
          <w:color w:val="000000"/>
        </w:rPr>
        <w:t xml:space="preserve">7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case </w:t>
      </w:r>
      <w:r>
        <w:rPr>
          <w:color w:val="000000"/>
        </w:rPr>
        <w:t xml:space="preserve">,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FF"/>
        </w:rPr>
        <w:t xml:space="preserve">appearance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small </w:t>
      </w:r>
      <w:r>
        <w:rPr>
          <w:color w:val="0000FF"/>
        </w:rPr>
        <w:t xml:space="preserve">impurity </w:t>
      </w:r>
      <w:r>
        <w:rPr>
          <w:color w:val="0000FF"/>
        </w:rPr>
        <w:t xml:space="preserve">of </w:t>
      </w:r>
      <w:r>
        <w:rPr>
          <w:color w:val="0000FF"/>
        </w:rPr>
        <w:t xml:space="preserve">nickel </w:t>
      </w:r>
      <w:r>
        <w:rPr>
          <w:color w:val="0000FF"/>
        </w:rPr>
        <w:t xml:space="preserve">oxide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XRD </w:t>
      </w:r>
      <w:r>
        <w:rPr>
          <w:color w:val="0000FF"/>
        </w:rPr>
        <w:t xml:space="preserve">patterns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combination </w:t>
      </w:r>
      <w:r>
        <w:rPr>
          <w:color w:val="000000"/>
        </w:rPr>
        <w:t xml:space="preserve">of </w:t>
      </w:r>
      <w:r>
        <w:rPr>
          <w:color w:val="000000"/>
        </w:rPr>
        <w:t xml:space="preserve">Co </w:t>
      </w:r>
      <w:r>
        <w:rPr>
          <w:color w:val="000000"/>
        </w:rPr>
        <w:t xml:space="preserve">,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Ni </w:t>
      </w:r>
      <w:r>
        <w:rPr>
          <w:color w:val="000000"/>
        </w:rPr>
        <w:t xml:space="preserve">ions </w:t>
      </w:r>
      <w:r>
        <w:rPr>
          <w:color w:val="000000"/>
        </w:rPr>
        <w:t xml:space="preserve">have </w:t>
      </w:r>
      <w:r>
        <w:rPr>
          <w:color w:val="000000"/>
        </w:rPr>
        <w:t xml:space="preserve">only </w:t>
      </w:r>
      <w:r>
        <w:rPr>
          <w:color w:val="000000"/>
        </w:rPr>
        <w:t xml:space="preserve">three </w:t>
      </w:r>
      <w:r>
        <w:rPr>
          <w:color w:val="000000"/>
        </w:rPr>
        <w:t xml:space="preserve">peaks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their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x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manifested </w:t>
      </w:r>
      <w:r>
        <w:rPr>
          <w:color w:val="000000"/>
        </w:rPr>
        <w:t xml:space="preserve">in </w:t>
      </w:r>
      <w:r>
        <w:rPr>
          <w:color w:val="66CC00"/>
        </w:rPr>
        <w:t xml:space="preserve">lower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values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-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clear </w:t>
      </w:r>
      <w:r>
        <w:rPr>
          <w:color w:val="000000"/>
        </w:rPr>
        <w:t xml:space="preserve">that </w:t>
      </w:r>
      <w:r>
        <w:rPr>
          <w:color w:val="000000"/>
        </w:rPr>
        <w:t xml:space="preserve">these </w:t>
      </w:r>
      <w:r>
        <w:rPr>
          <w:color w:val="0000FF"/>
        </w:rPr>
        <w:t xml:space="preserve">ordering </w:t>
      </w:r>
      <w:r>
        <w:rPr>
          <w:color w:val="0000FF"/>
        </w:rPr>
        <w:t xml:space="preserve">phases </w:t>
      </w:r>
      <w:r>
        <w:rPr>
          <w:color w:val="000000"/>
        </w:rPr>
        <w:t xml:space="preserve">are </w:t>
      </w:r>
      <w:r>
        <w:rPr>
          <w:color w:val="000000"/>
        </w:rPr>
        <w:t xml:space="preserve">also </w:t>
      </w:r>
      <w:r>
        <w:rPr>
          <w:color w:val="000000"/>
        </w:rPr>
        <w:t xml:space="preserve">strongly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electronic </w:t>
      </w:r>
      <w:r>
        <w:rPr>
          <w:color w:val="0000FF"/>
        </w:rPr>
        <w:t xml:space="preserve">composition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( </w:t>
      </w:r>
      <w:r>
        <w:rPr>
          <w:color w:val="0000FF"/>
        </w:rPr>
        <w:t xml:space="preserve">MO2 </w:t>
      </w:r>
      <w:r>
        <w:rPr>
          <w:color w:val="0000FF"/>
        </w:rPr>
        <w:t xml:space="preserve">) </w:t>
      </w:r>
      <w:r>
        <w:rPr>
          <w:color w:val="0000FF"/>
        </w:rPr>
        <w:t xml:space="preserve">n </w:t>
      </w:r>
      <w:r>
        <w:rPr>
          <w:color w:val="0000FF"/>
        </w:rPr>
        <w:t xml:space="preserve">layers </w:t>
      </w:r>
      <w:r>
        <w:rPr>
          <w:color w:val="000000"/>
        </w:rPr>
        <w:t xml:space="preserve">, </w:t>
      </w:r>
      <w:r>
        <w:rPr>
          <w:color w:val="000000"/>
        </w:rPr>
        <w:t xml:space="preserve">where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Co4+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to </w:t>
      </w:r>
      <w:r>
        <w:rPr>
          <w:color w:val="000000"/>
        </w:rPr>
        <w:t xml:space="preserve">accentuate </w:t>
      </w:r>
      <w:r>
        <w:rPr>
          <w:color w:val="000000"/>
        </w:rPr>
        <w:t xml:space="preserve">the </w:t>
      </w:r>
      <w:r>
        <w:rPr>
          <w:color w:val="66CC00"/>
        </w:rPr>
        <w:t xml:space="preserve">intensity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jumps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P2-Na </w:t>
      </w:r>
      <w:r>
        <w:rPr>
          <w:color w:val="000000"/>
        </w:rPr>
        <w:t xml:space="preserve">x </w:t>
      </w:r>
      <w:r>
        <w:rPr>
          <w:color w:val="000000"/>
        </w:rPr>
        <w:t xml:space="preserve">Co1/3Mn4/9Ni2/9O2 </w:t>
      </w:r>
      <w:r>
        <w:rPr>
          <w:color w:val="000000"/>
        </w:rPr>
        <w:t xml:space="preserve">(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2/3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Na </w:t>
      </w:r>
      <w:r>
        <w:rPr>
          <w:color w:val="000000"/>
        </w:rPr>
        <w:t xml:space="preserve">x </w:t>
      </w:r>
      <w:r>
        <w:rPr>
          <w:color w:val="000000"/>
        </w:rPr>
        <w:t xml:space="preserve">Mn2/3Ni1/3O2 </w:t>
      </w:r>
      <w:r>
        <w:rPr>
          <w:color w:val="000000"/>
        </w:rPr>
        <w:t xml:space="preserve">(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to </w:t>
      </w:r>
      <w:r>
        <w:rPr>
          <w:color w:val="000000"/>
        </w:rPr>
        <w:t xml:space="preserve">point </w:t>
      </w:r>
      <w:r>
        <w:rPr>
          <w:color w:val="000000"/>
        </w:rPr>
        <w:t xml:space="preserve">out </w:t>
      </w:r>
      <w:r>
        <w:rPr>
          <w:color w:val="000000"/>
        </w:rPr>
        <w:t xml:space="preserve">the </w:t>
      </w:r>
      <w:r>
        <w:rPr>
          <w:color w:val="000000"/>
        </w:rPr>
        <w:t xml:space="preserve">start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jump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with </w:t>
      </w:r>
      <w:r>
        <w:rPr>
          <w:color w:val="000000"/>
        </w:rPr>
        <w:t xml:space="preserve">air </w:t>
      </w:r>
      <w:r>
        <w:rPr>
          <w:color w:val="000000"/>
        </w:rPr>
        <w:t xml:space="preserve">, </w:t>
      </w:r>
      <w:r>
        <w:rPr>
          <w:color w:val="000000"/>
        </w:rPr>
        <w:t xml:space="preserve">they </w:t>
      </w:r>
      <w:r>
        <w:rPr>
          <w:color w:val="000000"/>
        </w:rPr>
        <w:t xml:space="preserve">react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binder </w:t>
      </w:r>
      <w:r>
        <w:rPr>
          <w:color w:val="000000"/>
        </w:rPr>
        <w:t xml:space="preserve">( </w:t>
      </w:r>
      <w:r>
        <w:rPr>
          <w:color w:val="000000"/>
        </w:rPr>
        <w:t xml:space="preserve">PVDF </w:t>
      </w:r>
      <w:r>
        <w:rPr>
          <w:color w:val="000000"/>
        </w:rPr>
        <w:t xml:space="preserve">)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NaF </w:t>
      </w:r>
      <w:r>
        <w:rPr>
          <w:color w:val="000000"/>
        </w:rPr>
        <w:t xml:space="preserve">during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manufacturing </w:t>
      </w:r>
      <w:r>
        <w:rPr>
          <w:color w:val="000000"/>
        </w:rPr>
        <w:t xml:space="preserve">, </w:t>
      </w:r>
      <w:r>
        <w:rPr>
          <w:color w:val="000000"/>
        </w:rPr>
        <w:t xml:space="preserve">making </w:t>
      </w:r>
      <w:r>
        <w:rPr>
          <w:color w:val="000000"/>
        </w:rPr>
        <w:t xml:space="preserve">it </w:t>
      </w:r>
      <w:r>
        <w:rPr>
          <w:color w:val="FF007F"/>
        </w:rPr>
        <w:t xml:space="preserve">difficult </w:t>
      </w:r>
      <w:r>
        <w:rPr>
          <w:color w:val="FF007F"/>
        </w:rPr>
        <w:t xml:space="preserve">to </w:t>
      </w:r>
      <w:r>
        <w:rPr>
          <w:color w:val="FF007F"/>
        </w:rPr>
        <w:t xml:space="preserve">identify </w:t>
      </w:r>
      <w:r>
        <w:rPr>
          <w:color w:val="FF007F"/>
        </w:rPr>
        <w:t xml:space="preserve">the </w:t>
      </w:r>
      <w:r>
        <w:rPr>
          <w:color w:val="FF007F"/>
        </w:rPr>
        <w:t xml:space="preserve">exact </w:t>
      </w:r>
      <w:r>
        <w:rPr>
          <w:color w:val="FF007F"/>
        </w:rPr>
        <w:t xml:space="preserve">sodium </w:t>
      </w:r>
      <w:r>
        <w:rPr>
          <w:color w:val="FF007F"/>
        </w:rPr>
        <w:t xml:space="preserve">content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x </w:t>
      </w:r>
      <w:r>
        <w:rPr>
          <w:color w:val="000000"/>
        </w:rPr>
        <w:t xml:space="preserve">CoO2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from </w:t>
      </w:r>
      <w:r>
        <w:rPr>
          <w:color w:val="000000"/>
        </w:rPr>
        <w:t xml:space="preserve">99.5 </w:t>
      </w:r>
      <w:r>
        <w:rPr>
          <w:color w:val="000000"/>
        </w:rPr>
        <w:t xml:space="preserve">% </w:t>
      </w:r>
      <w:r>
        <w:rPr>
          <w:color w:val="000000"/>
        </w:rPr>
        <w:t xml:space="preserve">in </w:t>
      </w:r>
      <w:r>
        <w:rPr>
          <w:color w:val="000000"/>
        </w:rPr>
        <w:t xml:space="preserve">cycle </w:t>
      </w:r>
      <w:r>
        <w:rPr>
          <w:color w:val="000000"/>
        </w:rPr>
        <w:t xml:space="preserve">20-98.8 </w:t>
      </w:r>
      <w:r>
        <w:rPr>
          <w:color w:val="000000"/>
        </w:rPr>
        <w:t xml:space="preserve">% </w:t>
      </w:r>
      <w:r>
        <w:rPr>
          <w:color w:val="000000"/>
        </w:rPr>
        <w:t xml:space="preserve">in </w:t>
      </w:r>
      <w:r>
        <w:rPr>
          <w:color w:val="000000"/>
        </w:rPr>
        <w:t xml:space="preserve">cycle </w:t>
      </w:r>
      <w:r>
        <w:rPr>
          <w:color w:val="000000"/>
        </w:rPr>
        <w:t xml:space="preserve">50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for </w:t>
      </w:r>
      <w:r>
        <w:rPr>
          <w:color w:val="000000"/>
        </w:rPr>
        <w:t xml:space="preserve">Na </w:t>
      </w:r>
      <w:r>
        <w:rPr>
          <w:color w:val="000000"/>
        </w:rPr>
        <w:t xml:space="preserve">x </w:t>
      </w:r>
      <w:r>
        <w:rPr>
          <w:color w:val="000000"/>
        </w:rPr>
        <w:t xml:space="preserve">Mn2/3Ni1/3O2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from </w:t>
      </w:r>
      <w:r>
        <w:rPr>
          <w:color w:val="000000"/>
        </w:rPr>
        <w:t xml:space="preserve">100.8 </w:t>
      </w:r>
      <w:r>
        <w:rPr>
          <w:color w:val="000000"/>
        </w:rPr>
        <w:t xml:space="preserve">to </w:t>
      </w:r>
      <w:r>
        <w:rPr>
          <w:color w:val="000000"/>
        </w:rPr>
        <w:t xml:space="preserve">102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25th </w:t>
      </w:r>
      <w:r>
        <w:rPr>
          <w:color w:val="000000"/>
        </w:rPr>
        <w:t xml:space="preserve">cycle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dramatically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afterward </w:t>
      </w:r>
      <w:r>
        <w:rPr>
          <w:color w:val="000000"/>
        </w:rPr>
        <w:t xml:space="preserve">to </w:t>
      </w:r>
      <w:r>
        <w:rPr>
          <w:color w:val="000000"/>
        </w:rPr>
        <w:t xml:space="preserve">only </w:t>
      </w:r>
      <w:r>
        <w:rPr>
          <w:color w:val="000000"/>
        </w:rPr>
        <w:t xml:space="preserve">93.92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50th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despite </w:t>
      </w:r>
      <w:r>
        <w:rPr>
          <w:color w:val="000000"/>
        </w:rPr>
        <w:t xml:space="preserve">a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136.57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Na </w:t>
      </w:r>
      <w:r>
        <w:rPr>
          <w:color w:val="000000"/>
        </w:rPr>
        <w:t xml:space="preserve">x </w:t>
      </w:r>
      <w:r>
        <w:rPr>
          <w:color w:val="000000"/>
        </w:rPr>
        <w:t xml:space="preserve">CoO2 </w:t>
      </w:r>
      <w:r>
        <w:rPr>
          <w:color w:val="000000"/>
        </w:rPr>
        <w:t xml:space="preserve">(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0 </w:t>
      </w:r>
      <w:r>
        <w:rPr>
          <w:color w:val="000000"/>
        </w:rPr>
        <w:t xml:space="preserve">) </w:t>
      </w:r>
      <w:r>
        <w:rPr>
          <w:color w:val="000000"/>
        </w:rPr>
        <w:t xml:space="preserve">completely </w:t>
      </w:r>
      <w:r>
        <w:rPr>
          <w:color w:val="0000FF"/>
        </w:rPr>
        <w:t xml:space="preserve">lost </w:t>
      </w:r>
      <w:r>
        <w:rPr>
          <w:color w:val="0000FF"/>
        </w:rPr>
        <w:t xml:space="preserve">its </w:t>
      </w:r>
      <w:r>
        <w:rPr>
          <w:color w:val="0000FF"/>
        </w:rPr>
        <w:t xml:space="preserve">voltage </w:t>
      </w:r>
      <w:r>
        <w:rPr>
          <w:color w:val="0000FF"/>
        </w:rPr>
        <w:t xml:space="preserve">profile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Na </w:t>
      </w:r>
      <w:r>
        <w:rPr>
          <w:color w:val="000000"/>
        </w:rPr>
        <w:t xml:space="preserve">x </w:t>
      </w:r>
      <w:r>
        <w:rPr>
          <w:color w:val="000000"/>
        </w:rPr>
        <w:t xml:space="preserve">CoO2 </w:t>
      </w:r>
      <w:r>
        <w:rPr>
          <w:color w:val="000000"/>
        </w:rPr>
        <w:t xml:space="preserve">(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0 </w:t>
      </w:r>
      <w:r>
        <w:rPr>
          <w:color w:val="000000"/>
        </w:rPr>
        <w:t xml:space="preserve">)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better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from </w:t>
      </w:r>
      <w:r>
        <w:rPr>
          <w:color w:val="000000"/>
        </w:rPr>
        <w:t xml:space="preserve">Na </w:t>
      </w:r>
      <w:r>
        <w:rPr>
          <w:color w:val="000000"/>
        </w:rPr>
        <w:t xml:space="preserve">x </w:t>
      </w:r>
      <w:r>
        <w:rPr>
          <w:color w:val="000000"/>
        </w:rPr>
        <w:t xml:space="preserve">Mn2/3Ni1/3O2 </w:t>
      </w:r>
      <w:r>
        <w:rPr>
          <w:color w:val="000000"/>
        </w:rPr>
        <w:t xml:space="preserve">(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2.0 </w:t>
      </w:r>
      <w:r>
        <w:rPr>
          <w:color w:val="000000"/>
        </w:rPr>
        <w:t xml:space="preserve">and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versus </w:t>
      </w:r>
      <w:r>
        <w:rPr>
          <w:color w:val="000000"/>
        </w:rPr>
        <w:t xml:space="preserve">Na+Na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reversibility </w:t>
      </w:r>
      <w:r>
        <w:rPr>
          <w:color w:val="000000"/>
        </w:rPr>
        <w:t xml:space="preserve">was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 </w:t>
      </w:r>
      <w:r>
        <w:rPr>
          <w:color w:val="000000"/>
        </w:rPr>
        <w:t xml:space="preserve">was </w:t>
      </w:r>
      <w:r>
        <w:rPr>
          <w:color w:val="000000"/>
        </w:rPr>
        <w:t xml:space="preserve">cycled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versus </w:t>
      </w:r>
      <w:r>
        <w:rPr>
          <w:color w:val="000000"/>
        </w:rPr>
        <w:t xml:space="preserve">Na+Na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very </w:t>
      </w:r>
      <w:r>
        <w:rPr>
          <w:color w:val="66CC00"/>
        </w:rPr>
        <w:t xml:space="preserve">low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only </w:t>
      </w:r>
      <w:r>
        <w:rPr>
          <w:color w:val="000000"/>
        </w:rPr>
        <w:t xml:space="preserve">28 </w:t>
      </w:r>
      <w:r>
        <w:rPr>
          <w:color w:val="000000"/>
        </w:rPr>
        <w:t xml:space="preserve">% </w:t>
      </w:r>
      <w:r>
        <w:rPr>
          <w:color w:val="000000"/>
        </w:rPr>
        <w:t xml:space="preserve">after </w:t>
      </w:r>
      <w:r>
        <w:rPr>
          <w:color w:val="000000"/>
        </w:rPr>
        <w:t xml:space="preserve">20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conclusion </w:t>
      </w:r>
      <w:r>
        <w:rPr>
          <w:color w:val="000000"/>
        </w:rPr>
        <w:t xml:space="preserve">, </w:t>
      </w:r>
      <w:r>
        <w:rPr>
          <w:color w:val="000000"/>
        </w:rPr>
        <w:t xml:space="preserve">despite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values </w:t>
      </w:r>
      <w:r>
        <w:rPr>
          <w:color w:val="000000"/>
        </w:rPr>
        <w:t xml:space="preserve">achieved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was </w:t>
      </w:r>
      <w:r>
        <w:rPr>
          <w:color w:val="000000"/>
        </w:rPr>
        <w:t xml:space="preserve">lower </w:t>
      </w:r>
      <w:r>
        <w:rPr>
          <w:color w:val="000000"/>
        </w:rPr>
        <w:t xml:space="preserve">when </w:t>
      </w:r>
      <w:r>
        <w:rPr>
          <w:color w:val="000000"/>
        </w:rPr>
        <w:t xml:space="preserve">we </w:t>
      </w:r>
      <w:r>
        <w:rPr>
          <w:color w:val="000000"/>
        </w:rPr>
        <w:t xml:space="preserve">cycled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versus </w:t>
      </w:r>
      <w:r>
        <w:rPr>
          <w:color w:val="000000"/>
        </w:rPr>
        <w:t xml:space="preserve">Na+Na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appearance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new </w:t>
      </w:r>
      <w:r>
        <w:rPr>
          <w:color w:val="0000FF"/>
        </w:rPr>
        <w:t xml:space="preserve">plateau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we </w:t>
      </w:r>
      <w:r>
        <w:rPr>
          <w:color w:val="000000"/>
        </w:rPr>
        <w:t xml:space="preserve">had </w:t>
      </w:r>
      <w:r>
        <w:rPr>
          <w:color w:val="000000"/>
        </w:rPr>
        <w:t xml:space="preserve">cycled </w:t>
      </w:r>
      <w:r>
        <w:rPr>
          <w:color w:val="000000"/>
        </w:rPr>
        <w:t xml:space="preserve">the </w:t>
      </w:r>
      <w:r>
        <w:rPr>
          <w:color w:val="000000"/>
        </w:rPr>
        <w:t xml:space="preserve">three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,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causes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each </w:t>
      </w:r>
      <w:r>
        <w:rPr>
          <w:color w:val="000000"/>
        </w:rPr>
        <w:t xml:space="preserve">sample </w:t>
      </w:r>
      <w:r>
        <w:rPr>
          <w:color w:val="000000"/>
        </w:rPr>
        <w:t xml:space="preserve">might </w:t>
      </w:r>
      <w:r>
        <w:rPr>
          <w:color w:val="000000"/>
        </w:rPr>
        <w:t xml:space="preserve">react </w:t>
      </w:r>
      <w:r>
        <w:rPr>
          <w:color w:val="000000"/>
        </w:rPr>
        <w:t xml:space="preserve">differently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believe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strange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x </w:t>
      </w:r>
      <w:r>
        <w:rPr>
          <w:color w:val="000000"/>
        </w:rPr>
        <w:t xml:space="preserve">CoO2 </w:t>
      </w:r>
      <w:r>
        <w:rPr>
          <w:color w:val="000000"/>
        </w:rPr>
        <w:t xml:space="preserve">(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0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000000"/>
        </w:rPr>
        <w:t xml:space="preserve">much </w:t>
      </w:r>
      <w:r>
        <w:rPr>
          <w:color w:val="000000"/>
        </w:rPr>
        <w:t xml:space="preserve">more </w:t>
      </w:r>
      <w:r>
        <w:rPr>
          <w:color w:val="000000"/>
        </w:rPr>
        <w:t xml:space="preserve">complex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and </w:t>
      </w:r>
      <w:r>
        <w:rPr>
          <w:color w:val="000000"/>
        </w:rPr>
        <w:t xml:space="preserve">more </w:t>
      </w:r>
      <w:r>
        <w:rPr>
          <w:color w:val="000000"/>
        </w:rPr>
        <w:t xml:space="preserve">studies </w:t>
      </w:r>
      <w:r>
        <w:rPr>
          <w:color w:val="000000"/>
        </w:rPr>
        <w:t xml:space="preserve">need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addressed </w:t>
      </w:r>
      <w:r>
        <w:rPr>
          <w:color w:val="000000"/>
        </w:rPr>
        <w:t xml:space="preserve">to </w:t>
      </w:r>
      <w:r>
        <w:rPr>
          <w:color w:val="000000"/>
        </w:rPr>
        <w:t xml:space="preserve">understand </w:t>
      </w:r>
      <w:r>
        <w:rPr>
          <w:color w:val="000000"/>
        </w:rPr>
        <w:t xml:space="preserve">the </w:t>
      </w:r>
      <w:r>
        <w:rPr>
          <w:color w:val="66CC00"/>
        </w:rPr>
        <w:t xml:space="preserve">structural </w:t>
      </w:r>
      <w:r>
        <w:rPr>
          <w:color w:val="66CC00"/>
        </w:rPr>
        <w:t xml:space="preserve">evolution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this </w:t>
      </w:r>
      <w:r>
        <w:rPr>
          <w:color w:val="66CC00"/>
        </w:rPr>
        <w:t xml:space="preserve">material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000000"/>
        </w:rPr>
        <w:t xml:space="preserve">our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results </w:t>
      </w:r>
      <w:r>
        <w:rPr>
          <w:color w:val="000000"/>
        </w:rPr>
        <w:t xml:space="preserve">, </w:t>
      </w:r>
      <w:r>
        <w:rPr>
          <w:color w:val="000000"/>
        </w:rPr>
        <w:t xml:space="preserve">more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inserted </w:t>
      </w:r>
      <w:r>
        <w:rPr>
          <w:color w:val="000000"/>
        </w:rPr>
        <w:t xml:space="preserve">into </w:t>
      </w:r>
      <w:r>
        <w:rPr>
          <w:color w:val="000000"/>
        </w:rPr>
        <w:t xml:space="preserve">P2-Na </w:t>
      </w:r>
      <w:r>
        <w:rPr>
          <w:color w:val="000000"/>
        </w:rPr>
        <w:t xml:space="preserve">x </w:t>
      </w:r>
      <w:r>
        <w:rPr>
          <w:color w:val="000000"/>
        </w:rPr>
        <w:t xml:space="preserve">Co1/2Mn1/3Ni1/6O2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( </w:t>
      </w:r>
      <w:r>
        <w:rPr>
          <w:color w:val="000000"/>
        </w:rPr>
        <w:t xml:space="preserve">0.4 </w:t>
      </w:r>
      <w:r>
        <w:rPr>
          <w:color w:val="000000"/>
        </w:rPr>
        <w:t xml:space="preserve">Na+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are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( </w:t>
      </w:r>
      <w:r>
        <w:rPr>
          <w:color w:val="000000"/>
        </w:rPr>
        <w:t xml:space="preserve">0.3 </w:t>
      </w:r>
      <w:r>
        <w:rPr>
          <w:color w:val="000000"/>
        </w:rPr>
        <w:t xml:space="preserve">Na+ </w:t>
      </w:r>
      <w:r>
        <w:rPr>
          <w:color w:val="000000"/>
        </w:rPr>
        <w:t xml:space="preserve">) </w:t>
      </w:r>
      <w:r>
        <w:rPr>
          <w:color w:val="000000"/>
        </w:rPr>
        <w:t xml:space="preserve">because </w:t>
      </w:r>
      <w:r>
        <w:rPr>
          <w:color w:val="000000"/>
        </w:rPr>
        <w:t xml:space="preserve">we </w:t>
      </w:r>
      <w:r>
        <w:rPr>
          <w:color w:val="000000"/>
        </w:rPr>
        <w:t xml:space="preserve">cycled </w:t>
      </w:r>
      <w:r>
        <w:rPr>
          <w:color w:val="000000"/>
        </w:rPr>
        <w:t xml:space="preserve">it </w:t>
      </w:r>
      <w:r>
        <w:rPr>
          <w:color w:val="000000"/>
        </w:rPr>
        <w:t xml:space="preserve">beyond </w:t>
      </w:r>
      <w:r>
        <w:rPr>
          <w:color w:val="000000"/>
        </w:rPr>
        <w:t xml:space="preserve">its </w:t>
      </w:r>
      <w:r>
        <w:rPr>
          <w:color w:val="000000"/>
        </w:rPr>
        <w:t xml:space="preserve">OCV </w:t>
      </w:r>
      <w:r>
        <w:rPr>
          <w:color w:val="000000"/>
        </w:rPr>
        <w:t xml:space="preserve">value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allows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to </w:t>
      </w:r>
      <w:r>
        <w:rPr>
          <w:color w:val="000000"/>
        </w:rPr>
        <w:t xml:space="preserve">deliver </w:t>
      </w:r>
      <w:r>
        <w:rPr>
          <w:color w:val="000000"/>
        </w:rPr>
        <w:t xml:space="preserve">a </w:t>
      </w:r>
      <w:r>
        <w:rPr>
          <w:color w:val="000000"/>
        </w:rPr>
        <w:t xml:space="preserve">higher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needs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compensated </w:t>
      </w:r>
      <w:r>
        <w:rPr>
          <w:color w:val="000000"/>
        </w:rPr>
        <w:t xml:space="preserve">by </w:t>
      </w:r>
      <w:r>
        <w:rPr>
          <w:color w:val="0000FF"/>
        </w:rPr>
        <w:t xml:space="preserve">reduction </w:t>
      </w:r>
      <w:r>
        <w:rPr>
          <w:color w:val="0000FF"/>
        </w:rPr>
        <w:t xml:space="preserve">of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metals </w:t>
      </w:r>
      <w:r>
        <w:rPr>
          <w:color w:val="0000FF"/>
        </w:rPr>
        <w:t xml:space="preserve">beyond </w:t>
      </w:r>
      <w:r>
        <w:rPr>
          <w:color w:val="0000FF"/>
        </w:rPr>
        <w:t xml:space="preserve">their </w:t>
      </w:r>
      <w:r>
        <w:rPr>
          <w:color w:val="0000FF"/>
        </w:rPr>
        <w:t xml:space="preserve">first </w:t>
      </w:r>
      <w:r>
        <w:rPr>
          <w:color w:val="0000FF"/>
        </w:rPr>
        <w:t xml:space="preserve">state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Their </w:t>
      </w:r>
      <w:r>
        <w:rPr>
          <w:color w:val="000000"/>
        </w:rPr>
        <w:t xml:space="preserve">counterparts </w:t>
      </w:r>
      <w:r>
        <w:rPr>
          <w:color w:val="000000"/>
        </w:rPr>
        <w:t xml:space="preserve">( </w:t>
      </w:r>
      <w:r>
        <w:rPr>
          <w:color w:val="000000"/>
        </w:rPr>
        <w:t xml:space="preserve">lithium </w:t>
      </w:r>
      <w:r>
        <w:rPr>
          <w:color w:val="000000"/>
        </w:rPr>
        <w:t xml:space="preserve">carbonates </w:t>
      </w:r>
      <w:r>
        <w:rPr>
          <w:color w:val="000000"/>
        </w:rPr>
        <w:t xml:space="preserve">) </w:t>
      </w:r>
      <w:r>
        <w:rPr>
          <w:color w:val="000000"/>
        </w:rPr>
        <w:t xml:space="preserve">decompose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oxidation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they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reversibly </w:t>
      </w:r>
      <w:r>
        <w:rPr>
          <w:color w:val="000000"/>
        </w:rPr>
        <w:t xml:space="preserve">formed </w:t>
      </w:r>
      <w:r>
        <w:rPr>
          <w:color w:val="000000"/>
        </w:rPr>
        <w:t xml:space="preserve">by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reduction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they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formed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byproduct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oxygen </w:t>
      </w:r>
      <w:r>
        <w:rPr>
          <w:color w:val="CCCC00"/>
        </w:rPr>
        <w:t xml:space="preserve">reduction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Also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one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jump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their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its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with </w:t>
      </w:r>
      <w:r>
        <w:rPr>
          <w:color w:val="66CC00"/>
        </w:rPr>
        <w:t xml:space="preserve">decreasing </w:t>
      </w:r>
      <w:r>
        <w:rPr>
          <w:color w:val="66CC00"/>
        </w:rPr>
        <w:t xml:space="preserve">Co </w:t>
      </w:r>
      <w:r>
        <w:rPr>
          <w:color w:val="66CC00"/>
        </w:rPr>
        <w:t xml:space="preserve">content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y </w:t>
      </w:r>
      <w:r>
        <w:rPr>
          <w:color w:val="000000"/>
        </w:rPr>
        <w:t xml:space="preserve">( </w:t>
      </w:r>
      <w:r>
        <w:rPr>
          <w:color w:val="000000"/>
        </w:rPr>
        <w:t xml:space="preserve">Mn2/3Ni1/3 </w:t>
      </w:r>
      <w:r>
        <w:rPr>
          <w:color w:val="000000"/>
        </w:rPr>
        <w:t xml:space="preserve">) </w:t>
      </w:r>
      <w:r>
        <w:rPr>
          <w:color w:val="66CC00"/>
        </w:rPr>
        <w:t xml:space="preserve">lowered </w:t>
      </w:r>
      <w:r>
        <w:rPr>
          <w:color w:val="66CC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remarkably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three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(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0 </w:t>
      </w:r>
      <w:r>
        <w:rPr>
          <w:color w:val="000000"/>
        </w:rPr>
        <w:t xml:space="preserve">, </w:t>
      </w:r>
      <w:r>
        <w:rPr>
          <w:color w:val="000000"/>
        </w:rPr>
        <w:t xml:space="preserve">1/2 </w:t>
      </w:r>
      <w:r>
        <w:rPr>
          <w:color w:val="000000"/>
        </w:rPr>
        <w:t xml:space="preserve">,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showed </w:t>
      </w:r>
      <w:r>
        <w:rPr>
          <w:color w:val="000000"/>
        </w:rPr>
        <w:t xml:space="preserve">lower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with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where </w:t>
      </w:r>
      <w:r>
        <w:rPr>
          <w:color w:val="000000"/>
        </w:rPr>
        <w:t xml:space="preserve">Na </w:t>
      </w:r>
      <w:r>
        <w:rPr>
          <w:color w:val="000000"/>
        </w:rPr>
        <w:t xml:space="preserve">x </w:t>
      </w:r>
      <w:r>
        <w:rPr>
          <w:color w:val="000000"/>
        </w:rPr>
        <w:t xml:space="preserve">CoO2 </w:t>
      </w:r>
      <w:r>
        <w:rPr>
          <w:color w:val="000000"/>
        </w:rPr>
        <w:t xml:space="preserve">(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0 </w:t>
      </w:r>
      <w:r>
        <w:rPr>
          <w:color w:val="000000"/>
        </w:rPr>
        <w:t xml:space="preserve">)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lost </w:t>
      </w:r>
      <w:r>
        <w:rPr>
          <w:color w:val="000000"/>
        </w:rPr>
        <w:t xml:space="preserve">its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dropped </w:t>
      </w:r>
      <w:r>
        <w:rPr>
          <w:color w:val="000000"/>
        </w:rPr>
        <w:t xml:space="preserve">to </w:t>
      </w:r>
      <w:r>
        <w:rPr>
          <w:color w:val="000000"/>
        </w:rPr>
        <w:t xml:space="preserve">less </w:t>
      </w:r>
      <w:r>
        <w:rPr>
          <w:color w:val="000000"/>
        </w:rPr>
        <w:t xml:space="preserve">than </w:t>
      </w:r>
      <w:r>
        <w:rPr>
          <w:color w:val="000000"/>
        </w:rPr>
        <w:t xml:space="preserve">94 </w:t>
      </w:r>
      <w:r>
        <w:rPr>
          <w:color w:val="000000"/>
        </w:rPr>
        <w:t xml:space="preserve">%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samples </w:t>
      </w:r>
      <w:r>
        <w:rPr>
          <w:color w:val="000000"/>
        </w:rPr>
        <w:t xml:space="preserve">after </w:t>
      </w:r>
      <w:r>
        <w:rPr>
          <w:color w:val="000000"/>
        </w:rPr>
        <w:t xml:space="preserve">only </w:t>
      </w:r>
      <w:r>
        <w:rPr>
          <w:color w:val="000000"/>
        </w:rPr>
        <w:t xml:space="preserve">20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new </w:t>
      </w:r>
      <w:r>
        <w:rPr>
          <w:color w:val="000000"/>
        </w:rPr>
        <w:t xml:space="preserve">finding </w:t>
      </w:r>
      <w:r>
        <w:rPr>
          <w:color w:val="000000"/>
        </w:rPr>
        <w:t xml:space="preserve">raises </w:t>
      </w:r>
      <w:r>
        <w:rPr>
          <w:color w:val="000000"/>
        </w:rPr>
        <w:t xml:space="preserve">questions </w:t>
      </w:r>
      <w:r>
        <w:rPr>
          <w:color w:val="000000"/>
        </w:rPr>
        <w:t xml:space="preserve">about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3333"/>
        </w:rPr>
        <w:t xml:space="preserve">high-voltage </w:t>
      </w:r>
      <w:r>
        <w:rPr>
          <w:color w:val="FF3333"/>
        </w:rPr>
        <w:t xml:space="preserve">plateau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that </w:t>
      </w:r>
      <w:r>
        <w:rPr>
          <w:color w:val="000000"/>
        </w:rPr>
        <w:t xml:space="preserve">accompanies </w:t>
      </w:r>
      <w:r>
        <w:rPr>
          <w:color w:val="000000"/>
        </w:rPr>
        <w:t xml:space="preserve">it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studies </w:t>
      </w:r>
      <w:r>
        <w:rPr>
          <w:color w:val="000000"/>
        </w:rPr>
        <w:t xml:space="preserve">are </w:t>
      </w:r>
      <w:r>
        <w:rPr>
          <w:color w:val="000000"/>
        </w:rPr>
        <w:t xml:space="preserve">needed </w:t>
      </w:r>
      <w:r>
        <w:rPr>
          <w:color w:val="000000"/>
        </w:rPr>
        <w:t xml:space="preserve">to </w:t>
      </w:r>
      <w:r>
        <w:rPr>
          <w:color w:val="000000"/>
        </w:rPr>
        <w:t xml:space="preserve">understand </w:t>
      </w:r>
      <w:r>
        <w:rPr>
          <w:color w:val="000000"/>
        </w:rPr>
        <w:t xml:space="preserve">and </w:t>
      </w:r>
      <w:r>
        <w:rPr>
          <w:color w:val="66CC00"/>
        </w:rPr>
        <w:t xml:space="preserve">improve </w:t>
      </w:r>
      <w:r>
        <w:rPr>
          <w:color w:val="66CC00"/>
        </w:rPr>
        <w:t xml:space="preserve">the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P2-type </w:t>
      </w:r>
      <w:r>
        <w:rPr>
          <w:color w:val="66CC00"/>
        </w:rPr>
        <w:t xml:space="preserve">materials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Though </w:t>
      </w:r>
      <w:r>
        <w:rPr>
          <w:color w:val="000000"/>
        </w:rPr>
        <w:t xml:space="preserve">at </w:t>
      </w:r>
      <w:r>
        <w:rPr>
          <w:color w:val="000000"/>
        </w:rPr>
        <w:t xml:space="preserve">first </w:t>
      </w:r>
      <w:r>
        <w:rPr>
          <w:color w:val="000000"/>
        </w:rPr>
        <w:t xml:space="preserve">we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a </w:t>
      </w:r>
      <w:r>
        <w:rPr>
          <w:color w:val="CCCC00"/>
        </w:rPr>
        <w:t xml:space="preserve">higher </w:t>
      </w:r>
      <w:r>
        <w:rPr>
          <w:color w:val="CCCC00"/>
        </w:rPr>
        <w:t xml:space="preserve">Co </w:t>
      </w:r>
      <w:r>
        <w:rPr>
          <w:color w:val="CCCC00"/>
        </w:rPr>
        <w:t xml:space="preserve">redox </w:t>
      </w:r>
      <w:r>
        <w:rPr>
          <w:color w:val="CCCC00"/>
        </w:rPr>
        <w:t xml:space="preserve">potential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strongly </w:t>
      </w:r>
      <w:r>
        <w:rPr>
          <w:color w:val="000000"/>
        </w:rPr>
        <w:t xml:space="preserve">covalent </w:t>
      </w:r>
      <w:r>
        <w:rPr>
          <w:color w:val="000000"/>
        </w:rPr>
        <w:t xml:space="preserve">CoO4 </w:t>
      </w:r>
      <w:r>
        <w:rPr>
          <w:color w:val="000000"/>
        </w:rPr>
        <w:t xml:space="preserve">tetrahedral </w:t>
      </w:r>
      <w:r>
        <w:rPr>
          <w:color w:val="000000"/>
        </w:rPr>
        <w:t xml:space="preserve">building </w:t>
      </w:r>
      <w:r>
        <w:rPr>
          <w:color w:val="000000"/>
        </w:rPr>
        <w:t xml:space="preserve">unit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root </w:t>
      </w:r>
      <w:r>
        <w:rPr>
          <w:color w:val="000000"/>
        </w:rPr>
        <w:t xml:space="preserve">cause </w:t>
      </w:r>
      <w:r>
        <w:rPr>
          <w:color w:val="000000"/>
        </w:rPr>
        <w:t xml:space="preserve">behind </w:t>
      </w:r>
      <w:r>
        <w:rPr>
          <w:color w:val="000000"/>
        </w:rPr>
        <w:t xml:space="preserve">the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lower </w:t>
      </w:r>
      <w:r>
        <w:rPr>
          <w:color w:val="66CC00"/>
        </w:rPr>
        <w:t xml:space="preserve">redox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of </w:t>
      </w:r>
      <w:r>
        <w:rPr>
          <w:color w:val="66CC00"/>
        </w:rPr>
        <w:t xml:space="preserve">3.0 </w:t>
      </w:r>
      <w:r>
        <w:rPr>
          <w:color w:val="66CC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steady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slowly </w:t>
      </w:r>
      <w:r>
        <w:rPr>
          <w:color w:val="000000"/>
        </w:rPr>
        <w:t xml:space="preserve">fades </w:t>
      </w:r>
      <w:r>
        <w:rPr>
          <w:color w:val="000000"/>
        </w:rPr>
        <w:t xml:space="preserve">after </w:t>
      </w:r>
      <w:r>
        <w:rPr>
          <w:color w:val="000000"/>
        </w:rPr>
        <w:t xml:space="preserve">20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ESI+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being </w:t>
      </w:r>
      <w:r>
        <w:rPr>
          <w:color w:val="000000"/>
        </w:rPr>
        <w:t xml:space="preserve">unclear </w:t>
      </w:r>
      <w:r>
        <w:rPr>
          <w:color w:val="000000"/>
        </w:rPr>
        <w:t xml:space="preserve">at </w:t>
      </w:r>
      <w:r>
        <w:rPr>
          <w:color w:val="000000"/>
        </w:rPr>
        <w:t xml:space="preserve">this </w:t>
      </w:r>
      <w:r>
        <w:rPr>
          <w:color w:val="000000"/>
        </w:rPr>
        <w:t xml:space="preserve">point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operating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(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limit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may </w:t>
      </w:r>
      <w:r>
        <w:rPr>
          <w:color w:val="000000"/>
        </w:rPr>
        <w:t xml:space="preserve">undergo </w:t>
      </w:r>
      <w:r>
        <w:rPr>
          <w:color w:val="66CC00"/>
        </w:rPr>
        <w:t xml:space="preserve">slow </w:t>
      </w:r>
      <w:r>
        <w:rPr>
          <w:color w:val="66CC00"/>
        </w:rPr>
        <w:t xml:space="preserve">but </w:t>
      </w:r>
      <w:r>
        <w:rPr>
          <w:color w:val="66CC00"/>
        </w:rPr>
        <w:t xml:space="preserve">steady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Secondly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prolonged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cycling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gradual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and </w:t>
      </w:r>
      <w:r>
        <w:rPr>
          <w:color w:val="000000"/>
        </w:rPr>
        <w:t xml:space="preserve">accumulation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organic </w:t>
      </w:r>
      <w:r>
        <w:rPr>
          <w:color w:val="000000"/>
        </w:rPr>
        <w:t xml:space="preserve">components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positive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( </w:t>
      </w:r>
      <w:r>
        <w:rPr>
          <w:color w:val="000000"/>
        </w:rPr>
        <w:t xml:space="preserve">Na2CoP2O7 </w:t>
      </w:r>
      <w:r>
        <w:rPr>
          <w:color w:val="000000"/>
        </w:rPr>
        <w:t xml:space="preserve">) </w:t>
      </w:r>
      <w:r>
        <w:rPr>
          <w:color w:val="000000"/>
        </w:rPr>
        <w:t xml:space="preserve">side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of </w:t>
      </w:r>
      <w:r>
        <w:rPr>
          <w:color w:val="000000"/>
        </w:rPr>
        <w:t xml:space="preserve">FEC </w:t>
      </w:r>
      <w:r>
        <w:rPr>
          <w:color w:val="000000"/>
        </w:rPr>
        <w:t xml:space="preserve">additives </w:t>
      </w:r>
      <w:r>
        <w:rPr>
          <w:color w:val="000000"/>
        </w:rPr>
        <w:t xml:space="preserve">restricts </w:t>
      </w:r>
      <w:r>
        <w:rPr>
          <w:color w:val="000000"/>
        </w:rPr>
        <w:t xml:space="preserve">this </w:t>
      </w:r>
      <w:r>
        <w:rPr>
          <w:color w:val="000000"/>
        </w:rPr>
        <w:t xml:space="preserve">problem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eradicate </w:t>
      </w:r>
      <w:r>
        <w:rPr>
          <w:color w:val="000000"/>
        </w:rPr>
        <w:t xml:space="preserve">it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function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time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gradual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undesirable </w:t>
      </w:r>
      <w:r>
        <w:rPr>
          <w:color w:val="000000"/>
        </w:rPr>
        <w:t xml:space="preserve">organic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(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metal </w:t>
      </w:r>
      <w:r>
        <w:rPr>
          <w:color w:val="000000"/>
        </w:rPr>
        <w:t xml:space="preserve">counter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their </w:t>
      </w:r>
      <w:r>
        <w:rPr>
          <w:color w:val="FF007F"/>
        </w:rPr>
        <w:t xml:space="preserve">accumulation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Na2CoP2O7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gradual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Looking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near </w:t>
      </w:r>
      <w:r>
        <w:rPr>
          <w:color w:val="000000"/>
        </w:rPr>
        <w:t xml:space="preserve">linear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, </w:t>
      </w:r>
      <w:r>
        <w:rPr>
          <w:color w:val="000000"/>
        </w:rPr>
        <w:t xml:space="preserve">one </w:t>
      </w:r>
      <w:r>
        <w:rPr>
          <w:color w:val="000000"/>
        </w:rPr>
        <w:t xml:space="preserve">may </w:t>
      </w:r>
      <w:r>
        <w:rPr>
          <w:color w:val="000000"/>
        </w:rPr>
        <w:t xml:space="preserve">wonder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66CC00"/>
        </w:rPr>
        <w:t xml:space="preserve">net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arises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FF007F"/>
        </w:rPr>
        <w:t xml:space="preserve">capacitive </w:t>
      </w:r>
      <w:r>
        <w:rPr>
          <w:color w:val="FF007F"/>
        </w:rPr>
        <w:t xml:space="preserve">contribution </w:t>
      </w:r>
      <w:r>
        <w:rPr>
          <w:color w:val="FF007F"/>
        </w:rPr>
        <w:t xml:space="preserve">from </w:t>
      </w:r>
      <w:r>
        <w:rPr>
          <w:color w:val="FF007F"/>
        </w:rPr>
        <w:t xml:space="preserve">the </w:t>
      </w:r>
      <w:r>
        <w:rPr>
          <w:color w:val="FF007F"/>
        </w:rPr>
        <w:t xml:space="preserve">carbon </w:t>
      </w:r>
      <w:r>
        <w:rPr>
          <w:color w:val="FF007F"/>
        </w:rPr>
        <w:t xml:space="preserve">additives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cathode </w:t>
      </w:r>
      <w:r>
        <w:rPr>
          <w:color w:val="FF007F"/>
        </w:rPr>
        <w:t xml:space="preserve">composites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Comparative </w:t>
      </w:r>
      <w:r>
        <w:rPr>
          <w:color w:val="000000"/>
        </w:rPr>
        <w:t xml:space="preserve">X-ray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showed </w:t>
      </w:r>
      <w:r>
        <w:rPr>
          <w:color w:val="000000"/>
        </w:rPr>
        <w:t xml:space="preserve">peaks </w:t>
      </w:r>
      <w:r>
        <w:rPr>
          <w:color w:val="000000"/>
        </w:rPr>
        <w:t xml:space="preserve">shifting </w:t>
      </w:r>
      <w:r>
        <w:rPr>
          <w:color w:val="000000"/>
        </w:rPr>
        <w:t xml:space="preserve">towards </w:t>
      </w:r>
      <w:r>
        <w:rPr>
          <w:color w:val="000000"/>
        </w:rPr>
        <w:t xml:space="preserve">lower </w:t>
      </w:r>
      <w:r>
        <w:rPr>
          <w:color w:val="000000"/>
        </w:rPr>
        <w:t xml:space="preserve">angles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Na2-xCoP2O7 </w:t>
      </w:r>
      <w:r>
        <w:rPr>
          <w:color w:val="000000"/>
        </w:rPr>
        <w:t xml:space="preserve">( </w:t>
      </w:r>
      <w:r>
        <w:rPr>
          <w:color w:val="000000"/>
        </w:rPr>
        <w:t xml:space="preserve">ESI+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FF"/>
        </w:rPr>
        <w:t xml:space="preserve">possible </w:t>
      </w:r>
      <w:r>
        <w:rPr>
          <w:color w:val="0000FF"/>
        </w:rPr>
        <w:t xml:space="preserve">lattice </w:t>
      </w:r>
      <w:r>
        <w:rPr>
          <w:color w:val="0000FF"/>
        </w:rPr>
        <w:t xml:space="preserve">expansion </w:t>
      </w:r>
      <w:r>
        <w:rPr>
          <w:color w:val="0000FF"/>
        </w:rPr>
        <w:t xml:space="preserve">upon </w:t>
      </w:r>
      <w:r>
        <w:rPr>
          <w:color w:val="0000FF"/>
        </w:rPr>
        <w:t xml:space="preserve">desodiation </w:t>
      </w:r>
      <w:r>
        <w:rPr>
          <w:color w:val="0000FF"/>
        </w:rPr>
        <w:t xml:space="preserve">while </w:t>
      </w:r>
      <w:r>
        <w:rPr>
          <w:color w:val="0000FF"/>
        </w:rPr>
        <w:t xml:space="preserve">retaining </w:t>
      </w:r>
      <w:r>
        <w:rPr>
          <w:color w:val="0000FF"/>
        </w:rPr>
        <w:t xml:space="preserve">the </w:t>
      </w:r>
      <w:r>
        <w:rPr>
          <w:color w:val="0000FF"/>
        </w:rPr>
        <w:t xml:space="preserve">pristine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modulating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accommodating </w:t>
      </w:r>
      <w:r>
        <w:rPr>
          <w:color w:val="0000FF"/>
        </w:rPr>
        <w:t xml:space="preserve">lattice </w:t>
      </w:r>
      <w:r>
        <w:rPr>
          <w:color w:val="0000FF"/>
        </w:rPr>
        <w:t xml:space="preserve">strain </w:t>
      </w:r>
      <w:r>
        <w:rPr>
          <w:color w:val="000000"/>
        </w:rPr>
        <w:t xml:space="preserve">, </w:t>
      </w:r>
      <w:r>
        <w:rPr>
          <w:color w:val="000000"/>
        </w:rPr>
        <w:t xml:space="preserve">e.g </w:t>
      </w:r>
      <w:r>
        <w:rPr>
          <w:color w:val="000000"/>
        </w:rPr>
        <w:t xml:space="preserve">. </w:t>
      </w:r>
      <w:r>
        <w:rPr>
          <w:color w:val="CCCC00"/>
        </w:rPr>
        <w:t xml:space="preserve">large </w:t>
      </w:r>
      <w:r>
        <w:rPr>
          <w:color w:val="CCCC00"/>
        </w:rPr>
        <w:t xml:space="preserve">inter/intra-layer </w:t>
      </w:r>
      <w:r>
        <w:rPr>
          <w:color w:val="CCCC00"/>
        </w:rPr>
        <w:t xml:space="preserve">Co-Co </w:t>
      </w:r>
      <w:r>
        <w:rPr>
          <w:color w:val="CCCC00"/>
        </w:rPr>
        <w:t xml:space="preserve">distances </w:t>
      </w:r>
      <w:r>
        <w:rPr>
          <w:color w:val="000000"/>
        </w:rPr>
        <w:t xml:space="preserve">and </w:t>
      </w:r>
      <w:r>
        <w:rPr>
          <w:color w:val="CCCC00"/>
        </w:rPr>
        <w:t xml:space="preserve">limited </w:t>
      </w:r>
      <w:r>
        <w:rPr>
          <w:color w:val="CCCC00"/>
        </w:rPr>
        <w:t xml:space="preserve">( </w:t>
      </w:r>
      <w:r>
        <w:rPr>
          <w:color w:val="CCCC00"/>
        </w:rPr>
        <w:t xml:space="preserve">de </w:t>
      </w:r>
      <w:r>
        <w:rPr>
          <w:color w:val="CCCC00"/>
        </w:rPr>
        <w:t xml:space="preserve">) </w:t>
      </w:r>
      <w:r>
        <w:rPr>
          <w:color w:val="CCCC00"/>
        </w:rPr>
        <w:t xml:space="preserve">insertion </w:t>
      </w:r>
      <w:r>
        <w:rPr>
          <w:color w:val="CCCC00"/>
        </w:rPr>
        <w:t xml:space="preserve">of </w:t>
      </w:r>
      <w:r>
        <w:rPr>
          <w:color w:val="CCCC00"/>
        </w:rPr>
        <w:t xml:space="preserve">Na </w:t>
      </w:r>
      <w:r>
        <w:rPr>
          <w:color w:val="CCCC00"/>
        </w:rPr>
        <w:t xml:space="preserve">atoms </w:t>
      </w:r>
      <w:r>
        <w:rPr>
          <w:color w:val="000000"/>
        </w:rPr>
        <w:t xml:space="preserve">, </w:t>
      </w:r>
      <w:r>
        <w:rPr>
          <w:color w:val="000000"/>
        </w:rPr>
        <w:t xml:space="preserve">may </w:t>
      </w:r>
      <w:r>
        <w:rPr>
          <w:color w:val="000000"/>
        </w:rPr>
        <w:t xml:space="preserve">minimize </w:t>
      </w:r>
      <w:r>
        <w:rPr>
          <w:color w:val="000000"/>
        </w:rPr>
        <w:t xml:space="preserve">the </w:t>
      </w:r>
      <w:r>
        <w:rPr>
          <w:color w:val="0000FF"/>
        </w:rPr>
        <w:t xml:space="preserve">strain </w:t>
      </w:r>
      <w:r>
        <w:rPr>
          <w:color w:val="0000FF"/>
        </w:rPr>
        <w:t xml:space="preserve">involved </w:t>
      </w:r>
      <w:r>
        <w:rPr>
          <w:color w:val="0000FF"/>
        </w:rPr>
        <w:t xml:space="preserve">during </w:t>
      </w:r>
      <w:r>
        <w:rPr>
          <w:color w:val="0000FF"/>
        </w:rPr>
        <w:t xml:space="preserve">electrochemical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the </w:t>
      </w:r>
      <w:r>
        <w:rPr>
          <w:color w:val="000000"/>
        </w:rPr>
        <w:t xml:space="preserve">need </w:t>
      </w:r>
      <w:r>
        <w:rPr>
          <w:color w:val="000000"/>
        </w:rPr>
        <w:t xml:space="preserve">for </w:t>
      </w:r>
      <w:r>
        <w:rPr>
          <w:color w:val="66CC00"/>
        </w:rPr>
        <w:t xml:space="preserve">prolonged </w:t>
      </w:r>
      <w:r>
        <w:rPr>
          <w:color w:val="66CC00"/>
        </w:rPr>
        <w:t xml:space="preserve">heat </w:t>
      </w:r>
      <w:r>
        <w:rPr>
          <w:color w:val="66CC00"/>
        </w:rPr>
        <w:t xml:space="preserve">treatment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solid-state </w:t>
      </w:r>
      <w:r>
        <w:rPr>
          <w:color w:val="66CC00"/>
        </w:rPr>
        <w:t xml:space="preserve">route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FF"/>
        </w:rPr>
        <w:t xml:space="preserve">aggressive </w:t>
      </w:r>
      <w:r>
        <w:rPr>
          <w:color w:val="0000FF"/>
        </w:rPr>
        <w:t xml:space="preserve">grain </w:t>
      </w:r>
      <w:r>
        <w:rPr>
          <w:color w:val="0000FF"/>
        </w:rPr>
        <w:t xml:space="preserve">growth </w:t>
      </w:r>
      <w:r>
        <w:rPr>
          <w:color w:val="000000"/>
        </w:rPr>
        <w:t xml:space="preserve">and </w:t>
      </w:r>
      <w:r>
        <w:rPr>
          <w:color w:val="000000"/>
        </w:rPr>
        <w:t xml:space="preserve">agglomeration </w:t>
      </w:r>
      <w:r>
        <w:rPr>
          <w:color w:val="000000"/>
        </w:rPr>
        <w:t xml:space="preserve">, </w:t>
      </w:r>
      <w:r>
        <w:rPr>
          <w:color w:val="000000"/>
        </w:rPr>
        <w:t xml:space="preserve">hence </w:t>
      </w:r>
      <w:r>
        <w:rPr>
          <w:color w:val="000000"/>
        </w:rPr>
        <w:t xml:space="preserve">forming </w:t>
      </w:r>
      <w:r>
        <w:rPr>
          <w:color w:val="FF007F"/>
        </w:rPr>
        <w:t xml:space="preserve">large </w:t>
      </w:r>
      <w:r>
        <w:rPr>
          <w:color w:val="FF007F"/>
        </w:rPr>
        <w:t xml:space="preserve">micrometric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values </w:t>
      </w:r>
      <w:r>
        <w:rPr>
          <w:color w:val="000000"/>
        </w:rPr>
        <w:t xml:space="preserve">of </w:t>
      </w:r>
      <w:r>
        <w:rPr>
          <w:color w:val="000000"/>
        </w:rPr>
        <w:t xml:space="preserve">b2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doping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of </w:t>
      </w:r>
      <w:r>
        <w:rPr>
          <w:color w:val="0000FF"/>
        </w:rPr>
        <w:t xml:space="preserve">crystallographic </w:t>
      </w:r>
      <w:r>
        <w:rPr>
          <w:color w:val="0000FF"/>
        </w:rPr>
        <w:t xml:space="preserve">distortion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variation </w:t>
      </w:r>
      <w:r>
        <w:rPr>
          <w:color w:val="000000"/>
        </w:rPr>
        <w:t xml:space="preserve">could </w:t>
      </w:r>
      <w:r>
        <w:rPr>
          <w:color w:val="000000"/>
        </w:rPr>
        <w:t xml:space="preserve">also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creation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some </w:t>
      </w:r>
      <w:r>
        <w:rPr>
          <w:color w:val="0000FF"/>
        </w:rPr>
        <w:t xml:space="preserve">in-gap </w:t>
      </w:r>
      <w:r>
        <w:rPr>
          <w:color w:val="0000FF"/>
        </w:rPr>
        <w:t xml:space="preserve">states </w:t>
      </w:r>
      <w:r>
        <w:rPr>
          <w:color w:val="000000"/>
        </w:rPr>
        <w:t xml:space="preserve">which </w:t>
      </w:r>
      <w:r>
        <w:rPr>
          <w:color w:val="000000"/>
        </w:rPr>
        <w:t xml:space="preserve">would </w:t>
      </w:r>
      <w:r>
        <w:rPr>
          <w:color w:val="000000"/>
        </w:rPr>
        <w:t xml:space="preserve">change </w:t>
      </w:r>
      <w:r>
        <w:rPr>
          <w:color w:val="000000"/>
        </w:rPr>
        <w:t xml:space="preserve">with </w:t>
      </w:r>
      <w:r>
        <w:rPr>
          <w:color w:val="000000"/>
        </w:rPr>
        <w:t xml:space="preserve">doping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anticipate </w:t>
      </w:r>
      <w:r>
        <w:rPr>
          <w:color w:val="000000"/>
        </w:rPr>
        <w:t xml:space="preserve">that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Co4+ </w:t>
      </w:r>
      <w:r>
        <w:rPr>
          <w:color w:val="000000"/>
        </w:rPr>
        <w:t xml:space="preserve">ions </w:t>
      </w:r>
      <w:r>
        <w:rPr>
          <w:color w:val="000000"/>
        </w:rPr>
        <w:t xml:space="preserve">would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with </w:t>
      </w:r>
      <w:r>
        <w:rPr>
          <w:color w:val="CCCC00"/>
        </w:rPr>
        <w:t xml:space="preserve">increase </w:t>
      </w:r>
      <w:r>
        <w:rPr>
          <w:color w:val="0000FF"/>
        </w:rPr>
        <w:t xml:space="preserve">increase </w:t>
      </w:r>
      <w:r>
        <w:rPr>
          <w:color w:val="CCCC00"/>
        </w:rPr>
        <w:t xml:space="preserve">in </w:t>
      </w:r>
      <w:r>
        <w:rPr>
          <w:color w:val="0000FF"/>
        </w:rPr>
        <w:t xml:space="preserve">in </w:t>
      </w:r>
      <w:r>
        <w:rPr>
          <w:color w:val="CCCC00"/>
        </w:rPr>
        <w:t xml:space="preserve">doping </w:t>
      </w:r>
      <w:r>
        <w:rPr>
          <w:color w:val="0000FF"/>
        </w:rPr>
        <w:t xml:space="preserve">doping </w:t>
      </w:r>
      <w:r>
        <w:rPr>
          <w:color w:val="CCCC00"/>
        </w:rPr>
        <w:t xml:space="preserve">of </w:t>
      </w:r>
      <w:r>
        <w:rPr>
          <w:color w:val="0000FF"/>
        </w:rPr>
        <w:t xml:space="preserve">of </w:t>
      </w:r>
      <w:r>
        <w:rPr>
          <w:color w:val="CCCC00"/>
        </w:rPr>
        <w:t xml:space="preserve">W6+ </w:t>
      </w:r>
      <w:r>
        <w:rPr>
          <w:color w:val="0000FF"/>
        </w:rPr>
        <w:t xml:space="preserve">W6+ </w:t>
      </w:r>
      <w:r>
        <w:rPr>
          <w:color w:val="CCCC00"/>
        </w:rPr>
        <w:t xml:space="preserve">ions </w:t>
      </w:r>
      <w:r>
        <w:rPr>
          <w:color w:val="0000FF"/>
        </w:rPr>
        <w:t xml:space="preserve">ions </w:t>
      </w:r>
      <w:r>
        <w:rPr>
          <w:color w:val="0000FF"/>
        </w:rPr>
        <w:t xml:space="preserve">resulting </w:t>
      </w:r>
      <w:r>
        <w:rPr>
          <w:color w:val="0000FF"/>
        </w:rPr>
        <w:t xml:space="preserve">in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of </w:t>
      </w:r>
      <w:r>
        <w:rPr>
          <w:color w:val="0000FF"/>
        </w:rPr>
        <w:t xml:space="preserve">hopping </w:t>
      </w:r>
      <w:r>
        <w:rPr>
          <w:color w:val="0000FF"/>
        </w:rPr>
        <w:t xml:space="preserve">distance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therefore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activation </w:t>
      </w:r>
      <w:r>
        <w:rPr>
          <w:color w:val="0000FF"/>
        </w:rPr>
        <w:t xml:space="preserve">energies </w:t>
      </w:r>
      <w:r>
        <w:rPr>
          <w:color w:val="0000FF"/>
        </w:rPr>
        <w:t xml:space="preserve">with </w:t>
      </w:r>
      <w:r>
        <w:rPr>
          <w:color w:val="0000FF"/>
        </w:rPr>
        <w:t xml:space="preserve">doping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doping </w:t>
      </w:r>
      <w:r>
        <w:rPr>
          <w:color w:val="000000"/>
        </w:rPr>
        <w:t xml:space="preserve">content </w:t>
      </w:r>
      <w:r>
        <w:rPr>
          <w:color w:val="000000"/>
        </w:rPr>
        <w:t xml:space="preserve">( </w:t>
      </w:r>
      <w:r>
        <w:rPr>
          <w:color w:val="000000"/>
        </w:rPr>
        <w:t xml:space="preserve">x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distortions </w:t>
      </w:r>
      <w:r>
        <w:rPr>
          <w:color w:val="000000"/>
        </w:rPr>
        <w:t xml:space="preserve">and </w:t>
      </w:r>
      <w:r>
        <w:rPr>
          <w:color w:val="CCCC00"/>
        </w:rPr>
        <w:t xml:space="preserve">electron-doping </w:t>
      </w:r>
      <w:r>
        <w:rPr>
          <w:color w:val="CCCC00"/>
        </w:rPr>
        <w:t xml:space="preserve">like </w:t>
      </w:r>
      <w:r>
        <w:rPr>
          <w:color w:val="CCCC00"/>
        </w:rPr>
        <w:t xml:space="preserve">behavior </w:t>
      </w:r>
      <w:r>
        <w:rPr>
          <w:color w:val="CCCC00"/>
        </w:rPr>
        <w:t xml:space="preserve">of </w:t>
      </w:r>
      <w:r>
        <w:rPr>
          <w:color w:val="CCCC00"/>
        </w:rPr>
        <w:t xml:space="preserve">W6+ </w:t>
      </w:r>
      <w:r>
        <w:rPr>
          <w:color w:val="CCCC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higher </w:t>
      </w:r>
      <w:r>
        <w:rPr>
          <w:color w:val="000000"/>
        </w:rPr>
        <w:t xml:space="preserve">valence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W6+ </w:t>
      </w:r>
      <w:r>
        <w:rPr>
          <w:color w:val="000000"/>
        </w:rPr>
        <w:t xml:space="preserve">than </w:t>
      </w:r>
      <w:r>
        <w:rPr>
          <w:color w:val="000000"/>
        </w:rPr>
        <w:t xml:space="preserve">Co3+ </w:t>
      </w:r>
      <w:r>
        <w:rPr>
          <w:color w:val="000000"/>
        </w:rPr>
        <w:t xml:space="preserve">and </w:t>
      </w:r>
      <w:r>
        <w:rPr>
          <w:color w:val="000000"/>
        </w:rPr>
        <w:t xml:space="preserve">Co4+ </w:t>
      </w:r>
      <w:r>
        <w:rPr>
          <w:color w:val="0000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start </w:t>
      </w:r>
      <w:r>
        <w:rPr>
          <w:color w:val="000000"/>
        </w:rPr>
        <w:t xml:space="preserve">to </w:t>
      </w:r>
      <w:r>
        <w:rPr>
          <w:color w:val="000000"/>
        </w:rPr>
        <w:t xml:space="preserve">dominate </w:t>
      </w:r>
      <w:r>
        <w:rPr>
          <w:color w:val="000000"/>
        </w:rPr>
        <w:t xml:space="preserve">and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carrier </w:t>
      </w:r>
      <w:r>
        <w:rPr>
          <w:color w:val="66CC00"/>
        </w:rPr>
        <w:t xml:space="preserve">concentration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0.0 </w:t>
      </w:r>
      <w:r>
        <w:rPr>
          <w:color w:val="000000"/>
        </w:rPr>
        <w:t xml:space="preserve">sample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follow </w:t>
      </w:r>
      <w:r>
        <w:rPr>
          <w:color w:val="000000"/>
        </w:rPr>
        <w:t xml:space="preserve">this </w:t>
      </w:r>
      <w:r>
        <w:rPr>
          <w:color w:val="000000"/>
        </w:rPr>
        <w:t xml:space="preserve">trend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electronic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heat </w:t>
      </w:r>
      <w:r>
        <w:rPr>
          <w:color w:val="000000"/>
        </w:rPr>
        <w:t xml:space="preserve">( </w:t>
      </w:r>
      <w:r>
        <w:rPr>
          <w:color w:val="000000"/>
        </w:rPr>
        <w:t xml:space="preserve">Ce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second </w:t>
      </w:r>
      <w:r>
        <w:rPr>
          <w:color w:val="000000"/>
        </w:rPr>
        <w:t xml:space="preserve">term </w:t>
      </w:r>
      <w:r>
        <w:rPr>
          <w:color w:val="000000"/>
        </w:rPr>
        <w:t xml:space="preserve">in </w:t>
      </w:r>
      <w:r>
        <w:rPr>
          <w:color w:val="000000"/>
        </w:rPr>
        <w:t xml:space="preserve">above </w:t>
      </w:r>
      <w:r>
        <w:rPr>
          <w:color w:val="000000"/>
        </w:rPr>
        <w:t xml:space="preserve">equation </w:t>
      </w:r>
      <w:r>
        <w:rPr>
          <w:color w:val="000000"/>
        </w:rPr>
        <w:t xml:space="preserve">are </w:t>
      </w:r>
      <w:r>
        <w:rPr>
          <w:color w:val="000000"/>
        </w:rPr>
        <w:t xml:space="preserve">the </w:t>
      </w:r>
      <w:r>
        <w:rPr>
          <w:color w:val="000000"/>
        </w:rPr>
        <w:t xml:space="preserve">dominated </w:t>
      </w:r>
      <w:r>
        <w:rPr>
          <w:color w:val="000000"/>
        </w:rPr>
        <w:t xml:space="preserve">factors </w:t>
      </w:r>
      <w:r>
        <w:rPr>
          <w:color w:val="000000"/>
        </w:rPr>
        <w:t xml:space="preserve">here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rule </w:t>
      </w:r>
      <w:r>
        <w:rPr>
          <w:color w:val="000000"/>
        </w:rPr>
        <w:t xml:space="preserve">out </w:t>
      </w:r>
      <w:r>
        <w:rPr>
          <w:color w:val="000000"/>
        </w:rPr>
        <w:t xml:space="preserve">some </w:t>
      </w:r>
      <w:r>
        <w:rPr>
          <w:color w:val="000000"/>
        </w:rPr>
        <w:t xml:space="preserve">other </w:t>
      </w:r>
      <w:r>
        <w:rPr>
          <w:color w:val="000000"/>
        </w:rPr>
        <w:t xml:space="preserve">unexplained </w:t>
      </w:r>
      <w:r>
        <w:rPr>
          <w:color w:val="000000"/>
        </w:rPr>
        <w:t xml:space="preserve">microstructural </w:t>
      </w:r>
      <w:r>
        <w:rPr>
          <w:color w:val="000000"/>
        </w:rPr>
        <w:t xml:space="preserve">aspects </w:t>
      </w:r>
      <w:r>
        <w:rPr>
          <w:color w:val="000000"/>
        </w:rPr>
        <w:t xml:space="preserve">of </w:t>
      </w:r>
      <w:r>
        <w:rPr>
          <w:color w:val="000000"/>
        </w:rPr>
        <w:t xml:space="preserve">these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that </w:t>
      </w:r>
      <w:r>
        <w:rPr>
          <w:color w:val="000000"/>
        </w:rPr>
        <w:t xml:space="preserve">can </w:t>
      </w:r>
      <w:r>
        <w:rPr>
          <w:color w:val="000000"/>
        </w:rPr>
        <w:t xml:space="preserve">also </w:t>
      </w:r>
      <w:r>
        <w:rPr>
          <w:color w:val="000000"/>
        </w:rPr>
        <w:t xml:space="preserve">be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66CC00"/>
        </w:rPr>
        <w:t xml:space="preserve">irregular </w:t>
      </w:r>
      <w:r>
        <w:rPr>
          <w:color w:val="66CC00"/>
        </w:rPr>
        <w:t xml:space="preserve">behavior </w:t>
      </w:r>
      <w:r>
        <w:rPr>
          <w:color w:val="66CC00"/>
        </w:rPr>
        <w:t xml:space="preserve">in </w:t>
      </w:r>
      <w:r>
        <w:rPr>
          <w:color w:val="66CC00"/>
        </w:rPr>
        <w:t xml:space="preserve">thermal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doped </w:t>
      </w:r>
      <w:r>
        <w:rPr>
          <w:color w:val="66CC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000000"/>
        </w:rPr>
        <w:t xml:space="preserve">abundant </w:t>
      </w:r>
      <w:r>
        <w:rPr>
          <w:color w:val="000000"/>
        </w:rPr>
        <w:t xml:space="preserve">porous </w:t>
      </w:r>
      <w:r>
        <w:rPr>
          <w:color w:val="000000"/>
        </w:rPr>
        <w:t xml:space="preserve">structures </w:t>
      </w:r>
      <w:r>
        <w:rPr>
          <w:color w:val="000000"/>
        </w:rPr>
        <w:t xml:space="preserve">can </w:t>
      </w:r>
      <w:r>
        <w:rPr>
          <w:color w:val="000000"/>
        </w:rPr>
        <w:t xml:space="preserve">promote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permeation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affecting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's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other </w:t>
      </w:r>
      <w:r>
        <w:rPr>
          <w:color w:val="000000"/>
        </w:rPr>
        <w:t xml:space="preserve">words </w:t>
      </w:r>
      <w:r>
        <w:rPr>
          <w:color w:val="000000"/>
        </w:rPr>
        <w:t xml:space="preserve">, </w:t>
      </w:r>
      <w:r>
        <w:rPr>
          <w:color w:val="000000"/>
        </w:rPr>
        <w:t xml:space="preserve">moderate </w:t>
      </w:r>
      <w:r>
        <w:rPr>
          <w:color w:val="000000"/>
        </w:rPr>
        <w:t xml:space="preserve">amounts </w:t>
      </w:r>
      <w:r>
        <w:rPr>
          <w:color w:val="000000"/>
        </w:rPr>
        <w:t xml:space="preserve">of </w:t>
      </w:r>
      <w:r>
        <w:rPr>
          <w:color w:val="000000"/>
        </w:rPr>
        <w:t xml:space="preserve">Al </w:t>
      </w:r>
      <w:r>
        <w:rPr>
          <w:color w:val="000000"/>
        </w:rPr>
        <w:t xml:space="preserve">doping </w:t>
      </w:r>
      <w:r>
        <w:rPr>
          <w:color w:val="000000"/>
        </w:rPr>
        <w:t xml:space="preserve">can </w:t>
      </w:r>
      <w:r>
        <w:rPr>
          <w:color w:val="000000"/>
        </w:rPr>
        <w:t xml:space="preserve">facilitate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performances </w:t>
      </w:r>
      <w:r>
        <w:rPr>
          <w:color w:val="66CC00"/>
        </w:rPr>
        <w:t xml:space="preserve">of </w:t>
      </w:r>
      <w:r>
        <w:rPr>
          <w:color w:val="66CC00"/>
        </w:rPr>
        <w:t xml:space="preserve">NCPP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excessive </w:t>
      </w:r>
      <w:r>
        <w:rPr>
          <w:color w:val="000000"/>
        </w:rPr>
        <w:t xml:space="preserve">Al </w:t>
      </w:r>
      <w:r>
        <w:rPr>
          <w:color w:val="000000"/>
        </w:rPr>
        <w:t xml:space="preserve">doping </w:t>
      </w:r>
      <w:r>
        <w:rPr>
          <w:color w:val="000000"/>
        </w:rPr>
        <w:t xml:space="preserve">is </w:t>
      </w:r>
      <w:r>
        <w:rPr>
          <w:color w:val="000000"/>
        </w:rPr>
        <w:t xml:space="preserve">adverse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Al3+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reduction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overlapping </w:t>
      </w:r>
      <w:r>
        <w:rPr>
          <w:color w:val="66CC00"/>
        </w:rPr>
        <w:t xml:space="preserve">CV </w:t>
      </w:r>
      <w:r>
        <w:rPr>
          <w:color w:val="66CC00"/>
        </w:rPr>
        <w:t xml:space="preserve">reduction </w:t>
      </w:r>
      <w:r>
        <w:rPr>
          <w:color w:val="66CC00"/>
        </w:rPr>
        <w:t xml:space="preserve">curves </w:t>
      </w:r>
      <w:r>
        <w:rPr>
          <w:color w:val="000000"/>
        </w:rPr>
        <w:t xml:space="preserve">imply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Al0.15-NCPP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neglected </w:t>
      </w:r>
      <w:r>
        <w:rPr>
          <w:color w:val="000000"/>
        </w:rPr>
        <w:t xml:space="preserve">and </w:t>
      </w:r>
      <w:r>
        <w:rPr>
          <w:color w:val="000000"/>
        </w:rPr>
        <w:t xml:space="preserve">it </w:t>
      </w:r>
      <w:r>
        <w:rPr>
          <w:color w:val="000000"/>
        </w:rPr>
        <w:t xml:space="preserve">has </w:t>
      </w:r>
      <w:r>
        <w:rPr>
          <w:color w:val="000000"/>
        </w:rPr>
        <w:t xml:space="preserve">excellent </w:t>
      </w:r>
      <w:r>
        <w:rPr>
          <w:color w:val="000000"/>
        </w:rPr>
        <w:t xml:space="preserve">reversibility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NCPP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66CC00"/>
        </w:rPr>
        <w:t xml:space="preserve">of </w:t>
      </w:r>
      <w:r>
        <w:rPr>
          <w:color w:val="66CC00"/>
        </w:rPr>
        <w:t xml:space="preserve">only </w:t>
      </w:r>
      <w:r>
        <w:rPr>
          <w:color w:val="66CC00"/>
        </w:rPr>
        <w:t xml:space="preserve">80.3 </w:t>
      </w:r>
      <w:r>
        <w:rPr>
          <w:color w:val="66CC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showing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densities </w:t>
      </w:r>
      <w:r>
        <w:rPr>
          <w:color w:val="000000"/>
        </w:rPr>
        <w:t xml:space="preserve">of </w:t>
      </w:r>
      <w:r>
        <w:rPr>
          <w:color w:val="000000"/>
        </w:rPr>
        <w:t xml:space="preserve">5C </w:t>
      </w:r>
      <w:r>
        <w:rPr>
          <w:color w:val="000000"/>
        </w:rPr>
        <w:t xml:space="preserve">and </w:t>
      </w:r>
      <w:r>
        <w:rPr>
          <w:color w:val="000000"/>
        </w:rPr>
        <w:t xml:space="preserve">10C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Al0.15-NCPP </w:t>
      </w:r>
      <w:r>
        <w:rPr>
          <w:color w:val="000000"/>
        </w:rPr>
        <w:t xml:space="preserve">is </w:t>
      </w:r>
      <w:r>
        <w:rPr>
          <w:color w:val="000000"/>
        </w:rPr>
        <w:t xml:space="preserve">far </w:t>
      </w:r>
      <w:r>
        <w:rPr>
          <w:color w:val="000000"/>
        </w:rPr>
        <w:t xml:space="preserve">superior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NCPP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smaller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drop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that </w:t>
      </w:r>
      <w:r>
        <w:rPr>
          <w:color w:val="000000"/>
        </w:rPr>
        <w:t xml:space="preserve">lower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polarization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Al0.15-NCPP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achieved </w:t>
      </w:r>
      <w:r>
        <w:rPr>
          <w:color w:val="000000"/>
        </w:rPr>
        <w:t xml:space="preserve">with </w:t>
      </w:r>
      <w:r>
        <w:rPr>
          <w:color w:val="000000"/>
        </w:rPr>
        <w:t xml:space="preserve">successive </w:t>
      </w:r>
      <w:r>
        <w:rPr>
          <w:color w:val="000000"/>
        </w:rPr>
        <w:t xml:space="preserve">Na+ </w:t>
      </w:r>
      <w:r>
        <w:rPr>
          <w:color w:val="000000"/>
        </w:rPr>
        <w:t xml:space="preserve">ion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deintercalation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high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30C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too </w:t>
      </w:r>
      <w:r>
        <w:rPr>
          <w:color w:val="000000"/>
        </w:rPr>
        <w:t xml:space="preserve">much </w:t>
      </w:r>
      <w:r>
        <w:rPr>
          <w:color w:val="000000"/>
        </w:rPr>
        <w:t xml:space="preserve">Al </w:t>
      </w:r>
      <w:r>
        <w:rPr>
          <w:color w:val="000000"/>
        </w:rPr>
        <w:t xml:space="preserve">doping </w:t>
      </w:r>
      <w:r>
        <w:rPr>
          <w:color w:val="000000"/>
        </w:rPr>
        <w:t xml:space="preserve">may </w:t>
      </w:r>
      <w:r>
        <w:rPr>
          <w:color w:val="000000"/>
        </w:rPr>
        <w:t xml:space="preserve">induce </w:t>
      </w:r>
      <w:r>
        <w:rPr>
          <w:color w:val="0000FF"/>
        </w:rPr>
        <w:t xml:space="preserve">large </w:t>
      </w:r>
      <w:r>
        <w:rPr>
          <w:color w:val="0000FF"/>
        </w:rPr>
        <w:t xml:space="preserve">changes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and </w:t>
      </w:r>
      <w:r>
        <w:rPr>
          <w:color w:val="000000"/>
        </w:rPr>
        <w:t xml:space="preserve">cause </w:t>
      </w:r>
      <w:r>
        <w:rPr>
          <w:color w:val="0000FF"/>
        </w:rPr>
        <w:t xml:space="preserve">phase </w:t>
      </w:r>
      <w:r>
        <w:rPr>
          <w:color w:val="0000FF"/>
        </w:rPr>
        <w:t xml:space="preserve">instability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hindering </w:t>
      </w:r>
      <w:r>
        <w:rPr>
          <w:color w:val="000000"/>
        </w:rPr>
        <w:t xml:space="preserve">the </w:t>
      </w:r>
      <w:r>
        <w:rPr>
          <w:color w:val="CCCC00"/>
        </w:rPr>
        <w:t xml:space="preserve">Na+ </w:t>
      </w:r>
      <w:r>
        <w:rPr>
          <w:color w:val="CCCC00"/>
        </w:rPr>
        <w:t xml:space="preserve">ion </w:t>
      </w:r>
      <w:r>
        <w:rPr>
          <w:color w:val="CCCC00"/>
        </w:rPr>
        <w:t xml:space="preserve">diffusion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inferior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for </w:t>
      </w:r>
      <w:r>
        <w:rPr>
          <w:color w:val="000000"/>
        </w:rPr>
        <w:t xml:space="preserve">Al0.2-NCPP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SEM </w:t>
      </w:r>
      <w:r>
        <w:rPr>
          <w:color w:val="000000"/>
        </w:rPr>
        <w:t xml:space="preserve">images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S12+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clear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Al0.15-NCPP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maintained </w:t>
      </w:r>
      <w:r>
        <w:rPr>
          <w:color w:val="000000"/>
        </w:rPr>
        <w:t xml:space="preserve">its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microspherical </w:t>
      </w:r>
      <w:r>
        <w:rPr>
          <w:color w:val="000000"/>
        </w:rPr>
        <w:t xml:space="preserve">morphology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deterioration </w:t>
      </w:r>
      <w:r>
        <w:rPr>
          <w:color w:val="0000FF"/>
        </w:rPr>
        <w:t xml:space="preserve">is </w:t>
      </w:r>
      <w:r>
        <w:rPr>
          <w:color w:val="0000FF"/>
        </w:rPr>
        <w:t xml:space="preserve">not </w:t>
      </w:r>
      <w:r>
        <w:rPr>
          <w:color w:val="0000FF"/>
        </w:rPr>
        <w:t xml:space="preserve">obvious </w:t>
      </w:r>
      <w:r>
        <w:rPr>
          <w:color w:val="0000FF"/>
        </w:rPr>
        <w:t xml:space="preserve">, </w:t>
      </w:r>
      <w:r>
        <w:rPr>
          <w:color w:val="0000FF"/>
        </w:rPr>
        <w:t xml:space="preserve">whereas </w:t>
      </w:r>
      <w:r>
        <w:rPr>
          <w:color w:val="FF007F"/>
        </w:rPr>
        <w:t xml:space="preserve">serious </w:t>
      </w:r>
      <w:r>
        <w:rPr>
          <w:color w:val="0000FF"/>
        </w:rPr>
        <w:t xml:space="preserve">serious </w:t>
      </w:r>
      <w:r>
        <w:rPr>
          <w:color w:val="FF007F"/>
        </w:rPr>
        <w:t xml:space="preserve">structural </w:t>
      </w:r>
      <w:r>
        <w:rPr>
          <w:color w:val="0000FF"/>
        </w:rPr>
        <w:t xml:space="preserve">structural </w:t>
      </w:r>
      <w:r>
        <w:rPr>
          <w:color w:val="FF007F"/>
        </w:rPr>
        <w:t xml:space="preserve">collapse </w:t>
      </w:r>
      <w:r>
        <w:rPr>
          <w:color w:val="0000FF"/>
        </w:rPr>
        <w:t xml:space="preserve">collapse </w:t>
      </w:r>
      <w:r>
        <w:rPr>
          <w:color w:val="FF007F"/>
        </w:rPr>
        <w:t xml:space="preserve">occurred </w:t>
      </w:r>
      <w:r>
        <w:rPr>
          <w:color w:val="FF007F"/>
        </w:rPr>
        <w:t xml:space="preserve">for </w:t>
      </w:r>
      <w:r>
        <w:rPr>
          <w:color w:val="FF007F"/>
        </w:rPr>
        <w:t xml:space="preserve">the </w:t>
      </w:r>
      <w:r>
        <w:rPr>
          <w:color w:val="FF007F"/>
        </w:rPr>
        <w:t xml:space="preserve">NCPP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showing </w:t>
      </w:r>
      <w:r>
        <w:rPr>
          <w:color w:val="66CC00"/>
        </w:rPr>
        <w:t xml:space="preserve">serious </w:t>
      </w:r>
      <w:r>
        <w:rPr>
          <w:color w:val="66CC00"/>
        </w:rPr>
        <w:t xml:space="preserve">pulverization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Al0.15-NCPP </w:t>
      </w:r>
      <w:r>
        <w:rPr>
          <w:color w:val="000000"/>
        </w:rPr>
        <w:t xml:space="preserve">exhibits </w:t>
      </w:r>
      <w:r>
        <w:rPr>
          <w:color w:val="66CC00"/>
        </w:rPr>
        <w:t xml:space="preserve">superior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half-cell </w:t>
      </w:r>
      <w:r>
        <w:rPr>
          <w:color w:val="66CC00"/>
        </w:rPr>
        <w:t xml:space="preserve">system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demonstrating </w:t>
      </w:r>
      <w:r>
        <w:rPr>
          <w:color w:val="000000"/>
        </w:rPr>
        <w:t xml:space="preserve">the </w:t>
      </w:r>
      <w:r>
        <w:rPr>
          <w:color w:val="000000"/>
        </w:rPr>
        <w:t xml:space="preserve">prospects </w:t>
      </w:r>
      <w:r>
        <w:rPr>
          <w:color w:val="000000"/>
        </w:rPr>
        <w:t xml:space="preserve">for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promising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000000"/>
        </w:rPr>
        <w:t xml:space="preserve">full </w:t>
      </w:r>
      <w:r>
        <w:rPr>
          <w:color w:val="000000"/>
        </w:rPr>
        <w:t xml:space="preserve">battery </w:t>
      </w:r>
      <w:r>
        <w:rPr>
          <w:color w:val="000000"/>
        </w:rPr>
        <w:t xml:space="preserve">test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to </w:t>
      </w:r>
      <w:r>
        <w:rPr>
          <w:color w:val="000000"/>
        </w:rPr>
        <w:t xml:space="preserve">spell </w:t>
      </w:r>
      <w:r>
        <w:rPr>
          <w:color w:val="000000"/>
        </w:rPr>
        <w:t xml:space="preserve">out </w:t>
      </w:r>
      <w:r>
        <w:rPr>
          <w:color w:val="000000"/>
        </w:rPr>
        <w:t xml:space="preserve">some </w:t>
      </w:r>
      <w:r>
        <w:rPr>
          <w:color w:val="0000FF"/>
        </w:rPr>
        <w:t xml:space="preserve">modeling </w:t>
      </w:r>
      <w:r>
        <w:rPr>
          <w:color w:val="0000FF"/>
        </w:rPr>
        <w:t xml:space="preserve">limitations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method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must </w:t>
      </w:r>
      <w:r>
        <w:rPr>
          <w:color w:val="000000"/>
        </w:rPr>
        <w:t xml:space="preserve">be </w:t>
      </w:r>
      <w:r>
        <w:rPr>
          <w:color w:val="000000"/>
        </w:rPr>
        <w:t xml:space="preserve">understood </w:t>
      </w:r>
      <w:r>
        <w:rPr>
          <w:color w:val="000000"/>
        </w:rPr>
        <w:t xml:space="preserve">carefully </w:t>
      </w:r>
      <w:r>
        <w:rPr>
          <w:color w:val="000000"/>
        </w:rPr>
        <w:t xml:space="preserve">to </w:t>
      </w:r>
      <w:r>
        <w:rPr>
          <w:color w:val="000000"/>
        </w:rPr>
        <w:t xml:space="preserve">overcome </w:t>
      </w:r>
      <w:r>
        <w:rPr>
          <w:color w:val="000000"/>
        </w:rPr>
        <w:t xml:space="preserve">them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present </w:t>
      </w:r>
      <w:r>
        <w:rPr>
          <w:color w:val="000000"/>
        </w:rPr>
        <w:t xml:space="preserve">RM </w:t>
      </w:r>
      <w:r>
        <w:rPr>
          <w:color w:val="000000"/>
        </w:rPr>
        <w:t xml:space="preserve">method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optimized </w:t>
      </w:r>
      <w:r>
        <w:rPr>
          <w:color w:val="000000"/>
        </w:rPr>
        <w:t xml:space="preserve">for </w:t>
      </w:r>
      <w:r>
        <w:rPr>
          <w:color w:val="000000"/>
        </w:rPr>
        <w:t xml:space="preserve">studying </w:t>
      </w:r>
      <w:r>
        <w:rPr>
          <w:color w:val="000000"/>
        </w:rPr>
        <w:t xml:space="preserve">electron </w:t>
      </w:r>
      <w:r>
        <w:rPr>
          <w:color w:val="000000"/>
        </w:rPr>
        <w:t xml:space="preserve">tunneling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occurs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FF007F"/>
        </w:rPr>
        <w:t xml:space="preserve">reduction </w:t>
      </w:r>
      <w:r>
        <w:rPr>
          <w:color w:val="FF007F"/>
        </w:rPr>
        <w:t xml:space="preserve">of </w:t>
      </w:r>
      <w:r>
        <w:rPr>
          <w:color w:val="FF007F"/>
        </w:rPr>
        <w:t xml:space="preserve">electrolytes </w:t>
      </w:r>
      <w:r>
        <w:rPr>
          <w:color w:val="FF007F"/>
        </w:rPr>
        <w:t xml:space="preserve">at </w:t>
      </w:r>
      <w:r>
        <w:rPr>
          <w:color w:val="FF007F"/>
        </w:rPr>
        <w:t xml:space="preserve">the </w:t>
      </w:r>
      <w:r>
        <w:rPr>
          <w:color w:val="FF007F"/>
        </w:rPr>
        <w:t xml:space="preserve">anode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electron </w:t>
      </w:r>
      <w:r>
        <w:rPr>
          <w:color w:val="66CC00"/>
        </w:rPr>
        <w:t xml:space="preserve">electron </w:t>
      </w:r>
      <w:r>
        <w:rPr>
          <w:color w:val="CCCC00"/>
        </w:rPr>
        <w:t xml:space="preserve">leakage </w:t>
      </w:r>
      <w:r>
        <w:rPr>
          <w:color w:val="66CC00"/>
        </w:rPr>
        <w:t xml:space="preserve">leakage </w:t>
      </w:r>
      <w:r>
        <w:rPr>
          <w:color w:val="CCCC00"/>
        </w:rPr>
        <w:t xml:space="preserve">from </w:t>
      </w:r>
      <w:r>
        <w:rPr>
          <w:color w:val="66CC00"/>
        </w:rPr>
        <w:t xml:space="preserve">from </w:t>
      </w:r>
      <w:r>
        <w:rPr>
          <w:color w:val="CCCC00"/>
        </w:rPr>
        <w:t xml:space="preserve">the </w:t>
      </w:r>
      <w:r>
        <w:rPr>
          <w:color w:val="66CC00"/>
        </w:rPr>
        <w:t xml:space="preserve">the </w:t>
      </w:r>
      <w:r>
        <w:rPr>
          <w:color w:val="CCCC00"/>
        </w:rPr>
        <w:t xml:space="preserve">anode </w:t>
      </w:r>
      <w:r>
        <w:rPr>
          <w:color w:val="66CC00"/>
        </w:rPr>
        <w:t xml:space="preserve">anode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charging </w:t>
      </w:r>
      <w:r>
        <w:rPr>
          <w:color w:val="66CC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challenging </w:t>
      </w:r>
      <w:r>
        <w:rPr>
          <w:color w:val="000000"/>
        </w:rPr>
        <w:t xml:space="preserve">to </w:t>
      </w:r>
      <w:r>
        <w:rPr>
          <w:color w:val="000000"/>
        </w:rPr>
        <w:t xml:space="preserve">directly </w:t>
      </w:r>
      <w:r>
        <w:rPr>
          <w:color w:val="000000"/>
        </w:rPr>
        <w:t xml:space="preserve">capture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electrode/electrolyte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experimentally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some </w:t>
      </w:r>
      <w:r>
        <w:rPr>
          <w:color w:val="000000"/>
        </w:rPr>
        <w:t xml:space="preserve">could </w:t>
      </w:r>
      <w:r>
        <w:rPr>
          <w:color w:val="000000"/>
        </w:rPr>
        <w:t xml:space="preserve">occur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picosecond </w:t>
      </w:r>
      <w:r>
        <w:rPr>
          <w:color w:val="000000"/>
        </w:rPr>
        <w:t xml:space="preserve">( </w:t>
      </w:r>
      <w:r>
        <w:rPr>
          <w:color w:val="000000"/>
        </w:rPr>
        <w:t xml:space="preserve">ps </w:t>
      </w:r>
      <w:r>
        <w:rPr>
          <w:color w:val="000000"/>
        </w:rPr>
        <w:t xml:space="preserve">) </w:t>
      </w:r>
      <w:r>
        <w:rPr>
          <w:color w:val="000000"/>
        </w:rPr>
        <w:t xml:space="preserve">timescale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less </w:t>
      </w:r>
      <w:r>
        <w:rPr>
          <w:color w:val="000000"/>
        </w:rPr>
        <w:t xml:space="preserve">favorable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DFEC </w:t>
      </w:r>
      <w:r>
        <w:rPr>
          <w:color w:val="000000"/>
        </w:rPr>
        <w:t xml:space="preserve">could </w:t>
      </w:r>
      <w:r>
        <w:rPr>
          <w:color w:val="000000"/>
        </w:rPr>
        <w:t xml:space="preserve">promote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DFEC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should </w:t>
      </w:r>
      <w:r>
        <w:rPr>
          <w:color w:val="000000"/>
        </w:rPr>
        <w:t xml:space="preserve">cause </w:t>
      </w:r>
      <w:r>
        <w:rPr>
          <w:color w:val="0000FF"/>
        </w:rPr>
        <w:t xml:space="preserve">large </w:t>
      </w:r>
      <w:r>
        <w:rPr>
          <w:color w:val="0000FF"/>
        </w:rPr>
        <w:t xml:space="preserve">cavities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SEI </w:t>
      </w:r>
      <w:r>
        <w:rPr>
          <w:color w:val="0000FF"/>
        </w:rPr>
        <w:t xml:space="preserve">film </w:t>
      </w:r>
      <w:r>
        <w:rPr>
          <w:color w:val="0000FF"/>
        </w:rPr>
        <w:t xml:space="preserve">formation </w:t>
      </w:r>
      <w:r>
        <w:rPr>
          <w:color w:val="000000"/>
        </w:rPr>
        <w:t xml:space="preserve">and </w:t>
      </w:r>
      <w:r>
        <w:rPr>
          <w:color w:val="0000FF"/>
        </w:rPr>
        <w:t xml:space="preserve">reduce </w:t>
      </w:r>
      <w:r>
        <w:rPr>
          <w:color w:val="0000FF"/>
        </w:rPr>
        <w:t xml:space="preserve">the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SEI </w:t>
      </w:r>
      <w:r>
        <w:rPr>
          <w:color w:val="0000FF"/>
        </w:rPr>
        <w:t xml:space="preserve">film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Accordingly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dissolute </w:t>
      </w:r>
      <w:r>
        <w:rPr>
          <w:color w:val="000000"/>
        </w:rPr>
        <w:t xml:space="preserve">PC-derived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must </w:t>
      </w:r>
      <w:r>
        <w:rPr>
          <w:color w:val="000000"/>
        </w:rPr>
        <w:t xml:space="preserve">aggregate </w:t>
      </w:r>
      <w:r>
        <w:rPr>
          <w:color w:val="000000"/>
        </w:rPr>
        <w:t xml:space="preserve">toward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through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near-shore </w:t>
      </w:r>
      <w:r>
        <w:rPr>
          <w:color w:val="000000"/>
        </w:rPr>
        <w:t xml:space="preserve">aggregation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000000"/>
        </w:rPr>
        <w:t xml:space="preserve">high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dissoluted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appear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high </w:t>
      </w:r>
      <w:r>
        <w:rPr>
          <w:color w:val="CCCC00"/>
        </w:rPr>
        <w:t xml:space="preserve">transport </w:t>
      </w:r>
      <w:r>
        <w:rPr>
          <w:color w:val="CCCC00"/>
        </w:rPr>
        <w:t xml:space="preserve">properties </w:t>
      </w:r>
      <w:r>
        <w:rPr>
          <w:color w:val="CCCC00"/>
        </w:rPr>
        <w:t xml:space="preserve">of </w:t>
      </w:r>
      <w:r>
        <w:rPr>
          <w:color w:val="CCCC00"/>
        </w:rPr>
        <w:t xml:space="preserve">Na+ </w:t>
      </w:r>
      <w:r>
        <w:rPr>
          <w:color w:val="CCCC00"/>
        </w:rPr>
        <w:t xml:space="preserve">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overcome </w:t>
      </w:r>
      <w:r>
        <w:rPr>
          <w:color w:val="000000"/>
        </w:rPr>
        <w:t xml:space="preserve">such </w:t>
      </w:r>
      <w:r>
        <w:rPr>
          <w:color w:val="000000"/>
        </w:rPr>
        <w:t xml:space="preserve">limitations </w:t>
      </w:r>
      <w:r>
        <w:rPr>
          <w:color w:val="000000"/>
        </w:rPr>
        <w:t xml:space="preserve">, </w:t>
      </w:r>
      <w:r>
        <w:rPr>
          <w:color w:val="000000"/>
        </w:rPr>
        <w:t xml:space="preserve">many </w:t>
      </w:r>
      <w:r>
        <w:rPr>
          <w:color w:val="000000"/>
        </w:rPr>
        <w:t xml:space="preserve">investigations </w:t>
      </w:r>
      <w:r>
        <w:rPr>
          <w:color w:val="000000"/>
        </w:rPr>
        <w:t xml:space="preserve">were </w:t>
      </w:r>
      <w:r>
        <w:rPr>
          <w:color w:val="000000"/>
        </w:rPr>
        <w:t xml:space="preserve">focused </w:t>
      </w:r>
      <w:r>
        <w:rPr>
          <w:color w:val="000000"/>
        </w:rPr>
        <w:t xml:space="preserve">on </w:t>
      </w:r>
      <w:r>
        <w:rPr>
          <w:color w:val="0000FF"/>
        </w:rPr>
        <w:t xml:space="preserve">suppressing </w:t>
      </w:r>
      <w:r>
        <w:rPr>
          <w:color w:val="0000FF"/>
        </w:rPr>
        <w:t xml:space="preserve">such </w:t>
      </w:r>
      <w:r>
        <w:rPr>
          <w:color w:val="0000FF"/>
        </w:rPr>
        <w:t xml:space="preserve">dissolution </w:t>
      </w:r>
      <w:r>
        <w:rPr>
          <w:color w:val="0000FF"/>
        </w:rPr>
        <w:t xml:space="preserve">of </w:t>
      </w:r>
      <w:r>
        <w:rPr>
          <w:color w:val="0000FF"/>
        </w:rPr>
        <w:t xml:space="preserve">SEI </w:t>
      </w:r>
      <w:r>
        <w:rPr>
          <w:color w:val="0000FF"/>
        </w:rPr>
        <w:t xml:space="preserve">components </w:t>
      </w:r>
      <w:r>
        <w:rPr>
          <w:color w:val="000000"/>
        </w:rPr>
        <w:t xml:space="preserve">and </w:t>
      </w:r>
      <w:r>
        <w:rPr>
          <w:color w:val="66CC00"/>
        </w:rPr>
        <w:t xml:space="preserve">optimizing </w:t>
      </w:r>
      <w:r>
        <w:rPr>
          <w:color w:val="66CC00"/>
        </w:rPr>
        <w:t xml:space="preserve">the </w:t>
      </w:r>
      <w:r>
        <w:rPr>
          <w:color w:val="66CC00"/>
        </w:rPr>
        <w:t xml:space="preserve">NIB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with </w:t>
      </w:r>
      <w:r>
        <w:rPr>
          <w:color w:val="66CC00"/>
        </w:rPr>
        <w:t xml:space="preserve">appropriate </w:t>
      </w:r>
      <w:r>
        <w:rPr>
          <w:color w:val="66CC00"/>
        </w:rPr>
        <w:t xml:space="preserve">additives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fact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use </w:t>
      </w:r>
      <w:r>
        <w:rPr>
          <w:color w:val="000000"/>
        </w:rPr>
        <w:t xml:space="preserve">of </w:t>
      </w:r>
      <w:r>
        <w:rPr>
          <w:color w:val="000000"/>
        </w:rPr>
        <w:t xml:space="preserve">VC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DFEC </w:t>
      </w:r>
      <w:r>
        <w:rPr>
          <w:color w:val="000000"/>
        </w:rPr>
        <w:t xml:space="preserve">as </w:t>
      </w:r>
      <w:r>
        <w:rPr>
          <w:color w:val="000000"/>
        </w:rPr>
        <w:t xml:space="preserve">additives </w:t>
      </w:r>
      <w:r>
        <w:rPr>
          <w:color w:val="000000"/>
        </w:rPr>
        <w:t xml:space="preserve">in </w:t>
      </w:r>
      <w:r>
        <w:rPr>
          <w:color w:val="000000"/>
        </w:rPr>
        <w:t xml:space="preserve">NaPF6/PC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deteriorated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apparent </w:t>
      </w:r>
      <w:r>
        <w:rPr>
          <w:color w:val="000000"/>
        </w:rPr>
        <w:t xml:space="preserve">deposit </w:t>
      </w:r>
      <w:r>
        <w:rPr>
          <w:color w:val="000000"/>
        </w:rPr>
        <w:t xml:space="preserve">was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FEC-free </w:t>
      </w:r>
      <w:r>
        <w:rPr>
          <w:color w:val="000000"/>
        </w:rPr>
        <w:t xml:space="preserve">PC-based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0000FF"/>
        </w:rPr>
        <w:t xml:space="preserve">bridge </w:t>
      </w:r>
      <w:r>
        <w:rPr>
          <w:color w:val="0000FF"/>
        </w:rPr>
        <w:t xml:space="preserve">formation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essential </w:t>
      </w:r>
      <w:r>
        <w:rPr>
          <w:color w:val="000000"/>
        </w:rPr>
        <w:t xml:space="preserve">to </w:t>
      </w:r>
      <w:r>
        <w:rPr>
          <w:color w:val="CCCC00"/>
        </w:rPr>
        <w:t xml:space="preserve">suppress </w:t>
      </w:r>
      <w:r>
        <w:rPr>
          <w:color w:val="CCCC00"/>
        </w:rPr>
        <w:t xml:space="preserve">the </w:t>
      </w:r>
      <w:r>
        <w:rPr>
          <w:color w:val="CCCC00"/>
        </w:rPr>
        <w:t xml:space="preserve">dissolution </w:t>
      </w:r>
      <w:r>
        <w:rPr>
          <w:color w:val="CCCC00"/>
        </w:rPr>
        <w:t xml:space="preserve">of </w:t>
      </w:r>
      <w:r>
        <w:rPr>
          <w:color w:val="CCCC00"/>
        </w:rPr>
        <w:t xml:space="preserve">SEI </w:t>
      </w:r>
      <w:r>
        <w:rPr>
          <w:color w:val="CCCC00"/>
        </w:rPr>
        <w:t xml:space="preserve">products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compact </w:t>
      </w:r>
      <w:r>
        <w:rPr>
          <w:color w:val="0000FF"/>
        </w:rPr>
        <w:t xml:space="preserve">SEI </w:t>
      </w:r>
      <w:r>
        <w:rPr>
          <w:color w:val="0000FF"/>
        </w:rPr>
        <w:t xml:space="preserve">film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results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FEC </w:t>
      </w:r>
      <w:r>
        <w:rPr>
          <w:color w:val="0000FF"/>
        </w:rPr>
        <w:t xml:space="preserve">addition </w:t>
      </w:r>
      <w:r>
        <w:rPr>
          <w:color w:val="000000"/>
        </w:rPr>
        <w:t xml:space="preserve">must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FF007F"/>
        </w:rPr>
        <w:t xml:space="preserve">compact </w:t>
      </w:r>
      <w:r>
        <w:rPr>
          <w:color w:val="FF007F"/>
        </w:rPr>
        <w:t xml:space="preserve">and </w:t>
      </w:r>
      <w:r>
        <w:rPr>
          <w:color w:val="FF007F"/>
        </w:rPr>
        <w:t xml:space="preserve">dense </w:t>
      </w:r>
      <w:r>
        <w:rPr>
          <w:color w:val="FF007F"/>
        </w:rPr>
        <w:t xml:space="preserve">SEI </w:t>
      </w:r>
      <w:r>
        <w:rPr>
          <w:color w:val="FF007F"/>
        </w:rPr>
        <w:t xml:space="preserve">film </w:t>
      </w:r>
      <w:r>
        <w:rPr>
          <w:color w:val="000000"/>
        </w:rPr>
        <w:t xml:space="preserve">regardless </w:t>
      </w:r>
      <w:r>
        <w:rPr>
          <w:color w:val="000000"/>
        </w:rPr>
        <w:t xml:space="preserve">of </w:t>
      </w:r>
      <w:r>
        <w:rPr>
          <w:color w:val="000000"/>
        </w:rPr>
        <w:t xml:space="preserve">whether </w:t>
      </w:r>
      <w:r>
        <w:rPr>
          <w:color w:val="000000"/>
        </w:rPr>
        <w:t xml:space="preserve">or </w:t>
      </w:r>
      <w:r>
        <w:rPr>
          <w:color w:val="000000"/>
        </w:rPr>
        <w:t xml:space="preserve">not </w:t>
      </w:r>
      <w:r>
        <w:rPr>
          <w:color w:val="000000"/>
        </w:rPr>
        <w:t xml:space="preserve">FEC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take </w:t>
      </w:r>
      <w:r>
        <w:rPr>
          <w:color w:val="000000"/>
        </w:rPr>
        <w:t xml:space="preserve">place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Selecting </w:t>
      </w:r>
      <w:r>
        <w:rPr>
          <w:color w:val="000000"/>
        </w:rPr>
        <w:t xml:space="preserve">the </w:t>
      </w:r>
      <w:r>
        <w:rPr>
          <w:color w:val="000000"/>
        </w:rPr>
        <w:t xml:space="preserve">appropriate </w:t>
      </w:r>
      <w:r>
        <w:rPr>
          <w:color w:val="000000"/>
        </w:rPr>
        <w:t xml:space="preserve">additive </w:t>
      </w:r>
      <w:r>
        <w:rPr>
          <w:color w:val="000000"/>
        </w:rPr>
        <w:t xml:space="preserve">is </w:t>
      </w:r>
      <w:r>
        <w:rPr>
          <w:color w:val="000000"/>
        </w:rPr>
        <w:t xml:space="preserve">essential </w:t>
      </w:r>
      <w:r>
        <w:rPr>
          <w:color w:val="000000"/>
        </w:rPr>
        <w:t xml:space="preserve">to </w:t>
      </w:r>
      <w:r>
        <w:rPr>
          <w:color w:val="66CC00"/>
        </w:rPr>
        <w:t xml:space="preserve">enhance </w:t>
      </w:r>
      <w:r>
        <w:rPr>
          <w:color w:val="66CC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NIBs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reduction </w:t>
      </w:r>
      <w:r>
        <w:rPr>
          <w:color w:val="66CC00"/>
        </w:rPr>
        <w:t xml:space="preserve">plateau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the </w:t>
      </w:r>
      <w:r>
        <w:rPr>
          <w:color w:val="0000FF"/>
        </w:rPr>
        <w:t xml:space="preserve">suppression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reduction </w:t>
      </w:r>
      <w:r>
        <w:rPr>
          <w:color w:val="0000FF"/>
        </w:rPr>
        <w:t xml:space="preserve">process </w:t>
      </w:r>
      <w:r>
        <w:rPr>
          <w:color w:val="0000FF"/>
        </w:rPr>
        <w:t xml:space="preserve">in </w:t>
      </w:r>
      <w:r>
        <w:rPr>
          <w:color w:val="0000FF"/>
        </w:rPr>
        <w:t xml:space="preserve">FEC-added </w:t>
      </w:r>
      <w:r>
        <w:rPr>
          <w:color w:val="0000FF"/>
        </w:rPr>
        <w:t xml:space="preserve">electrolytes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explanation </w:t>
      </w:r>
      <w:r>
        <w:rPr>
          <w:color w:val="000000"/>
        </w:rPr>
        <w:t xml:space="preserve">was </w:t>
      </w:r>
      <w:r>
        <w:rPr>
          <w:color w:val="000000"/>
        </w:rPr>
        <w:t xml:space="preserve">that </w:t>
      </w:r>
      <w:r>
        <w:rPr>
          <w:color w:val="000000"/>
        </w:rPr>
        <w:t xml:space="preserve">FEC </w:t>
      </w:r>
      <w:r>
        <w:rPr>
          <w:color w:val="000000"/>
        </w:rPr>
        <w:t xml:space="preserve">is </w:t>
      </w:r>
      <w:r>
        <w:rPr>
          <w:color w:val="000000"/>
        </w:rPr>
        <w:t xml:space="preserve">adhered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and </w:t>
      </w:r>
      <w:r>
        <w:rPr>
          <w:color w:val="FF007F"/>
        </w:rPr>
        <w:t xml:space="preserve">adsorbed </w:t>
      </w:r>
      <w:r>
        <w:rPr>
          <w:color w:val="FF007F"/>
        </w:rPr>
        <w:t xml:space="preserve">at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electrolyte/electrode </w:t>
      </w:r>
      <w:r>
        <w:rPr>
          <w:color w:val="FF007F"/>
        </w:rPr>
        <w:t xml:space="preserve">interface </w:t>
      </w:r>
      <w:r>
        <w:rPr>
          <w:color w:val="000000"/>
        </w:rPr>
        <w:t xml:space="preserve">before </w:t>
      </w:r>
      <w:r>
        <w:rPr>
          <w:color w:val="000000"/>
        </w:rPr>
        <w:t xml:space="preserve">its </w:t>
      </w:r>
      <w:r>
        <w:rPr>
          <w:color w:val="000000"/>
        </w:rPr>
        <w:t xml:space="preserve">being </w:t>
      </w:r>
      <w:r>
        <w:rPr>
          <w:color w:val="000000"/>
        </w:rPr>
        <w:t xml:space="preserve">reduced </w:t>
      </w:r>
      <w:r>
        <w:rPr>
          <w:color w:val="000000"/>
        </w:rPr>
        <w:t xml:space="preserve">; </w:t>
      </w:r>
      <w:r>
        <w:rPr>
          <w:color w:val="000000"/>
        </w:rPr>
        <w:t xml:space="preserve">FEC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are </w:t>
      </w:r>
      <w:r>
        <w:rPr>
          <w:color w:val="000000"/>
        </w:rPr>
        <w:t xml:space="preserve">instantly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reduced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is </w:t>
      </w:r>
      <w:r>
        <w:rPr>
          <w:color w:val="000000"/>
        </w:rPr>
        <w:t xml:space="preserve">driven </w:t>
      </w:r>
      <w:r>
        <w:rPr>
          <w:color w:val="000000"/>
        </w:rPr>
        <w:t xml:space="preserve">to </w:t>
      </w:r>
      <w:r>
        <w:rPr>
          <w:color w:val="000000"/>
        </w:rPr>
        <w:t xml:space="preserve">low </w:t>
      </w:r>
      <w:r>
        <w:rPr>
          <w:color w:val="000000"/>
        </w:rPr>
        <w:t xml:space="preserve">values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000000"/>
        </w:rPr>
        <w:t xml:space="preserve">open </w:t>
      </w:r>
      <w:r>
        <w:rPr>
          <w:color w:val="000000"/>
        </w:rPr>
        <w:t xml:space="preserve">question </w:t>
      </w:r>
      <w:r>
        <w:rPr>
          <w:color w:val="000000"/>
        </w:rPr>
        <w:t xml:space="preserve">was </w:t>
      </w:r>
      <w:r>
        <w:rPr>
          <w:color w:val="000000"/>
        </w:rPr>
        <w:t xml:space="preserve">why </w:t>
      </w:r>
      <w:r>
        <w:rPr>
          <w:color w:val="000000"/>
        </w:rPr>
        <w:t xml:space="preserve">such </w:t>
      </w:r>
      <w:r>
        <w:rPr>
          <w:color w:val="000000"/>
        </w:rPr>
        <w:t xml:space="preserve">positive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FEC </w:t>
      </w:r>
      <w:r>
        <w:rPr>
          <w:color w:val="000000"/>
        </w:rPr>
        <w:t xml:space="preserve">was </w:t>
      </w:r>
      <w:r>
        <w:rPr>
          <w:color w:val="000000"/>
        </w:rPr>
        <w:t xml:space="preserve">optimum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lower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effect </w:t>
      </w:r>
      <w:r>
        <w:rPr>
          <w:color w:val="000000"/>
        </w:rPr>
        <w:t xml:space="preserve">was </w:t>
      </w:r>
      <w:r>
        <w:rPr>
          <w:color w:val="000000"/>
        </w:rPr>
        <w:t xml:space="preserve">appeared </w:t>
      </w:r>
      <w:r>
        <w:rPr>
          <w:color w:val="000000"/>
        </w:rPr>
        <w:t xml:space="preserve">by </w:t>
      </w:r>
      <w:r>
        <w:rPr>
          <w:color w:val="FF007F"/>
        </w:rPr>
        <w:t xml:space="preserve">increasing </w:t>
      </w:r>
      <w:r>
        <w:rPr>
          <w:color w:val="FF007F"/>
        </w:rPr>
        <w:t xml:space="preserve">FEC </w:t>
      </w:r>
      <w:r>
        <w:rPr>
          <w:color w:val="FF007F"/>
        </w:rPr>
        <w:t xml:space="preserve">amount </w:t>
      </w:r>
      <w:r>
        <w:rPr>
          <w:color w:val="000000"/>
        </w:rPr>
        <w:t xml:space="preserve">showing </w:t>
      </w:r>
      <w:r>
        <w:rPr>
          <w:color w:val="000000"/>
        </w:rPr>
        <w:t xml:space="preserve">a </w:t>
      </w:r>
      <w:r>
        <w:rPr>
          <w:color w:val="66CC00"/>
        </w:rPr>
        <w:t xml:space="preserve">deterioration </w:t>
      </w:r>
      <w:r>
        <w:rPr>
          <w:color w:val="66CC00"/>
        </w:rPr>
        <w:t xml:space="preserve">of </w:t>
      </w:r>
      <w:r>
        <w:rPr>
          <w:color w:val="66CC00"/>
        </w:rPr>
        <w:t xml:space="preserve">NIBs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at </w:t>
      </w:r>
      <w:r>
        <w:rPr>
          <w:color w:val="66CC00"/>
        </w:rPr>
        <w:t xml:space="preserve">higher </w:t>
      </w:r>
      <w:r>
        <w:rPr>
          <w:color w:val="66CC00"/>
        </w:rPr>
        <w:t xml:space="preserve">concentration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Regardless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FEC </w:t>
      </w:r>
      <w:r>
        <w:rPr>
          <w:color w:val="000000"/>
        </w:rPr>
        <w:t xml:space="preserve">additive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amounts </w:t>
      </w:r>
      <w:r>
        <w:rPr>
          <w:color w:val="000000"/>
        </w:rPr>
        <w:t xml:space="preserve">of </w:t>
      </w:r>
      <w:r>
        <w:rPr>
          <w:color w:val="000000"/>
        </w:rPr>
        <w:t xml:space="preserve">SEI </w:t>
      </w:r>
      <w:r>
        <w:rPr>
          <w:color w:val="000000"/>
        </w:rPr>
        <w:t xml:space="preserve">film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were </w:t>
      </w:r>
      <w:r>
        <w:rPr>
          <w:color w:val="000000"/>
        </w:rPr>
        <w:t xml:space="preserve">numerically </w:t>
      </w:r>
      <w:r>
        <w:rPr>
          <w:color w:val="000000"/>
        </w:rPr>
        <w:t xml:space="preserve">found </w:t>
      </w:r>
      <w:r>
        <w:rPr>
          <w:color w:val="000000"/>
        </w:rPr>
        <w:t xml:space="preserve">lower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FEC-added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is </w:t>
      </w:r>
      <w:r>
        <w:rPr>
          <w:color w:val="000000"/>
        </w:rPr>
        <w:t xml:space="preserve">quite </w:t>
      </w:r>
      <w:r>
        <w:rPr>
          <w:color w:val="000000"/>
        </w:rPr>
        <w:t xml:space="preserve">small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to </w:t>
      </w:r>
      <w:r>
        <w:rPr>
          <w:color w:val="000000"/>
        </w:rPr>
        <w:t xml:space="preserve">those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FEC-free </w:t>
      </w:r>
      <w:r>
        <w:rPr>
          <w:color w:val="000000"/>
        </w:rPr>
        <w:t xml:space="preserve">one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dependency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SEI </w:t>
      </w:r>
      <w:r>
        <w:rPr>
          <w:color w:val="0000FF"/>
        </w:rPr>
        <w:t xml:space="preserve">film </w:t>
      </w:r>
      <w:r>
        <w:rPr>
          <w:color w:val="0000FF"/>
        </w:rPr>
        <w:t xml:space="preserve">structures </w:t>
      </w:r>
      <w:r>
        <w:rPr>
          <w:color w:val="0000FF"/>
        </w:rPr>
        <w:t xml:space="preserve">on </w:t>
      </w:r>
      <w:r>
        <w:rPr>
          <w:color w:val="0000FF"/>
        </w:rPr>
        <w:t xml:space="preserve">the </w:t>
      </w:r>
      <w:r>
        <w:rPr>
          <w:color w:val="0000FF"/>
        </w:rPr>
        <w:t xml:space="preserve">FEC </w:t>
      </w:r>
      <w:r>
        <w:rPr>
          <w:color w:val="0000FF"/>
        </w:rPr>
        <w:t xml:space="preserve">concentration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dimer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( </w:t>
      </w:r>
      <w:r>
        <w:rPr>
          <w:color w:val="000000"/>
        </w:rPr>
        <w:t xml:space="preserve">Na2DMBDC </w:t>
      </w:r>
      <w:r>
        <w:rPr>
          <w:color w:val="000000"/>
        </w:rPr>
        <w:t xml:space="preserve">) </w:t>
      </w:r>
      <w:r>
        <w:rPr>
          <w:color w:val="000000"/>
        </w:rPr>
        <w:t xml:space="preserve">was </w:t>
      </w:r>
      <w:r>
        <w:rPr>
          <w:color w:val="000000"/>
        </w:rPr>
        <w:t xml:space="preserve">clearly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FEC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66CC00"/>
        </w:rPr>
        <w:t xml:space="preserve">decreased </w:t>
      </w:r>
      <w:r>
        <w:rPr>
          <w:color w:val="66CC00"/>
        </w:rPr>
        <w:t xml:space="preserve">by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FEC </w:t>
      </w:r>
      <w:r>
        <w:rPr>
          <w:color w:val="66CC00"/>
        </w:rPr>
        <w:t xml:space="preserve">concentration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increase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organic </w:t>
      </w:r>
      <w:r>
        <w:rPr>
          <w:color w:val="CCCC00"/>
        </w:rPr>
        <w:t xml:space="preserve">products </w:t>
      </w:r>
      <w:r>
        <w:rPr>
          <w:color w:val="000000"/>
        </w:rPr>
        <w:t xml:space="preserve">made </w:t>
      </w:r>
      <w:r>
        <w:rPr>
          <w:color w:val="000000"/>
        </w:rPr>
        <w:t xml:space="preserve">the </w:t>
      </w:r>
      <w:r>
        <w:rPr>
          <w:color w:val="66CC00"/>
        </w:rPr>
        <w:t xml:space="preserve">cavity </w:t>
      </w:r>
      <w:r>
        <w:rPr>
          <w:color w:val="66CC00"/>
        </w:rPr>
        <w:t xml:space="preserve">size </w:t>
      </w:r>
      <w:r>
        <w:rPr>
          <w:color w:val="66CC00"/>
        </w:rPr>
        <w:t xml:space="preserve">decrease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denser </w:t>
      </w:r>
      <w:r>
        <w:rPr>
          <w:color w:val="0000FF"/>
        </w:rPr>
        <w:t xml:space="preserve">SEI </w:t>
      </w:r>
      <w:r>
        <w:rPr>
          <w:color w:val="0000FF"/>
        </w:rPr>
        <w:t xml:space="preserve">film </w:t>
      </w:r>
      <w:r>
        <w:rPr>
          <w:color w:val="0000FF"/>
        </w:rPr>
        <w:t xml:space="preserve">at </w:t>
      </w:r>
      <w:r>
        <w:rPr>
          <w:color w:val="0000FF"/>
        </w:rPr>
        <w:t xml:space="preserve">low </w:t>
      </w:r>
      <w:r>
        <w:rPr>
          <w:color w:val="0000FF"/>
        </w:rPr>
        <w:t xml:space="preserve">FEC </w:t>
      </w:r>
      <w:r>
        <w:rPr>
          <w:color w:val="0000FF"/>
        </w:rPr>
        <w:t xml:space="preserve">concentration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inorganic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as </w:t>
      </w:r>
      <w:r>
        <w:rPr>
          <w:color w:val="000000"/>
        </w:rPr>
        <w:t xml:space="preserve">NaF </w:t>
      </w:r>
      <w:r>
        <w:rPr>
          <w:color w:val="000000"/>
        </w:rPr>
        <w:t xml:space="preserve">and </w:t>
      </w:r>
      <w:r>
        <w:rPr>
          <w:color w:val="000000"/>
        </w:rPr>
        <w:t xml:space="preserve">Na2CO3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FEC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8b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CCCC00"/>
        </w:rPr>
        <w:t xml:space="preserve">reducing </w:t>
      </w:r>
      <w:r>
        <w:rPr>
          <w:color w:val="CCCC00"/>
        </w:rPr>
        <w:t xml:space="preserve">the </w:t>
      </w:r>
      <w:r>
        <w:rPr>
          <w:color w:val="CCCC00"/>
        </w:rPr>
        <w:t xml:space="preserve">production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gas </w:t>
      </w:r>
      <w:r>
        <w:rPr>
          <w:color w:val="CCCC00"/>
        </w:rPr>
        <w:t xml:space="preserve">molecules </w:t>
      </w:r>
      <w:r>
        <w:rPr>
          <w:color w:val="CCCC00"/>
        </w:rPr>
        <w:t xml:space="preserve">such </w:t>
      </w:r>
      <w:r>
        <w:rPr>
          <w:color w:val="CCCC00"/>
        </w:rPr>
        <w:t xml:space="preserve">as </w:t>
      </w:r>
      <w:r>
        <w:rPr>
          <w:color w:val="CCCC00"/>
        </w:rPr>
        <w:t xml:space="preserve">C3H6 </w:t>
      </w:r>
      <w:r>
        <w:rPr>
          <w:color w:val="CCCC00"/>
        </w:rPr>
        <w:t xml:space="preserve">and </w:t>
      </w:r>
      <w:r>
        <w:rPr>
          <w:color w:val="CCCC00"/>
        </w:rPr>
        <w:t xml:space="preserve">CO2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by </w:t>
      </w:r>
      <w:r>
        <w:rPr>
          <w:color w:val="0000FF"/>
        </w:rPr>
        <w:t xml:space="preserve">increasing </w:t>
      </w:r>
      <w:r>
        <w:rPr>
          <w:color w:val="0000FF"/>
        </w:rPr>
        <w:t xml:space="preserve">the </w:t>
      </w:r>
      <w:r>
        <w:rPr>
          <w:color w:val="0000FF"/>
        </w:rPr>
        <w:t xml:space="preserve">FEC </w:t>
      </w:r>
      <w:r>
        <w:rPr>
          <w:color w:val="0000FF"/>
        </w:rPr>
        <w:t xml:space="preserve">concentration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cavity </w:t>
      </w:r>
      <w:r>
        <w:rPr>
          <w:color w:val="FF007F"/>
        </w:rPr>
        <w:t xml:space="preserve">sizes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make </w:t>
      </w:r>
      <w:r>
        <w:rPr>
          <w:color w:val="000000"/>
        </w:rPr>
        <w:t xml:space="preserve">the </w:t>
      </w:r>
      <w:r>
        <w:rPr>
          <w:color w:val="CCCC00"/>
        </w:rPr>
        <w:t xml:space="preserve">interaction </w:t>
      </w:r>
      <w:r>
        <w:rPr>
          <w:color w:val="CCCC00"/>
        </w:rPr>
        <w:t xml:space="preserve">energy </w:t>
      </w:r>
      <w:r>
        <w:rPr>
          <w:color w:val="CCCC00"/>
        </w:rPr>
        <w:t xml:space="preserve">decrease </w:t>
      </w:r>
      <w:r>
        <w:rPr>
          <w:color w:val="CCCC00"/>
        </w:rPr>
        <w:t xml:space="preserve">among </w:t>
      </w:r>
      <w:r>
        <w:rPr>
          <w:color w:val="CCCC00"/>
        </w:rPr>
        <w:t xml:space="preserve">SEI </w:t>
      </w:r>
      <w:r>
        <w:rPr>
          <w:color w:val="CCCC00"/>
        </w:rPr>
        <w:t xml:space="preserve">film </w:t>
      </w:r>
      <w:r>
        <w:rPr>
          <w:color w:val="CCCC00"/>
        </w:rPr>
        <w:t xml:space="preserve">compounds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smaller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porous </w:t>
      </w:r>
      <w:r>
        <w:rPr>
          <w:color w:val="0000FF"/>
        </w:rPr>
        <w:t xml:space="preserve">SEI </w:t>
      </w:r>
      <w:r>
        <w:rPr>
          <w:color w:val="0000FF"/>
        </w:rPr>
        <w:t xml:space="preserve">film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000000"/>
        </w:rPr>
        <w:t xml:space="preserve">durability </w:t>
      </w:r>
      <w:r>
        <w:rPr>
          <w:color w:val="000000"/>
        </w:rPr>
        <w:t xml:space="preserve">should </w:t>
      </w:r>
      <w:r>
        <w:rPr>
          <w:color w:val="000000"/>
        </w:rPr>
        <w:t xml:space="preserve">reduce </w:t>
      </w:r>
      <w:r>
        <w:rPr>
          <w:color w:val="000000"/>
        </w:rPr>
        <w:t xml:space="preserve">under </w:t>
      </w:r>
      <w:r>
        <w:rPr>
          <w:color w:val="000000"/>
        </w:rPr>
        <w:t xml:space="preserve">any </w:t>
      </w:r>
      <w:r>
        <w:rPr>
          <w:color w:val="000000"/>
        </w:rPr>
        <w:t xml:space="preserve">mechanical </w:t>
      </w:r>
      <w:r>
        <w:rPr>
          <w:color w:val="000000"/>
        </w:rPr>
        <w:t xml:space="preserve">impact </w:t>
      </w:r>
      <w:r>
        <w:rPr>
          <w:color w:val="000000"/>
        </w:rPr>
        <w:t xml:space="preserve">,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collision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cations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solvent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treatment </w:t>
      </w:r>
      <w:r>
        <w:rPr>
          <w:color w:val="000000"/>
        </w:rPr>
        <w:t xml:space="preserve">remains </w:t>
      </w:r>
      <w:r>
        <w:rPr>
          <w:color w:val="000000"/>
        </w:rPr>
        <w:t xml:space="preserve">limited </w:t>
      </w:r>
      <w:r>
        <w:rPr>
          <w:color w:val="000000"/>
        </w:rPr>
        <w:t xml:space="preserve">for </w:t>
      </w:r>
      <w:r>
        <w:rPr>
          <w:color w:val="000000"/>
        </w:rPr>
        <w:t xml:space="preserve">evaluation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only </w:t>
      </w:r>
      <w:r>
        <w:rPr>
          <w:color w:val="000000"/>
        </w:rPr>
        <w:t xml:space="preserve">the </w:t>
      </w:r>
      <w:r>
        <w:rPr>
          <w:color w:val="000000"/>
        </w:rPr>
        <w:t xml:space="preserve">organic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were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and </w:t>
      </w:r>
      <w:r>
        <w:rPr>
          <w:color w:val="000000"/>
        </w:rPr>
        <w:t xml:space="preserve">not </w:t>
      </w:r>
      <w:r>
        <w:rPr>
          <w:color w:val="000000"/>
        </w:rPr>
        <w:t xml:space="preserve">the </w:t>
      </w:r>
      <w:r>
        <w:rPr>
          <w:color w:val="000000"/>
        </w:rPr>
        <w:t xml:space="preserve">whole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By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FEC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number </w:t>
      </w:r>
      <w:r>
        <w:rPr>
          <w:color w:val="0000FF"/>
        </w:rPr>
        <w:t xml:space="preserve">of </w:t>
      </w:r>
      <w:r>
        <w:rPr>
          <w:color w:val="0000FF"/>
        </w:rPr>
        <w:t xml:space="preserve">bridges </w:t>
      </w:r>
      <w:r>
        <w:rPr>
          <w:color w:val="000000"/>
        </w:rPr>
        <w:t xml:space="preserve">prevented </w:t>
      </w:r>
      <w:r>
        <w:rPr>
          <w:color w:val="000000"/>
        </w:rPr>
        <w:t xml:space="preserve">the </w:t>
      </w:r>
      <w:r>
        <w:rPr>
          <w:color w:val="000000"/>
        </w:rPr>
        <w:t xml:space="preserve">direct </w:t>
      </w:r>
      <w:r>
        <w:rPr>
          <w:color w:val="000000"/>
        </w:rPr>
        <w:t xml:space="preserve">contact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NaPCs </w:t>
      </w:r>
      <w:r>
        <w:rPr>
          <w:color w:val="000000"/>
        </w:rPr>
        <w:t xml:space="preserve">so </w:t>
      </w:r>
      <w:r>
        <w:rPr>
          <w:color w:val="000000"/>
        </w:rPr>
        <w:t xml:space="preserve">as </w:t>
      </w:r>
      <w:r>
        <w:rPr>
          <w:color w:val="000000"/>
        </w:rPr>
        <w:t xml:space="preserve">to </w:t>
      </w:r>
      <w:r>
        <w:rPr>
          <w:color w:val="0000FF"/>
        </w:rPr>
        <w:t xml:space="preserve">decrease </w:t>
      </w:r>
      <w:r>
        <w:rPr>
          <w:color w:val="0000FF"/>
        </w:rPr>
        <w:t xml:space="preserve">the </w:t>
      </w:r>
      <w:r>
        <w:rPr>
          <w:color w:val="0000FF"/>
        </w:rPr>
        <w:t xml:space="preserve">reaction </w:t>
      </w:r>
      <w:r>
        <w:rPr>
          <w:color w:val="0000FF"/>
        </w:rPr>
        <w:t xml:space="preserve">frequency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dimer </w:t>
      </w:r>
      <w:r>
        <w:rPr>
          <w:color w:val="0000FF"/>
        </w:rPr>
        <w:t xml:space="preserve">formation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FEC </w:t>
      </w:r>
      <w:r>
        <w:rPr>
          <w:color w:val="0000FF"/>
        </w:rPr>
        <w:t xml:space="preserve">amount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of </w:t>
      </w:r>
      <w:r>
        <w:rPr>
          <w:color w:val="000000"/>
        </w:rPr>
        <w:t xml:space="preserve">NaPCs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3333"/>
        </w:rPr>
        <w:t xml:space="preserve">higher </w:t>
      </w:r>
      <w:r>
        <w:rPr>
          <w:color w:val="FF3333"/>
        </w:rPr>
        <w:t xml:space="preserve">viscosity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FEC-added </w:t>
      </w:r>
      <w:r>
        <w:rPr>
          <w:color w:val="FF3333"/>
        </w:rPr>
        <w:t xml:space="preserve">PC </w:t>
      </w:r>
      <w:r>
        <w:rPr>
          <w:color w:val="FF3333"/>
        </w:rPr>
        <w:t xml:space="preserve">solvent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FEC-free </w:t>
      </w:r>
      <w:r>
        <w:rPr>
          <w:color w:val="000000"/>
        </w:rPr>
        <w:t xml:space="preserve">one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,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concluded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these </w:t>
      </w:r>
      <w:r>
        <w:rPr>
          <w:color w:val="000000"/>
        </w:rPr>
        <w:t xml:space="preserve">two </w:t>
      </w:r>
      <w:r>
        <w:rPr>
          <w:color w:val="000000"/>
        </w:rPr>
        <w:t xml:space="preserve">effects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higher </w:t>
      </w:r>
      <w:r>
        <w:rPr>
          <w:color w:val="000000"/>
        </w:rPr>
        <w:t xml:space="preserve">FEC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decrease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organic </w:t>
      </w:r>
      <w:r>
        <w:rPr>
          <w:color w:val="0000FF"/>
        </w:rPr>
        <w:t xml:space="preserve">dimer </w:t>
      </w:r>
      <w:r>
        <w:rPr>
          <w:color w:val="0000FF"/>
        </w:rPr>
        <w:t xml:space="preserve">formation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unstable </w:t>
      </w:r>
      <w:r>
        <w:rPr>
          <w:color w:val="000000"/>
        </w:rPr>
        <w:t xml:space="preserve">SEI </w:t>
      </w:r>
      <w:r>
        <w:rPr>
          <w:color w:val="000000"/>
        </w:rPr>
        <w:t xml:space="preserve">film </w:t>
      </w:r>
      <w:r>
        <w:rPr>
          <w:color w:val="000000"/>
        </w:rPr>
        <w:t xml:space="preserve">by </w:t>
      </w:r>
      <w:r>
        <w:rPr>
          <w:color w:val="000000"/>
        </w:rPr>
        <w:t xml:space="preserve">reducing </w:t>
      </w:r>
      <w:r>
        <w:rPr>
          <w:color w:val="000000"/>
        </w:rPr>
        <w:t xml:space="preserve">the </w:t>
      </w:r>
      <w:r>
        <w:rPr>
          <w:color w:val="000000"/>
        </w:rPr>
        <w:t xml:space="preserve">collision </w:t>
      </w:r>
      <w:r>
        <w:rPr>
          <w:color w:val="000000"/>
        </w:rPr>
        <w:t xml:space="preserve">frequency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NaPCs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film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become </w:t>
      </w:r>
      <w:r>
        <w:rPr>
          <w:color w:val="000000"/>
        </w:rPr>
        <w:t xml:space="preserve">unstable </w:t>
      </w:r>
      <w:r>
        <w:rPr>
          <w:color w:val="000000"/>
        </w:rPr>
        <w:t xml:space="preserve">by </w:t>
      </w:r>
      <w:r>
        <w:rPr>
          <w:color w:val="000000"/>
        </w:rPr>
        <w:t xml:space="preserve">another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factor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insufficient </w:t>
      </w:r>
      <w:r>
        <w:rPr>
          <w:color w:val="0000FF"/>
        </w:rPr>
        <w:t xml:space="preserve">organic </w:t>
      </w:r>
      <w:r>
        <w:rPr>
          <w:color w:val="0000FF"/>
        </w:rPr>
        <w:t xml:space="preserve">dimer </w:t>
      </w:r>
      <w:r>
        <w:rPr>
          <w:color w:val="0000FF"/>
        </w:rPr>
        <w:t xml:space="preserve">formation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FF3333"/>
        </w:rPr>
        <w:t xml:space="preserve">PC-based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itself </w:t>
      </w:r>
      <w:r>
        <w:rPr>
          <w:color w:val="000000"/>
        </w:rPr>
        <w:t xml:space="preserve">showed </w:t>
      </w:r>
      <w:r>
        <w:rPr>
          <w:color w:val="66CC00"/>
        </w:rPr>
        <w:t xml:space="preserve">less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a </w:t>
      </w:r>
      <w:r>
        <w:rPr>
          <w:color w:val="FF3333"/>
        </w:rPr>
        <w:t xml:space="preserve">stable </w:t>
      </w:r>
      <w:r>
        <w:rPr>
          <w:color w:val="FF3333"/>
        </w:rPr>
        <w:t xml:space="preserve">SEI </w:t>
      </w:r>
      <w:r>
        <w:rPr>
          <w:color w:val="FF3333"/>
        </w:rPr>
        <w:t xml:space="preserve">film </w:t>
      </w:r>
      <w:r>
        <w:rPr>
          <w:color w:val="FF3333"/>
        </w:rPr>
        <w:t xml:space="preserve">in </w:t>
      </w:r>
      <w:r>
        <w:rPr>
          <w:color w:val="FF3333"/>
        </w:rPr>
        <w:t xml:space="preserve">LIBs </w:t>
      </w:r>
      <w:r>
        <w:rPr>
          <w:color w:val="FF3333"/>
        </w:rPr>
        <w:t xml:space="preserve">with </w:t>
      </w:r>
      <w:r>
        <w:rPr>
          <w:color w:val="FF3333"/>
        </w:rPr>
        <w:t xml:space="preserve">the </w:t>
      </w:r>
      <w:r>
        <w:rPr>
          <w:color w:val="FF3333"/>
        </w:rPr>
        <w:t xml:space="preserve">graphite </w:t>
      </w:r>
      <w:r>
        <w:rPr>
          <w:color w:val="FF3333"/>
        </w:rPr>
        <w:t xml:space="preserve">anode </w:t>
      </w:r>
      <w:r>
        <w:rPr>
          <w:color w:val="000000"/>
        </w:rPr>
        <w:t xml:space="preserve">contrary </w:t>
      </w:r>
      <w:r>
        <w:rPr>
          <w:color w:val="000000"/>
        </w:rPr>
        <w:t xml:space="preserve">to </w:t>
      </w:r>
      <w:r>
        <w:rPr>
          <w:color w:val="000000"/>
        </w:rPr>
        <w:t xml:space="preserve">ethylene </w:t>
      </w:r>
      <w:r>
        <w:rPr>
          <w:color w:val="000000"/>
        </w:rPr>
        <w:t xml:space="preserve">carbonate </w:t>
      </w:r>
      <w:r>
        <w:rPr>
          <w:color w:val="000000"/>
        </w:rPr>
        <w:t xml:space="preserve">( </w:t>
      </w:r>
      <w:r>
        <w:rPr>
          <w:color w:val="000000"/>
        </w:rPr>
        <w:t xml:space="preserve">EC </w:t>
      </w:r>
      <w:r>
        <w:rPr>
          <w:color w:val="000000"/>
        </w:rPr>
        <w:t xml:space="preserve">) </w:t>
      </w:r>
      <w:r>
        <w:rPr>
          <w:color w:val="000000"/>
        </w:rPr>
        <w:t xml:space="preserve">-based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despite </w:t>
      </w:r>
      <w:r>
        <w:rPr>
          <w:color w:val="000000"/>
        </w:rPr>
        <w:t xml:space="preserve">the </w:t>
      </w:r>
      <w:r>
        <w:rPr>
          <w:color w:val="FF3333"/>
        </w:rPr>
        <w:t xml:space="preserve">close </w:t>
      </w:r>
      <w:r>
        <w:rPr>
          <w:color w:val="FF3333"/>
        </w:rPr>
        <w:t xml:space="preserve">structural </w:t>
      </w:r>
      <w:r>
        <w:rPr>
          <w:color w:val="FF3333"/>
        </w:rPr>
        <w:t xml:space="preserve">similarity </w:t>
      </w:r>
      <w:r>
        <w:rPr>
          <w:color w:val="FF3333"/>
        </w:rPr>
        <w:t xml:space="preserve">between </w:t>
      </w:r>
      <w:r>
        <w:rPr>
          <w:color w:val="FF3333"/>
        </w:rPr>
        <w:t xml:space="preserve">EC </w:t>
      </w:r>
      <w:r>
        <w:rPr>
          <w:color w:val="FF3333"/>
        </w:rPr>
        <w:t xml:space="preserve">and </w:t>
      </w:r>
      <w:r>
        <w:rPr>
          <w:color w:val="FF3333"/>
        </w:rPr>
        <w:t xml:space="preserve">PC </w:t>
      </w:r>
      <w:r>
        <w:rPr>
          <w:color w:val="FF3333"/>
        </w:rPr>
        <w:t xml:space="preserve">solvents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000000"/>
        </w:rPr>
        <w:t xml:space="preserve">contradictory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between </w:t>
      </w:r>
      <w:r>
        <w:rPr>
          <w:color w:val="000000"/>
        </w:rPr>
        <w:t xml:space="preserve">EC </w:t>
      </w:r>
      <w:r>
        <w:rPr>
          <w:color w:val="000000"/>
        </w:rPr>
        <w:t xml:space="preserve">and </w:t>
      </w:r>
      <w:r>
        <w:rPr>
          <w:color w:val="000000"/>
        </w:rPr>
        <w:t xml:space="preserve">PC </w:t>
      </w:r>
      <w:r>
        <w:rPr>
          <w:color w:val="000000"/>
        </w:rPr>
        <w:t xml:space="preserve">solvents </w:t>
      </w:r>
      <w:r>
        <w:rPr>
          <w:color w:val="000000"/>
        </w:rPr>
        <w:t xml:space="preserve">, </w:t>
      </w:r>
      <w:r>
        <w:rPr>
          <w:color w:val="000000"/>
        </w:rPr>
        <w:t xml:space="preserve">opened </w:t>
      </w:r>
      <w:r>
        <w:rPr>
          <w:color w:val="000000"/>
        </w:rPr>
        <w:t xml:space="preserve">mysterious </w:t>
      </w:r>
      <w:r>
        <w:rPr>
          <w:color w:val="000000"/>
        </w:rPr>
        <w:t xml:space="preserve">questions </w:t>
      </w:r>
      <w:r>
        <w:rPr>
          <w:color w:val="000000"/>
        </w:rPr>
        <w:t xml:space="preserve">since </w:t>
      </w:r>
      <w:r>
        <w:rPr>
          <w:color w:val="000000"/>
        </w:rPr>
        <w:t xml:space="preserve">both </w:t>
      </w:r>
      <w:r>
        <w:rPr>
          <w:color w:val="000000"/>
        </w:rPr>
        <w:t xml:space="preserve">EC </w:t>
      </w:r>
      <w:r>
        <w:rPr>
          <w:color w:val="000000"/>
        </w:rPr>
        <w:t xml:space="preserve">and </w:t>
      </w:r>
      <w:r>
        <w:rPr>
          <w:color w:val="000000"/>
        </w:rPr>
        <w:t xml:space="preserve">PC </w:t>
      </w:r>
      <w:r>
        <w:rPr>
          <w:color w:val="000000"/>
        </w:rPr>
        <w:t xml:space="preserve">commonly </w:t>
      </w:r>
      <w:r>
        <w:rPr>
          <w:color w:val="000000"/>
        </w:rPr>
        <w:t xml:space="preserve">undergo </w:t>
      </w:r>
      <w:r>
        <w:rPr>
          <w:color w:val="0000FF"/>
        </w:rPr>
        <w:t xml:space="preserve">reductive </w:t>
      </w:r>
      <w:r>
        <w:rPr>
          <w:color w:val="0000FF"/>
        </w:rPr>
        <w:t xml:space="preserve">ring-opening </w:t>
      </w:r>
      <w:r>
        <w:rPr>
          <w:color w:val="0000FF"/>
        </w:rPr>
        <w:t xml:space="preserve">reactions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similar </w:t>
      </w:r>
      <w:r>
        <w:rPr>
          <w:color w:val="000000"/>
        </w:rPr>
        <w:t xml:space="preserve">dimerized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question </w:t>
      </w:r>
      <w:r>
        <w:rPr>
          <w:color w:val="000000"/>
        </w:rPr>
        <w:t xml:space="preserve">of </w:t>
      </w:r>
      <w:r>
        <w:rPr>
          <w:color w:val="000000"/>
        </w:rPr>
        <w:t xml:space="preserve">why </w:t>
      </w:r>
      <w:r>
        <w:rPr>
          <w:color w:val="000000"/>
        </w:rPr>
        <w:t xml:space="preserve">PC-derived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are </w:t>
      </w:r>
      <w:r>
        <w:rPr>
          <w:color w:val="000000"/>
        </w:rPr>
        <w:t xml:space="preserve">unable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a </w:t>
      </w:r>
      <w:r>
        <w:rPr>
          <w:color w:val="000000"/>
        </w:rPr>
        <w:t xml:space="preserve">good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remains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PC-based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10c </w:t>
      </w:r>
      <w:r>
        <w:rPr>
          <w:color w:val="000000"/>
        </w:rPr>
        <w:t xml:space="preserve">and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aggregation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was </w:t>
      </w:r>
      <w:r>
        <w:rPr>
          <w:color w:val="000000"/>
        </w:rPr>
        <w:t xml:space="preserve">clearly </w:t>
      </w:r>
      <w:r>
        <w:rPr>
          <w:color w:val="000000"/>
        </w:rPr>
        <w:t xml:space="preserve">weaker </w:t>
      </w:r>
      <w:r>
        <w:rPr>
          <w:color w:val="000000"/>
        </w:rPr>
        <w:t xml:space="preserve">than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EC </w:t>
      </w:r>
      <w:r>
        <w:rPr>
          <w:color w:val="000000"/>
        </w:rPr>
        <w:t xml:space="preserve">system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10a </w:t>
      </w:r>
      <w:r>
        <w:rPr>
          <w:color w:val="000000"/>
        </w:rPr>
        <w:t xml:space="preserve">and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dissolution </w:t>
      </w:r>
      <w:r>
        <w:rPr>
          <w:color w:val="66CC00"/>
        </w:rPr>
        <w:t xml:space="preserve">of </w:t>
      </w:r>
      <w:r>
        <w:rPr>
          <w:color w:val="66CC00"/>
        </w:rPr>
        <w:t xml:space="preserve">SEI </w:t>
      </w:r>
      <w:r>
        <w:rPr>
          <w:color w:val="66CC00"/>
        </w:rPr>
        <w:t xml:space="preserve">film </w:t>
      </w:r>
      <w:r>
        <w:rPr>
          <w:color w:val="66CC00"/>
        </w:rPr>
        <w:t xml:space="preserve">products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PC-based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000000"/>
        </w:rPr>
        <w:t xml:space="preserve">a </w:t>
      </w:r>
      <w:r>
        <w:rPr>
          <w:color w:val="CCCC00"/>
        </w:rPr>
        <w:t xml:space="preserve">high </w:t>
      </w:r>
      <w:r>
        <w:rPr>
          <w:color w:val="CCCC00"/>
        </w:rPr>
        <w:t xml:space="preserve">presence </w:t>
      </w:r>
      <w:r>
        <w:rPr>
          <w:color w:val="CCCC00"/>
        </w:rPr>
        <w:t xml:space="preserve">of </w:t>
      </w:r>
      <w:r>
        <w:rPr>
          <w:color w:val="CCCC00"/>
        </w:rPr>
        <w:t xml:space="preserve">gas </w:t>
      </w:r>
      <w:r>
        <w:rPr>
          <w:color w:val="000000"/>
        </w:rPr>
        <w:t xml:space="preserve">could </w:t>
      </w:r>
      <w:r>
        <w:rPr>
          <w:color w:val="000000"/>
        </w:rPr>
        <w:t xml:space="preserve">generate </w:t>
      </w:r>
      <w:r>
        <w:rPr>
          <w:color w:val="000000"/>
        </w:rPr>
        <w:t xml:space="preserve">the </w:t>
      </w:r>
      <w:r>
        <w:rPr>
          <w:color w:val="66CC00"/>
        </w:rPr>
        <w:t xml:space="preserve">graphite </w:t>
      </w:r>
      <w:r>
        <w:rPr>
          <w:color w:val="66CC00"/>
        </w:rPr>
        <w:t xml:space="preserve">exfoliation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experimentally </w:t>
      </w:r>
      <w:r>
        <w:rPr>
          <w:color w:val="66CC00"/>
        </w:rPr>
        <w:t xml:space="preserve">in </w:t>
      </w:r>
      <w:r>
        <w:rPr>
          <w:color w:val="66CC00"/>
        </w:rPr>
        <w:t xml:space="preserve">a </w:t>
      </w:r>
      <w:r>
        <w:rPr>
          <w:color w:val="66CC00"/>
        </w:rPr>
        <w:t xml:space="preserve">PC-based </w:t>
      </w:r>
      <w:r>
        <w:rPr>
          <w:color w:val="66CC00"/>
        </w:rPr>
        <w:t xml:space="preserve">solvent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RM </w:t>
      </w:r>
      <w:r>
        <w:rPr>
          <w:color w:val="000000"/>
        </w:rPr>
        <w:t xml:space="preserve">simulation </w:t>
      </w:r>
      <w:r>
        <w:rPr>
          <w:color w:val="000000"/>
        </w:rPr>
        <w:t xml:space="preserve">reveals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familiar </w:t>
      </w:r>
      <w:r>
        <w:rPr>
          <w:color w:val="000000"/>
        </w:rPr>
        <w:t xml:space="preserve">role </w:t>
      </w:r>
      <w:r>
        <w:rPr>
          <w:color w:val="000000"/>
        </w:rPr>
        <w:t xml:space="preserve">of </w:t>
      </w:r>
      <w:r>
        <w:rPr>
          <w:color w:val="000000"/>
        </w:rPr>
        <w:t xml:space="preserve">FEC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a </w:t>
      </w:r>
      <w:r>
        <w:rPr>
          <w:color w:val="000000"/>
        </w:rPr>
        <w:t xml:space="preserve">NaF-rich </w:t>
      </w:r>
      <w:r>
        <w:rPr>
          <w:color w:val="000000"/>
        </w:rPr>
        <w:t xml:space="preserve">SEI </w:t>
      </w:r>
      <w:r>
        <w:rPr>
          <w:color w:val="000000"/>
        </w:rPr>
        <w:t xml:space="preserve">film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intact </w:t>
      </w:r>
      <w:r>
        <w:rPr>
          <w:color w:val="000000"/>
        </w:rPr>
        <w:t xml:space="preserve">FECs </w:t>
      </w:r>
      <w:r>
        <w:rPr>
          <w:color w:val="000000"/>
        </w:rPr>
        <w:t xml:space="preserve">themselves </w:t>
      </w:r>
      <w:r>
        <w:rPr>
          <w:color w:val="000000"/>
        </w:rPr>
        <w:t xml:space="preserve">play </w:t>
      </w:r>
      <w:r>
        <w:rPr>
          <w:color w:val="000000"/>
        </w:rPr>
        <w:t xml:space="preserve">a </w:t>
      </w:r>
      <w:r>
        <w:rPr>
          <w:color w:val="000000"/>
        </w:rPr>
        <w:t xml:space="preserve">role </w:t>
      </w:r>
      <w:r>
        <w:rPr>
          <w:color w:val="000000"/>
        </w:rPr>
        <w:t xml:space="preserve">in </w:t>
      </w:r>
      <w:r>
        <w:rPr>
          <w:color w:val="0000FF"/>
        </w:rPr>
        <w:t xml:space="preserve">suppressing </w:t>
      </w:r>
      <w:r>
        <w:rPr>
          <w:color w:val="0000FF"/>
        </w:rPr>
        <w:t xml:space="preserve">the </w:t>
      </w:r>
      <w:r>
        <w:rPr>
          <w:color w:val="0000FF"/>
        </w:rPr>
        <w:t xml:space="preserve">dissolution </w:t>
      </w:r>
      <w:r>
        <w:rPr>
          <w:color w:val="0000FF"/>
        </w:rPr>
        <w:t xml:space="preserve">of </w:t>
      </w:r>
      <w:r>
        <w:rPr>
          <w:color w:val="0000FF"/>
        </w:rPr>
        <w:t xml:space="preserve">SEI </w:t>
      </w:r>
      <w:r>
        <w:rPr>
          <w:color w:val="0000FF"/>
        </w:rPr>
        <w:t xml:space="preserve">film </w:t>
      </w:r>
      <w:r>
        <w:rPr>
          <w:color w:val="0000FF"/>
        </w:rPr>
        <w:t xml:space="preserve">products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time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FEC </w:t>
      </w:r>
      <w:r>
        <w:rPr>
          <w:color w:val="0000FF"/>
        </w:rPr>
        <w:t xml:space="preserve">amount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NIB </w:t>
      </w:r>
      <w:r>
        <w:rPr>
          <w:color w:val="66CC00"/>
        </w:rPr>
        <w:t xml:space="preserve">lifetime </w:t>
      </w:r>
      <w:r>
        <w:rPr>
          <w:color w:val="66CC00"/>
        </w:rPr>
        <w:t xml:space="preserve">during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000000"/>
        </w:rPr>
        <w:t xml:space="preserve">RM </w:t>
      </w:r>
      <w:r>
        <w:rPr>
          <w:color w:val="000000"/>
        </w:rPr>
        <w:t xml:space="preserve">simulation </w:t>
      </w:r>
      <w:r>
        <w:rPr>
          <w:color w:val="000000"/>
        </w:rPr>
        <w:t xml:space="preserve">results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verified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film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become </w:t>
      </w:r>
      <w:r>
        <w:rPr>
          <w:color w:val="000000"/>
        </w:rPr>
        <w:t xml:space="preserve">unstable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insufficient </w:t>
      </w:r>
      <w:r>
        <w:rPr>
          <w:color w:val="0000FF"/>
        </w:rPr>
        <w:t xml:space="preserve">organic </w:t>
      </w:r>
      <w:r>
        <w:rPr>
          <w:color w:val="0000FF"/>
        </w:rPr>
        <w:t xml:space="preserve">dimer </w:t>
      </w:r>
      <w:r>
        <w:rPr>
          <w:color w:val="0000FF"/>
        </w:rPr>
        <w:t xml:space="preserve">formation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during </w:t>
      </w:r>
      <w:r>
        <w:rPr>
          <w:color w:val="66CC00"/>
        </w:rPr>
        <w:t xml:space="preserve">first </w:t>
      </w:r>
      <w:r>
        <w:rPr>
          <w:color w:val="66CC00"/>
        </w:rPr>
        <w:t xml:space="preserve">charge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upgraded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already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work </w:t>
      </w:r>
      <w:r>
        <w:rPr>
          <w:color w:val="000000"/>
        </w:rPr>
        <w:t xml:space="preserve">,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formation </w:t>
      </w:r>
      <w:r>
        <w:rPr>
          <w:color w:val="CCCC00"/>
        </w:rPr>
        <w:t xml:space="preserve">of </w:t>
      </w:r>
      <w:r>
        <w:rPr>
          <w:color w:val="CCCC00"/>
        </w:rPr>
        <w:t xml:space="preserve">a </w:t>
      </w:r>
      <w:r>
        <w:rPr>
          <w:color w:val="CCCC00"/>
        </w:rPr>
        <w:t xml:space="preserve">passivation </w:t>
      </w:r>
      <w:r>
        <w:rPr>
          <w:color w:val="CCCC00"/>
        </w:rPr>
        <w:t xml:space="preserve">layer </w:t>
      </w:r>
      <w:r>
        <w:rPr>
          <w:color w:val="CCCC00"/>
        </w:rPr>
        <w:t xml:space="preserve">at </w:t>
      </w:r>
      <w:r>
        <w:rPr>
          <w:color w:val="CCCC00"/>
        </w:rPr>
        <w:t xml:space="preserve">the </w:t>
      </w:r>
      <w:r>
        <w:rPr>
          <w:color w:val="CCCC00"/>
        </w:rPr>
        <w:t xml:space="preserve">cathode </w:t>
      </w:r>
      <w:r>
        <w:rPr>
          <w:color w:val="CCCC00"/>
        </w:rPr>
        <w:t xml:space="preserve">surface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hindering </w:t>
      </w:r>
      <w:r>
        <w:rPr>
          <w:color w:val="000000"/>
        </w:rPr>
        <w:t xml:space="preserve">the </w:t>
      </w:r>
      <w:r>
        <w:rPr>
          <w:color w:val="0000FF"/>
        </w:rPr>
        <w:t xml:space="preserve">de-sodiation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FF3333"/>
        </w:rPr>
        <w:t xml:space="preserve">carbonate-based </w:t>
      </w:r>
      <w:r>
        <w:rPr>
          <w:color w:val="FF3333"/>
        </w:rPr>
        <w:t xml:space="preserve">electrolytes </w:t>
      </w:r>
      <w:r>
        <w:rPr>
          <w:color w:val="000000"/>
        </w:rPr>
        <w:t xml:space="preserve">revealed </w:t>
      </w:r>
      <w:r>
        <w:rPr>
          <w:color w:val="000000"/>
        </w:rPr>
        <w:t xml:space="preserve">a </w:t>
      </w:r>
      <w:r>
        <w:rPr>
          <w:color w:val="66CC00"/>
        </w:rPr>
        <w:t xml:space="preserve">very </w:t>
      </w:r>
      <w:r>
        <w:rPr>
          <w:color w:val="66CC00"/>
        </w:rPr>
        <w:t xml:space="preserve">poor </w:t>
      </w:r>
      <w:r>
        <w:rPr>
          <w:color w:val="66CC00"/>
        </w:rPr>
        <w:t xml:space="preserve">behavior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very </w:t>
      </w:r>
      <w:r>
        <w:rPr>
          <w:color w:val="000000"/>
        </w:rPr>
        <w:t xml:space="preserve">limited </w:t>
      </w:r>
      <w:r>
        <w:rPr>
          <w:color w:val="000000"/>
        </w:rPr>
        <w:t xml:space="preserve">signs </w:t>
      </w:r>
      <w:r>
        <w:rPr>
          <w:color w:val="000000"/>
        </w:rPr>
        <w:t xml:space="preserve">of </w:t>
      </w:r>
      <w:r>
        <w:rPr>
          <w:color w:val="0000FF"/>
        </w:rPr>
        <w:t xml:space="preserve">sodium </w:t>
      </w:r>
      <w:r>
        <w:rPr>
          <w:color w:val="0000FF"/>
        </w:rPr>
        <w:t xml:space="preserve">intercalation </w:t>
      </w:r>
      <w:r>
        <w:rPr>
          <w:color w:val="0000FF"/>
        </w:rPr>
        <w:t xml:space="preserve">process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sodium </w:t>
      </w:r>
      <w:r>
        <w:rPr>
          <w:color w:val="0000FF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unfavorable </w:t>
      </w:r>
      <w:r>
        <w:rPr>
          <w:color w:val="0000FF"/>
        </w:rPr>
        <w:t xml:space="preserve">graphitic </w:t>
      </w:r>
      <w:r>
        <w:rPr>
          <w:color w:val="0000FF"/>
        </w:rPr>
        <w:t xml:space="preserve">interlayer </w:t>
      </w:r>
      <w:r>
        <w:rPr>
          <w:color w:val="0000FF"/>
        </w:rPr>
        <w:t xml:space="preserve">distance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ionic </w:t>
      </w:r>
      <w:r>
        <w:rPr>
          <w:color w:val="000000"/>
        </w:rPr>
        <w:t xml:space="preserve">radio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carbonate-based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media </w:t>
      </w:r>
      <w:r>
        <w:rPr>
          <w:color w:val="000000"/>
        </w:rPr>
        <w:t xml:space="preserve">that </w:t>
      </w:r>
      <w:r>
        <w:rPr>
          <w:color w:val="000000"/>
        </w:rPr>
        <w:t xml:space="preserve">hinders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binary </w:t>
      </w:r>
      <w:r>
        <w:rPr>
          <w:color w:val="0000FF"/>
        </w:rPr>
        <w:t xml:space="preserve">GICs </w:t>
      </w:r>
      <w:r>
        <w:rPr>
          <w:color w:val="0000FF"/>
        </w:rPr>
        <w:t xml:space="preserve">, </w:t>
      </w:r>
      <w:r>
        <w:rPr>
          <w:color w:val="0000FF"/>
        </w:rPr>
        <w:t xml:space="preserve">which </w:t>
      </w:r>
      <w:r>
        <w:rPr>
          <w:color w:val="0000FF"/>
        </w:rPr>
        <w:t xml:space="preserve">should </w:t>
      </w:r>
      <w:r>
        <w:rPr>
          <w:color w:val="0000FF"/>
        </w:rPr>
        <w:t xml:space="preserve">enable </w:t>
      </w:r>
      <w:r>
        <w:rPr>
          <w:color w:val="0000FF"/>
        </w:rPr>
        <w:t xml:space="preserve">the </w:t>
      </w:r>
      <w:r>
        <w:rPr>
          <w:color w:val="0000FF"/>
        </w:rPr>
        <w:t xml:space="preserve">Na-intercalation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recovers </w:t>
      </w:r>
      <w:r>
        <w:rPr>
          <w:color w:val="000000"/>
        </w:rPr>
        <w:t xml:space="preserve">its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is </w:t>
      </w:r>
      <w:r>
        <w:rPr>
          <w:color w:val="000000"/>
        </w:rPr>
        <w:t xml:space="preserve">lowered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1C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test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in </w:t>
      </w:r>
      <w:r>
        <w:rPr>
          <w:color w:val="000000"/>
        </w:rPr>
        <w:t xml:space="preserve">Fig.4d </w:t>
      </w:r>
      <w:r>
        <w:rPr>
          <w:color w:val="000000"/>
        </w:rPr>
        <w:t xml:space="preserve">evidences </w:t>
      </w:r>
      <w:r>
        <w:rPr>
          <w:color w:val="000000"/>
        </w:rPr>
        <w:t xml:space="preserve">relevant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and </w:t>
      </w:r>
      <w:r>
        <w:rPr>
          <w:color w:val="000000"/>
        </w:rPr>
        <w:t xml:space="preserve">almost </w:t>
      </w:r>
      <w:r>
        <w:rPr>
          <w:color w:val="000000"/>
        </w:rPr>
        <w:t xml:space="preserve">no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current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polarization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accounting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prior </w:t>
      </w:r>
      <w:r>
        <w:rPr>
          <w:color w:val="000000"/>
        </w:rPr>
        <w:t xml:space="preserve">to </w:t>
      </w:r>
      <w:r>
        <w:rPr>
          <w:color w:val="000000"/>
        </w:rPr>
        <w:t xml:space="preserve">combining </w:t>
      </w:r>
      <w:r>
        <w:rPr>
          <w:color w:val="000000"/>
        </w:rPr>
        <w:t xml:space="preserve">anode </w:t>
      </w:r>
      <w:r>
        <w:rPr>
          <w:color w:val="000000"/>
        </w:rPr>
        <w:t xml:space="preserve">and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P2-Na0.7CoO2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confirmed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TEGDME-based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, </w:t>
      </w:r>
      <w:r>
        <w:rPr>
          <w:color w:val="000000"/>
        </w:rPr>
        <w:t xml:space="preserve">that </w:t>
      </w:r>
      <w:r>
        <w:rPr>
          <w:color w:val="000000"/>
        </w:rPr>
        <w:t xml:space="preserve">is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most </w:t>
      </w:r>
      <w:r>
        <w:rPr>
          <w:color w:val="000000"/>
        </w:rPr>
        <w:t xml:space="preserve">suitable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anode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reveals </w:t>
      </w:r>
      <w:r>
        <w:rPr>
          <w:color w:val="000000"/>
        </w:rPr>
        <w:t xml:space="preserve">the </w:t>
      </w:r>
      <w:r>
        <w:rPr>
          <w:color w:val="000000"/>
        </w:rPr>
        <w:t xml:space="preserve">expected </w:t>
      </w:r>
      <w:r>
        <w:rPr>
          <w:color w:val="66CC00"/>
        </w:rPr>
        <w:t xml:space="preserve">lower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in </w:t>
      </w:r>
      <w:r>
        <w:rPr>
          <w:color w:val="000000"/>
        </w:rPr>
        <w:t xml:space="preserve">respect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above </w:t>
      </w:r>
      <w:r>
        <w:rPr>
          <w:color w:val="000000"/>
        </w:rPr>
        <w:t xml:space="preserve">discussed </w:t>
      </w:r>
      <w:r>
        <w:rPr>
          <w:color w:val="0000FF"/>
        </w:rPr>
        <w:t xml:space="preserve">sodium </w:t>
      </w:r>
      <w:r>
        <w:rPr>
          <w:color w:val="0000FF"/>
        </w:rPr>
        <w:t xml:space="preserve">deficiency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cathode </w:t>
      </w:r>
      <w:r>
        <w:rPr>
          <w:color w:val="000000"/>
        </w:rPr>
        <w:t xml:space="preserve">that </w:t>
      </w:r>
      <w:r>
        <w:rPr>
          <w:color w:val="000000"/>
        </w:rPr>
        <w:t xml:space="preserve">is </w:t>
      </w:r>
      <w:r>
        <w:rPr>
          <w:color w:val="000000"/>
        </w:rPr>
        <w:t xml:space="preserve">used </w:t>
      </w:r>
      <w:r>
        <w:rPr>
          <w:color w:val="000000"/>
        </w:rPr>
        <w:t xml:space="preserve">without </w:t>
      </w:r>
      <w:r>
        <w:rPr>
          <w:color w:val="000000"/>
        </w:rPr>
        <w:t xml:space="preserve">any </w:t>
      </w:r>
      <w:r>
        <w:rPr>
          <w:color w:val="000000"/>
        </w:rPr>
        <w:t xml:space="preserve">activation </w:t>
      </w:r>
      <w:r>
        <w:rPr>
          <w:color w:val="000000"/>
        </w:rPr>
        <w:t xml:space="preserve">( </w:t>
      </w:r>
      <w:r>
        <w:rPr>
          <w:color w:val="000000"/>
        </w:rPr>
        <w:t xml:space="preserve">compare </w:t>
      </w:r>
      <w:r>
        <w:rPr>
          <w:color w:val="000000"/>
        </w:rPr>
        <w:t xml:space="preserve">with </w:t>
      </w:r>
      <w:r>
        <w:rPr>
          <w:color w:val="000000"/>
        </w:rPr>
        <w:t xml:space="preserve">Fig.S1b </w:t>
      </w:r>
      <w:r>
        <w:rPr>
          <w:color w:val="000000"/>
        </w:rPr>
        <w:t xml:space="preserve">in </w:t>
      </w:r>
      <w:r>
        <w:rPr>
          <w:color w:val="000000"/>
        </w:rPr>
        <w:t xml:space="preserve">SI </w:t>
      </w:r>
      <w:r>
        <w:rPr>
          <w:color w:val="000000"/>
        </w:rPr>
        <w:t xml:space="preserve">section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Certainly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are </w:t>
      </w:r>
      <w:r>
        <w:rPr>
          <w:color w:val="000000"/>
        </w:rPr>
        <w:t xml:space="preserve">aware </w:t>
      </w:r>
      <w:r>
        <w:rPr>
          <w:color w:val="000000"/>
        </w:rPr>
        <w:t xml:space="preserve">that </w:t>
      </w:r>
      <w:r>
        <w:rPr>
          <w:color w:val="000000"/>
        </w:rPr>
        <w:t xml:space="preserve">our </w:t>
      </w:r>
      <w:r>
        <w:rPr>
          <w:color w:val="000000"/>
        </w:rPr>
        <w:t xml:space="preserve">SIB </w:t>
      </w:r>
      <w:r>
        <w:rPr>
          <w:color w:val="000000"/>
        </w:rPr>
        <w:t xml:space="preserve">still </w:t>
      </w:r>
      <w:r>
        <w:rPr>
          <w:color w:val="000000"/>
        </w:rPr>
        <w:t xml:space="preserve">requires </w:t>
      </w:r>
      <w:r>
        <w:rPr>
          <w:color w:val="000000"/>
        </w:rPr>
        <w:t xml:space="preserve">optimization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in </w:t>
      </w:r>
      <w:r>
        <w:rPr>
          <w:color w:val="000000"/>
        </w:rPr>
        <w:t xml:space="preserve">terms </w:t>
      </w:r>
      <w:r>
        <w:rPr>
          <w:color w:val="000000"/>
        </w:rPr>
        <w:t xml:space="preserve">of </w:t>
      </w:r>
      <w:r>
        <w:rPr>
          <w:color w:val="66CC00"/>
        </w:rPr>
        <w:t xml:space="preserve">overall </w:t>
      </w:r>
      <w:r>
        <w:rPr>
          <w:color w:val="66CC00"/>
        </w:rPr>
        <w:t xml:space="preserve">cell </w:t>
      </w:r>
      <w:r>
        <w:rPr>
          <w:color w:val="66CC00"/>
        </w:rPr>
        <w:t xml:space="preserve">balancing </w:t>
      </w:r>
      <w:r>
        <w:rPr>
          <w:color w:val="000000"/>
        </w:rPr>
        <w:t xml:space="preserve">so </w:t>
      </w:r>
      <w:r>
        <w:rPr>
          <w:color w:val="000000"/>
        </w:rPr>
        <w:t xml:space="preserve">as </w:t>
      </w:r>
      <w:r>
        <w:rPr>
          <w:color w:val="000000"/>
        </w:rPr>
        <w:t xml:space="preserve">to </w:t>
      </w:r>
      <w:r>
        <w:rPr>
          <w:color w:val="000000"/>
        </w:rPr>
        <w:t xml:space="preserve">properly </w:t>
      </w:r>
      <w:r>
        <w:rPr>
          <w:color w:val="000000"/>
        </w:rPr>
        <w:t xml:space="preserve">address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and </w:t>
      </w:r>
      <w:r>
        <w:rPr>
          <w:color w:val="000000"/>
        </w:rPr>
        <w:t xml:space="preserve">finally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its </w:t>
      </w:r>
      <w:r>
        <w:rPr>
          <w:color w:val="66CC00"/>
        </w:rPr>
        <w:t xml:space="preserve">overall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behavior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electrostatic </w:t>
      </w:r>
      <w:r>
        <w:rPr>
          <w:color w:val="000000"/>
        </w:rPr>
        <w:t xml:space="preserve">reasons </w:t>
      </w:r>
      <w:r>
        <w:rPr>
          <w:color w:val="000000"/>
        </w:rPr>
        <w:t xml:space="preserve">, </w:t>
      </w:r>
      <w:r>
        <w:rPr>
          <w:color w:val="000000"/>
        </w:rPr>
        <w:t xml:space="preserve">Naf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less </w:t>
      </w:r>
      <w:r>
        <w:rPr>
          <w:color w:val="000000"/>
        </w:rPr>
        <w:t xml:space="preserve">stable </w:t>
      </w:r>
      <w:r>
        <w:rPr>
          <w:color w:val="000000"/>
        </w:rPr>
        <w:t xml:space="preserve">than </w:t>
      </w:r>
      <w:r>
        <w:rPr>
          <w:color w:val="000000"/>
        </w:rPr>
        <w:t xml:space="preserve">Nae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emptied </w:t>
      </w:r>
      <w:r>
        <w:rPr>
          <w:color w:val="000000"/>
        </w:rPr>
        <w:t xml:space="preserve">first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desodiation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interslab </w:t>
      </w:r>
      <w:r>
        <w:rPr>
          <w:color w:val="000000"/>
        </w:rPr>
        <w:t xml:space="preserve">space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sodium </w:t>
      </w:r>
      <w:r>
        <w:rPr>
          <w:color w:val="000000"/>
        </w:rPr>
        <w:t xml:space="preserve">and </w:t>
      </w:r>
      <w:r>
        <w:rPr>
          <w:color w:val="000000"/>
        </w:rPr>
        <w:t xml:space="preserve">vacancies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jump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was </w:t>
      </w:r>
      <w:r>
        <w:rPr>
          <w:color w:val="000000"/>
        </w:rPr>
        <w:t xml:space="preserve">only </w:t>
      </w:r>
      <w:r>
        <w:rPr>
          <w:color w:val="000000"/>
        </w:rPr>
        <w:t xml:space="preserve">2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approached </w:t>
      </w:r>
      <w:r>
        <w:rPr>
          <w:color w:val="000000"/>
        </w:rPr>
        <w:t xml:space="preserve">98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deintercalated </w:t>
      </w:r>
      <w:r>
        <w:rPr>
          <w:color w:val="000000"/>
        </w:rPr>
        <w:t xml:space="preserve">sodium </w:t>
      </w:r>
      <w:r>
        <w:rPr>
          <w:color w:val="000000"/>
        </w:rPr>
        <w:t xml:space="preserve">exceeds </w:t>
      </w:r>
      <w:r>
        <w:rPr>
          <w:color w:val="000000"/>
        </w:rPr>
        <w:t xml:space="preserve">0.3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NaxTiO2 </w:t>
      </w:r>
      <w:r>
        <w:rPr>
          <w:color w:val="000000"/>
        </w:rPr>
        <w:t xml:space="preserve">system </w:t>
      </w:r>
      <w:r>
        <w:rPr>
          <w:color w:val="000000"/>
        </w:rPr>
        <w:t xml:space="preserve">with </w:t>
      </w:r>
      <w:r>
        <w:rPr>
          <w:color w:val="000000"/>
        </w:rPr>
        <w:t xml:space="preserve">O3-type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suffers </w:t>
      </w:r>
      <w:r>
        <w:rPr>
          <w:color w:val="000000"/>
        </w:rPr>
        <w:t xml:space="preserve">from </w:t>
      </w:r>
      <w:r>
        <w:rPr>
          <w:color w:val="000000"/>
        </w:rPr>
        <w:t xml:space="preserve">an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from </w:t>
      </w:r>
      <w:r>
        <w:rPr>
          <w:color w:val="0000FF"/>
        </w:rPr>
        <w:t xml:space="preserve">titanium </w:t>
      </w:r>
      <w:r>
        <w:rPr>
          <w:color w:val="0000FF"/>
        </w:rPr>
        <w:t xml:space="preserve">ions </w:t>
      </w:r>
      <w:r>
        <w:rPr>
          <w:color w:val="0000FF"/>
        </w:rPr>
        <w:t xml:space="preserve">migration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slab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interslab </w:t>
      </w:r>
      <w:r>
        <w:rPr>
          <w:color w:val="0000FF"/>
        </w:rPr>
        <w:t xml:space="preserve">space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66CC00"/>
        </w:rPr>
        <w:t xml:space="preserve">high </w:t>
      </w:r>
      <w:r>
        <w:rPr>
          <w:color w:val="66CC00"/>
        </w:rPr>
        <w:t xml:space="preserve">cell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FF"/>
        </w:rPr>
        <w:t xml:space="preserve">low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NaxTiO2 </w:t>
      </w:r>
      <w:r>
        <w:rPr>
          <w:color w:val="0000FF"/>
        </w:rPr>
        <w:t xml:space="preserve">in </w:t>
      </w:r>
      <w:r>
        <w:rPr>
          <w:color w:val="0000FF"/>
        </w:rPr>
        <w:t xml:space="preserve">O3 </w:t>
      </w:r>
      <w:r>
        <w:rPr>
          <w:color w:val="0000FF"/>
        </w:rPr>
        <w:t xml:space="preserve">stacking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P2-NaxCo1/2Ti1/2O2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overcome </w:t>
      </w:r>
      <w:r>
        <w:rPr>
          <w:color w:val="000000"/>
        </w:rPr>
        <w:t xml:space="preserve">this </w:t>
      </w:r>
      <w:r>
        <w:rPr>
          <w:color w:val="000000"/>
        </w:rPr>
        <w:t xml:space="preserve">issue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one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Ti3+ </w:t>
      </w:r>
      <w:r>
        <w:rPr>
          <w:color w:val="000000"/>
        </w:rPr>
        <w:t xml:space="preserve">present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Na2/3 </w:t>
      </w:r>
      <w:r>
        <w:rPr>
          <w:color w:val="000000"/>
        </w:rPr>
        <w:t xml:space="preserve">( </w:t>
      </w:r>
      <w:r>
        <w:rPr>
          <w:color w:val="000000"/>
        </w:rPr>
        <w:t xml:space="preserve">Co3+ </w:t>
      </w:r>
      <w:r>
        <w:rPr>
          <w:color w:val="000000"/>
        </w:rPr>
        <w:t xml:space="preserve">) </w:t>
      </w:r>
      <w:r>
        <w:rPr>
          <w:color w:val="000000"/>
        </w:rPr>
        <w:t xml:space="preserve">1/2 </w:t>
      </w:r>
      <w:r>
        <w:rPr>
          <w:color w:val="000000"/>
        </w:rPr>
        <w:t xml:space="preserve">( </w:t>
      </w:r>
      <w:r>
        <w:rPr>
          <w:color w:val="000000"/>
        </w:rPr>
        <w:t xml:space="preserve">Ti4+ </w:t>
      </w:r>
      <w:r>
        <w:rPr>
          <w:color w:val="000000"/>
        </w:rPr>
        <w:t xml:space="preserve">) </w:t>
      </w:r>
      <w:r>
        <w:rPr>
          <w:color w:val="000000"/>
        </w:rPr>
        <w:t xml:space="preserve">1/3 </w:t>
      </w:r>
      <w:r>
        <w:rPr>
          <w:color w:val="000000"/>
        </w:rPr>
        <w:t xml:space="preserve">( </w:t>
      </w:r>
      <w:r>
        <w:rPr>
          <w:color w:val="000000"/>
        </w:rPr>
        <w:t xml:space="preserve">Ti3+ </w:t>
      </w:r>
      <w:r>
        <w:rPr>
          <w:color w:val="000000"/>
        </w:rPr>
        <w:t xml:space="preserve">) </w:t>
      </w:r>
      <w:r>
        <w:rPr>
          <w:color w:val="000000"/>
        </w:rPr>
        <w:t xml:space="preserve">1/6O2 </w:t>
      </w:r>
      <w:r>
        <w:rPr>
          <w:color w:val="000000"/>
        </w:rPr>
        <w:t xml:space="preserve">starting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that </w:t>
      </w:r>
      <w:r>
        <w:rPr>
          <w:color w:val="66CC00"/>
        </w:rPr>
        <w:t xml:space="preserve">reduces </w:t>
      </w:r>
      <w:r>
        <w:rPr>
          <w:color w:val="66CC00"/>
        </w:rPr>
        <w:t xml:space="preserve">the </w:t>
      </w:r>
      <w:r>
        <w:rPr>
          <w:color w:val="66CC00"/>
        </w:rPr>
        <w:t xml:space="preserve">titanium </w:t>
      </w:r>
      <w:r>
        <w:rPr>
          <w:color w:val="66CC00"/>
        </w:rPr>
        <w:t xml:space="preserve">migration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environment </w:t>
      </w:r>
      <w:r>
        <w:rPr>
          <w:color w:val="000000"/>
        </w:rPr>
        <w:t xml:space="preserve">in </w:t>
      </w:r>
      <w:r>
        <w:rPr>
          <w:color w:val="000000"/>
        </w:rPr>
        <w:t xml:space="preserve">P2-Na2/3Co1/2Ti1/2O2 </w:t>
      </w:r>
      <w:r>
        <w:rPr>
          <w:color w:val="000000"/>
        </w:rPr>
        <w:t xml:space="preserve">is </w:t>
      </w:r>
      <w:r>
        <w:rPr>
          <w:color w:val="000000"/>
        </w:rPr>
        <w:t xml:space="preserve">dissimilar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O3-type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continuous </w:t>
      </w:r>
      <w:r>
        <w:rPr>
          <w:color w:val="66CC00"/>
        </w:rPr>
        <w:t xml:space="preserve">evolution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studied </w:t>
      </w:r>
      <w:r>
        <w:rPr>
          <w:color w:val="66CC00"/>
        </w:rPr>
        <w:t xml:space="preserve">composition </w:t>
      </w:r>
      <w:r>
        <w:rPr>
          <w:color w:val="66CC00"/>
        </w:rPr>
        <w:t xml:space="preserve">range </w:t>
      </w:r>
      <w:r>
        <w:rPr>
          <w:color w:val="000000"/>
        </w:rPr>
        <w:t xml:space="preserve">( </w:t>
      </w:r>
      <w:r>
        <w:rPr>
          <w:color w:val="000000"/>
        </w:rPr>
        <w:t xml:space="preserve">without </w:t>
      </w:r>
      <w:r>
        <w:rPr>
          <w:color w:val="000000"/>
        </w:rPr>
        <w:t xml:space="preserve">abrupt </w:t>
      </w:r>
      <w:r>
        <w:rPr>
          <w:color w:val="000000"/>
        </w:rPr>
        <w:t xml:space="preserve">change </w:t>
      </w:r>
      <w:r>
        <w:rPr>
          <w:color w:val="000000"/>
        </w:rPr>
        <w:t xml:space="preserve">) </w:t>
      </w:r>
      <w:r>
        <w:rPr>
          <w:color w:val="000000"/>
        </w:rPr>
        <w:t xml:space="preserve">indicates </w:t>
      </w:r>
      <w:r>
        <w:rPr>
          <w:color w:val="0000FF"/>
        </w:rPr>
        <w:t xml:space="preserve">no </w:t>
      </w:r>
      <w:r>
        <w:rPr>
          <w:color w:val="0000FF"/>
        </w:rPr>
        <w:t xml:space="preserve">first-order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seems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plateau </w:t>
      </w:r>
      <w:r>
        <w:rPr>
          <w:color w:val="000000"/>
        </w:rPr>
        <w:t xml:space="preserve">starts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this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at </w:t>
      </w:r>
      <w:r>
        <w:rPr>
          <w:color w:val="66CC00"/>
        </w:rPr>
        <w:t xml:space="preserve">such </w:t>
      </w:r>
      <w:r>
        <w:rPr>
          <w:color w:val="66CC00"/>
        </w:rPr>
        <w:t xml:space="preserve">high </w:t>
      </w:r>
      <w:r>
        <w:rPr>
          <w:color w:val="66CC00"/>
        </w:rPr>
        <w:t xml:space="preserve">potential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0000FF"/>
        </w:rPr>
        <w:t xml:space="preserve">open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and </w:t>
      </w:r>
      <w:r>
        <w:rPr>
          <w:color w:val="FF007F"/>
        </w:rPr>
        <w:t xml:space="preserve">layered </w:t>
      </w:r>
      <w:r>
        <w:rPr>
          <w:color w:val="FF007F"/>
        </w:rPr>
        <w:t xml:space="preserve">oxide </w:t>
      </w:r>
      <w:r>
        <w:rPr>
          <w:color w:val="000000"/>
        </w:rPr>
        <w:t xml:space="preserve">with </w:t>
      </w:r>
      <w:r>
        <w:rPr>
          <w:color w:val="66CC00"/>
        </w:rPr>
        <w:t xml:space="preserve">high </w:t>
      </w:r>
      <w:r>
        <w:rPr>
          <w:color w:val="66CC00"/>
        </w:rPr>
        <w:t xml:space="preserve">interslab </w:t>
      </w:r>
      <w:r>
        <w:rPr>
          <w:color w:val="66CC00"/>
        </w:rPr>
        <w:t xml:space="preserve">space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end </w:t>
      </w:r>
      <w:r>
        <w:rPr>
          <w:color w:val="66CC00"/>
        </w:rPr>
        <w:t xml:space="preserve">of </w:t>
      </w:r>
      <w:r>
        <w:rPr>
          <w:color w:val="66CC00"/>
        </w:rPr>
        <w:t xml:space="preserve">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noticed </w:t>
      </w:r>
      <w:r>
        <w:rPr>
          <w:color w:val="000000"/>
        </w:rPr>
        <w:t xml:space="preserve">that </w:t>
      </w:r>
      <w:r>
        <w:rPr>
          <w:color w:val="000000"/>
        </w:rPr>
        <w:t xml:space="preserve">an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( </w:t>
      </w:r>
      <w:r>
        <w:rPr>
          <w:color w:val="000000"/>
        </w:rPr>
        <w:t xml:space="preserve">4.3V </w:t>
      </w:r>
      <w:r>
        <w:rPr>
          <w:color w:val="000000"/>
        </w:rPr>
        <w:t xml:space="preserve">) </w:t>
      </w:r>
      <w:r>
        <w:rPr>
          <w:color w:val="000000"/>
        </w:rPr>
        <w:t xml:space="preserve">appears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to </w:t>
      </w:r>
      <w:r>
        <w:rPr>
          <w:color w:val="66CC00"/>
        </w:rPr>
        <w:t xml:space="preserve">obvious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induces </w:t>
      </w:r>
      <w:r>
        <w:rPr>
          <w:color w:val="000000"/>
        </w:rPr>
        <w:t xml:space="preserve">a </w:t>
      </w:r>
      <w:r>
        <w:rPr>
          <w:color w:val="0000FF"/>
        </w:rPr>
        <w:t xml:space="preserve">change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sodium </w:t>
      </w:r>
      <w:r>
        <w:rPr>
          <w:color w:val="0000FF"/>
        </w:rPr>
        <w:t xml:space="preserve">environment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obtaining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similar </w:t>
      </w:r>
      <w:r>
        <w:rPr>
          <w:color w:val="000000"/>
        </w:rPr>
        <w:t xml:space="preserve">compounds </w:t>
      </w:r>
      <w:r>
        <w:rPr>
          <w:color w:val="000000"/>
        </w:rPr>
        <w:t xml:space="preserve">showed </w:t>
      </w:r>
      <w:r>
        <w:rPr>
          <w:color w:val="000000"/>
        </w:rPr>
        <w:t xml:space="preserve">that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is </w:t>
      </w:r>
      <w:r>
        <w:rPr>
          <w:color w:val="000000"/>
        </w:rPr>
        <w:t xml:space="preserve">present </w:t>
      </w:r>
      <w:r>
        <w:rPr>
          <w:color w:val="000000"/>
        </w:rPr>
        <w:t xml:space="preserve">but </w:t>
      </w:r>
      <w:r>
        <w:rPr>
          <w:color w:val="000000"/>
        </w:rPr>
        <w:t xml:space="preserve">at </w:t>
      </w:r>
      <w:r>
        <w:rPr>
          <w:color w:val="000000"/>
        </w:rPr>
        <w:t xml:space="preserve">lower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greater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believe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irreversibility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deterioration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(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resistivity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000000"/>
        </w:rPr>
        <w:t xml:space="preserve">prepared </w:t>
      </w:r>
      <w:r>
        <w:rPr>
          <w:color w:val="000000"/>
        </w:rPr>
        <w:t xml:space="preserve">through </w:t>
      </w:r>
      <w:r>
        <w:rPr>
          <w:color w:val="000000"/>
        </w:rPr>
        <w:t xml:space="preserve">solid </w:t>
      </w:r>
      <w:r>
        <w:rPr>
          <w:color w:val="000000"/>
        </w:rPr>
        <w:t xml:space="preserve">state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well </w:t>
      </w:r>
      <w:r>
        <w:rPr>
          <w:color w:val="FF007F"/>
        </w:rPr>
        <w:t xml:space="preserve">connected </w:t>
      </w:r>
      <w:r>
        <w:rPr>
          <w:color w:val="FF007F"/>
        </w:rPr>
        <w:t xml:space="preserve">grains </w:t>
      </w:r>
      <w:r>
        <w:rPr>
          <w:color w:val="000000"/>
        </w:rPr>
        <w:t xml:space="preserve">when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agglomerated/porous </w:t>
      </w:r>
      <w:r>
        <w:rPr>
          <w:color w:val="000000"/>
        </w:rPr>
        <w:t xml:space="preserve">sample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by </w:t>
      </w:r>
      <w:r>
        <w:rPr>
          <w:color w:val="000000"/>
        </w:rPr>
        <w:t xml:space="preserve">ball </w:t>
      </w:r>
      <w:r>
        <w:rPr>
          <w:color w:val="000000"/>
        </w:rPr>
        <w:t xml:space="preserve">milling </w:t>
      </w:r>
      <w:r>
        <w:rPr>
          <w:color w:val="000000"/>
        </w:rPr>
        <w:t xml:space="preserve">and </w:t>
      </w:r>
      <w:r>
        <w:rPr>
          <w:color w:val="000000"/>
        </w:rPr>
        <w:t xml:space="preserve">sol </w:t>
      </w:r>
      <w:r>
        <w:rPr>
          <w:color w:val="000000"/>
        </w:rPr>
        <w:t xml:space="preserve">gel </w:t>
      </w:r>
      <w:r>
        <w:rPr>
          <w:color w:val="000000"/>
        </w:rPr>
        <w:t xml:space="preserve">techniques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have </w:t>
      </w:r>
      <w:r>
        <w:rPr>
          <w:color w:val="000000"/>
        </w:rPr>
        <w:t xml:space="preserve">not </w:t>
      </w:r>
      <w:r>
        <w:rPr>
          <w:color w:val="000000"/>
        </w:rPr>
        <w:t xml:space="preserve">been </w:t>
      </w:r>
      <w:r>
        <w:rPr>
          <w:color w:val="000000"/>
        </w:rPr>
        <w:t xml:space="preserve">subjected </w:t>
      </w:r>
      <w:r>
        <w:rPr>
          <w:color w:val="000000"/>
        </w:rPr>
        <w:t xml:space="preserve">to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cycles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low </w:t>
      </w:r>
      <w:r>
        <w:rPr>
          <w:color w:val="000000"/>
        </w:rPr>
        <w:t xml:space="preserve">value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coefficient </w:t>
      </w:r>
      <w:r>
        <w:rPr>
          <w:color w:val="000000"/>
        </w:rPr>
        <w:t xml:space="preserve">of </w:t>
      </w:r>
      <w:r>
        <w:rPr>
          <w:color w:val="000000"/>
        </w:rPr>
        <w:t xml:space="preserve">about </w:t>
      </w:r>
      <w:r>
        <w:rPr>
          <w:color w:val="000000"/>
        </w:rPr>
        <w:t xml:space="preserve">10-12cm2/s </w:t>
      </w:r>
      <w:r>
        <w:rPr>
          <w:color w:val="000000"/>
        </w:rPr>
        <w:t xml:space="preserve">when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value </w:t>
      </w:r>
      <w:r>
        <w:rPr>
          <w:color w:val="000000"/>
        </w:rPr>
        <w:t xml:space="preserve">10-8cm2/s </w:t>
      </w:r>
      <w:r>
        <w:rPr>
          <w:color w:val="000000"/>
        </w:rPr>
        <w:t xml:space="preserve">for </w:t>
      </w:r>
      <w:r>
        <w:rPr>
          <w:color w:val="000000"/>
        </w:rPr>
        <w:t xml:space="preserve">Li+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LiCoO2 </w:t>
      </w:r>
      <w:r>
        <w:rPr>
          <w:color w:val="000000"/>
        </w:rPr>
        <w:t xml:space="preserve">based </w:t>
      </w:r>
      <w:r>
        <w:rPr>
          <w:color w:val="000000"/>
        </w:rPr>
        <w:t xml:space="preserve">systems </w:t>
      </w:r>
      <w:r>
        <w:rPr>
          <w:color w:val="000000"/>
        </w:rPr>
        <w:t xml:space="preserve">and </w:t>
      </w:r>
      <w:r>
        <w:rPr>
          <w:color w:val="000000"/>
        </w:rPr>
        <w:t xml:space="preserve">low </w:t>
      </w:r>
      <w:r>
        <w:rPr>
          <w:color w:val="000000"/>
        </w:rPr>
        <w:t xml:space="preserve">ionic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( </w:t>
      </w:r>
      <w:r>
        <w:rPr>
          <w:color w:val="000000"/>
        </w:rPr>
        <w:t xml:space="preserve">10-6S/cm </w:t>
      </w:r>
      <w:r>
        <w:rPr>
          <w:color w:val="000000"/>
        </w:rPr>
        <w:t xml:space="preserve">) </w:t>
      </w:r>
      <w:r>
        <w:rPr>
          <w:color w:val="000000"/>
        </w:rPr>
        <w:t xml:space="preserve">when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conventional </w:t>
      </w:r>
      <w:r>
        <w:rPr>
          <w:color w:val="000000"/>
        </w:rPr>
        <w:t xml:space="preserve">liquid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cobalt </w:t>
      </w:r>
      <w:r>
        <w:rPr>
          <w:color w:val="000000"/>
        </w:rPr>
        <w:t xml:space="preserve">( </w:t>
      </w:r>
      <w:r>
        <w:rPr>
          <w:color w:val="000000"/>
        </w:rPr>
        <w:t xml:space="preserve">II </w:t>
      </w:r>
      <w:r>
        <w:rPr>
          <w:color w:val="000000"/>
        </w:rPr>
        <w:t xml:space="preserve">) </w:t>
      </w:r>
      <w:r>
        <w:rPr>
          <w:color w:val="000000"/>
        </w:rPr>
        <w:t xml:space="preserve">ions </w:t>
      </w:r>
      <w:r>
        <w:rPr>
          <w:color w:val="000000"/>
        </w:rPr>
        <w:t xml:space="preserve">the </w:t>
      </w:r>
      <w:r>
        <w:rPr>
          <w:color w:val="000000"/>
        </w:rPr>
        <w:t xml:space="preserve">coordination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sulfonate </w:t>
      </w:r>
      <w:r>
        <w:rPr>
          <w:color w:val="000000"/>
        </w:rPr>
        <w:t xml:space="preserve">groups </w:t>
      </w:r>
      <w:r>
        <w:rPr>
          <w:color w:val="000000"/>
        </w:rPr>
        <w:t xml:space="preserve">is </w:t>
      </w:r>
      <w:r>
        <w:rPr>
          <w:color w:val="000000"/>
        </w:rPr>
        <w:t xml:space="preserve">weak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intercalation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MV2+ </w:t>
      </w:r>
      <w:r>
        <w:rPr>
          <w:color w:val="000000"/>
        </w:rPr>
        <w:t xml:space="preserve">dication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cavity </w:t>
      </w:r>
      <w:r>
        <w:rPr>
          <w:color w:val="000000"/>
        </w:rPr>
        <w:t xml:space="preserve">of </w:t>
      </w:r>
      <w:r>
        <w:rPr>
          <w:color w:val="000000"/>
        </w:rPr>
        <w:t xml:space="preserve">p-sulfonatothaicalix </w:t>
      </w:r>
      <w:r>
        <w:rPr>
          <w:color w:val="000000"/>
        </w:rPr>
        <w:t xml:space="preserve">[ </w:t>
      </w:r>
      <w:r>
        <w:rPr>
          <w:color w:val="000000"/>
        </w:rPr>
        <w:t xml:space="preserve">4 </w:t>
      </w:r>
      <w:r>
        <w:rPr>
          <w:color w:val="000000"/>
        </w:rPr>
        <w:t xml:space="preserve">] </w:t>
      </w:r>
      <w:r>
        <w:rPr>
          <w:color w:val="000000"/>
        </w:rPr>
        <w:t xml:space="preserve">arene </w:t>
      </w:r>
      <w:r>
        <w:rPr>
          <w:color w:val="000000"/>
        </w:rPr>
        <w:t xml:space="preserve">can </w:t>
      </w:r>
      <w:r>
        <w:rPr>
          <w:color w:val="000000"/>
        </w:rPr>
        <w:t xml:space="preserve">easily </w:t>
      </w:r>
      <w:r>
        <w:rPr>
          <w:color w:val="0000FF"/>
        </w:rPr>
        <w:t xml:space="preserve">break </w:t>
      </w:r>
      <w:r>
        <w:rPr>
          <w:color w:val="0000FF"/>
        </w:rPr>
        <w:t xml:space="preserve">the </w:t>
      </w:r>
      <w:r>
        <w:rPr>
          <w:color w:val="0000FF"/>
        </w:rPr>
        <w:t xml:space="preserve">potential </w:t>
      </w:r>
      <w:r>
        <w:rPr>
          <w:color w:val="0000FF"/>
        </w:rPr>
        <w:t xml:space="preserve">layer </w:t>
      </w:r>
      <w:r>
        <w:rPr>
          <w:color w:val="0000FF"/>
        </w:rPr>
        <w:t xml:space="preserve">arrangement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disproportionation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mole </w:t>
      </w:r>
      <w:r>
        <w:rPr>
          <w:color w:val="000000"/>
        </w:rPr>
        <w:t xml:space="preserve">divalent </w:t>
      </w:r>
      <w:r>
        <w:rPr>
          <w:color w:val="000000"/>
        </w:rPr>
        <w:t xml:space="preserve">Mg </w:t>
      </w:r>
      <w:r>
        <w:rPr>
          <w:color w:val="000000"/>
        </w:rPr>
        <w:t xml:space="preserve">doping </w:t>
      </w:r>
      <w:r>
        <w:rPr>
          <w:color w:val="000000"/>
        </w:rPr>
        <w:t xml:space="preserve">in </w:t>
      </w:r>
      <w:r>
        <w:rPr>
          <w:color w:val="000000"/>
        </w:rPr>
        <w:t xml:space="preserve">NaCoO2 </w:t>
      </w:r>
      <w:r>
        <w:rPr>
          <w:color w:val="000000"/>
        </w:rPr>
        <w:t xml:space="preserve">affects </w:t>
      </w:r>
      <w:r>
        <w:rPr>
          <w:color w:val="000000"/>
        </w:rPr>
        <w:t xml:space="preserve">both </w:t>
      </w:r>
      <w:r>
        <w:rPr>
          <w:color w:val="000000"/>
        </w:rPr>
        <w:t xml:space="preserve">Co </w:t>
      </w:r>
      <w:r>
        <w:rPr>
          <w:color w:val="000000"/>
        </w:rPr>
        <w:t xml:space="preserve">and </w:t>
      </w:r>
      <w:r>
        <w:rPr>
          <w:color w:val="000000"/>
        </w:rPr>
        <w:t xml:space="preserve">O </w:t>
      </w:r>
      <w:r>
        <w:rPr>
          <w:color w:val="000000"/>
        </w:rPr>
        <w:t xml:space="preserve">simultaneously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divalent </w:t>
      </w:r>
      <w:r>
        <w:rPr>
          <w:color w:val="000000"/>
        </w:rPr>
        <w:t xml:space="preserve">Mg </w:t>
      </w:r>
      <w:r>
        <w:rPr>
          <w:color w:val="000000"/>
        </w:rPr>
        <w:t xml:space="preserve">ion </w:t>
      </w:r>
      <w:r>
        <w:rPr>
          <w:color w:val="000000"/>
        </w:rPr>
        <w:t xml:space="preserve">doping </w:t>
      </w:r>
      <w:r>
        <w:rPr>
          <w:color w:val="000000"/>
        </w:rPr>
        <w:t xml:space="preserve">in </w:t>
      </w:r>
      <w:r>
        <w:rPr>
          <w:color w:val="000000"/>
        </w:rPr>
        <w:t xml:space="preserve">Na </w:t>
      </w:r>
      <w:r>
        <w:rPr>
          <w:color w:val="000000"/>
        </w:rPr>
        <w:t xml:space="preserve">( </w:t>
      </w:r>
      <w:r>
        <w:rPr>
          <w:color w:val="000000"/>
        </w:rPr>
        <w:t xml:space="preserve">Co0.92Mg0.08 </w:t>
      </w:r>
      <w:r>
        <w:rPr>
          <w:color w:val="000000"/>
        </w:rPr>
        <w:t xml:space="preserve">) </w:t>
      </w:r>
      <w:r>
        <w:rPr>
          <w:color w:val="000000"/>
        </w:rPr>
        <w:t xml:space="preserve">O2 </w:t>
      </w:r>
      <w:r>
        <w:rPr>
          <w:color w:val="000000"/>
        </w:rPr>
        <w:t xml:space="preserve">will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FF"/>
        </w:rPr>
        <w:t xml:space="preserve">charge </w:t>
      </w:r>
      <w:r>
        <w:rPr>
          <w:color w:val="0000FF"/>
        </w:rPr>
        <w:t xml:space="preserve">disproportionation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affect </w:t>
      </w:r>
      <w:r>
        <w:rPr>
          <w:color w:val="000000"/>
        </w:rPr>
        <w:t xml:space="preserve">simultaneously </w:t>
      </w:r>
      <w:r>
        <w:rPr>
          <w:color w:val="000000"/>
        </w:rPr>
        <w:t xml:space="preserve">the </w:t>
      </w:r>
      <w:r>
        <w:rPr>
          <w:color w:val="0000FF"/>
        </w:rPr>
        <w:t xml:space="preserve">electronic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both </w:t>
      </w:r>
      <w:r>
        <w:rPr>
          <w:color w:val="0000FF"/>
        </w:rPr>
        <w:t xml:space="preserve">Co </w:t>
      </w:r>
      <w:r>
        <w:rPr>
          <w:color w:val="0000FF"/>
        </w:rPr>
        <w:t xml:space="preserve">and </w:t>
      </w:r>
      <w:r>
        <w:rPr>
          <w:color w:val="0000FF"/>
        </w:rPr>
        <w:t xml:space="preserve">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OCP </w:t>
      </w:r>
      <w:r>
        <w:rPr>
          <w:color w:val="000000"/>
        </w:rPr>
        <w:t xml:space="preserve">is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Vapp </w:t>
      </w:r>
      <w:r>
        <w:rPr>
          <w:color w:val="000000"/>
        </w:rPr>
        <w:t xml:space="preserve">for </w:t>
      </w:r>
      <w:r>
        <w:rPr>
          <w:color w:val="000000"/>
        </w:rPr>
        <w:t xml:space="preserve">x </w:t>
      </w:r>
      <w:r>
        <w:rPr>
          <w:color w:val="000000"/>
        </w:rPr>
        <w:t xml:space="preserve">&gt; </w:t>
      </w:r>
      <w:r>
        <w:rPr>
          <w:color w:val="000000"/>
        </w:rPr>
        <w:t xml:space="preserve">0.5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is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Vapp </w:t>
      </w:r>
      <w:r>
        <w:rPr>
          <w:color w:val="000000"/>
        </w:rPr>
        <w:t xml:space="preserve">for </w:t>
      </w:r>
      <w:r>
        <w:rPr>
          <w:color w:val="000000"/>
        </w:rPr>
        <w:t xml:space="preserve">x </w:t>
      </w:r>
      <w:r>
        <w:rPr>
          <w:color w:val="000000"/>
        </w:rPr>
        <w:t xml:space="preserve">&lt; </w:t>
      </w:r>
      <w:r>
        <w:rPr>
          <w:color w:val="000000"/>
        </w:rPr>
        <w:t xml:space="preserve">0.5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Whether </w:t>
      </w:r>
      <w:r>
        <w:rPr>
          <w:color w:val="000000"/>
        </w:rPr>
        <w:t xml:space="preserve">such </w:t>
      </w:r>
      <w:r>
        <w:rPr>
          <w:color w:val="000000"/>
        </w:rPr>
        <w:t xml:space="preserve">3/7 </w:t>
      </w:r>
      <w:r>
        <w:rPr>
          <w:color w:val="000000"/>
        </w:rPr>
        <w:t xml:space="preserve">superlattice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exists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requires </w:t>
      </w:r>
      <w:r>
        <w:rPr>
          <w:color w:val="000000"/>
        </w:rPr>
        <w:t xml:space="preserve">further </w:t>
      </w:r>
      <w:r>
        <w:rPr>
          <w:color w:val="66CC00"/>
        </w:rPr>
        <w:t xml:space="preserve">Laue </w:t>
      </w:r>
      <w:r>
        <w:rPr>
          <w:color w:val="66CC00"/>
        </w:rPr>
        <w:t xml:space="preserve">transmission </w:t>
      </w:r>
      <w:r>
        <w:rPr>
          <w:color w:val="66CC00"/>
        </w:rPr>
        <w:t xml:space="preserve">diffraction </w:t>
      </w:r>
      <w:r>
        <w:rPr>
          <w:color w:val="66CC00"/>
        </w:rPr>
        <w:t xml:space="preserve">analysis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 </w:t>
      </w:r>
      <w:r>
        <w:rPr>
          <w:color w:val="000000"/>
        </w:rPr>
        <w:t xml:space="preserve">concerns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experimental </w:t>
      </w:r>
      <w:r>
        <w:rPr>
          <w:color w:val="000000"/>
        </w:rPr>
        <w:t xml:space="preserve">study </w:t>
      </w:r>
      <w:r>
        <w:rPr>
          <w:color w:val="000000"/>
        </w:rPr>
        <w:t xml:space="preserve">of </w:t>
      </w:r>
      <w:r>
        <w:rPr>
          <w:color w:val="000000"/>
        </w:rPr>
        <w:t xml:space="preserve">NaxCoO2 </w:t>
      </w:r>
      <w:r>
        <w:rPr>
          <w:color w:val="000000"/>
        </w:rPr>
        <w:t xml:space="preserve">compounds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question </w:t>
      </w:r>
      <w:r>
        <w:rPr>
          <w:color w:val="000000"/>
        </w:rPr>
        <w:t xml:space="preserve">of </w:t>
      </w:r>
      <w:r>
        <w:rPr>
          <w:color w:val="0000FF"/>
        </w:rPr>
        <w:t xml:space="preserve">phase </w:t>
      </w:r>
      <w:r>
        <w:rPr>
          <w:color w:val="0000FF"/>
        </w:rPr>
        <w:t xml:space="preserve">homogeneity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 </w:t>
      </w:r>
      <w:r>
        <w:rPr>
          <w:color w:val="000000"/>
        </w:rPr>
        <w:t xml:space="preserve">other </w:t>
      </w:r>
      <w:r>
        <w:rPr>
          <w:color w:val="000000"/>
        </w:rPr>
        <w:t xml:space="preserve">samples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two-phase </w:t>
      </w:r>
      <w:r>
        <w:rPr>
          <w:color w:val="000000"/>
        </w:rPr>
        <w:t xml:space="preserve">signatures </w:t>
      </w:r>
      <w:r>
        <w:rPr>
          <w:color w:val="000000"/>
        </w:rPr>
        <w:t xml:space="preserve">regardless </w:t>
      </w:r>
      <w:r>
        <w:rPr>
          <w:color w:val="000000"/>
        </w:rPr>
        <w:t xml:space="preserve">of </w:t>
      </w:r>
      <w:r>
        <w:rPr>
          <w:color w:val="000000"/>
        </w:rPr>
        <w:t xml:space="preserve">whether </w:t>
      </w:r>
      <w:r>
        <w:rPr>
          <w:color w:val="000000"/>
        </w:rPr>
        <w:t xml:space="preserve">Vapp </w:t>
      </w:r>
      <w:r>
        <w:rPr>
          <w:color w:val="000000"/>
        </w:rPr>
        <w:t xml:space="preserve">falls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dx/dVapp=0 </w:t>
      </w:r>
      <w:r>
        <w:rPr>
          <w:color w:val="000000"/>
        </w:rPr>
        <w:t xml:space="preserve">plateau </w:t>
      </w:r>
      <w:r>
        <w:rPr>
          <w:color w:val="000000"/>
        </w:rPr>
        <w:t xml:space="preserve">range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axis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that </w:t>
      </w:r>
      <w:r>
        <w:rPr>
          <w:color w:val="0000FF"/>
        </w:rPr>
        <w:t xml:space="preserve">in-plane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may </w:t>
      </w:r>
      <w:r>
        <w:rPr>
          <w:color w:val="000000"/>
        </w:rPr>
        <w:t xml:space="preserve">yield </w:t>
      </w:r>
      <w:r>
        <w:rPr>
          <w:color w:val="0000FF"/>
        </w:rPr>
        <w:t xml:space="preserve">potential </w:t>
      </w:r>
      <w:r>
        <w:rPr>
          <w:color w:val="0000FF"/>
        </w:rPr>
        <w:t xml:space="preserve">microscopic </w:t>
      </w:r>
      <w:r>
        <w:rPr>
          <w:color w:val="0000FF"/>
        </w:rPr>
        <w:t xml:space="preserve">phase </w:t>
      </w:r>
      <w:r>
        <w:rPr>
          <w:color w:val="0000FF"/>
        </w:rPr>
        <w:t xml:space="preserve">separated </w:t>
      </w:r>
      <w:r>
        <w:rPr>
          <w:color w:val="0000FF"/>
        </w:rPr>
        <w:t xml:space="preserve">domains </w:t>
      </w:r>
      <w:r>
        <w:rPr>
          <w:color w:val="000000"/>
        </w:rPr>
        <w:t xml:space="preserve">as </w:t>
      </w:r>
      <w:r>
        <w:rPr>
          <w:color w:val="000000"/>
        </w:rPr>
        <w:t xml:space="preserve">commonly </w:t>
      </w:r>
      <w:r>
        <w:rPr>
          <w:color w:val="000000"/>
        </w:rPr>
        <w:t xml:space="preserve">found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series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rule </w:t>
      </w:r>
      <w:r>
        <w:rPr>
          <w:color w:val="000000"/>
        </w:rPr>
        <w:t xml:space="preserve">out </w:t>
      </w:r>
      <w:r>
        <w:rPr>
          <w:color w:val="000000"/>
        </w:rPr>
        <w:t xml:space="preserve">the </w:t>
      </w:r>
      <w:r>
        <w:rPr>
          <w:color w:val="000000"/>
        </w:rPr>
        <w:t xml:space="preserve">possibility </w:t>
      </w:r>
      <w:r>
        <w:rPr>
          <w:color w:val="000000"/>
        </w:rPr>
        <w:t xml:space="preserve">of </w:t>
      </w:r>
      <w:r>
        <w:rPr>
          <w:color w:val="66CC00"/>
        </w:rPr>
        <w:t xml:space="preserve">phase </w:t>
      </w:r>
      <w:r>
        <w:rPr>
          <w:color w:val="66CC00"/>
        </w:rPr>
        <w:t xml:space="preserve">segregation </w:t>
      </w:r>
      <w:r>
        <w:rPr>
          <w:color w:val="66CC00"/>
        </w:rPr>
        <w:t xml:space="preserve">below </w:t>
      </w:r>
      <w:r>
        <w:rPr>
          <w:color w:val="66CC00"/>
        </w:rPr>
        <w:t xml:space="preserve">room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thermal </w:t>
      </w:r>
      <w:r>
        <w:rPr>
          <w:color w:val="000000"/>
        </w:rPr>
        <w:t xml:space="preserve">hysteresis </w:t>
      </w:r>
      <w:r>
        <w:rPr>
          <w:color w:val="000000"/>
        </w:rPr>
        <w:t xml:space="preserve">found </w:t>
      </w:r>
      <w:r>
        <w:rPr>
          <w:color w:val="000000"/>
        </w:rPr>
        <w:t xml:space="preserve">below </w:t>
      </w:r>
      <w:r>
        <w:rPr>
          <w:color w:val="000000"/>
        </w:rPr>
        <w:t xml:space="preserve">~27K </w:t>
      </w:r>
      <w:r>
        <w:rPr>
          <w:color w:val="000000"/>
        </w:rPr>
        <w:t xml:space="preserve">for </w:t>
      </w:r>
      <w:r>
        <w:rPr>
          <w:color w:val="000000"/>
        </w:rPr>
        <w:t xml:space="preserve">Na0.5CoO2 </w:t>
      </w:r>
      <w:r>
        <w:rPr>
          <w:color w:val="000000"/>
        </w:rPr>
        <w:t xml:space="preserve">strongly </w:t>
      </w:r>
      <w:r>
        <w:rPr>
          <w:color w:val="000000"/>
        </w:rPr>
        <w:t xml:space="preserve">implies </w:t>
      </w:r>
      <w:r>
        <w:rPr>
          <w:color w:val="000000"/>
        </w:rPr>
        <w:t xml:space="preserve">its </w:t>
      </w:r>
      <w:r>
        <w:rPr>
          <w:color w:val="0000FF"/>
        </w:rPr>
        <w:t xml:space="preserve">weak </w:t>
      </w:r>
      <w:r>
        <w:rPr>
          <w:color w:val="0000FF"/>
        </w:rPr>
        <w:t xml:space="preserve">ferromagnetic </w:t>
      </w:r>
      <w:r>
        <w:rPr>
          <w:color w:val="0000FF"/>
        </w:rPr>
        <w:t xml:space="preserve">nature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much </w:t>
      </w:r>
      <w:r>
        <w:rPr>
          <w:color w:val="66CC00"/>
        </w:rPr>
        <w:t xml:space="preserve">higher </w:t>
      </w:r>
      <w:r>
        <w:rPr>
          <w:color w:val="66CC00"/>
        </w:rPr>
        <w:t xml:space="preserve">charging </w:t>
      </w:r>
      <w:r>
        <w:rPr>
          <w:color w:val="66CC00"/>
        </w:rPr>
        <w:t xml:space="preserve">rate </w:t>
      </w:r>
      <w:r>
        <w:rPr>
          <w:color w:val="000000"/>
        </w:rPr>
        <w:t xml:space="preserve">may </w:t>
      </w:r>
      <w:r>
        <w:rPr>
          <w:color w:val="000000"/>
        </w:rPr>
        <w:t xml:space="preserve">yield </w:t>
      </w:r>
      <w:r>
        <w:rPr>
          <w:color w:val="000000"/>
        </w:rPr>
        <w:t xml:space="preserve">metastable </w:t>
      </w:r>
      <w:r>
        <w:rPr>
          <w:color w:val="000000"/>
        </w:rPr>
        <w:t xml:space="preserve">phases </w:t>
      </w:r>
      <w:r>
        <w:rPr>
          <w:color w:val="000000"/>
        </w:rPr>
        <w:t xml:space="preserve">of </w:t>
      </w:r>
      <w:r>
        <w:rPr>
          <w:color w:val="000000"/>
        </w:rPr>
        <w:t xml:space="preserve">Na0.55CoO2 </w:t>
      </w:r>
      <w:r>
        <w:rPr>
          <w:color w:val="000000"/>
        </w:rPr>
        <w:t xml:space="preserve">of </w:t>
      </w:r>
      <w:r>
        <w:rPr>
          <w:color w:val="000000"/>
        </w:rPr>
        <w:t xml:space="preserve">higher </w:t>
      </w:r>
      <w:r>
        <w:rPr>
          <w:color w:val="000000"/>
        </w:rPr>
        <w:t xml:space="preserve">weak </w:t>
      </w:r>
      <w:r>
        <w:rPr>
          <w:color w:val="000000"/>
        </w:rPr>
        <w:t xml:space="preserve">FM </w:t>
      </w:r>
      <w:r>
        <w:rPr>
          <w:color w:val="000000"/>
        </w:rPr>
        <w:t xml:space="preserve">moment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these </w:t>
      </w:r>
      <w:r>
        <w:rPr>
          <w:color w:val="000000"/>
        </w:rPr>
        <w:t xml:space="preserve">may </w:t>
      </w:r>
      <w:r>
        <w:rPr>
          <w:color w:val="000000"/>
        </w:rPr>
        <w:t xml:space="preserve">eventually </w:t>
      </w:r>
      <w:r>
        <w:rPr>
          <w:color w:val="000000"/>
        </w:rPr>
        <w:t xml:space="preserve">fall </w:t>
      </w:r>
      <w:r>
        <w:rPr>
          <w:color w:val="000000"/>
        </w:rPr>
        <w:t xml:space="preserve">into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Clearly </w:t>
      </w:r>
      <w:r>
        <w:rPr>
          <w:color w:val="000000"/>
        </w:rPr>
        <w:t xml:space="preserve">more </w:t>
      </w:r>
      <w:r>
        <w:rPr>
          <w:color w:val="000000"/>
        </w:rPr>
        <w:t xml:space="preserve">work </w:t>
      </w:r>
      <w:r>
        <w:rPr>
          <w:color w:val="000000"/>
        </w:rPr>
        <w:t xml:space="preserve">is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investigate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effects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order </w:t>
      </w:r>
      <w:r>
        <w:rPr>
          <w:color w:val="000000"/>
        </w:rPr>
        <w:t xml:space="preserve">across </w:t>
      </w:r>
      <w:r>
        <w:rPr>
          <w:color w:val="000000"/>
        </w:rPr>
        <w:t xml:space="preserve">the </w:t>
      </w:r>
      <w:r>
        <w:rPr>
          <w:color w:val="000000"/>
        </w:rPr>
        <w:t xml:space="preserve">NaxCoO2 </w:t>
      </w:r>
      <w:r>
        <w:rPr>
          <w:color w:val="000000"/>
        </w:rPr>
        <w:t xml:space="preserve">phase </w:t>
      </w:r>
      <w:r>
        <w:rPr>
          <w:color w:val="000000"/>
        </w:rPr>
        <w:t xml:space="preserve">diagram </w:t>
      </w:r>
      <w:r>
        <w:rPr>
          <w:color w:val="000000"/>
        </w:rPr>
        <w:t xml:space="preserve">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