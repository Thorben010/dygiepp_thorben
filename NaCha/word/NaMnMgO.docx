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poorer </w:t>
      </w:r>
      <w:r>
        <w:rPr>
          <w:color w:val="66CC00"/>
        </w:rPr>
        <w:t xml:space="preserve">rate </w:t>
      </w:r>
      <w:r>
        <w:rPr>
          <w:color w:val="66CC00"/>
        </w:rPr>
        <w:t xml:space="preserve">and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y </w:t>
      </w:r>
      <w:r>
        <w:rPr>
          <w:color w:val="66CC00"/>
        </w:rPr>
        <w:t xml:space="preserve">= </w:t>
      </w:r>
      <w:r>
        <w:rPr>
          <w:color w:val="66CC00"/>
        </w:rPr>
        <w:t xml:space="preserve">0.22 </w:t>
      </w:r>
      <w:r>
        <w:rPr>
          <w:color w:val="66CC00"/>
        </w:rPr>
        <w:t xml:space="preserve">phase </w:t>
      </w:r>
      <w:r>
        <w:rPr>
          <w:color w:val="000000"/>
        </w:rPr>
        <w:t xml:space="preserve">may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kinetically </w:t>
      </w:r>
      <w:r>
        <w:rPr>
          <w:color w:val="000000"/>
        </w:rPr>
        <w:t xml:space="preserve">slow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not </w:t>
      </w:r>
      <w:r>
        <w:rPr>
          <w:color w:val="000000"/>
        </w:rPr>
        <w:t xml:space="preserve">explored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000000"/>
        </w:rPr>
        <w:t xml:space="preserve">these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optimization </w:t>
      </w:r>
      <w:r>
        <w:rPr>
          <w:color w:val="000000"/>
        </w:rPr>
        <w:t xml:space="preserve">is </w:t>
      </w:r>
      <w:r>
        <w:rPr>
          <w:color w:val="000000"/>
        </w:rPr>
        <w:t xml:space="preserve">generally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obtain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by </w:t>
      </w:r>
      <w:r>
        <w:rPr>
          <w:color w:val="000000"/>
        </w:rPr>
        <w:t xml:space="preserve">Sharma </w:t>
      </w:r>
      <w:r>
        <w:rPr>
          <w:color w:val="000000"/>
        </w:rPr>
        <w:t xml:space="preserve">et </w:t>
      </w:r>
      <w:r>
        <w:rPr>
          <w:color w:val="000000"/>
        </w:rPr>
        <w:t xml:space="preserve">al </w:t>
      </w:r>
      <w:r>
        <w:rPr>
          <w:color w:val="000000"/>
        </w:rPr>
        <w:t xml:space="preserve">.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Mg-doped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very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rates </w:t>
      </w:r>
      <w:r>
        <w:rPr>
          <w:color w:val="000000"/>
        </w:rPr>
        <w:t xml:space="preserve">of </w:t>
      </w:r>
      <w:r>
        <w:rPr>
          <w:color w:val="000000"/>
        </w:rPr>
        <w:t xml:space="preserve">5000 </w:t>
      </w:r>
      <w:r>
        <w:rPr>
          <w:color w:val="000000"/>
        </w:rPr>
        <w:t xml:space="preserve">and </w:t>
      </w:r>
      <w:r>
        <w:rPr>
          <w:color w:val="000000"/>
        </w:rPr>
        <w:t xml:space="preserve">10000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utilization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0.23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and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X-ray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pattern </w:t>
      </w:r>
      <w:r>
        <w:rPr>
          <w:color w:val="000000"/>
        </w:rPr>
        <w:t xml:space="preserve">show </w:t>
      </w:r>
      <w:r>
        <w:rPr>
          <w:color w:val="000000"/>
        </w:rPr>
        <w:t xml:space="preserve">considerable </w:t>
      </w:r>
      <w:r>
        <w:rPr>
          <w:color w:val="000000"/>
        </w:rPr>
        <w:t xml:space="preserve">hkl-dependent </w:t>
      </w:r>
      <w:r>
        <w:rPr>
          <w:color w:val="000000"/>
        </w:rPr>
        <w:t xml:space="preserve">line </w:t>
      </w:r>
      <w:r>
        <w:rPr>
          <w:color w:val="000000"/>
        </w:rPr>
        <w:t xml:space="preserve">broadening </w:t>
      </w:r>
      <w:r>
        <w:rPr>
          <w:color w:val="000000"/>
        </w:rPr>
        <w:t xml:space="preserve">,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deviations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ideal </w:t>
      </w:r>
      <w:r>
        <w:rPr>
          <w:color w:val="0000FF"/>
        </w:rPr>
        <w:t xml:space="preserve">OP4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sequence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contraction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structure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hamper </w:t>
      </w:r>
      <w:r>
        <w:rPr>
          <w:color w:val="0000FF"/>
        </w:rPr>
        <w:t xml:space="preserve">Na-ion </w:t>
      </w:r>
      <w:r>
        <w:rPr>
          <w:color w:val="0000FF"/>
        </w:rPr>
        <w:t xml:space="preserve">hopping </w:t>
      </w:r>
      <w:r>
        <w:rPr>
          <w:color w:val="0000FF"/>
        </w:rPr>
        <w:t xml:space="preserve">between </w:t>
      </w:r>
      <w:r>
        <w:rPr>
          <w:color w:val="0000FF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CCCC00"/>
        </w:rPr>
        <w:t xml:space="preserve">low </w:t>
      </w:r>
      <w:r>
        <w:rPr>
          <w:color w:val="CCCC00"/>
        </w:rPr>
        <w:t xml:space="preserve">Na-ion </w:t>
      </w:r>
      <w:r>
        <w:rPr>
          <w:color w:val="CCCC00"/>
        </w:rPr>
        <w:t xml:space="preserve">mobility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further </w:t>
      </w:r>
      <w:r>
        <w:rPr>
          <w:color w:val="0000FF"/>
        </w:rPr>
        <w:t xml:space="preserve">broadening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NMR </w:t>
      </w:r>
      <w:r>
        <w:rPr>
          <w:color w:val="0000FF"/>
        </w:rPr>
        <w:t xml:space="preserve">peaks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Superlattice </w:t>
      </w:r>
      <w:r>
        <w:rPr>
          <w:color w:val="000000"/>
        </w:rPr>
        <w:t xml:space="preserve">peaks </w:t>
      </w:r>
      <w:r>
        <w:rPr>
          <w:color w:val="000000"/>
        </w:rPr>
        <w:t xml:space="preserve">are </w:t>
      </w:r>
      <w:r>
        <w:rPr>
          <w:color w:val="000000"/>
        </w:rPr>
        <w:t xml:space="preserve">absent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data </w:t>
      </w:r>
      <w:r>
        <w:rPr>
          <w:color w:val="000000"/>
        </w:rPr>
        <w:t xml:space="preserve">collected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5 </w:t>
      </w:r>
      <w:r>
        <w:rPr>
          <w:color w:val="000000"/>
        </w:rPr>
        <w:t xml:space="preserve">and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Mg </w:t>
      </w:r>
      <w:r>
        <w:rPr>
          <w:color w:val="000000"/>
        </w:rPr>
        <w:t xml:space="preserve">doped </w:t>
      </w:r>
      <w:r>
        <w:rPr>
          <w:color w:val="000000"/>
        </w:rPr>
        <w:t xml:space="preserve">phases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no </w:t>
      </w:r>
      <w:r>
        <w:rPr>
          <w:color w:val="000000"/>
        </w:rPr>
        <w:t xml:space="preserve">long-range </w:t>
      </w:r>
      <w:r>
        <w:rPr>
          <w:color w:val="000000"/>
        </w:rPr>
        <w:t xml:space="preserve">ordered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Mg </w:t>
      </w:r>
      <w:r>
        <w:rPr>
          <w:color w:val="000000"/>
        </w:rPr>
        <w:t xml:space="preserve">and </w:t>
      </w:r>
      <w:r>
        <w:rPr>
          <w:color w:val="000000"/>
        </w:rPr>
        <w:t xml:space="preserve">Mn </w:t>
      </w:r>
      <w:r>
        <w:rPr>
          <w:color w:val="000000"/>
        </w:rPr>
        <w:t xml:space="preserve">ions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, </w:t>
      </w:r>
      <w:r>
        <w:rPr>
          <w:color w:val="000000"/>
        </w:rPr>
        <w:t xml:space="preserve">unlike </w:t>
      </w:r>
      <w:r>
        <w:rPr>
          <w:color w:val="000000"/>
        </w:rPr>
        <w:t xml:space="preserve">that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NaxMn0.89Mg0.11O2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Na0.67Mn0.72Mg0.28O2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assigned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O3 </w:t>
      </w:r>
      <w:r>
        <w:rPr>
          <w:color w:val="000000"/>
        </w:rPr>
        <w:t xml:space="preserve">' </w:t>
      </w:r>
      <w:r>
        <w:rPr>
          <w:color w:val="000000"/>
        </w:rPr>
        <w:t xml:space="preserve">a-NaMnO2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amounts </w:t>
      </w:r>
      <w:r>
        <w:rPr>
          <w:color w:val="000000"/>
        </w:rPr>
        <w:t xml:space="preserve">and </w:t>
      </w:r>
      <w:r>
        <w:rPr>
          <w:color w:val="000000"/>
        </w:rPr>
        <w:t xml:space="preserve">not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S10 </w:t>
      </w:r>
      <w:r>
        <w:rPr>
          <w:color w:val="000000"/>
        </w:rPr>
        <w:t xml:space="preserve">and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in </w:t>
      </w:r>
      <w:r>
        <w:rPr>
          <w:color w:val="000000"/>
        </w:rPr>
        <w:t xml:space="preserve">more </w:t>
      </w:r>
      <w:r>
        <w:rPr>
          <w:color w:val="000000"/>
        </w:rPr>
        <w:t xml:space="preserve">detail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ESI.+ </w:t>
      </w:r>
      <w:r>
        <w:rPr>
          <w:color w:val="000000"/>
        </w:rPr>
        <w:t xml:space="preserve">The </w:t>
      </w:r>
      <w:r>
        <w:rPr>
          <w:color w:val="000000"/>
        </w:rPr>
        <w:t xml:space="preserve">NaII </w:t>
      </w:r>
      <w:r>
        <w:rPr>
          <w:color w:val="000000"/>
        </w:rPr>
        <w:t xml:space="preserve">resonance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at </w:t>
      </w:r>
      <w:r>
        <w:rPr>
          <w:color w:val="000000"/>
        </w:rPr>
        <w:t xml:space="preserve">early </w:t>
      </w:r>
      <w:r>
        <w:rPr>
          <w:color w:val="000000"/>
        </w:rPr>
        <w:t xml:space="preserve">stages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( </w:t>
      </w:r>
      <w:r>
        <w:rPr>
          <w:color w:val="000000"/>
        </w:rPr>
        <w:t xml:space="preserve">as </w:t>
      </w:r>
      <w:r>
        <w:rPr>
          <w:color w:val="000000"/>
        </w:rPr>
        <w:t xml:space="preserve">soon </w:t>
      </w:r>
      <w:r>
        <w:rPr>
          <w:color w:val="000000"/>
        </w:rPr>
        <w:t xml:space="preserve">as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0.49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Na-ion </w:t>
      </w:r>
      <w:r>
        <w:rPr>
          <w:color w:val="000000"/>
        </w:rPr>
        <w:t xml:space="preserve">removal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a-NaMnO2 </w:t>
      </w:r>
      <w:r>
        <w:rPr>
          <w:color w:val="000000"/>
        </w:rPr>
        <w:t xml:space="preserve">phase </w:t>
      </w:r>
      <w:r>
        <w:rPr>
          <w:color w:val="000000"/>
        </w:rPr>
        <w:t xml:space="preserve">or </w:t>
      </w:r>
      <w:r>
        <w:rPr>
          <w:color w:val="000000"/>
        </w:rPr>
        <w:t xml:space="preserve">domains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Mg </w:t>
      </w:r>
      <w:r>
        <w:rPr>
          <w:color w:val="CCCC00"/>
        </w:rPr>
        <w:t xml:space="preserve">doping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more </w:t>
      </w:r>
      <w:r>
        <w:rPr>
          <w:color w:val="66CC00"/>
        </w:rPr>
        <w:t xml:space="preserve">continuous </w:t>
      </w:r>
      <w:r>
        <w:rPr>
          <w:color w:val="66CC00"/>
        </w:rPr>
        <w:t xml:space="preserve">changes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Na </w:t>
      </w:r>
      <w:r>
        <w:rPr>
          <w:color w:val="66CC00"/>
        </w:rPr>
        <w:t xml:space="preserve">resonances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to </w:t>
      </w:r>
      <w:r>
        <w:rPr>
          <w:color w:val="000000"/>
        </w:rPr>
        <w:t xml:space="preserve">fewer </w:t>
      </w:r>
      <w:r>
        <w:rPr>
          <w:color w:val="000000"/>
        </w:rPr>
        <w:t xml:space="preserve">, </w:t>
      </w:r>
      <w:r>
        <w:rPr>
          <w:color w:val="000000"/>
        </w:rPr>
        <w:t xml:space="preserve">sharper </w:t>
      </w:r>
      <w:r>
        <w:rPr>
          <w:color w:val="000000"/>
        </w:rPr>
        <w:t xml:space="preserve">peaks </w:t>
      </w:r>
      <w:r>
        <w:rPr>
          <w:color w:val="000000"/>
        </w:rPr>
        <w:t xml:space="preserve">throughout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cycle </w:t>
      </w:r>
      <w:r>
        <w:rPr>
          <w:color w:val="000000"/>
        </w:rPr>
        <w:t xml:space="preserve">( </w:t>
      </w:r>
      <w:r>
        <w:rPr>
          <w:color w:val="000000"/>
        </w:rPr>
        <w:t xml:space="preserve">when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= </w:t>
      </w:r>
      <w:r>
        <w:rPr>
          <w:color w:val="000000"/>
        </w:rPr>
        <w:t xml:space="preserve">2/3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Mg-doped </w:t>
      </w:r>
      <w:r>
        <w:rPr>
          <w:color w:val="FF3333"/>
        </w:rPr>
        <w:t xml:space="preserve">phases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Na-rich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Na </w:t>
      </w:r>
      <w:r>
        <w:rPr>
          <w:color w:val="000000"/>
        </w:rPr>
        <w:t xml:space="preserve">content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compensates </w:t>
      </w:r>
      <w:r>
        <w:rPr>
          <w:color w:val="000000"/>
        </w:rPr>
        <w:t xml:space="preserve">for </w:t>
      </w:r>
      <w:r>
        <w:rPr>
          <w:color w:val="000000"/>
        </w:rPr>
        <w:t xml:space="preserve">some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electrochemically-inactive </w:t>
      </w:r>
      <w:r>
        <w:rPr>
          <w:color w:val="000000"/>
        </w:rPr>
        <w:t xml:space="preserve">Mg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Na </w:t>
      </w:r>
      <w:r>
        <w:rPr>
          <w:color w:val="000000"/>
        </w:rPr>
        <w:t xml:space="preserve">content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Layer </w:t>
      </w:r>
      <w:r>
        <w:rPr>
          <w:color w:val="0000FF"/>
        </w:rPr>
        <w:t xml:space="preserve">shearing </w:t>
      </w:r>
      <w:r>
        <w:rPr>
          <w:color w:val="000000"/>
        </w:rPr>
        <w:t xml:space="preserve">counterbalances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repulsions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oxygen </w:t>
      </w:r>
      <w:r>
        <w:rPr>
          <w:color w:val="000000"/>
        </w:rPr>
        <w:t xml:space="preserve">anions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adjacent </w:t>
      </w:r>
      <w:r>
        <w:rPr>
          <w:color w:val="000000"/>
        </w:rPr>
        <w:t xml:space="preserve">TMO2 </w:t>
      </w:r>
      <w:r>
        <w:rPr>
          <w:color w:val="000000"/>
        </w:rPr>
        <w:t xml:space="preserve">slabs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Na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P2 </w:t>
      </w:r>
      <w:r>
        <w:rPr>
          <w:color w:val="FF3333"/>
        </w:rPr>
        <w:t xml:space="preserve">to </w:t>
      </w:r>
      <w:r>
        <w:rPr>
          <w:color w:val="FF3333"/>
        </w:rPr>
        <w:t xml:space="preserve">OP4 </w:t>
      </w:r>
      <w:r>
        <w:rPr>
          <w:color w:val="FF3333"/>
        </w:rPr>
        <w:t xml:space="preserve">phase </w:t>
      </w:r>
      <w:r>
        <w:rPr>
          <w:color w:val="FF3333"/>
        </w:rPr>
        <w:t xml:space="preserve">transformation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above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dQ/dV </w:t>
      </w:r>
      <w:r>
        <w:rPr>
          <w:color w:val="000000"/>
        </w:rPr>
        <w:t xml:space="preserve">curves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1a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rise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overpotential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barrier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and </w:t>
      </w:r>
      <w:r>
        <w:rPr>
          <w:color w:val="000000"/>
        </w:rPr>
        <w:t xml:space="preserve">O2 </w:t>
      </w:r>
      <w:r>
        <w:rPr>
          <w:color w:val="000000"/>
        </w:rPr>
        <w:t xml:space="preserve">layer </w:t>
      </w:r>
      <w:r>
        <w:rPr>
          <w:color w:val="000000"/>
        </w:rPr>
        <w:t xml:space="preserve">stackings </w:t>
      </w:r>
      <w:r>
        <w:rPr>
          <w:color w:val="000000"/>
        </w:rPr>
        <w:t xml:space="preserve">,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FF"/>
        </w:rPr>
        <w:t xml:space="preserve">less </w:t>
      </w:r>
      <w:r>
        <w:rPr>
          <w:color w:val="0000FF"/>
        </w:rPr>
        <w:t xml:space="preserve">structurally </w:t>
      </w:r>
      <w:r>
        <w:rPr>
          <w:color w:val="0000FF"/>
        </w:rPr>
        <w:t xml:space="preserve">damaging </w:t>
      </w:r>
      <w:r>
        <w:rPr>
          <w:color w:val="000000"/>
        </w:rPr>
        <w:t xml:space="preserve">, </w:t>
      </w:r>
      <w:r>
        <w:rPr>
          <w:color w:val="000000"/>
        </w:rPr>
        <w:t xml:space="preserve">hence </w:t>
      </w:r>
      <w:r>
        <w:rPr>
          <w:color w:val="000000"/>
        </w:rPr>
        <w:t xml:space="preserve">more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,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P2-Na2/3Ni1/3Mn2/3O2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FF"/>
        </w:rPr>
        <w:t xml:space="preserve">increasing </w:t>
      </w:r>
      <w:r>
        <w:rPr>
          <w:color w:val="0000FF"/>
        </w:rPr>
        <w:t xml:space="preserve">the </w:t>
      </w:r>
      <w:r>
        <w:rPr>
          <w:color w:val="0000FF"/>
        </w:rPr>
        <w:t xml:space="preserve">average </w:t>
      </w:r>
      <w:r>
        <w:rPr>
          <w:color w:val="0000FF"/>
        </w:rPr>
        <w:t xml:space="preserve">Mn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state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given </w:t>
      </w:r>
      <w:r>
        <w:rPr>
          <w:color w:val="000000"/>
        </w:rPr>
        <w:t xml:space="preserve">Na </w:t>
      </w:r>
      <w:r>
        <w:rPr>
          <w:color w:val="000000"/>
        </w:rPr>
        <w:t xml:space="preserve">content </w:t>
      </w:r>
      <w:r>
        <w:rPr>
          <w:color w:val="000000"/>
        </w:rPr>
        <w:t xml:space="preserve">and </w:t>
      </w:r>
      <w:r>
        <w:rPr>
          <w:color w:val="000000"/>
        </w:rPr>
        <w:t xml:space="preserve">allowing </w:t>
      </w:r>
      <w:r>
        <w:rPr>
          <w:color w:val="000000"/>
        </w:rPr>
        <w:t xml:space="preserve">Na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Mg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delays </w:t>
      </w:r>
      <w:r>
        <w:rPr>
          <w:color w:val="000000"/>
        </w:rPr>
        <w:t xml:space="preserve">,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prevents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layer </w:t>
      </w:r>
      <w:r>
        <w:rPr>
          <w:color w:val="000000"/>
        </w:rPr>
        <w:t xml:space="preserve">glides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Previous </w:t>
      </w:r>
      <w:r>
        <w:rPr>
          <w:color w:val="000000"/>
        </w:rPr>
        <w:t xml:space="preserve">work </w:t>
      </w:r>
      <w:r>
        <w:rPr>
          <w:color w:val="000000"/>
        </w:rPr>
        <w:t xml:space="preserve">on </w:t>
      </w:r>
      <w:r>
        <w:rPr>
          <w:color w:val="000000"/>
        </w:rPr>
        <w:t xml:space="preserve">related </w:t>
      </w:r>
      <w:r>
        <w:rPr>
          <w:color w:val="000000"/>
        </w:rPr>
        <w:t xml:space="preserve">P2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has </w:t>
      </w:r>
      <w:r>
        <w:rPr>
          <w:color w:val="000000"/>
        </w:rPr>
        <w:t xml:space="preserve">shown </w:t>
      </w:r>
      <w:r>
        <w:rPr>
          <w:color w:val="000000"/>
        </w:rPr>
        <w:t xml:space="preserve">that </w:t>
      </w:r>
      <w:r>
        <w:rPr>
          <w:color w:val="000000"/>
        </w:rPr>
        <w:t xml:space="preserve">end-of-discharge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,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00"/>
        </w:rPr>
        <w:t xml:space="preserve">end-of-charge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rate-limiting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High </w:t>
      </w:r>
      <w:r>
        <w:rPr>
          <w:color w:val="66CC00"/>
        </w:rPr>
        <w:t xml:space="preserve">rates </w:t>
      </w:r>
      <w:r>
        <w:rPr>
          <w:color w:val="000000"/>
        </w:rPr>
        <w:t xml:space="preserve">inhibit </w:t>
      </w:r>
      <w:r>
        <w:rPr>
          <w:color w:val="000000"/>
        </w:rPr>
        <w:t xml:space="preserve">the </w:t>
      </w:r>
      <w:r>
        <w:rPr>
          <w:color w:val="000000"/>
        </w:rPr>
        <w:t xml:space="preserve">slow </w:t>
      </w:r>
      <w:r>
        <w:rPr>
          <w:color w:val="000000"/>
        </w:rPr>
        <w:t xml:space="preserve">nucleation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growth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 </w:t>
      </w:r>
      <w:r>
        <w:rPr>
          <w:color w:val="66CC00"/>
        </w:rPr>
        <w:t xml:space="preserve">full </w:t>
      </w:r>
      <w:r>
        <w:rPr>
          <w:color w:val="66CC00"/>
        </w:rPr>
        <w:t xml:space="preserve">Na </w:t>
      </w:r>
      <w:r>
        <w:rPr>
          <w:color w:val="66CC00"/>
        </w:rPr>
        <w:t xml:space="preserve">occupancy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observations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optimal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0.05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: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TM </w:t>
      </w:r>
      <w:r>
        <w:rPr>
          <w:color w:val="000000"/>
        </w:rPr>
        <w:t xml:space="preserve">and </w:t>
      </w:r>
      <w:r>
        <w:rPr>
          <w:color w:val="000000"/>
        </w:rPr>
        <w:t xml:space="preserve">Na+ </w:t>
      </w:r>
      <w:r>
        <w:rPr>
          <w:color w:val="000000"/>
        </w:rPr>
        <w:t xml:space="preserve">ion/vacancy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fostered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Mg2+ </w:t>
      </w:r>
      <w:r>
        <w:rPr>
          <w:color w:val="000000"/>
        </w:rPr>
        <w:t xml:space="preserve">ions </w:t>
      </w:r>
      <w:r>
        <w:rPr>
          <w:color w:val="000000"/>
        </w:rPr>
        <w:t xml:space="preserve">;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fraction </w:t>
      </w:r>
      <w:r>
        <w:rPr>
          <w:color w:val="000000"/>
        </w:rPr>
        <w:t xml:space="preserve">( </w:t>
      </w:r>
      <w:r>
        <w:rPr>
          <w:color w:val="000000"/>
        </w:rPr>
        <w:t xml:space="preserve">22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P2 </w:t>
      </w:r>
      <w:r>
        <w:rPr>
          <w:color w:val="000000"/>
        </w:rPr>
        <w:t xml:space="preserve">'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 </w:t>
      </w:r>
      <w:r>
        <w:rPr>
          <w:color w:val="0000FF"/>
        </w:rPr>
        <w:t xml:space="preserve">high </w:t>
      </w:r>
      <w:r>
        <w:rPr>
          <w:color w:val="0000FF"/>
        </w:rPr>
        <w:t xml:space="preserve">Na </w:t>
      </w:r>
      <w:r>
        <w:rPr>
          <w:color w:val="0000FF"/>
        </w:rPr>
        <w:t xml:space="preserve">conduction </w:t>
      </w:r>
      <w:r>
        <w:rPr>
          <w:color w:val="0000FF"/>
        </w:rPr>
        <w:t xml:space="preserve">properties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end-of-discharge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Mg </w:t>
      </w:r>
      <w:r>
        <w:rPr>
          <w:color w:val="000000"/>
        </w:rPr>
        <w:t xml:space="preserve">content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to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23Na </w:t>
      </w:r>
      <w:r>
        <w:rPr>
          <w:color w:val="000000"/>
        </w:rPr>
        <w:t xml:space="preserve">ssNMR </w:t>
      </w:r>
      <w:r>
        <w:rPr>
          <w:color w:val="000000"/>
        </w:rPr>
        <w:t xml:space="preserve">results </w:t>
      </w:r>
      <w:r>
        <w:rPr>
          <w:color w:val="000000"/>
        </w:rPr>
        <w:t xml:space="preserve">presented </w:t>
      </w:r>
      <w:r>
        <w:rPr>
          <w:color w:val="000000"/>
        </w:rPr>
        <w:t xml:space="preserve">here </w:t>
      </w:r>
      <w:r>
        <w:rPr>
          <w:color w:val="000000"/>
        </w:rPr>
        <w:t xml:space="preserve">describe </w:t>
      </w:r>
      <w:r>
        <w:rPr>
          <w:color w:val="000000"/>
        </w:rPr>
        <w:t xml:space="preserve">the </w:t>
      </w:r>
      <w:r>
        <w:rPr>
          <w:color w:val="0000FF"/>
        </w:rPr>
        <w:t xml:space="preserve">relaxed </w:t>
      </w:r>
      <w:r>
        <w:rPr>
          <w:color w:val="0000FF"/>
        </w:rPr>
        <w:t xml:space="preserve">NaxMgyMn1-yO2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slow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10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reflect </w:t>
      </w:r>
      <w:r>
        <w:rPr>
          <w:color w:val="000000"/>
        </w:rPr>
        <w:t xml:space="preserve">real </w:t>
      </w:r>
      <w:r>
        <w:rPr>
          <w:color w:val="000000"/>
        </w:rPr>
        <w:t xml:space="preserve">time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all </w:t>
      </w:r>
      <w:r>
        <w:rPr>
          <w:color w:val="000000"/>
        </w:rPr>
        <w:t xml:space="preserve">rates </w:t>
      </w:r>
      <w:r>
        <w:rPr>
          <w:color w:val="000000"/>
        </w:rPr>
        <w:t xml:space="preserve">explored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partial </w:t>
      </w:r>
      <w:r>
        <w:rPr>
          <w:color w:val="0000FF"/>
        </w:rPr>
        <w:t xml:space="preserve">P2 </w:t>
      </w:r>
      <w:r>
        <w:rPr>
          <w:color w:val="0000FF"/>
        </w:rPr>
        <w:t xml:space="preserve">to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induces </w:t>
      </w:r>
      <w:r>
        <w:rPr>
          <w:color w:val="0000FF"/>
        </w:rPr>
        <w:t xml:space="preserve">minimal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to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rate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Mg-doped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exact </w:t>
      </w:r>
      <w:r>
        <w:rPr>
          <w:color w:val="000000"/>
        </w:rPr>
        <w:t xml:space="preserve">cause </w:t>
      </w:r>
      <w:r>
        <w:rPr>
          <w:color w:val="000000"/>
        </w:rPr>
        <w:t xml:space="preserve">for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in </w:t>
      </w:r>
      <w:r>
        <w:rPr>
          <w:color w:val="66CC00"/>
        </w:rPr>
        <w:t xml:space="preserve">P2-type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clearly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, </w:t>
      </w:r>
      <w:r>
        <w:rPr>
          <w:color w:val="000000"/>
        </w:rPr>
        <w:t xml:space="preserve">yet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in </w:t>
      </w:r>
      <w:r>
        <w:rPr>
          <w:color w:val="000000"/>
        </w:rPr>
        <w:t xml:space="preserve">P2-NaxMn1/2Fe1/2O2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in </w:t>
      </w:r>
      <w:r>
        <w:rPr>
          <w:color w:val="000000"/>
        </w:rPr>
        <w:t xml:space="preserve">P2-NaxMn1/2Fe1/4Co1/4O2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hysteresis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1b </w:t>
      </w:r>
      <w:r>
        <w:rPr>
          <w:color w:val="000000"/>
        </w:rPr>
        <w:t xml:space="preserve">)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upon </w:t>
      </w:r>
      <w:r>
        <w:rPr>
          <w:color w:val="66CC00"/>
        </w:rPr>
        <w:t xml:space="preserve">extended </w:t>
      </w:r>
      <w:r>
        <w:rPr>
          <w:color w:val="66CC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exacerbated </w:t>
      </w:r>
      <w:r>
        <w:rPr>
          <w:color w:val="0000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rates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for </w:t>
      </w:r>
      <w:r>
        <w:rPr>
          <w:color w:val="000000"/>
        </w:rPr>
        <w:t xml:space="preserve">P2-NaxMn1/2Fe1/2O2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OP4 </w:t>
      </w:r>
      <w:r>
        <w:rPr>
          <w:color w:val="0000FF"/>
        </w:rPr>
        <w:t xml:space="preserve">phase </w:t>
      </w:r>
      <w:r>
        <w:rPr>
          <w:color w:val="000000"/>
        </w:rPr>
        <w:t xml:space="preserve">likely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irreversibility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Rapid </w:t>
      </w:r>
      <w:r>
        <w:rPr>
          <w:color w:val="0000FF"/>
        </w:rPr>
        <w:t xml:space="preserve">expansion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y </w:t>
      </w:r>
      <w:r>
        <w:rPr>
          <w:color w:val="0000FF"/>
        </w:rPr>
        <w:t xml:space="preserve">= </w:t>
      </w:r>
      <w:r>
        <w:rPr>
          <w:color w:val="0000FF"/>
        </w:rPr>
        <w:t xml:space="preserve">0.05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converts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poorer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hence </w:t>
      </w:r>
      <w:r>
        <w:rPr>
          <w:color w:val="66CC00"/>
        </w:rPr>
        <w:t xml:space="preserve">poorer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, </w:t>
      </w:r>
      <w:r>
        <w:rPr>
          <w:color w:val="66CC00"/>
        </w:rPr>
        <w:t xml:space="preserve">at </w:t>
      </w:r>
      <w:r>
        <w:rPr>
          <w:color w:val="66CC00"/>
        </w:rPr>
        <w:t xml:space="preserve">very </w:t>
      </w:r>
      <w:r>
        <w:rPr>
          <w:color w:val="66CC00"/>
        </w:rPr>
        <w:t xml:space="preserve">high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stacking </w:t>
      </w:r>
      <w:r>
        <w:rPr>
          <w:color w:val="000000"/>
        </w:rPr>
        <w:t xml:space="preserve">sequences </w:t>
      </w:r>
      <w:r>
        <w:rPr>
          <w:color w:val="000000"/>
        </w:rPr>
        <w:t xml:space="preserve">of </w:t>
      </w:r>
      <w:r>
        <w:rPr>
          <w:color w:val="000000"/>
        </w:rPr>
        <w:t xml:space="preserve">lattice </w:t>
      </w:r>
      <w:r>
        <w:rPr>
          <w:color w:val="000000"/>
        </w:rPr>
        <w:t xml:space="preserve">oxygen </w:t>
      </w:r>
      <w:r>
        <w:rPr>
          <w:color w:val="000000"/>
        </w:rPr>
        <w:t xml:space="preserve">(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P3 </w:t>
      </w:r>
      <w:r>
        <w:rPr>
          <w:color w:val="000000"/>
        </w:rPr>
        <w:t xml:space="preserve">versus </w:t>
      </w:r>
      <w:r>
        <w:rPr>
          <w:color w:val="000000"/>
        </w:rPr>
        <w:t xml:space="preserve">P2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unlikely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underlying </w:t>
      </w:r>
      <w:r>
        <w:rPr>
          <w:color w:val="000000"/>
        </w:rPr>
        <w:t xml:space="preserve">driving </w:t>
      </w:r>
      <w:r>
        <w:rPr>
          <w:color w:val="000000"/>
        </w:rPr>
        <w:t xml:space="preserve">force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hysteresis </w:t>
      </w:r>
      <w:r>
        <w:rPr>
          <w:color w:val="66CC00"/>
        </w:rPr>
        <w:t xml:space="preserve">between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flat </w:t>
      </w:r>
      <w:r>
        <w:rPr>
          <w:color w:val="66CC00"/>
        </w:rPr>
        <w:t xml:space="preserve">charge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can </w:t>
      </w:r>
      <w:r>
        <w:rPr>
          <w:color w:val="000000"/>
        </w:rPr>
        <w:t xml:space="preserve">only </w:t>
      </w:r>
      <w:r>
        <w:rPr>
          <w:color w:val="000000"/>
        </w:rPr>
        <w:t xml:space="preserve">be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2a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dQ/dV </w:t>
      </w:r>
      <w:r>
        <w:rPr>
          <w:color w:val="000000"/>
        </w:rPr>
        <w:t xml:space="preserve">plots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2b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likely </w:t>
      </w:r>
      <w:r>
        <w:rPr>
          <w:color w:val="000000"/>
        </w:rPr>
        <w:t xml:space="preserve">occurs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likely </w:t>
      </w:r>
      <w:r>
        <w:rPr>
          <w:color w:val="000000"/>
        </w:rPr>
        <w:t xml:space="preserve">that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oxygen </w:t>
      </w:r>
      <w:r>
        <w:rPr>
          <w:color w:val="000000"/>
        </w:rPr>
        <w:t xml:space="preserve">may </w:t>
      </w:r>
      <w:r>
        <w:rPr>
          <w:color w:val="000000"/>
        </w:rPr>
        <w:t xml:space="preserve">release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gradual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organic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or </w:t>
      </w:r>
      <w:r>
        <w:rPr>
          <w:color w:val="000000"/>
        </w:rPr>
        <w:t xml:space="preserve">modification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66CC00"/>
        </w:rPr>
        <w:t xml:space="preserve">improve </w:t>
      </w:r>
      <w:r>
        <w:rPr>
          <w:color w:val="66CC00"/>
        </w:rPr>
        <w:t xml:space="preserve">the </w:t>
      </w:r>
      <w:r>
        <w:rPr>
          <w:color w:val="66CC00"/>
        </w:rPr>
        <w:t xml:space="preserve">cyclability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compound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amounts </w:t>
      </w:r>
      <w:r>
        <w:rPr>
          <w:color w:val="000000"/>
        </w:rPr>
        <w:t xml:space="preserve">of </w:t>
      </w:r>
      <w:r>
        <w:rPr>
          <w:color w:val="000000"/>
        </w:rPr>
        <w:t xml:space="preserve">Mg2+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TM </w:t>
      </w:r>
      <w:r>
        <w:rPr>
          <w:color w:val="000000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only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participates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redox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above </w:t>
      </w:r>
      <w:r>
        <w:rPr>
          <w:color w:val="66CC00"/>
        </w:rPr>
        <w:t xml:space="preserve">2.3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obvious </w:t>
      </w:r>
      <w:r>
        <w:rPr>
          <w:color w:val="000000"/>
        </w:rPr>
        <w:t xml:space="preserve">amplitude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FF"/>
        </w:rPr>
        <w:t xml:space="preserve">local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disorder </w:t>
      </w:r>
      <w:r>
        <w:rPr>
          <w:color w:val="0000FF"/>
        </w:rPr>
        <w:t xml:space="preserve">is </w:t>
      </w:r>
      <w:r>
        <w:rPr>
          <w:color w:val="0000FF"/>
        </w:rPr>
        <w:t xml:space="preserve">likely </w:t>
      </w:r>
      <w:r>
        <w:rPr>
          <w:color w:val="0000FF"/>
        </w:rPr>
        <w:t xml:space="preserve">induced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new </w:t>
      </w:r>
      <w:r>
        <w:rPr>
          <w:color w:val="000000"/>
        </w:rPr>
        <w:t xml:space="preserve">phase </w:t>
      </w:r>
      <w:r>
        <w:rPr>
          <w:color w:val="000000"/>
        </w:rPr>
        <w:t xml:space="preserve">appears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half-charged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(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~ </w:t>
      </w:r>
      <w:r>
        <w:rPr>
          <w:color w:val="000000"/>
        </w:rPr>
        <w:t xml:space="preserve">85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well </w:t>
      </w:r>
      <w:r>
        <w:rPr>
          <w:color w:val="000000"/>
        </w:rPr>
        <w:t xml:space="preserve">modeled </w:t>
      </w:r>
      <w:r>
        <w:rPr>
          <w:color w:val="000000"/>
        </w:rPr>
        <w:t xml:space="preserve">using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P3-phase </w:t>
      </w:r>
      <w:r>
        <w:rPr>
          <w:color w:val="000000"/>
        </w:rPr>
        <w:t xml:space="preserve">( </w:t>
      </w:r>
      <w:r>
        <w:rPr>
          <w:color w:val="000000"/>
        </w:rPr>
        <w:t xml:space="preserve">S.G. </w:t>
      </w:r>
      <w:r>
        <w:rPr>
          <w:color w:val="000000"/>
        </w:rPr>
        <w:t xml:space="preserve">R3m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evolution </w:t>
      </w:r>
      <w:r>
        <w:rPr>
          <w:color w:val="0000FF"/>
        </w:rPr>
        <w:t xml:space="preserve">mainly </w:t>
      </w:r>
      <w:r>
        <w:rPr>
          <w:color w:val="0000FF"/>
        </w:rPr>
        <w:t xml:space="preserve">follows </w:t>
      </w:r>
      <w:r>
        <w:rPr>
          <w:color w:val="0000FF"/>
        </w:rPr>
        <w:t xml:space="preserve">a </w:t>
      </w:r>
      <w:r>
        <w:rPr>
          <w:color w:val="0000FF"/>
        </w:rPr>
        <w:t xml:space="preserve">solid </w:t>
      </w:r>
      <w:r>
        <w:rPr>
          <w:color w:val="0000FF"/>
        </w:rPr>
        <w:t xml:space="preserve">solution </w:t>
      </w:r>
      <w:r>
        <w:rPr>
          <w:color w:val="0000FF"/>
        </w:rPr>
        <w:t xml:space="preserve">path </w:t>
      </w:r>
      <w:r>
        <w:rPr>
          <w:color w:val="000000"/>
        </w:rPr>
        <w:t xml:space="preserve">instead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( </w:t>
      </w:r>
      <w:r>
        <w:rPr>
          <w:color w:val="000000"/>
        </w:rPr>
        <w:t xml:space="preserve">O3 </w:t>
      </w:r>
      <w:r>
        <w:rPr>
          <w:color w:val="000000"/>
        </w:rPr>
        <w:t xml:space="preserve">to </w:t>
      </w:r>
      <w:r>
        <w:rPr>
          <w:color w:val="000000"/>
        </w:rPr>
        <w:t xml:space="preserve">P3 </w:t>
      </w:r>
      <w:r>
        <w:rPr>
          <w:color w:val="000000"/>
        </w:rPr>
        <w:t xml:space="preserve">) </w:t>
      </w:r>
      <w:r>
        <w:rPr>
          <w:color w:val="000000"/>
        </w:rPr>
        <w:t xml:space="preserve">pathway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explaining </w:t>
      </w:r>
      <w:r>
        <w:rPr>
          <w:color w:val="000000"/>
        </w:rPr>
        <w:t xml:space="preserve">the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in </w:t>
      </w:r>
      <w:r>
        <w:rPr>
          <w:color w:val="66CC00"/>
        </w:rPr>
        <w:t xml:space="preserve">future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partial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of </w:t>
      </w:r>
      <w:r>
        <w:rPr>
          <w:color w:val="000000"/>
        </w:rPr>
        <w:t xml:space="preserve">O3 </w:t>
      </w:r>
      <w:r>
        <w:rPr>
          <w:color w:val="000000"/>
        </w:rPr>
        <w:t xml:space="preserve">to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at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2.75 </w:t>
      </w:r>
      <w:r>
        <w:rPr>
          <w:color w:val="000000"/>
        </w:rPr>
        <w:t xml:space="preserve">V </w:t>
      </w:r>
      <w:r>
        <w:rPr>
          <w:color w:val="000000"/>
        </w:rPr>
        <w:t xml:space="preserve">explains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partial </w:t>
      </w:r>
      <w:r>
        <w:rPr>
          <w:color w:val="000000"/>
        </w:rPr>
        <w:t xml:space="preserve">persistence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flat </w:t>
      </w:r>
      <w:r>
        <w:rPr>
          <w:color w:val="000000"/>
        </w:rPr>
        <w:t xml:space="preserve">charge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in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2a </w:t>
      </w:r>
      <w:r>
        <w:rPr>
          <w:color w:val="000000"/>
        </w:rPr>
        <w:t xml:space="preserve">and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High </w:t>
      </w:r>
      <w:r>
        <w:rPr>
          <w:color w:val="66CC00"/>
        </w:rPr>
        <w:t xml:space="preserve">quality </w:t>
      </w:r>
      <w:r>
        <w:rPr>
          <w:color w:val="66CC00"/>
        </w:rPr>
        <w:t xml:space="preserve">in </w:t>
      </w:r>
      <w:r>
        <w:rPr>
          <w:color w:val="66CC00"/>
        </w:rPr>
        <w:t xml:space="preserve">situ </w:t>
      </w:r>
      <w:r>
        <w:rPr>
          <w:color w:val="66CC00"/>
        </w:rPr>
        <w:t xml:space="preserve">diffraction </w:t>
      </w:r>
      <w:r>
        <w:rPr>
          <w:color w:val="66CC00"/>
        </w:rPr>
        <w:t xml:space="preserve">data </w:t>
      </w:r>
      <w:r>
        <w:rPr>
          <w:color w:val="000000"/>
        </w:rPr>
        <w:t xml:space="preserve">are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quantify </w:t>
      </w:r>
      <w:r>
        <w:rPr>
          <w:color w:val="000000"/>
        </w:rPr>
        <w:t xml:space="preserve">the </w:t>
      </w:r>
      <w:r>
        <w:rPr>
          <w:color w:val="000000"/>
        </w:rPr>
        <w:t xml:space="preserve">exact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to </w:t>
      </w:r>
      <w:r>
        <w:rPr>
          <w:color w:val="000000"/>
        </w:rPr>
        <w:t xml:space="preserve">P3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could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transform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with </w:t>
      </w:r>
      <w:r>
        <w:rPr>
          <w:color w:val="66CC00"/>
        </w:rPr>
        <w:t xml:space="preserve">partial </w:t>
      </w:r>
      <w:r>
        <w:rPr>
          <w:color w:val="66CC00"/>
        </w:rPr>
        <w:t xml:space="preserve">Mg </w:t>
      </w:r>
      <w:r>
        <w:rPr>
          <w:color w:val="66CC00"/>
        </w:rPr>
        <w:t xml:space="preserve">migration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crystallographic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explored </w:t>
      </w:r>
      <w:r>
        <w:rPr>
          <w:color w:val="000000"/>
        </w:rPr>
        <w:t xml:space="preserve">in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peaks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( </w:t>
      </w:r>
      <w:r>
        <w:rPr>
          <w:color w:val="000000"/>
        </w:rPr>
        <w:t xml:space="preserve">alucone/Al2O3 </w:t>
      </w:r>
      <w:r>
        <w:rPr>
          <w:color w:val="000000"/>
        </w:rPr>
        <w:t xml:space="preserve">) </w:t>
      </w:r>
      <w:r>
        <w:rPr>
          <w:color w:val="000000"/>
        </w:rPr>
        <w:t xml:space="preserve">were </w:t>
      </w:r>
      <w:r>
        <w:rPr>
          <w:color w:val="000000"/>
        </w:rPr>
        <w:t xml:space="preserve">not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X-ray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( </w:t>
      </w:r>
      <w:r>
        <w:rPr>
          <w:color w:val="000000"/>
        </w:rPr>
        <w:t xml:space="preserve">XRD </w:t>
      </w:r>
      <w:r>
        <w:rPr>
          <w:color w:val="000000"/>
        </w:rPr>
        <w:t xml:space="preserve">)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1a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007F"/>
        </w:rPr>
        <w:t xml:space="preserve">ultrathin </w:t>
      </w:r>
      <w:r>
        <w:rPr>
          <w:color w:val="FF007F"/>
        </w:rPr>
        <w:t xml:space="preserve">and </w:t>
      </w:r>
      <w:r>
        <w:rPr>
          <w:color w:val="FF007F"/>
        </w:rPr>
        <w:t xml:space="preserve">amorphous </w:t>
      </w:r>
      <w:r>
        <w:rPr>
          <w:color w:val="FF007F"/>
        </w:rPr>
        <w:t xml:space="preserve">nature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coating </w:t>
      </w:r>
      <w:r>
        <w:rPr>
          <w:color w:val="FF007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of </w:t>
      </w:r>
      <w:r>
        <w:rPr>
          <w:color w:val="000000"/>
        </w:rPr>
        <w:t xml:space="preserve">ALD </w:t>
      </w:r>
      <w:r>
        <w:rPr>
          <w:color w:val="000000"/>
        </w:rPr>
        <w:t xml:space="preserve">and </w:t>
      </w:r>
      <w:r>
        <w:rPr>
          <w:color w:val="000000"/>
        </w:rPr>
        <w:t xml:space="preserve">MLD </w:t>
      </w:r>
      <w:r>
        <w:rPr>
          <w:color w:val="000000"/>
        </w:rPr>
        <w:t xml:space="preserve">coatings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NMM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became </w:t>
      </w:r>
      <w:r>
        <w:rPr>
          <w:color w:val="000000"/>
        </w:rPr>
        <w:t xml:space="preserve">rough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1cdrespectively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uniformity </w:t>
      </w:r>
      <w:r>
        <w:rPr>
          <w:color w:val="000000"/>
        </w:rPr>
        <w:t xml:space="preserve">is </w:t>
      </w:r>
      <w:r>
        <w:rPr>
          <w:color w:val="000000"/>
        </w:rPr>
        <w:t xml:space="preserve">vital </w:t>
      </w:r>
      <w:r>
        <w:rPr>
          <w:color w:val="000000"/>
        </w:rPr>
        <w:t xml:space="preserve">for </w:t>
      </w:r>
      <w:r>
        <w:rPr>
          <w:color w:val="000000"/>
        </w:rPr>
        <w:t xml:space="preserve">preventing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FF007F"/>
        </w:rPr>
        <w:t xml:space="preserve">uneven </w:t>
      </w:r>
      <w:r>
        <w:rPr>
          <w:color w:val="FF007F"/>
        </w:rPr>
        <w:t xml:space="preserve">or </w:t>
      </w:r>
      <w:r>
        <w:rPr>
          <w:color w:val="FF007F"/>
        </w:rPr>
        <w:t xml:space="preserve">hole-riddled </w:t>
      </w:r>
      <w:r>
        <w:rPr>
          <w:color w:val="FF007F"/>
        </w:rPr>
        <w:t xml:space="preserve">coatings </w:t>
      </w:r>
      <w:r>
        <w:rPr>
          <w:color w:val="000000"/>
        </w:rPr>
        <w:t xml:space="preserve">would </w:t>
      </w:r>
      <w:r>
        <w:rPr>
          <w:color w:val="000000"/>
        </w:rPr>
        <w:t xml:space="preserve">make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susceptible </w:t>
      </w:r>
      <w:r>
        <w:rPr>
          <w:color w:val="66CC00"/>
        </w:rPr>
        <w:t xml:space="preserve">to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attack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Na-ion/vacancy </w:t>
      </w:r>
      <w:r>
        <w:rPr>
          <w:color w:val="CCCC00"/>
        </w:rPr>
        <w:t xml:space="preserve">ordering </w:t>
      </w:r>
      <w:r>
        <w:rPr>
          <w:color w:val="CCCC00"/>
        </w:rPr>
        <w:t xml:space="preserve">phenomenon </w:t>
      </w:r>
      <w:r>
        <w:rPr>
          <w:color w:val="000000"/>
        </w:rPr>
        <w:t xml:space="preserve">has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effect </w:t>
      </w:r>
      <w:r>
        <w:rPr>
          <w:color w:val="000000"/>
        </w:rPr>
        <w:t xml:space="preserve">toward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P2 </w:t>
      </w:r>
      <w:r>
        <w:rPr>
          <w:color w:val="000000"/>
        </w:rPr>
        <w:t xml:space="preserve">layered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is </w:t>
      </w:r>
      <w:r>
        <w:rPr>
          <w:color w:val="000000"/>
        </w:rPr>
        <w:t xml:space="preserve">large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strong </w:t>
      </w:r>
      <w:r>
        <w:rPr>
          <w:color w:val="000000"/>
        </w:rPr>
        <w:t xml:space="preserve">Na+-Na+ </w:t>
      </w:r>
      <w:r>
        <w:rPr>
          <w:color w:val="000000"/>
        </w:rPr>
        <w:t xml:space="preserve">in-plane </w:t>
      </w:r>
      <w:r>
        <w:rPr>
          <w:color w:val="000000"/>
        </w:rPr>
        <w:t xml:space="preserve">repulsions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C-D </w:t>
      </w:r>
      <w:r>
        <w:rPr>
          <w:color w:val="000000"/>
        </w:rPr>
        <w:t xml:space="preserve">studies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Na-ion/vacancy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upon </w:t>
      </w:r>
      <w:r>
        <w:rPr>
          <w:color w:val="000000"/>
        </w:rPr>
        <w:t xml:space="preserve">Na </w:t>
      </w:r>
      <w:r>
        <w:rPr>
          <w:color w:val="000000"/>
        </w:rPr>
        <w:t xml:space="preserve">removal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NaxMnO2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reduces </w:t>
      </w:r>
      <w:r>
        <w:rPr>
          <w:color w:val="000000"/>
        </w:rPr>
        <w:t xml:space="preserve">the </w:t>
      </w:r>
      <w:r>
        <w:rPr>
          <w:color w:val="000000"/>
        </w:rPr>
        <w:t xml:space="preserve">Na-ion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and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thereby </w:t>
      </w:r>
      <w:r>
        <w:rPr>
          <w:color w:val="66CC00"/>
        </w:rPr>
        <w:t xml:space="preserve">decreases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IDC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theoretical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NMM </w:t>
      </w:r>
      <w:r>
        <w:rPr>
          <w:color w:val="66CC00"/>
        </w:rPr>
        <w:t xml:space="preserve">as </w:t>
      </w:r>
      <w:r>
        <w:rPr>
          <w:color w:val="66CC00"/>
        </w:rPr>
        <w:t xml:space="preserve">Mg </w:t>
      </w:r>
      <w:r>
        <w:rPr>
          <w:color w:val="66CC00"/>
        </w:rPr>
        <w:t xml:space="preserve">is </w:t>
      </w:r>
      <w:r>
        <w:rPr>
          <w:color w:val="66CC00"/>
        </w:rPr>
        <w:t xml:space="preserve">electrochemically </w:t>
      </w:r>
      <w:r>
        <w:rPr>
          <w:color w:val="66CC00"/>
        </w:rPr>
        <w:t xml:space="preserve">inactive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NM </w:t>
      </w:r>
      <w:r>
        <w:rPr>
          <w:color w:val="FF3333"/>
        </w:rPr>
        <w:t xml:space="preserve">sample </w:t>
      </w:r>
      <w:r>
        <w:rPr>
          <w:color w:val="000000"/>
        </w:rPr>
        <w:t xml:space="preserve">has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and </w:t>
      </w:r>
      <w:r>
        <w:rPr>
          <w:color w:val="000000"/>
        </w:rPr>
        <w:t xml:space="preserve">displays </w:t>
      </w:r>
      <w:r>
        <w:rPr>
          <w:color w:val="000000"/>
        </w:rPr>
        <w:t xml:space="preserve">a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of </w:t>
      </w:r>
      <w:r>
        <w:rPr>
          <w:color w:val="66CC00"/>
        </w:rPr>
        <w:t xml:space="preserve">46 </w:t>
      </w:r>
      <w:r>
        <w:rPr>
          <w:color w:val="66CC00"/>
        </w:rPr>
        <w:t xml:space="preserve">% </w:t>
      </w:r>
      <w:r>
        <w:rPr>
          <w:color w:val="66CC00"/>
        </w:rPr>
        <w:t xml:space="preserve">after </w:t>
      </w:r>
      <w:r>
        <w:rPr>
          <w:color w:val="66CC00"/>
        </w:rPr>
        <w:t xml:space="preserve">100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cyclic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NMM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restricts </w:t>
      </w:r>
      <w:r>
        <w:rPr>
          <w:color w:val="000000"/>
        </w:rPr>
        <w:t xml:space="preserve">its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utilization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FF"/>
        </w:rPr>
        <w:t xml:space="preserve">protective </w:t>
      </w:r>
      <w:r>
        <w:rPr>
          <w:color w:val="0000FF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for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NMM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 </w:t>
      </w:r>
      <w:r>
        <w:rPr>
          <w:color w:val="000000"/>
        </w:rPr>
        <w:t xml:space="preserve">from </w:t>
      </w:r>
      <w:r>
        <w:rPr>
          <w:color w:val="000000"/>
        </w:rPr>
        <w:t xml:space="preserve">Figure </w:t>
      </w:r>
      <w:r>
        <w:rPr>
          <w:color w:val="000000"/>
        </w:rPr>
        <w:t xml:space="preserve">3c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pristine </w:t>
      </w:r>
      <w:r>
        <w:rPr>
          <w:color w:val="FF3333"/>
        </w:rPr>
        <w:t xml:space="preserve">and </w:t>
      </w:r>
      <w:r>
        <w:rPr>
          <w:color w:val="FF3333"/>
        </w:rPr>
        <w:t xml:space="preserve">Al2O3 </w:t>
      </w:r>
      <w:r>
        <w:rPr>
          <w:color w:val="FF3333"/>
        </w:rPr>
        <w:t xml:space="preserve">coated </w:t>
      </w:r>
      <w:r>
        <w:rPr>
          <w:color w:val="FF3333"/>
        </w:rPr>
        <w:t xml:space="preserve">NMM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about </w:t>
      </w:r>
      <w:r>
        <w:rPr>
          <w:color w:val="000000"/>
        </w:rPr>
        <w:t xml:space="preserve">15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lost </w:t>
      </w:r>
      <w:r>
        <w:rPr>
          <w:color w:val="000000"/>
        </w:rPr>
        <w:t xml:space="preserve">after </w:t>
      </w:r>
      <w:r>
        <w:rPr>
          <w:color w:val="000000"/>
        </w:rPr>
        <w:t xml:space="preserve">10 </w:t>
      </w:r>
      <w:r>
        <w:rPr>
          <w:color w:val="000000"/>
        </w:rPr>
        <w:t xml:space="preserve">C-D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numerous </w:t>
      </w:r>
      <w:r>
        <w:rPr>
          <w:color w:val="000000"/>
        </w:rPr>
        <w:t xml:space="preserve">reasons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electrode-electrolyte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( </w:t>
      </w:r>
      <w:r>
        <w:rPr>
          <w:color w:val="000000"/>
        </w:rPr>
        <w:t xml:space="preserve">EEI </w:t>
      </w:r>
      <w:r>
        <w:rPr>
          <w:color w:val="000000"/>
        </w:rPr>
        <w:t xml:space="preserve">) </w:t>
      </w:r>
      <w:r>
        <w:rPr>
          <w:color w:val="000000"/>
        </w:rPr>
        <w:t xml:space="preserve">layer </w:t>
      </w:r>
      <w:r>
        <w:rPr>
          <w:color w:val="000000"/>
        </w:rPr>
        <w:t xml:space="preserve">by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iii </w:t>
      </w:r>
      <w:r>
        <w:rPr>
          <w:color w:val="000000"/>
        </w:rPr>
        <w:t xml:space="preserve">) </w:t>
      </w:r>
      <w:r>
        <w:rPr>
          <w:color w:val="0000FF"/>
        </w:rPr>
        <w:t xml:space="preserve">severe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stress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Na-ion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iv </w:t>
      </w:r>
      <w:r>
        <w:rPr>
          <w:color w:val="000000"/>
        </w:rPr>
        <w:t xml:space="preserve">) </w:t>
      </w:r>
      <w:r>
        <w:rPr>
          <w:color w:val="000000"/>
        </w:rPr>
        <w:t xml:space="preserve">incorporation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solvated </w:t>
      </w:r>
      <w:r>
        <w:rPr>
          <w:color w:val="000000"/>
        </w:rPr>
        <w:t xml:space="preserve">ions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 </w:t>
      </w:r>
      <w:r>
        <w:rPr>
          <w:color w:val="000000"/>
        </w:rPr>
        <w:t xml:space="preserve">matrix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Alu-NMM </w:t>
      </w:r>
      <w:r>
        <w:rPr>
          <w:color w:val="000000"/>
        </w:rPr>
        <w:t xml:space="preserve">retains </w:t>
      </w:r>
      <w:r>
        <w:rPr>
          <w:color w:val="000000"/>
        </w:rPr>
        <w:t xml:space="preserve">86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CCCC00"/>
        </w:rPr>
        <w:t xml:space="preserve">slab </w:t>
      </w:r>
      <w:r>
        <w:rPr>
          <w:color w:val="CCCC00"/>
        </w:rPr>
        <w:t xml:space="preserve">gliding </w:t>
      </w:r>
      <w:r>
        <w:rPr>
          <w:color w:val="CCCC00"/>
        </w:rPr>
        <w:t xml:space="preserve">for </w:t>
      </w:r>
      <w:r>
        <w:rPr>
          <w:color w:val="CCCC00"/>
        </w:rPr>
        <w:t xml:space="preserve">energetic </w:t>
      </w:r>
      <w:r>
        <w:rPr>
          <w:color w:val="CCCC00"/>
        </w:rPr>
        <w:t xml:space="preserve">balance </w:t>
      </w:r>
      <w:r>
        <w:rPr>
          <w:color w:val="000000"/>
        </w:rPr>
        <w:t xml:space="preserve">, </w:t>
      </w:r>
      <w:r>
        <w:rPr>
          <w:color w:val="000000"/>
        </w:rPr>
        <w:t xml:space="preserve">forming </w:t>
      </w:r>
      <w:r>
        <w:rPr>
          <w:color w:val="000000"/>
        </w:rPr>
        <w:t xml:space="preserve">octahedral </w:t>
      </w:r>
      <w:r>
        <w:rPr>
          <w:color w:val="000000"/>
        </w:rPr>
        <w:t xml:space="preserve">vacancies </w:t>
      </w:r>
      <w:r>
        <w:rPr>
          <w:color w:val="000000"/>
        </w:rPr>
        <w:t xml:space="preserve">that </w:t>
      </w:r>
      <w:r>
        <w:rPr>
          <w:color w:val="0000FF"/>
        </w:rPr>
        <w:t xml:space="preserve">shrink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spacing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O2 </w:t>
      </w:r>
      <w:r>
        <w:rPr>
          <w:color w:val="FF3333"/>
        </w:rPr>
        <w:t xml:space="preserve">phase </w:t>
      </w:r>
      <w:r>
        <w:rPr>
          <w:color w:val="FF3333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when </w:t>
      </w:r>
      <w:r>
        <w:rPr>
          <w:color w:val="66CC00"/>
        </w:rPr>
        <w:t xml:space="preserve">cycling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Vcut-off </w:t>
      </w:r>
      <w:r>
        <w:rPr>
          <w:color w:val="66CC00"/>
        </w:rPr>
        <w:t xml:space="preserve">ranges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smoothing </w:t>
      </w:r>
      <w:r>
        <w:rPr>
          <w:color w:val="66CC00"/>
        </w:rPr>
        <w:t xml:space="preserve">of </w:t>
      </w:r>
      <w:r>
        <w:rPr>
          <w:color w:val="66CC00"/>
        </w:rPr>
        <w:t xml:space="preserve">plateaus </w:t>
      </w:r>
      <w:r>
        <w:rPr>
          <w:color w:val="66CC00"/>
        </w:rPr>
        <w:t xml:space="preserve">appearing </w:t>
      </w:r>
      <w:r>
        <w:rPr>
          <w:color w:val="66CC00"/>
        </w:rPr>
        <w:t xml:space="preserve">below </w:t>
      </w:r>
      <w:r>
        <w:rPr>
          <w:color w:val="66CC00"/>
        </w:rPr>
        <w:t xml:space="preserve">4.0 </w:t>
      </w:r>
      <w:r>
        <w:rPr>
          <w:color w:val="66CC00"/>
        </w:rPr>
        <w:t xml:space="preserve">V </w:t>
      </w:r>
      <w:r>
        <w:rPr>
          <w:color w:val="000000"/>
        </w:rPr>
        <w:t xml:space="preserve">also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FF"/>
        </w:rPr>
        <w:t xml:space="preserve">Mg </w:t>
      </w:r>
      <w:r>
        <w:rPr>
          <w:color w:val="0000FF"/>
        </w:rPr>
        <w:t xml:space="preserve">substitution </w:t>
      </w:r>
      <w:r>
        <w:rPr>
          <w:color w:val="0000FF"/>
        </w:rPr>
        <w:t xml:space="preserve">suppressed </w:t>
      </w:r>
      <w:r>
        <w:rPr>
          <w:color w:val="0000FF"/>
        </w:rPr>
        <w:t xml:space="preserve">Na+/vacancy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Both </w:t>
      </w:r>
      <w:r>
        <w:rPr>
          <w:color w:val="000000"/>
        </w:rPr>
        <w:t xml:space="preserve">samples </w:t>
      </w:r>
      <w:r>
        <w:rPr>
          <w:color w:val="000000"/>
        </w:rPr>
        <w:t xml:space="preserve">displayed </w:t>
      </w:r>
      <w:r>
        <w:rPr>
          <w:color w:val="000000"/>
        </w:rPr>
        <w:t xml:space="preserve">a </w:t>
      </w:r>
      <w:r>
        <w:rPr>
          <w:color w:val="000000"/>
        </w:rPr>
        <w:t xml:space="preserve">distinct </w:t>
      </w:r>
      <w:r>
        <w:rPr>
          <w:color w:val="000000"/>
        </w:rPr>
        <w:t xml:space="preserve">peak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~4.7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Na+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strained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and </w:t>
      </w:r>
      <w:r>
        <w:rPr>
          <w:color w:val="000000"/>
        </w:rPr>
        <w:t xml:space="preserve">likely </w:t>
      </w:r>
      <w:r>
        <w:rPr>
          <w:color w:val="000000"/>
        </w:rPr>
        <w:t xml:space="preserve">approached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limit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Na+ </w:t>
      </w:r>
      <w:r>
        <w:rPr>
          <w:color w:val="66CC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this </w:t>
      </w:r>
      <w:r>
        <w:rPr>
          <w:color w:val="000000"/>
        </w:rPr>
        <w:t xml:space="preserve">came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66CC00"/>
        </w:rPr>
        <w:t xml:space="preserve">poorer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that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substantially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bulk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( </w:t>
      </w:r>
      <w:r>
        <w:rPr>
          <w:color w:val="0000FF"/>
        </w:rPr>
        <w:t xml:space="preserve">e. </w:t>
      </w:r>
      <w:r>
        <w:rPr>
          <w:color w:val="0000FF"/>
        </w:rPr>
        <w:t xml:space="preserve">g. </w:t>
      </w:r>
      <w:r>
        <w:rPr>
          <w:color w:val="0000FF"/>
        </w:rPr>
        <w:t xml:space="preserve">, </w:t>
      </w:r>
      <w:r>
        <w:rPr>
          <w:color w:val="0000FF"/>
        </w:rPr>
        <w:t xml:space="preserve">slab </w:t>
      </w:r>
      <w:r>
        <w:rPr>
          <w:color w:val="0000FF"/>
        </w:rPr>
        <w:t xml:space="preserve">gliding </w:t>
      </w:r>
      <w:r>
        <w:rPr>
          <w:color w:val="000000"/>
        </w:rPr>
        <w:t xml:space="preserve">and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CCCC00"/>
        </w:rPr>
        <w:t xml:space="preserve">extensive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solid-electrolyte-interphase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layer </w:t>
      </w:r>
      <w:r>
        <w:rPr>
          <w:color w:val="0000FF"/>
        </w:rPr>
        <w:t xml:space="preserve">growth </w:t>
      </w:r>
      <w:r>
        <w:rPr>
          <w:color w:val="000000"/>
        </w:rPr>
        <w:t xml:space="preserve">,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solvent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space </w:t>
      </w:r>
      <w:r>
        <w:rPr>
          <w:color w:val="000000"/>
        </w:rPr>
        <w:t xml:space="preserve">of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 </w:t>
      </w:r>
      <w:r>
        <w:rPr>
          <w:color w:val="000000"/>
        </w:rPr>
        <w:t xml:space="preserve">slabs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4 </w:t>
      </w:r>
      <w:r>
        <w:rPr>
          <w:color w:val="000000"/>
        </w:rPr>
        <w:t xml:space="preserve">)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and </w:t>
      </w:r>
      <w:r>
        <w:rPr>
          <w:color w:val="000000"/>
        </w:rPr>
        <w:t xml:space="preserve">particle/electrode </w:t>
      </w:r>
      <w:r>
        <w:rPr>
          <w:color w:val="000000"/>
        </w:rPr>
        <w:t xml:space="preserve">pulverization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extensive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enhancement </w:t>
      </w:r>
      <w:r>
        <w:rPr>
          <w:color w:val="000000"/>
        </w:rPr>
        <w:t xml:space="preserve">was </w:t>
      </w:r>
      <w:r>
        <w:rPr>
          <w:color w:val="000000"/>
        </w:rPr>
        <w:t xml:space="preserve">more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instance </w:t>
      </w:r>
      <w:r>
        <w:rPr>
          <w:color w:val="000000"/>
        </w:rPr>
        <w:t xml:space="preserve">Na0.66Mn0.95Mg0.05O2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2-4.6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Na0.66MnO2 </w:t>
      </w:r>
      <w:r>
        <w:rPr>
          <w:color w:val="000000"/>
        </w:rPr>
        <w:t xml:space="preserve">decayed </w:t>
      </w:r>
      <w:r>
        <w:rPr>
          <w:color w:val="000000"/>
        </w:rPr>
        <w:t xml:space="preserve">to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was </w:t>
      </w:r>
      <w:r>
        <w:rPr>
          <w:color w:val="66CC00"/>
        </w:rPr>
        <w:t xml:space="preserve">drastically </w:t>
      </w:r>
      <w:r>
        <w:rPr>
          <w:color w:val="66CC00"/>
        </w:rPr>
        <w:t xml:space="preserve">poorer </w:t>
      </w:r>
      <w:r>
        <w:rPr>
          <w:color w:val="000000"/>
        </w:rPr>
        <w:t xml:space="preserve">, </w:t>
      </w:r>
      <w:r>
        <w:rPr>
          <w:color w:val="000000"/>
        </w:rPr>
        <w:t xml:space="preserve">retaining </w:t>
      </w:r>
      <w:r>
        <w:rPr>
          <w:color w:val="000000"/>
        </w:rPr>
        <w:t xml:space="preserve">38 </w:t>
      </w:r>
      <w:r>
        <w:rPr>
          <w:color w:val="000000"/>
        </w:rPr>
        <w:t xml:space="preserve">%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75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shape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curves </w:t>
      </w:r>
      <w:r>
        <w:rPr>
          <w:color w:val="000000"/>
        </w:rPr>
        <w:t xml:space="preserve">at </w:t>
      </w:r>
      <w:r>
        <w:rPr>
          <w:color w:val="000000"/>
        </w:rPr>
        <w:t xml:space="preserve">4.5 </w:t>
      </w:r>
      <w:r>
        <w:rPr>
          <w:color w:val="000000"/>
        </w:rPr>
        <w:t xml:space="preserve">and </w:t>
      </w:r>
      <w:r>
        <w:rPr>
          <w:color w:val="000000"/>
        </w:rPr>
        <w:t xml:space="preserve">4.6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similar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at </w:t>
      </w:r>
      <w:r>
        <w:rPr>
          <w:color w:val="000000"/>
        </w:rPr>
        <w:t xml:space="preserve">4.7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severe </w:t>
      </w:r>
      <w:r>
        <w:rPr>
          <w:color w:val="000000"/>
        </w:rPr>
        <w:t xml:space="preserve">shrinkage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smooth </w:t>
      </w:r>
      <w:r>
        <w:rPr>
          <w:color w:val="000000"/>
        </w:rPr>
        <w:t xml:space="preserve">plateau </w:t>
      </w:r>
      <w:r>
        <w:rPr>
          <w:color w:val="000000"/>
        </w:rPr>
        <w:t xml:space="preserve">from </w:t>
      </w:r>
      <w:r>
        <w:rPr>
          <w:color w:val="000000"/>
        </w:rPr>
        <w:t xml:space="preserve">2-3.25 </w:t>
      </w:r>
      <w:r>
        <w:rPr>
          <w:color w:val="000000"/>
        </w:rPr>
        <w:t xml:space="preserve">V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dissolution/degradation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factor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curve </w:t>
      </w:r>
      <w:r>
        <w:rPr>
          <w:color w:val="66CC00"/>
        </w:rPr>
        <w:t xml:space="preserve">plateaus </w:t>
      </w:r>
      <w:r>
        <w:rPr>
          <w:color w:val="66CC00"/>
        </w:rPr>
        <w:t xml:space="preserve">at </w:t>
      </w:r>
      <w:r>
        <w:rPr>
          <w:color w:val="66CC00"/>
        </w:rPr>
        <w:t xml:space="preserve">~4.7 </w:t>
      </w:r>
      <w:r>
        <w:rPr>
          <w:color w:val="66CC00"/>
        </w:rPr>
        <w:t xml:space="preserve">V </w:t>
      </w:r>
      <w:r>
        <w:rPr>
          <w:color w:val="000000"/>
        </w:rPr>
        <w:t xml:space="preserve">that </w:t>
      </w:r>
      <w:r>
        <w:rPr>
          <w:color w:val="000000"/>
        </w:rPr>
        <w:t xml:space="preserve">are </w:t>
      </w:r>
      <w:r>
        <w:rPr>
          <w:color w:val="000000"/>
        </w:rPr>
        <w:t xml:space="preserve">evident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Na+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strained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that </w:t>
      </w:r>
      <w:r>
        <w:rPr>
          <w:color w:val="000000"/>
        </w:rPr>
        <w:t xml:space="preserve">restrict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contribution </w:t>
      </w:r>
      <w:r>
        <w:rPr>
          <w:color w:val="66CC00"/>
        </w:rPr>
        <w:t xml:space="preserve">from </w:t>
      </w:r>
      <w:r>
        <w:rPr>
          <w:color w:val="66CC00"/>
        </w:rPr>
        <w:t xml:space="preserve">the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likely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reflected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Na0.66Mn0.9Mg0.1O2 </w:t>
      </w:r>
      <w:r>
        <w:rPr>
          <w:color w:val="000000"/>
        </w:rPr>
        <w:t xml:space="preserve">showed </w:t>
      </w:r>
      <w:r>
        <w:rPr>
          <w:color w:val="000000"/>
        </w:rPr>
        <w:t xml:space="preserve">no </w:t>
      </w:r>
      <w:r>
        <w:rPr>
          <w:color w:val="000000"/>
        </w:rPr>
        <w:t xml:space="preserve">peaks </w:t>
      </w:r>
      <w:r>
        <w:rPr>
          <w:color w:val="000000"/>
        </w:rPr>
        <w:t xml:space="preserve">from </w:t>
      </w:r>
      <w:r>
        <w:rPr>
          <w:color w:val="000000"/>
        </w:rPr>
        <w:t xml:space="preserve">3.0-3.5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P2-OP4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was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quantity </w:t>
      </w:r>
      <w:r>
        <w:rPr>
          <w:color w:val="66CC00"/>
        </w:rPr>
        <w:t xml:space="preserve">of </w:t>
      </w:r>
      <w:r>
        <w:rPr>
          <w:color w:val="66CC00"/>
        </w:rPr>
        <w:t xml:space="preserve">Mg </w:t>
      </w:r>
      <w:r>
        <w:rPr>
          <w:color w:val="66CC00"/>
        </w:rPr>
        <w:t xml:space="preserve">dopant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Na0.66Mn0.95Mg0.05O2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improved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C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Rct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substantially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reflects </w:t>
      </w:r>
      <w:r>
        <w:rPr>
          <w:color w:val="000000"/>
        </w:rPr>
        <w:t xml:space="preserve">the </w:t>
      </w:r>
      <w:r>
        <w:rPr>
          <w:color w:val="0000FF"/>
        </w:rPr>
        <w:t xml:space="preserve">poor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likely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phase </w:t>
      </w:r>
      <w:r>
        <w:rPr>
          <w:color w:val="0000FF"/>
        </w:rPr>
        <w:t xml:space="preserve">changes </w:t>
      </w:r>
      <w:r>
        <w:rPr>
          <w:color w:val="000000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arises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thick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carbonate-based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' </w:t>
      </w:r>
      <w:r>
        <w:rPr>
          <w:color w:val="000000"/>
        </w:rPr>
        <w:t xml:space="preserve">) </w:t>
      </w:r>
      <w:r>
        <w:rPr>
          <w:color w:val="000000"/>
        </w:rPr>
        <w:t xml:space="preserve">peak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66CC00"/>
        </w:rPr>
        <w:t xml:space="preserve">minor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over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4.5 </w:t>
      </w:r>
      <w:r>
        <w:rPr>
          <w:color w:val="000000"/>
        </w:rPr>
        <w:t xml:space="preserve">Vcut-off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small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in </w:t>
      </w:r>
      <w:r>
        <w:rPr>
          <w:color w:val="000000"/>
        </w:rPr>
        <w:t xml:space="preserve">cycle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was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and </w:t>
      </w:r>
      <w:r>
        <w:rPr>
          <w:color w:val="000000"/>
        </w:rPr>
        <w:t xml:space="preserve">microstrains </w:t>
      </w:r>
      <w:r>
        <w:rPr>
          <w:color w:val="000000"/>
        </w:rPr>
        <w:t xml:space="preserve">in </w:t>
      </w:r>
      <w:r>
        <w:rPr>
          <w:color w:val="000000"/>
        </w:rPr>
        <w:t xml:space="preserve">Na0.66Mn0.95Mg0.05O2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peak </w:t>
      </w:r>
      <w:r>
        <w:rPr>
          <w:color w:val="66CC00"/>
        </w:rPr>
        <w:t xml:space="preserve">broadening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4.6 </w:t>
      </w:r>
      <w:r>
        <w:rPr>
          <w:color w:val="000000"/>
        </w:rPr>
        <w:t xml:space="preserve">and </w:t>
      </w:r>
      <w:r>
        <w:rPr>
          <w:color w:val="000000"/>
        </w:rPr>
        <w:t xml:space="preserve">4.7 </w:t>
      </w:r>
      <w:r>
        <w:rPr>
          <w:color w:val="000000"/>
        </w:rPr>
        <w:t xml:space="preserve">V </w:t>
      </w:r>
      <w:r>
        <w:rPr>
          <w:color w:val="000000"/>
        </w:rPr>
        <w:t xml:space="preserve">cut-offs </w:t>
      </w:r>
      <w:r>
        <w:rPr>
          <w:color w:val="000000"/>
        </w:rPr>
        <w:t xml:space="preserve">,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metal </w:t>
      </w:r>
      <w:r>
        <w:rPr>
          <w:color w:val="0000FF"/>
        </w:rPr>
        <w:t xml:space="preserve">oxide </w:t>
      </w:r>
      <w:r>
        <w:rPr>
          <w:color w:val="0000FF"/>
        </w:rPr>
        <w:t xml:space="preserve">slabs </w:t>
      </w:r>
      <w:r>
        <w:rPr>
          <w:color w:val="000000"/>
        </w:rPr>
        <w:t xml:space="preserve">, </w:t>
      </w:r>
      <w:r>
        <w:rPr>
          <w:color w:val="66CC00"/>
        </w:rPr>
        <w:t xml:space="preserve">excessive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octahedral-related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4.7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were </w:t>
      </w:r>
      <w:r>
        <w:rPr>
          <w:color w:val="000000"/>
        </w:rPr>
        <w:t xml:space="preserve">major </w:t>
      </w:r>
      <w:r>
        <w:rPr>
          <w:color w:val="000000"/>
        </w:rPr>
        <w:t xml:space="preserve">factors </w:t>
      </w:r>
      <w:r>
        <w:rPr>
          <w:color w:val="000000"/>
        </w:rPr>
        <w:t xml:space="preserve">of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sodium </w:t>
      </w:r>
      <w:r>
        <w:rPr>
          <w:color w:val="66CC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0.76eqmol-1 </w:t>
      </w:r>
      <w:r>
        <w:rPr>
          <w:color w:val="000000"/>
        </w:rPr>
        <w:t xml:space="preserve">added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to </w:t>
      </w:r>
      <w:r>
        <w:rPr>
          <w:color w:val="0000FF"/>
        </w:rPr>
        <w:t xml:space="preserve">sodium </w:t>
      </w:r>
      <w:r>
        <w:rPr>
          <w:color w:val="0000FF"/>
        </w:rPr>
        <w:t xml:space="preserve">evaporation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annealing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FF"/>
        </w:rPr>
        <w:t xml:space="preserve">sodium </w:t>
      </w:r>
      <w:r>
        <w:rPr>
          <w:color w:val="0000FF"/>
        </w:rPr>
        <w:t xml:space="preserve">loss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mixing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water </w:t>
      </w:r>
      <w:r>
        <w:rPr>
          <w:color w:val="66CC00"/>
        </w:rPr>
        <w:t xml:space="preserve">treatment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(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sodium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) </w:t>
      </w:r>
      <w:r>
        <w:rPr>
          <w:color w:val="000000"/>
        </w:rPr>
        <w:t xml:space="preserve">formed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state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in </w:t>
      </w:r>
      <w:r>
        <w:rPr>
          <w:color w:val="000000"/>
        </w:rPr>
        <w:t xml:space="preserve">air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a </w:t>
      </w:r>
      <w:r>
        <w:rPr>
          <w:color w:val="000000"/>
        </w:rPr>
        <w:t xml:space="preserve">partial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CCCC00"/>
        </w:rPr>
        <w:t xml:space="preserve">water </w:t>
      </w:r>
      <w:r>
        <w:rPr>
          <w:color w:val="CCCC00"/>
        </w:rPr>
        <w:t xml:space="preserve">treatment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for </w:t>
      </w:r>
      <w:r>
        <w:rPr>
          <w:color w:val="000000"/>
        </w:rPr>
        <w:t xml:space="preserve">analogous </w:t>
      </w:r>
      <w:r>
        <w:rPr>
          <w:color w:val="000000"/>
        </w:rPr>
        <w:t xml:space="preserve">P-type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also </w:t>
      </w:r>
      <w:r>
        <w:rPr>
          <w:color w:val="000000"/>
        </w:rPr>
        <w:t xml:space="preserve">has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content </w:t>
      </w:r>
      <w:r>
        <w:rPr>
          <w:color w:val="000000"/>
        </w:rPr>
        <w:t xml:space="preserve">below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=0.33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sensitivity </w:t>
      </w:r>
      <w:r>
        <w:rPr>
          <w:color w:val="66CC00"/>
        </w:rPr>
        <w:t xml:space="preserve">towards </w:t>
      </w:r>
      <w:r>
        <w:rPr>
          <w:color w:val="66CC00"/>
        </w:rPr>
        <w:t xml:space="preserve">water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several </w:t>
      </w:r>
      <w:r>
        <w:rPr>
          <w:color w:val="000000"/>
        </w:rPr>
        <w:t xml:space="preserve">peaks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1.5V-3.3V </w:t>
      </w:r>
      <w:r>
        <w:rPr>
          <w:color w:val="000000"/>
        </w:rPr>
        <w:t xml:space="preserve">might </w:t>
      </w:r>
      <w:r>
        <w:rPr>
          <w:color w:val="000000"/>
        </w:rPr>
        <w:t xml:space="preserve">confuse </w:t>
      </w:r>
      <w:r>
        <w:rPr>
          <w:color w:val="000000"/>
        </w:rPr>
        <w:t xml:space="preserve">as </w:t>
      </w:r>
      <w:r>
        <w:rPr>
          <w:color w:val="000000"/>
        </w:rPr>
        <w:t xml:space="preserve">only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remains </w:t>
      </w:r>
      <w:r>
        <w:rPr>
          <w:color w:val="000000"/>
        </w:rPr>
        <w:t xml:space="preserve">as </w:t>
      </w:r>
      <w:r>
        <w:rPr>
          <w:color w:val="000000"/>
        </w:rPr>
        <w:t xml:space="preserve">redox </w:t>
      </w:r>
      <w:r>
        <w:rPr>
          <w:color w:val="000000"/>
        </w:rPr>
        <w:t xml:space="preserve">active </w:t>
      </w:r>
      <w:r>
        <w:rPr>
          <w:color w:val="000000"/>
        </w:rPr>
        <w:t xml:space="preserve">species </w:t>
      </w:r>
      <w:r>
        <w:rPr>
          <w:color w:val="000000"/>
        </w:rPr>
        <w:t xml:space="preserve">but </w:t>
      </w:r>
      <w:r>
        <w:rPr>
          <w:color w:val="000000"/>
        </w:rPr>
        <w:t xml:space="preserve">their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general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properties </w:t>
      </w:r>
      <w:r>
        <w:rPr>
          <w:color w:val="0000FF"/>
        </w:rPr>
        <w:t xml:space="preserve">of </w:t>
      </w:r>
      <w:r>
        <w:rPr>
          <w:color w:val="0000FF"/>
        </w:rPr>
        <w:t xml:space="preserve">P2-type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000000"/>
        </w:rPr>
        <w:t xml:space="preserve">other </w:t>
      </w:r>
      <w:r>
        <w:rPr>
          <w:color w:val="000000"/>
        </w:rPr>
        <w:t xml:space="preserve">P2-type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 </w:t>
      </w:r>
      <w:r>
        <w:rPr>
          <w:color w:val="000000"/>
        </w:rPr>
        <w:t xml:space="preserve">marked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fade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as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decreasing </w:t>
      </w:r>
      <w:r>
        <w:rPr>
          <w:color w:val="000000"/>
        </w:rPr>
        <w:t xml:space="preserve">from </w:t>
      </w:r>
      <w:r>
        <w:rPr>
          <w:color w:val="000000"/>
        </w:rPr>
        <w:t xml:space="preserve">174mAhg-1 </w:t>
      </w:r>
      <w:r>
        <w:rPr>
          <w:color w:val="000000"/>
        </w:rPr>
        <w:t xml:space="preserve">to </w:t>
      </w:r>
      <w:r>
        <w:rPr>
          <w:color w:val="000000"/>
        </w:rPr>
        <w:t xml:space="preserve">151mAhg-1 </w:t>
      </w:r>
      <w:r>
        <w:rPr>
          <w:color w:val="000000"/>
        </w:rPr>
        <w:t xml:space="preserve">and </w:t>
      </w:r>
      <w:r>
        <w:rPr>
          <w:color w:val="000000"/>
        </w:rPr>
        <w:t xml:space="preserve">129mAhg-1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1st </w:t>
      </w:r>
      <w:r>
        <w:rPr>
          <w:color w:val="000000"/>
        </w:rPr>
        <w:t xml:space="preserve">, </w:t>
      </w:r>
      <w:r>
        <w:rPr>
          <w:color w:val="000000"/>
        </w:rPr>
        <w:t xml:space="preserve">2nd </w:t>
      </w:r>
      <w:r>
        <w:rPr>
          <w:color w:val="000000"/>
        </w:rPr>
        <w:t xml:space="preserve">and </w:t>
      </w:r>
      <w:r>
        <w:rPr>
          <w:color w:val="000000"/>
        </w:rPr>
        <w:t xml:space="preserve">10th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is </w:t>
      </w:r>
      <w:r>
        <w:rPr>
          <w:color w:val="000000"/>
        </w:rPr>
        <w:t xml:space="preserve">mostly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hydrated </w:t>
      </w:r>
      <w:r>
        <w:rPr>
          <w:color w:val="000000"/>
        </w:rPr>
        <w:t xml:space="preserve">phase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also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analogues </w:t>
      </w:r>
      <w:r>
        <w:rPr>
          <w:color w:val="000000"/>
        </w:rPr>
        <w:t xml:space="preserve">P2-type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like </w:t>
      </w:r>
      <w:r>
        <w:rPr>
          <w:color w:val="000000"/>
        </w:rPr>
        <w:t xml:space="preserve">NaxNi0.22Co0.11Mn0.66O2 </w:t>
      </w:r>
      <w:r>
        <w:rPr>
          <w:color w:val="000000"/>
        </w:rPr>
        <w:t xml:space="preserve">or </w:t>
      </w:r>
      <w:r>
        <w:rPr>
          <w:color w:val="000000"/>
        </w:rPr>
        <w:t xml:space="preserve">NaxNi0.23Fe0.13Mn0.63O2 </w:t>
      </w:r>
      <w:r>
        <w:rPr>
          <w:color w:val="000000"/>
        </w:rPr>
        <w:t xml:space="preserve">but </w:t>
      </w:r>
      <w:r>
        <w:rPr>
          <w:color w:val="000000"/>
        </w:rPr>
        <w:t xml:space="preserve">of </w:t>
      </w:r>
      <w:r>
        <w:rPr>
          <w:color w:val="66CC00"/>
        </w:rPr>
        <w:t xml:space="preserve">smaller </w:t>
      </w:r>
      <w:r>
        <w:rPr>
          <w:color w:val="66CC00"/>
        </w:rPr>
        <w:t xml:space="preserve">extent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stable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from </w:t>
      </w:r>
      <w:r>
        <w:rPr>
          <w:color w:val="000000"/>
        </w:rPr>
        <w:t xml:space="preserve">cycle </w:t>
      </w:r>
      <w:r>
        <w:rPr>
          <w:color w:val="000000"/>
        </w:rPr>
        <w:t xml:space="preserve">10 </w:t>
      </w:r>
      <w:r>
        <w:rPr>
          <w:color w:val="000000"/>
        </w:rPr>
        <w:t xml:space="preserve">onwards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121mAhg-1 </w:t>
      </w:r>
      <w:r>
        <w:rPr>
          <w:color w:val="000000"/>
        </w:rPr>
        <w:t xml:space="preserve">and </w:t>
      </w:r>
      <w:r>
        <w:rPr>
          <w:color w:val="000000"/>
        </w:rPr>
        <w:t xml:space="preserve">96.8mAhg-1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and </w:t>
      </w:r>
      <w:r>
        <w:rPr>
          <w:color w:val="000000"/>
        </w:rPr>
        <w:t xml:space="preserve">200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latter </w:t>
      </w:r>
      <w:r>
        <w:rPr>
          <w:color w:val="000000"/>
        </w:rPr>
        <w:t xml:space="preserve">tests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to </w:t>
      </w:r>
      <w:r>
        <w:rPr>
          <w:color w:val="000000"/>
        </w:rPr>
        <w:t xml:space="preserve">exhibit </w:t>
      </w:r>
      <w:r>
        <w:rPr>
          <w:color w:val="000000"/>
        </w:rPr>
        <w:t xml:space="preserve">good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highly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metals </w:t>
      </w:r>
      <w:r>
        <w:rPr>
          <w:color w:val="000000"/>
        </w:rPr>
        <w:t xml:space="preserve">like </w:t>
      </w:r>
      <w:r>
        <w:rPr>
          <w:color w:val="000000"/>
        </w:rPr>
        <w:t xml:space="preserve">cobalt </w:t>
      </w:r>
      <w:r>
        <w:rPr>
          <w:color w:val="000000"/>
        </w:rPr>
        <w:t xml:space="preserve">or </w:t>
      </w:r>
      <w:r>
        <w:rPr>
          <w:color w:val="000000"/>
        </w:rPr>
        <w:t xml:space="preserve">nickel </w:t>
      </w:r>
      <w:r>
        <w:rPr>
          <w:color w:val="000000"/>
        </w:rPr>
        <w:t xml:space="preserve">are </w:t>
      </w:r>
      <w:r>
        <w:rPr>
          <w:color w:val="000000"/>
        </w:rPr>
        <w:t xml:space="preserve">absent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are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Na0.67Mn0.72Mg0.28O2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no </w:t>
      </w:r>
      <w:r>
        <w:rPr>
          <w:color w:val="000000"/>
        </w:rPr>
        <w:t xml:space="preserve">distinct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4.2V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lower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174mAhg-1 </w:t>
      </w:r>
      <w:r>
        <w:rPr>
          <w:color w:val="000000"/>
        </w:rPr>
        <w:t xml:space="preserve">for </w:t>
      </w:r>
      <w:r>
        <w:rPr>
          <w:color w:val="000000"/>
        </w:rPr>
        <w:t xml:space="preserve">NaxMg0.11Mn0.89O2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accordance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absence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plateau </w:t>
      </w:r>
      <w:r>
        <w:rPr>
          <w:color w:val="000000"/>
        </w:rPr>
        <w:t xml:space="preserve">,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only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magnesium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features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P2-type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rather </w:t>
      </w:r>
      <w:r>
        <w:rPr>
          <w:color w:val="000000"/>
        </w:rPr>
        <w:t xml:space="preserve">smooth </w:t>
      </w:r>
      <w:r>
        <w:rPr>
          <w:color w:val="000000"/>
        </w:rPr>
        <w:t xml:space="preserve">low-rate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NaxMg0.11Mn0.89O2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currents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122mAg-1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fully </w:t>
      </w:r>
      <w:r>
        <w:rPr>
          <w:color w:val="000000"/>
        </w:rPr>
        <w:t xml:space="preserve">vanishes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CCCC00"/>
        </w:rPr>
        <w:t xml:space="preserve">two </w:t>
      </w:r>
      <w:r>
        <w:rPr>
          <w:color w:val="CCCC00"/>
        </w:rPr>
        <w:t xml:space="preserve">phase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is </w:t>
      </w:r>
      <w:r>
        <w:rPr>
          <w:color w:val="CCCC00"/>
        </w:rPr>
        <w:t xml:space="preserve">kinetically </w:t>
      </w:r>
      <w:r>
        <w:rPr>
          <w:color w:val="CCCC00"/>
        </w:rPr>
        <w:t xml:space="preserve">slow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fade </w:t>
      </w:r>
      <w:r>
        <w:rPr>
          <w:color w:val="000000"/>
        </w:rPr>
        <w:t xml:space="preserve">is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shrinkage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smooth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plateau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2.1 </w:t>
      </w:r>
      <w:r>
        <w:rPr>
          <w:color w:val="000000"/>
        </w:rPr>
        <w:t xml:space="preserve">and </w:t>
      </w:r>
      <w:r>
        <w:rPr>
          <w:color w:val="000000"/>
        </w:rPr>
        <w:t xml:space="preserve">3.9V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electrolytic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CCCC00"/>
        </w:rPr>
        <w:t xml:space="preserve">modification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applying </w:t>
      </w:r>
      <w:r>
        <w:rPr>
          <w:color w:val="000000"/>
        </w:rPr>
        <w:t xml:space="preserve">carbonaceous </w:t>
      </w:r>
      <w:r>
        <w:rPr>
          <w:color w:val="000000"/>
        </w:rPr>
        <w:t xml:space="preserve">or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 </w:t>
      </w:r>
      <w:r>
        <w:rPr>
          <w:color w:val="000000"/>
        </w:rPr>
        <w:t xml:space="preserve">coatings </w:t>
      </w:r>
      <w:r>
        <w:rPr>
          <w:color w:val="000000"/>
        </w:rPr>
        <w:t xml:space="preserve">)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strategies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worse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at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lower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efficiencies </w:t>
      </w:r>
      <w:r>
        <w:rPr>
          <w:color w:val="000000"/>
        </w:rPr>
        <w:t xml:space="preserve">( </w:t>
      </w:r>
      <w:r>
        <w:rPr>
          <w:color w:val="000000"/>
        </w:rPr>
        <w:t xml:space="preserve">about </w:t>
      </w:r>
      <w:r>
        <w:rPr>
          <w:color w:val="000000"/>
        </w:rPr>
        <w:t xml:space="preserve">99.2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12mAg-1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consequence </w:t>
      </w:r>
      <w:r>
        <w:rPr>
          <w:color w:val="000000"/>
        </w:rPr>
        <w:t xml:space="preserve">, </w:t>
      </w:r>
      <w:r>
        <w:rPr>
          <w:color w:val="000000"/>
        </w:rPr>
        <w:t xml:space="preserve">already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NaxMg0.11Mn0.89O2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poorer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4.6V </w:t>
      </w:r>
      <w:r>
        <w:rPr>
          <w:color w:val="000000"/>
        </w:rPr>
        <w:t xml:space="preserve">and </w:t>
      </w:r>
      <w:r>
        <w:rPr>
          <w:color w:val="000000"/>
        </w:rPr>
        <w:t xml:space="preserve">1.5V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Attempts </w:t>
      </w:r>
      <w:r>
        <w:rPr>
          <w:color w:val="000000"/>
        </w:rPr>
        <w:t xml:space="preserve">to </w:t>
      </w:r>
      <w:r>
        <w:rPr>
          <w:color w:val="000000"/>
        </w:rPr>
        <w:t xml:space="preserve">access </w:t>
      </w:r>
      <w:r>
        <w:rPr>
          <w:color w:val="66CC00"/>
        </w:rPr>
        <w:t xml:space="preserve">higher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by </w:t>
      </w:r>
      <w:r>
        <w:rPr>
          <w:color w:val="CCCC00"/>
        </w:rPr>
        <w:t xml:space="preserve">increasing </w:t>
      </w:r>
      <w:r>
        <w:rPr>
          <w:color w:val="CCCC00"/>
        </w:rPr>
        <w:t xml:space="preserve">the </w:t>
      </w:r>
      <w:r>
        <w:rPr>
          <w:color w:val="CCCC00"/>
        </w:rPr>
        <w:t xml:space="preserve">upper </w:t>
      </w:r>
      <w:r>
        <w:rPr>
          <w:color w:val="CCCC00"/>
        </w:rPr>
        <w:t xml:space="preserve">cut-off </w:t>
      </w:r>
      <w:r>
        <w:rPr>
          <w:color w:val="CCCC00"/>
        </w:rPr>
        <w:t xml:space="preserve">potential </w:t>
      </w:r>
      <w:r>
        <w:rPr>
          <w:color w:val="000000"/>
        </w:rPr>
        <w:t xml:space="preserve">( </w:t>
      </w:r>
      <w:r>
        <w:rPr>
          <w:color w:val="000000"/>
        </w:rPr>
        <w:t xml:space="preserve">4.6V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) </w:t>
      </w:r>
      <w:r>
        <w:rPr>
          <w:color w:val="000000"/>
        </w:rPr>
        <w:t xml:space="preserve">succeeded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66CC00"/>
        </w:rPr>
        <w:t xml:space="preserve">worse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shortening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2.1 </w:t>
      </w:r>
      <w:r>
        <w:rPr>
          <w:color w:val="000000"/>
        </w:rPr>
        <w:t xml:space="preserve">and </w:t>
      </w:r>
      <w:r>
        <w:rPr>
          <w:color w:val="000000"/>
        </w:rPr>
        <w:t xml:space="preserve">3.2V </w:t>
      </w:r>
      <w:r>
        <w:rPr>
          <w:color w:val="000000"/>
        </w:rPr>
        <w:t xml:space="preserve">upon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FF"/>
        </w:rPr>
        <w:t xml:space="preserve">continuous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Future </w:t>
      </w:r>
      <w:r>
        <w:rPr>
          <w:color w:val="000000"/>
        </w:rPr>
        <w:t xml:space="preserve">work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dedicated </w:t>
      </w:r>
      <w:r>
        <w:rPr>
          <w:color w:val="000000"/>
        </w:rPr>
        <w:t xml:space="preserve">to </w:t>
      </w:r>
      <w:r>
        <w:rPr>
          <w:color w:val="000000"/>
        </w:rPr>
        <w:t xml:space="preserve">counter </w:t>
      </w:r>
      <w:r>
        <w:rPr>
          <w:color w:val="000000"/>
        </w:rPr>
        <w:t xml:space="preserve">this </w:t>
      </w:r>
      <w:r>
        <w:rPr>
          <w:color w:val="000000"/>
        </w:rPr>
        <w:t xml:space="preserve">issue </w:t>
      </w:r>
      <w:r>
        <w:rPr>
          <w:color w:val="000000"/>
        </w:rPr>
        <w:t xml:space="preserve">via </w:t>
      </w:r>
      <w:r>
        <w:rPr>
          <w:color w:val="0000FF"/>
        </w:rPr>
        <w:t xml:space="preserve">optimization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electrolytic </w:t>
      </w:r>
      <w:r>
        <w:rPr>
          <w:color w:val="0000FF"/>
        </w:rPr>
        <w:t xml:space="preserve">solution </w:t>
      </w:r>
      <w:r>
        <w:rPr>
          <w:color w:val="000000"/>
        </w:rPr>
        <w:t xml:space="preserve">and </w:t>
      </w:r>
      <w:r>
        <w:rPr>
          <w:color w:val="0000FF"/>
        </w:rPr>
        <w:t xml:space="preserve">modification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by </w:t>
      </w:r>
      <w:r>
        <w:rPr>
          <w:color w:val="0000FF"/>
        </w:rPr>
        <w:t xml:space="preserve">application </w:t>
      </w:r>
      <w:r>
        <w:rPr>
          <w:color w:val="0000FF"/>
        </w:rPr>
        <w:t xml:space="preserve">of </w:t>
      </w:r>
      <w:r>
        <w:rPr>
          <w:color w:val="0000FF"/>
        </w:rPr>
        <w:t xml:space="preserve">coatings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ordering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Mn </w:t>
      </w:r>
      <w:r>
        <w:rPr>
          <w:color w:val="CCCC00"/>
        </w:rPr>
        <w:t xml:space="preserve">and </w:t>
      </w:r>
      <w:r>
        <w:rPr>
          <w:color w:val="CCCC00"/>
        </w:rPr>
        <w:t xml:space="preserve">Mg </w:t>
      </w:r>
      <w:r>
        <w:rPr>
          <w:color w:val="CCCC00"/>
        </w:rPr>
        <w:t xml:space="preserve">ions </w:t>
      </w:r>
      <w:r>
        <w:rPr>
          <w:color w:val="000000"/>
        </w:rPr>
        <w:t xml:space="preserve">appears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P2-Na2/3 </w:t>
      </w:r>
      <w:r>
        <w:rPr>
          <w:color w:val="000000"/>
        </w:rPr>
        <w:t xml:space="preserve">[ </w:t>
      </w:r>
      <w:r>
        <w:rPr>
          <w:color w:val="000000"/>
        </w:rPr>
        <w:t xml:space="preserve">Mg0.28Mn0.72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(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P2-NaxMg0.11Mn0.89O2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studies </w:t>
      </w:r>
      <w:r>
        <w:rPr>
          <w:color w:val="000000"/>
        </w:rPr>
        <w:t xml:space="preserve">have </w:t>
      </w:r>
      <w:r>
        <w:rPr>
          <w:color w:val="000000"/>
        </w:rPr>
        <w:t xml:space="preserve">proven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Mn4+-ion </w:t>
      </w:r>
      <w:r>
        <w:rPr>
          <w:color w:val="000000"/>
        </w:rPr>
        <w:t xml:space="preserve">shows </w:t>
      </w:r>
      <w:r>
        <w:rPr>
          <w:color w:val="000000"/>
        </w:rPr>
        <w:t xml:space="preserve">no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2.0-4.2 </w:t>
      </w:r>
      <w:r>
        <w:rPr>
          <w:color w:val="000000"/>
        </w:rPr>
        <w:t xml:space="preserve">V </w:t>
      </w:r>
      <w:r>
        <w:rPr>
          <w:color w:val="000000"/>
        </w:rPr>
        <w:t xml:space="preserve">because </w:t>
      </w:r>
      <w:r>
        <w:rPr>
          <w:color w:val="000000"/>
        </w:rPr>
        <w:t xml:space="preserve">Mn4+ </w:t>
      </w:r>
      <w:r>
        <w:rPr>
          <w:color w:val="000000"/>
        </w:rPr>
        <w:t xml:space="preserve">is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stable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hard </w:t>
      </w:r>
      <w:r>
        <w:rPr>
          <w:color w:val="000000"/>
        </w:rPr>
        <w:t xml:space="preserve">to </w:t>
      </w:r>
      <w:r>
        <w:rPr>
          <w:color w:val="000000"/>
        </w:rPr>
        <w:t xml:space="preserve">oxide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valence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Mg-ion </w:t>
      </w:r>
      <w:r>
        <w:rPr>
          <w:color w:val="000000"/>
        </w:rPr>
        <w:t xml:space="preserve">is </w:t>
      </w:r>
      <w:r>
        <w:rPr>
          <w:color w:val="000000"/>
        </w:rPr>
        <w:t xml:space="preserve">always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inert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Transition </w:t>
      </w:r>
      <w:r>
        <w:rPr>
          <w:color w:val="FF3333"/>
        </w:rPr>
        <w:t xml:space="preserve">metal </w:t>
      </w:r>
      <w:r>
        <w:rPr>
          <w:color w:val="FF3333"/>
        </w:rPr>
        <w:t xml:space="preserve">layered </w:t>
      </w:r>
      <w:r>
        <w:rPr>
          <w:color w:val="FF3333"/>
        </w:rPr>
        <w:t xml:space="preserve">oxides </w:t>
      </w:r>
      <w:r>
        <w:rPr>
          <w:color w:val="FF3333"/>
        </w:rPr>
        <w:t xml:space="preserve">( </w:t>
      </w:r>
      <w:r>
        <w:rPr>
          <w:color w:val="FF3333"/>
        </w:rPr>
        <w:t xml:space="preserve">NaxTMO2 </w:t>
      </w:r>
      <w:r>
        <w:rPr>
          <w:color w:val="FF3333"/>
        </w:rPr>
        <w:t xml:space="preserve">) </w:t>
      </w:r>
      <w:r>
        <w:rPr>
          <w:color w:val="000000"/>
        </w:rPr>
        <w:t xml:space="preserve">usually </w:t>
      </w:r>
      <w:r>
        <w:rPr>
          <w:color w:val="000000"/>
        </w:rPr>
        <w:t xml:space="preserve">exhibit </w:t>
      </w:r>
      <w:r>
        <w:rPr>
          <w:color w:val="000000"/>
        </w:rPr>
        <w:t xml:space="preserve">multiple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steps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series </w:t>
      </w:r>
      <w:r>
        <w:rPr>
          <w:color w:val="000000"/>
        </w:rPr>
        <w:t xml:space="preserve">of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multiple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an </w:t>
      </w:r>
      <w:r>
        <w:rPr>
          <w:color w:val="000000"/>
        </w:rPr>
        <w:t xml:space="preserve">obstacle </w:t>
      </w:r>
      <w:r>
        <w:rPr>
          <w:color w:val="000000"/>
        </w:rPr>
        <w:t xml:space="preserve">for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reported </w:t>
      </w:r>
      <w:r>
        <w:rPr>
          <w:color w:val="FF3333"/>
        </w:rPr>
        <w:t xml:space="preserve">high </w:t>
      </w:r>
      <w:r>
        <w:rPr>
          <w:color w:val="FF3333"/>
        </w:rPr>
        <w:t xml:space="preserve">content </w:t>
      </w:r>
      <w:r>
        <w:rPr>
          <w:color w:val="FF3333"/>
        </w:rPr>
        <w:t xml:space="preserve">of </w:t>
      </w:r>
      <w:r>
        <w:rPr>
          <w:color w:val="FF3333"/>
        </w:rPr>
        <w:t xml:space="preserve">Ni-doped </w:t>
      </w:r>
      <w:r>
        <w:rPr>
          <w:color w:val="FF3333"/>
        </w:rPr>
        <w:t xml:space="preserve">Na0.7MnO2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possess </w:t>
      </w:r>
      <w:r>
        <w:rPr>
          <w:color w:val="000000"/>
        </w:rPr>
        <w:t xml:space="preserve">a </w:t>
      </w:r>
      <w:r>
        <w:rPr>
          <w:color w:val="000000"/>
        </w:rPr>
        <w:t xml:space="preserve">series </w:t>
      </w:r>
      <w:r>
        <w:rPr>
          <w:color w:val="000000"/>
        </w:rPr>
        <w:t xml:space="preserve">of </w:t>
      </w:r>
      <w:r>
        <w:rPr>
          <w:color w:val="000000"/>
        </w:rPr>
        <w:t xml:space="preserve">various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below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3.9 </w:t>
      </w:r>
      <w:r>
        <w:rPr>
          <w:color w:val="FF3333"/>
        </w:rPr>
        <w:t xml:space="preserve">V </w:t>
      </w:r>
      <w:r>
        <w:rPr>
          <w:color w:val="FF3333"/>
        </w:rPr>
        <w:t xml:space="preserve">, </w:t>
      </w:r>
      <w:r>
        <w:rPr>
          <w:color w:val="FF3333"/>
        </w:rPr>
        <w:t xml:space="preserve">the </w:t>
      </w:r>
      <w:r>
        <w:rPr>
          <w:color w:val="FF3333"/>
        </w:rPr>
        <w:t xml:space="preserve">Ni-doped </w:t>
      </w:r>
      <w:r>
        <w:rPr>
          <w:color w:val="FF3333"/>
        </w:rPr>
        <w:t xml:space="preserve">MN </w:t>
      </w:r>
      <w:r>
        <w:rPr>
          <w:color w:val="FF3333"/>
        </w:rPr>
        <w:t xml:space="preserve">cathode </w:t>
      </w:r>
      <w:r>
        <w:rPr>
          <w:color w:val="000000"/>
        </w:rPr>
        <w:t xml:space="preserve">here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totally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with </w:t>
      </w:r>
      <w:r>
        <w:rPr>
          <w:color w:val="66CC00"/>
        </w:rPr>
        <w:t xml:space="preserve">smooth </w:t>
      </w:r>
      <w:r>
        <w:rPr>
          <w:color w:val="66CC00"/>
        </w:rPr>
        <w:t xml:space="preserve">curves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same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Ni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CCCC00"/>
        </w:rPr>
        <w:t xml:space="preserve">lower </w:t>
      </w:r>
      <w:r>
        <w:rPr>
          <w:color w:val="CCCC00"/>
        </w:rPr>
        <w:t xml:space="preserve">Ni </w:t>
      </w:r>
      <w:r>
        <w:rPr>
          <w:color w:val="CCCC00"/>
        </w:rPr>
        <w:t xml:space="preserve">content </w:t>
      </w:r>
      <w:r>
        <w:rPr>
          <w:color w:val="000000"/>
        </w:rPr>
        <w:t xml:space="preserve">shows </w:t>
      </w:r>
      <w:r>
        <w:rPr>
          <w:color w:val="000000"/>
        </w:rPr>
        <w:t xml:space="preserve">little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FF"/>
        </w:rPr>
        <w:t xml:space="preserve">shape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similar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plateau </w:t>
      </w:r>
      <w:r>
        <w:rPr>
          <w:color w:val="000000"/>
        </w:rPr>
        <w:t xml:space="preserve">also </w:t>
      </w:r>
      <w:r>
        <w:rPr>
          <w:color w:val="000000"/>
        </w:rPr>
        <w:t xml:space="preserve">occurs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P2-Na2/3 </w:t>
      </w:r>
      <w:r>
        <w:rPr>
          <w:color w:val="000000"/>
        </w:rPr>
        <w:t xml:space="preserve">[ </w:t>
      </w:r>
      <w:r>
        <w:rPr>
          <w:color w:val="000000"/>
        </w:rPr>
        <w:t xml:space="preserve">Mg0.28Mn0.72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derive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removal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FF3333"/>
        </w:rPr>
        <w:t xml:space="preserve">MMN </w:t>
      </w:r>
      <w:r>
        <w:rPr>
          <w:color w:val="FF3333"/>
        </w:rPr>
        <w:t xml:space="preserve">and </w:t>
      </w:r>
      <w:r>
        <w:rPr>
          <w:color w:val="FF3333"/>
        </w:rPr>
        <w:t xml:space="preserve">MM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plateau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curves </w:t>
      </w:r>
      <w:r>
        <w:rPr>
          <w:color w:val="000000"/>
        </w:rPr>
        <w:t xml:space="preserve">become </w:t>
      </w:r>
      <w:r>
        <w:rPr>
          <w:color w:val="000000"/>
        </w:rPr>
        <w:t xml:space="preserve">much </w:t>
      </w:r>
      <w:r>
        <w:rPr>
          <w:color w:val="000000"/>
        </w:rPr>
        <w:t xml:space="preserve">smoother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Mg-ion </w:t>
      </w:r>
      <w:r>
        <w:rPr>
          <w:color w:val="000000"/>
        </w:rPr>
        <w:t xml:space="preserve">can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hinder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FF3333"/>
        </w:rPr>
        <w:t xml:space="preserve">Bruce </w:t>
      </w:r>
      <w:r>
        <w:rPr>
          <w:color w:val="FF3333"/>
        </w:rPr>
        <w:t xml:space="preserve">'s </w:t>
      </w:r>
      <w:r>
        <w:rPr>
          <w:color w:val="FF3333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recent </w:t>
      </w:r>
      <w:r>
        <w:rPr>
          <w:color w:val="000000"/>
        </w:rPr>
        <w:t xml:space="preserve">report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P2-Na0.67Ni0.25Mg0.1Mn0.65O2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displays </w:t>
      </w:r>
      <w:r>
        <w:rPr>
          <w:color w:val="000000"/>
        </w:rPr>
        <w:t xml:space="preserve">an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many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and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140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MMN </w:t>
      </w:r>
      <w:r>
        <w:rPr>
          <w:color w:val="FF3333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000000"/>
        </w:rPr>
        <w:t xml:space="preserve">opposite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reminds </w:t>
      </w:r>
      <w:r>
        <w:rPr>
          <w:color w:val="000000"/>
        </w:rPr>
        <w:t xml:space="preserve">us </w:t>
      </w:r>
      <w:r>
        <w:rPr>
          <w:color w:val="000000"/>
        </w:rPr>
        <w:t xml:space="preserve">of </w:t>
      </w:r>
      <w:r>
        <w:rPr>
          <w:color w:val="000000"/>
        </w:rPr>
        <w:t xml:space="preserve">noticing </w:t>
      </w:r>
      <w:r>
        <w:rPr>
          <w:color w:val="000000"/>
        </w:rPr>
        <w:t xml:space="preserve">the </w:t>
      </w:r>
      <w:r>
        <w:rPr>
          <w:color w:val="CCCC00"/>
        </w:rPr>
        <w:t xml:space="preserve">positive </w:t>
      </w:r>
      <w:r>
        <w:rPr>
          <w:color w:val="CCCC00"/>
        </w:rPr>
        <w:t xml:space="preserve">influence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corporative </w:t>
      </w:r>
      <w:r>
        <w:rPr>
          <w:color w:val="CCCC00"/>
        </w:rPr>
        <w:t xml:space="preserve">effect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impact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element </w:t>
      </w:r>
      <w:r>
        <w:rPr>
          <w:color w:val="000000"/>
        </w:rPr>
        <w:t xml:space="preserve">content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shape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curves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MMN </w:t>
      </w:r>
      <w:r>
        <w:rPr>
          <w:color w:val="FF3333"/>
        </w:rPr>
        <w:t xml:space="preserve">and </w:t>
      </w:r>
      <w:r>
        <w:rPr>
          <w:color w:val="FF3333"/>
        </w:rPr>
        <w:t xml:space="preserve">MM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both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more </w:t>
      </w:r>
      <w:r>
        <w:rPr>
          <w:color w:val="0000FF"/>
        </w:rPr>
        <w:t xml:space="preserve">inactive </w:t>
      </w:r>
      <w:r>
        <w:rPr>
          <w:color w:val="0000FF"/>
        </w:rPr>
        <w:t xml:space="preserve">Mg-ion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group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and </w:t>
      </w:r>
      <w:r>
        <w:rPr>
          <w:color w:val="000000"/>
        </w:rPr>
        <w:t xml:space="preserve">Mg-ion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alleviate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MM </w:t>
      </w:r>
      <w:r>
        <w:rPr>
          <w:color w:val="FF3333"/>
        </w:rPr>
        <w:t xml:space="preserve">cathode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the </w:t>
      </w:r>
      <w:r>
        <w:rPr>
          <w:color w:val="66CC00"/>
        </w:rPr>
        <w:t xml:space="preserve">lowest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same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inert </w:t>
      </w:r>
      <w:r>
        <w:rPr>
          <w:color w:val="000000"/>
        </w:rPr>
        <w:t xml:space="preserve">Mg-ion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, </w:t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FF3333"/>
        </w:rPr>
        <w:t xml:space="preserve">Bruce </w:t>
      </w:r>
      <w:r>
        <w:rPr>
          <w:color w:val="FF3333"/>
        </w:rPr>
        <w:t xml:space="preserve">'s </w:t>
      </w:r>
      <w:r>
        <w:rPr>
          <w:color w:val="FF3333"/>
        </w:rPr>
        <w:t xml:space="preserve">results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can </w:t>
      </w:r>
      <w:r>
        <w:rPr>
          <w:color w:val="000000"/>
        </w:rPr>
        <w:t xml:space="preserve">produce </w:t>
      </w:r>
      <w:r>
        <w:rPr>
          <w:color w:val="000000"/>
        </w:rPr>
        <w:t xml:space="preserve">little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if </w:t>
      </w:r>
      <w:r>
        <w:rPr>
          <w:color w:val="000000"/>
        </w:rPr>
        <w:t xml:space="preserve">it </w:t>
      </w:r>
      <w:r>
        <w:rPr>
          <w:color w:val="000000"/>
        </w:rPr>
        <w:t xml:space="preserve">exists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cause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upon </w:t>
      </w:r>
      <w:r>
        <w:rPr>
          <w:color w:val="66CC00"/>
        </w:rPr>
        <w:t xml:space="preserve">discharging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decreased </w:t>
      </w:r>
      <w:r>
        <w:rPr>
          <w:color w:val="0000FF"/>
        </w:rPr>
        <w:t xml:space="preserve">cyclic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in </w:t>
      </w:r>
      <w:r>
        <w:rPr>
          <w:color w:val="000000"/>
        </w:rPr>
        <w:t xml:space="preserve">part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( </w:t>
      </w:r>
      <w:r>
        <w:rPr>
          <w:color w:val="000000"/>
        </w:rPr>
        <w:t xml:space="preserve">&lt;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Mn3+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FF"/>
        </w:rPr>
        <w:t xml:space="preserve">degrade </w:t>
      </w:r>
      <w:r>
        <w:rPr>
          <w:color w:val="0000FF"/>
        </w:rPr>
        <w:t xml:space="preserve">the </w:t>
      </w:r>
      <w:r>
        <w:rPr>
          <w:color w:val="0000FF"/>
        </w:rPr>
        <w:t xml:space="preserve">integrity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FF3333"/>
        </w:rPr>
        <w:t xml:space="preserve">MMN </w:t>
      </w:r>
      <w:r>
        <w:rPr>
          <w:color w:val="FF3333"/>
        </w:rPr>
        <w:t xml:space="preserve">cathode </w:t>
      </w:r>
      <w:r>
        <w:rPr>
          <w:color w:val="FF3333"/>
        </w:rPr>
        <w:t xml:space="preserve">, </w:t>
      </w:r>
      <w:r>
        <w:rPr>
          <w:color w:val="FF3333"/>
        </w:rPr>
        <w:t xml:space="preserve">the </w:t>
      </w:r>
      <w:r>
        <w:rPr>
          <w:color w:val="FF3333"/>
        </w:rPr>
        <w:t xml:space="preserve">MM </w:t>
      </w:r>
      <w:r>
        <w:rPr>
          <w:color w:val="FF3333"/>
        </w:rPr>
        <w:t xml:space="preserve">cathode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20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stable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MMN </w:t>
      </w:r>
      <w:r>
        <w:rPr>
          <w:color w:val="FF3333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little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007F"/>
        </w:rPr>
        <w:t xml:space="preserve">enlarged </w:t>
      </w:r>
      <w:r>
        <w:rPr>
          <w:color w:val="FF007F"/>
        </w:rPr>
        <w:t xml:space="preserve">d-spacing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sodium-ion </w:t>
      </w:r>
      <w:r>
        <w:rPr>
          <w:color w:val="FF007F"/>
        </w:rPr>
        <w:t xml:space="preserve">diffusion </w:t>
      </w:r>
      <w:r>
        <w:rPr>
          <w:color w:val="FF007F"/>
        </w:rPr>
        <w:t xml:space="preserve">layer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MMN </w:t>
      </w:r>
      <w:r>
        <w:rPr>
          <w:color w:val="FF007F"/>
        </w:rPr>
        <w:t xml:space="preserve">cathode </w:t>
      </w:r>
      <w:r>
        <w:rPr>
          <w:color w:val="000000"/>
        </w:rPr>
        <w:t xml:space="preserve">can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Regarding </w:t>
      </w:r>
      <w:r>
        <w:rPr>
          <w:color w:val="000000"/>
        </w:rPr>
        <w:t xml:space="preserve">the </w:t>
      </w:r>
      <w:r>
        <w:rPr>
          <w:color w:val="000000"/>
        </w:rPr>
        <w:t xml:space="preserve">cationic </w:t>
      </w:r>
      <w:r>
        <w:rPr>
          <w:color w:val="000000"/>
        </w:rPr>
        <w:t xml:space="preserve">net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trend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and </w:t>
      </w:r>
      <w:r>
        <w:rPr>
          <w:color w:val="000000"/>
        </w:rPr>
        <w:t xml:space="preserve">Fe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oxide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speculate </w:t>
      </w:r>
      <w:r>
        <w:rPr>
          <w:color w:val="000000"/>
        </w:rPr>
        <w:t xml:space="preserve">that </w:t>
      </w:r>
      <w:r>
        <w:rPr>
          <w:color w:val="000000"/>
        </w:rPr>
        <w:t xml:space="preserve">pure </w:t>
      </w:r>
      <w:r>
        <w:rPr>
          <w:color w:val="000000"/>
        </w:rPr>
        <w:t xml:space="preserve">Fe3+/Fe4+ </w:t>
      </w:r>
      <w:r>
        <w:rPr>
          <w:color w:val="000000"/>
        </w:rPr>
        <w:t xml:space="preserve">redox </w:t>
      </w:r>
      <w:r>
        <w:rPr>
          <w:color w:val="000000"/>
        </w:rPr>
        <w:t xml:space="preserve">chemistry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play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role </w:t>
      </w:r>
      <w:r>
        <w:rPr>
          <w:color w:val="000000"/>
        </w:rPr>
        <w:t xml:space="preserve">in </w:t>
      </w:r>
      <w:r>
        <w:rPr>
          <w:color w:val="000000"/>
        </w:rPr>
        <w:t xml:space="preserve">compensating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imbalance </w:t>
      </w:r>
      <w:r>
        <w:rPr>
          <w:color w:val="000000"/>
        </w:rPr>
        <w:t xml:space="preserve">derived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Na-deintercalation </w:t>
      </w:r>
      <w:r>
        <w:rPr>
          <w:color w:val="000000"/>
        </w:rPr>
        <w:t xml:space="preserve">a </w:t>
      </w:r>
      <w:r>
        <w:rPr>
          <w:color w:val="000000"/>
        </w:rPr>
        <w:t xml:space="preserve">value </w:t>
      </w:r>
      <w:r>
        <w:rPr>
          <w:color w:val="000000"/>
        </w:rPr>
        <w:t xml:space="preserve">above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0.5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pure </w:t>
      </w:r>
      <w:r>
        <w:rPr>
          <w:color w:val="000000"/>
        </w:rPr>
        <w:t xml:space="preserve">but </w:t>
      </w:r>
      <w:r>
        <w:rPr>
          <w:color w:val="000000"/>
        </w:rPr>
        <w:t xml:space="preserve">rather </w:t>
      </w:r>
      <w:r>
        <w:rPr>
          <w:color w:val="000000"/>
        </w:rPr>
        <w:t xml:space="preserve">coupled </w:t>
      </w:r>
      <w:r>
        <w:rPr>
          <w:color w:val="000000"/>
        </w:rPr>
        <w:t xml:space="preserve">with </w:t>
      </w:r>
      <w:r>
        <w:rPr>
          <w:color w:val="0000FF"/>
        </w:rPr>
        <w:t xml:space="preserve">partial </w:t>
      </w:r>
      <w:r>
        <w:rPr>
          <w:color w:val="0000FF"/>
        </w:rPr>
        <w:t xml:space="preserve">Fe </w:t>
      </w:r>
      <w:r>
        <w:rPr>
          <w:color w:val="0000FF"/>
        </w:rPr>
        <w:t xml:space="preserve">redox </w:t>
      </w:r>
      <w:r>
        <w:rPr>
          <w:color w:val="0000FF"/>
        </w:rPr>
        <w:t xml:space="preserve">participation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electron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ORRs </w:t>
      </w:r>
      <w:r>
        <w:rPr>
          <w:color w:val="000000"/>
        </w:rPr>
        <w:t xml:space="preserve">would </w:t>
      </w:r>
      <w:r>
        <w:rPr>
          <w:color w:val="000000"/>
        </w:rPr>
        <w:t xml:space="preserve">arise </w:t>
      </w:r>
      <w:r>
        <w:rPr>
          <w:color w:val="000000"/>
        </w:rPr>
        <w:t xml:space="preserve">along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light </w:t>
      </w:r>
      <w:r>
        <w:rPr>
          <w:color w:val="CCCC00"/>
        </w:rPr>
        <w:t xml:space="preserve">Fe3+/Fe4+ </w:t>
      </w:r>
      <w:r>
        <w:rPr>
          <w:color w:val="CCCC00"/>
        </w:rPr>
        <w:t xml:space="preserve">cationic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= </w:t>
      </w:r>
      <w:r>
        <w:rPr>
          <w:color w:val="000000"/>
        </w:rPr>
        <w:t xml:space="preserve">0.5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( </w:t>
      </w:r>
      <w:r>
        <w:rPr>
          <w:color w:val="CCCC00"/>
        </w:rPr>
        <w:t xml:space="preserve">V </w:t>
      </w:r>
      <w:r>
        <w:rPr>
          <w:color w:val="CCCC00"/>
        </w:rPr>
        <w:t xml:space="preserve">&gt; </w:t>
      </w:r>
      <w:r>
        <w:rPr>
          <w:color w:val="CCCC00"/>
        </w:rPr>
        <w:t xml:space="preserve">4.2 </w:t>
      </w:r>
      <w:r>
        <w:rPr>
          <w:color w:val="CCCC00"/>
        </w:rPr>
        <w:t xml:space="preserve">) </w:t>
      </w:r>
      <w:r>
        <w:rPr>
          <w:color w:val="000000"/>
        </w:rPr>
        <w:t xml:space="preserve">causes </w:t>
      </w:r>
      <w:r>
        <w:rPr>
          <w:color w:val="000000"/>
        </w:rPr>
        <w:t xml:space="preserve">the </w:t>
      </w:r>
      <w:r>
        <w:rPr>
          <w:color w:val="CCCC00"/>
        </w:rPr>
        <w:t xml:space="preserve">substantial </w:t>
      </w:r>
      <w:r>
        <w:rPr>
          <w:color w:val="CCCC00"/>
        </w:rPr>
        <w:t xml:space="preserve">oxygen </w:t>
      </w:r>
      <w:r>
        <w:rPr>
          <w:color w:val="CCCC00"/>
        </w:rPr>
        <w:t xml:space="preserve">evolution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Large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oxide </w:t>
      </w:r>
      <w:r>
        <w:rPr>
          <w:color w:val="000000"/>
        </w:rPr>
        <w:t xml:space="preserve">ions </w:t>
      </w:r>
      <w:r>
        <w:rPr>
          <w:color w:val="000000"/>
        </w:rPr>
        <w:t xml:space="preserve">( </w:t>
      </w:r>
      <w:r>
        <w:rPr>
          <w:color w:val="000000"/>
        </w:rPr>
        <w:t xml:space="preserve">potentially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oxide </w:t>
      </w:r>
      <w:r>
        <w:rPr>
          <w:color w:val="000000"/>
        </w:rPr>
        <w:t xml:space="preserve">ions </w:t>
      </w:r>
      <w:r>
        <w:rPr>
          <w:color w:val="000000"/>
        </w:rPr>
        <w:t xml:space="preserve">and/or </w:t>
      </w:r>
      <w:r>
        <w:rPr>
          <w:color w:val="0000FF"/>
        </w:rPr>
        <w:t xml:space="preserve">partial </w:t>
      </w:r>
      <w:r>
        <w:rPr>
          <w:color w:val="0000FF"/>
        </w:rPr>
        <w:t xml:space="preserve">loss </w:t>
      </w:r>
      <w:r>
        <w:rPr>
          <w:color w:val="0000FF"/>
        </w:rPr>
        <w:t xml:space="preserve">of </w:t>
      </w:r>
      <w:r>
        <w:rPr>
          <w:color w:val="0000FF"/>
        </w:rPr>
        <w:t xml:space="preserve">oxygen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Li </w:t>
      </w:r>
      <w:r>
        <w:rPr>
          <w:color w:val="000000"/>
        </w:rPr>
        <w:t xml:space="preserve">[ </w:t>
      </w:r>
      <w:r>
        <w:rPr>
          <w:color w:val="000000"/>
        </w:rPr>
        <w:t xml:space="preserve">Li1/3Mn2/3 </w:t>
      </w:r>
      <w:r>
        <w:rPr>
          <w:color w:val="000000"/>
        </w:rPr>
        <w:t xml:space="preserve">] </w:t>
      </w:r>
      <w:r>
        <w:rPr>
          <w:color w:val="000000"/>
        </w:rPr>
        <w:t xml:space="preserve">O2-based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)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000000"/>
        </w:rPr>
        <w:t xml:space="preserve">Na+/Li+ </w:t>
      </w:r>
      <w:r>
        <w:rPr>
          <w:color w:val="000000"/>
        </w:rPr>
        <w:t xml:space="preserve">ion-exchanged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almost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in </w:t>
      </w:r>
      <w:r>
        <w:rPr>
          <w:color w:val="000000"/>
        </w:rPr>
        <w:t xml:space="preserve">Li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deficiency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disadvantage </w:t>
      </w:r>
      <w:r>
        <w:rPr>
          <w:color w:val="000000"/>
        </w:rPr>
        <w:t xml:space="preserve">of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Mg0.28Mn0.72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2a </w:t>
      </w:r>
      <w:r>
        <w:rPr>
          <w:color w:val="000000"/>
        </w:rPr>
        <w:t xml:space="preserve">) </w:t>
      </w:r>
      <w:r>
        <w:rPr>
          <w:color w:val="000000"/>
        </w:rPr>
        <w:t xml:space="preserve">when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intended </w:t>
      </w:r>
      <w:r>
        <w:rPr>
          <w:color w:val="000000"/>
        </w:rPr>
        <w:t xml:space="preserve">to </w:t>
      </w:r>
      <w:r>
        <w:rPr>
          <w:color w:val="000000"/>
        </w:rPr>
        <w:t xml:space="preserve">design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NIBs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with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hard-carbon </w:t>
      </w:r>
      <w:r>
        <w:rPr>
          <w:color w:val="000000"/>
        </w:rPr>
        <w:t xml:space="preserve">which </w:t>
      </w:r>
      <w:r>
        <w:rPr>
          <w:color w:val="000000"/>
        </w:rPr>
        <w:t xml:space="preserve">has </w:t>
      </w:r>
      <w:r>
        <w:rPr>
          <w:color w:val="000000"/>
        </w:rPr>
        <w:t xml:space="preserve">no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to </w:t>
      </w:r>
      <w:r>
        <w:rPr>
          <w:color w:val="000000"/>
        </w:rPr>
        <w:t xml:space="preserve">compensate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compensation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deficient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design </w:t>
      </w:r>
      <w:r>
        <w:rPr>
          <w:color w:val="000000"/>
        </w:rPr>
        <w:t xml:space="preserve">the </w:t>
      </w:r>
      <w:r>
        <w:rPr>
          <w:color w:val="000000"/>
        </w:rPr>
        <w:t xml:space="preserve">NIBs </w:t>
      </w:r>
      <w:r>
        <w:rPr>
          <w:color w:val="000000"/>
        </w:rPr>
        <w:t xml:space="preserve">to </w:t>
      </w:r>
      <w:r>
        <w:rPr>
          <w:color w:val="000000"/>
        </w:rPr>
        <w:t xml:space="preserve">use </w:t>
      </w:r>
      <w:r>
        <w:rPr>
          <w:color w:val="000000"/>
        </w:rPr>
        <w:t xml:space="preserve">full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Mg0.28Mn0.72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Ehigh </w:t>
      </w:r>
      <w:r>
        <w:rPr>
          <w:color w:val="66CC00"/>
        </w:rPr>
        <w:t xml:space="preserve">to </w:t>
      </w:r>
      <w:r>
        <w:rPr>
          <w:color w:val="66CC00"/>
        </w:rPr>
        <w:t xml:space="preserve">3.90 </w:t>
      </w:r>
      <w:r>
        <w:rPr>
          <w:color w:val="66CC00"/>
        </w:rPr>
        <w:t xml:space="preserve">V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66CC00"/>
        </w:rPr>
        <w:t xml:space="preserve">serious </w:t>
      </w:r>
      <w:r>
        <w:rPr>
          <w:color w:val="66CC00"/>
        </w:rPr>
        <w:t xml:space="preserve">decay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corresponding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O3 </w:t>
      </w:r>
      <w:r>
        <w:rPr>
          <w:color w:val="0000FF"/>
        </w:rPr>
        <w:t xml:space="preserve">' </w:t>
      </w:r>
      <w:r>
        <w:rPr>
          <w:color w:val="0000FF"/>
        </w:rPr>
        <w:t xml:space="preserve">and/or </w:t>
      </w:r>
      <w:r>
        <w:rPr>
          <w:color w:val="0000FF"/>
        </w:rPr>
        <w:t xml:space="preserve">rock-salt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of </w:t>
      </w:r>
      <w:r>
        <w:rPr>
          <w:color w:val="000000"/>
        </w:rPr>
        <w:t xml:space="preserve">Ehigh </w:t>
      </w:r>
      <w:r>
        <w:rPr>
          <w:color w:val="000000"/>
        </w:rPr>
        <w:t xml:space="preserve">were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allow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120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Na0.4 </w:t>
      </w:r>
      <w:r>
        <w:rPr>
          <w:color w:val="000000"/>
        </w:rPr>
        <w:t xml:space="preserve">[ </w:t>
      </w:r>
      <w:r>
        <w:rPr>
          <w:color w:val="000000"/>
        </w:rPr>
        <w:t xml:space="preserve">Cr0.9Sn0.1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Na0.3 </w:t>
      </w:r>
      <w:r>
        <w:rPr>
          <w:color w:val="000000"/>
        </w:rPr>
        <w:t xml:space="preserve">[ </w:t>
      </w:r>
      <w:r>
        <w:rPr>
          <w:color w:val="000000"/>
        </w:rPr>
        <w:t xml:space="preserve">Cr0.9Sb0.1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no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impact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( </w:t>
      </w:r>
      <w:r>
        <w:rPr>
          <w:color w:val="000000"/>
        </w:rPr>
        <w:t xml:space="preserve">dotted </w:t>
      </w:r>
      <w:r>
        <w:rPr>
          <w:color w:val="000000"/>
        </w:rPr>
        <w:t xml:space="preserve">lines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3.80 </w:t>
      </w:r>
      <w:r>
        <w:rPr>
          <w:color w:val="000000"/>
        </w:rPr>
        <w:t xml:space="preserve">( </w:t>
      </w:r>
      <w:r>
        <w:rPr>
          <w:color w:val="000000"/>
        </w:rPr>
        <w:t xml:space="preserve">NCSnO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3.95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NCSbO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0.5 </w:t>
      </w:r>
      <w:r>
        <w:rPr>
          <w:color w:val="000000"/>
        </w:rPr>
        <w:t xml:space="preserve">Na+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reversibly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at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3.60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NCSnO </w:t>
      </w:r>
      <w:r>
        <w:rPr>
          <w:color w:val="000000"/>
        </w:rPr>
        <w:t xml:space="preserve">and </w:t>
      </w:r>
      <w:r>
        <w:rPr>
          <w:color w:val="000000"/>
        </w:rPr>
        <w:t xml:space="preserve">NCSbO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FF"/>
        </w:rPr>
        <w:t xml:space="preserve">kinetic </w:t>
      </w:r>
      <w:r>
        <w:rPr>
          <w:color w:val="0000FF"/>
        </w:rPr>
        <w:t xml:space="preserve">limitations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FF3333"/>
        </w:rPr>
        <w:t xml:space="preserve">overpotential </w:t>
      </w:r>
      <w:r>
        <w:rPr>
          <w:color w:val="FF3333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intrinsically </w:t>
      </w:r>
      <w:r>
        <w:rPr>
          <w:color w:val="66CC00"/>
        </w:rPr>
        <w:t xml:space="preserve">high </w:t>
      </w:r>
      <w:r>
        <w:rPr>
          <w:color w:val="66CC00"/>
        </w:rPr>
        <w:t xml:space="preserve">equilibrium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FF3333"/>
        </w:rPr>
        <w:t xml:space="preserve">NCSnO </w:t>
      </w:r>
      <w:r>
        <w:rPr>
          <w:color w:val="FF3333"/>
        </w:rPr>
        <w:t xml:space="preserve">and </w:t>
      </w:r>
      <w:r>
        <w:rPr>
          <w:color w:val="FF3333"/>
        </w:rPr>
        <w:t xml:space="preserve">NCSbO </w:t>
      </w:r>
      <w:r>
        <w:rPr>
          <w:color w:val="000000"/>
        </w:rPr>
        <w:t xml:space="preserve">were </w:t>
      </w:r>
      <w:r>
        <w:rPr>
          <w:color w:val="000000"/>
        </w:rPr>
        <w:t xml:space="preserve">stable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3.80 </w:t>
      </w:r>
      <w:r>
        <w:rPr>
          <w:color w:val="000000"/>
        </w:rPr>
        <w:t xml:space="preserve">and </w:t>
      </w:r>
      <w:r>
        <w:rPr>
          <w:color w:val="000000"/>
        </w:rPr>
        <w:t xml:space="preserve">3.95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charge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of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were </w:t>
      </w:r>
      <w:r>
        <w:rPr>
          <w:color w:val="000000"/>
        </w:rPr>
        <w:t xml:space="preserve">not </w:t>
      </w:r>
      <w:r>
        <w:rPr>
          <w:color w:val="000000"/>
        </w:rPr>
        <w:t xml:space="preserve">noticeably </w:t>
      </w:r>
      <w:r>
        <w:rPr>
          <w:color w:val="000000"/>
        </w:rPr>
        <w:t xml:space="preserve">varied </w:t>
      </w:r>
      <w:r>
        <w:rPr>
          <w:color w:val="000000"/>
        </w:rPr>
        <w:t xml:space="preserve">with </w:t>
      </w:r>
      <w:r>
        <w:rPr>
          <w:color w:val="000000"/>
        </w:rPr>
        <w:t xml:space="preserve">mass </w:t>
      </w:r>
      <w:r>
        <w:rPr>
          <w:color w:val="000000"/>
        </w:rPr>
        <w:t xml:space="preserve">loading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1.5 </w:t>
      </w:r>
      <w:r>
        <w:rPr>
          <w:color w:val="000000"/>
        </w:rPr>
        <w:t xml:space="preserve">and </w:t>
      </w:r>
      <w:r>
        <w:rPr>
          <w:color w:val="000000"/>
        </w:rPr>
        <w:t xml:space="preserve">4.0 </w:t>
      </w:r>
      <w:r>
        <w:rPr>
          <w:color w:val="000000"/>
        </w:rPr>
        <w:t xml:space="preserve">mg </w:t>
      </w:r>
      <w:r>
        <w:rPr>
          <w:color w:val="000000"/>
        </w:rPr>
        <w:t xml:space="preserve">cm-2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to </w:t>
      </w:r>
      <w:r>
        <w:rPr>
          <w:color w:val="66CC00"/>
        </w:rPr>
        <w:t xml:space="preserve">sensitive </w:t>
      </w:r>
      <w:r>
        <w:rPr>
          <w:color w:val="66CC00"/>
        </w:rPr>
        <w:t xml:space="preserve">dependance </w:t>
      </w:r>
      <w:r>
        <w:rPr>
          <w:color w:val="66CC00"/>
        </w:rPr>
        <w:t xml:space="preserve">in </w:t>
      </w:r>
      <w:r>
        <w:rPr>
          <w:color w:val="66CC00"/>
        </w:rPr>
        <w:t xml:space="preserve">LiFePO4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Cr6+ </w:t>
      </w:r>
      <w:r>
        <w:rPr>
          <w:color w:val="000000"/>
        </w:rPr>
        <w:t xml:space="preserve">in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NCSnO </w:t>
      </w:r>
      <w:r>
        <w:rPr>
          <w:color w:val="000000"/>
        </w:rPr>
        <w:t xml:space="preserve">and </w:t>
      </w:r>
      <w:r>
        <w:rPr>
          <w:color w:val="000000"/>
        </w:rPr>
        <w:t xml:space="preserve">NCSbO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prevention </w:t>
      </w:r>
      <w:r>
        <w:rPr>
          <w:color w:val="0000FF"/>
        </w:rPr>
        <w:t xml:space="preserve">of </w:t>
      </w:r>
      <w:r>
        <w:rPr>
          <w:color w:val="0000FF"/>
        </w:rPr>
        <w:t xml:space="preserve">Cr6+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Na+ </w:t>
      </w:r>
      <w:r>
        <w:rPr>
          <w:color w:val="0000FF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route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O3 </w:t>
      </w:r>
      <w:r>
        <w:rPr>
          <w:color w:val="0000FF"/>
        </w:rPr>
        <w:t xml:space="preserve">' </w:t>
      </w:r>
      <w:r>
        <w:rPr>
          <w:color w:val="0000FF"/>
        </w:rPr>
        <w:t xml:space="preserve">and/or </w:t>
      </w:r>
      <w:r>
        <w:rPr>
          <w:color w:val="0000FF"/>
        </w:rPr>
        <w:t xml:space="preserve">rock-salt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independent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rate </w:t>
      </w:r>
      <w:r>
        <w:rPr>
          <w:color w:val="66CC00"/>
        </w:rPr>
        <w:t xml:space="preserve">, </w:t>
      </w:r>
      <w:r>
        <w:rPr>
          <w:color w:val="66CC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66CC00"/>
        </w:rPr>
        <w:t xml:space="preserve">was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below </w:t>
      </w:r>
      <w:r>
        <w:rPr>
          <w:color w:val="66CC00"/>
        </w:rPr>
        <w:t xml:space="preserve">2.0 </w:t>
      </w:r>
      <w:r>
        <w:rPr>
          <w:color w:val="66CC00"/>
        </w:rPr>
        <w:t xml:space="preserve">V </w:t>
      </w:r>
      <w:r>
        <w:rPr>
          <w:color w:val="000000"/>
        </w:rPr>
        <w:t xml:space="preserve">that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total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note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66CC00"/>
        </w:rPr>
        <w:t xml:space="preserve">variation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cell </w:t>
      </w:r>
      <w:r>
        <w:rPr>
          <w:color w:val="66CC00"/>
        </w:rPr>
        <w:t xml:space="preserve">construction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calandering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foils </w:t>
      </w:r>
      <w:r>
        <w:rPr>
          <w:color w:val="000000"/>
        </w:rPr>
        <w:t xml:space="preserve">and </w:t>
      </w:r>
      <w:r>
        <w:rPr>
          <w:color w:val="66CC00"/>
        </w:rPr>
        <w:t xml:space="preserve">loading </w:t>
      </w:r>
      <w:r>
        <w:rPr>
          <w:color w:val="66CC00"/>
        </w:rPr>
        <w:t xml:space="preserve">density </w:t>
      </w:r>
      <w:r>
        <w:rPr>
          <w:color w:val="000000"/>
        </w:rPr>
        <w:t xml:space="preserve">) </w:t>
      </w:r>
      <w:r>
        <w:rPr>
          <w:color w:val="000000"/>
        </w:rPr>
        <w:t xml:space="preserve">which </w:t>
      </w:r>
      <w:r>
        <w:rPr>
          <w:color w:val="000000"/>
        </w:rPr>
        <w:t xml:space="preserve">does </w:t>
      </w:r>
      <w:r>
        <w:rPr>
          <w:color w:val="000000"/>
        </w:rPr>
        <w:t xml:space="preserve">impact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neglected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that </w:t>
      </w:r>
      <w:r>
        <w:rPr>
          <w:color w:val="000000"/>
        </w:rPr>
        <w:t xml:space="preserve">forms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discharged </w:t>
      </w:r>
      <w:r>
        <w:rPr>
          <w:color w:val="66CC00"/>
        </w:rPr>
        <w:t xml:space="preserve">at </w:t>
      </w:r>
      <w:r>
        <w:rPr>
          <w:color w:val="66CC00"/>
        </w:rPr>
        <w:t xml:space="preserve">400 </w:t>
      </w:r>
      <w:r>
        <w:rPr>
          <w:color w:val="66CC00"/>
        </w:rPr>
        <w:t xml:space="preserve">mA/g </w:t>
      </w:r>
      <w:r>
        <w:rPr>
          <w:color w:val="66CC00"/>
        </w:rPr>
        <w:t xml:space="preserve">showing </w:t>
      </w:r>
      <w:r>
        <w:rPr>
          <w:color w:val="66CC00"/>
        </w:rPr>
        <w:t xml:space="preserve">a </w:t>
      </w:r>
      <w:r>
        <w:rPr>
          <w:color w:val="66CC00"/>
        </w:rPr>
        <w:t xml:space="preserve">wholly </w:t>
      </w:r>
      <w:r>
        <w:rPr>
          <w:color w:val="FF3333"/>
        </w:rPr>
        <w:t xml:space="preserve">wholly </w:t>
      </w:r>
      <w:r>
        <w:rPr>
          <w:color w:val="66CC00"/>
        </w:rPr>
        <w:t xml:space="preserve">P63mmc </w:t>
      </w:r>
      <w:r>
        <w:rPr>
          <w:color w:val="FF3333"/>
        </w:rPr>
        <w:t xml:space="preserve">P63mmc </w:t>
      </w:r>
      <w:r>
        <w:rPr>
          <w:color w:val="66CC00"/>
        </w:rPr>
        <w:t xml:space="preserve">electrode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charge </w:t>
      </w:r>
      <w:r>
        <w:rPr>
          <w:color w:val="66CC00"/>
        </w:rPr>
        <w:t xml:space="preserve">transfer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200 </w:t>
      </w:r>
      <w:r>
        <w:rPr>
          <w:color w:val="66CC00"/>
        </w:rPr>
        <w:t xml:space="preserve">and </w:t>
      </w:r>
      <w:r>
        <w:rPr>
          <w:color w:val="66CC00"/>
        </w:rPr>
        <w:t xml:space="preserve">400 </w:t>
      </w:r>
      <w:r>
        <w:rPr>
          <w:color w:val="66CC00"/>
        </w:rPr>
        <w:t xml:space="preserve">mA/g </w:t>
      </w:r>
      <w:r>
        <w:rPr>
          <w:color w:val="66CC00"/>
        </w:rPr>
        <w:t xml:space="preserve">rates </w:t>
      </w:r>
      <w:r>
        <w:rPr>
          <w:color w:val="000000"/>
        </w:rPr>
        <w:t xml:space="preserve">to </w:t>
      </w:r>
      <w:r>
        <w:rPr>
          <w:color w:val="000000"/>
        </w:rPr>
        <w:t xml:space="preserve">capture </w:t>
      </w:r>
      <w:r>
        <w:rPr>
          <w:color w:val="000000"/>
        </w:rPr>
        <w:t xml:space="preserve">or </w:t>
      </w:r>
      <w:r>
        <w:rPr>
          <w:color w:val="66CC00"/>
        </w:rPr>
        <w:t xml:space="preserve">extract </w:t>
      </w:r>
      <w:r>
        <w:rPr>
          <w:color w:val="66CC00"/>
        </w:rPr>
        <w:t xml:space="preserve">the </w:t>
      </w:r>
      <w:r>
        <w:rPr>
          <w:color w:val="66CC00"/>
        </w:rPr>
        <w:t xml:space="preserve">entire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this </w:t>
      </w:r>
      <w:r>
        <w:rPr>
          <w:color w:val="000000"/>
        </w:rPr>
        <w:t xml:space="preserve">reflection </w:t>
      </w:r>
      <w:r>
        <w:rPr>
          <w:color w:val="000000"/>
        </w:rPr>
        <w:t xml:space="preserve">sits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above </w:t>
      </w:r>
      <w:r>
        <w:rPr>
          <w:color w:val="000000"/>
        </w:rPr>
        <w:t xml:space="preserve">the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feature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carbon </w:t>
      </w:r>
      <w:r>
        <w:rPr>
          <w:color w:val="CCCC00"/>
        </w:rPr>
        <w:t xml:space="preserve">black </w:t>
      </w:r>
      <w:r>
        <w:rPr>
          <w:color w:val="000000"/>
        </w:rPr>
        <w:t xml:space="preserve">and </w:t>
      </w:r>
      <w:r>
        <w:rPr>
          <w:color w:val="000000"/>
        </w:rPr>
        <w:t xml:space="preserve">PVDF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mix </w:t>
      </w:r>
      <w:r>
        <w:rPr>
          <w:color w:val="000000"/>
        </w:rPr>
        <w:t xml:space="preserve">which </w:t>
      </w:r>
      <w:r>
        <w:rPr>
          <w:color w:val="66CC00"/>
        </w:rPr>
        <w:t xml:space="preserve">reduces </w:t>
      </w:r>
      <w:r>
        <w:rPr>
          <w:color w:val="66CC00"/>
        </w:rPr>
        <w:t xml:space="preserve">its </w:t>
      </w:r>
      <w:r>
        <w:rPr>
          <w:color w:val="66CC00"/>
        </w:rPr>
        <w:t xml:space="preserve">signal-to-noise </w:t>
      </w:r>
      <w:r>
        <w:rPr>
          <w:color w:val="66CC00"/>
        </w:rPr>
        <w:t xml:space="preserve">ratio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inability </w:t>
      </w:r>
      <w:r>
        <w:rPr>
          <w:color w:val="0000FF"/>
        </w:rPr>
        <w:t xml:space="preserve">to </w:t>
      </w:r>
      <w:r>
        <w:rPr>
          <w:color w:val="0000FF"/>
        </w:rPr>
        <w:t xml:space="preserve">extract </w:t>
      </w:r>
      <w:r>
        <w:rPr>
          <w:color w:val="0000FF"/>
        </w:rPr>
        <w:t xml:space="preserve">more </w:t>
      </w:r>
      <w:r>
        <w:rPr>
          <w:color w:val="0000FF"/>
        </w:rPr>
        <w:t xml:space="preserve">sodium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( </w:t>
      </w:r>
      <w:r>
        <w:rPr>
          <w:color w:val="0000FF"/>
        </w:rPr>
        <w:t xml:space="preserve">2 </w:t>
      </w:r>
      <w:r>
        <w:rPr>
          <w:color w:val="0000FF"/>
        </w:rPr>
        <w:t xml:space="preserve">) </w:t>
      </w:r>
      <w:r>
        <w:rPr>
          <w:color w:val="0000FF"/>
        </w:rPr>
        <w:t xml:space="preserve">site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two-phase </w:t>
      </w:r>
      <w:r>
        <w:rPr>
          <w:color w:val="0000FF"/>
        </w:rPr>
        <w:t xml:space="preserve">region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need </w:t>
      </w:r>
      <w:r>
        <w:rPr>
          <w:color w:val="000000"/>
        </w:rPr>
        <w:t xml:space="preserve">for </w:t>
      </w:r>
      <w:r>
        <w:rPr>
          <w:color w:val="CCCC00"/>
        </w:rPr>
        <w:t xml:space="preserve">Na </w:t>
      </w:r>
      <w:r>
        <w:rPr>
          <w:color w:val="CCCC00"/>
        </w:rPr>
        <w:t xml:space="preserve">redistribution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instigates </w:t>
      </w:r>
      <w:r>
        <w:rPr>
          <w:color w:val="000000"/>
        </w:rPr>
        <w:t xml:space="preserve">the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rationalize </w:t>
      </w:r>
      <w:r>
        <w:rPr>
          <w:color w:val="000000"/>
        </w:rPr>
        <w:t xml:space="preserve">the </w:t>
      </w:r>
      <w:r>
        <w:rPr>
          <w:color w:val="0000FF"/>
        </w:rPr>
        <w:t xml:space="preserve">behavior </w:t>
      </w:r>
      <w:r>
        <w:rPr>
          <w:color w:val="0000FF"/>
        </w:rPr>
        <w:t xml:space="preserve">in </w:t>
      </w:r>
      <w:r>
        <w:rPr>
          <w:color w:val="0000FF"/>
        </w:rPr>
        <w:t xml:space="preserve">this </w:t>
      </w:r>
      <w:r>
        <w:rPr>
          <w:color w:val="0000FF"/>
        </w:rPr>
        <w:t xml:space="preserve">region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on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via </w:t>
      </w:r>
      <w:r>
        <w:rPr>
          <w:color w:val="000000"/>
        </w:rPr>
        <w:t xml:space="preserve">these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concluded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lack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Cmcm </w:t>
      </w:r>
      <w:r>
        <w:rPr>
          <w:color w:val="0000FF"/>
        </w:rPr>
        <w:t xml:space="preserve">phase </w:t>
      </w:r>
      <w:r>
        <w:rPr>
          <w:color w:val="000000"/>
        </w:rPr>
        <w:t xml:space="preserve">and </w:t>
      </w:r>
      <w:r>
        <w:rPr>
          <w:color w:val="0000FF"/>
        </w:rPr>
        <w:t xml:space="preserve">preservation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Na0.67Mn0.8Mg0.2O2 </w:t>
      </w:r>
      <w:r>
        <w:rPr>
          <w:color w:val="66CC00"/>
        </w:rPr>
        <w:t xml:space="preserve">cathode </w:t>
      </w:r>
      <w:r>
        <w:rPr>
          <w:color w:val="000000"/>
        </w:rPr>
        <w:t xml:space="preserve">at </w:t>
      </w:r>
      <w:r>
        <w:rPr>
          <w:color w:val="000000"/>
        </w:rPr>
        <w:t xml:space="preserve">12/200 </w:t>
      </w:r>
      <w:r>
        <w:rPr>
          <w:color w:val="000000"/>
        </w:rPr>
        <w:t xml:space="preserve">and </w:t>
      </w:r>
      <w:r>
        <w:rPr>
          <w:color w:val="000000"/>
        </w:rPr>
        <w:t xml:space="preserve">12/400 </w:t>
      </w:r>
      <w:r>
        <w:rPr>
          <w:color w:val="000000"/>
        </w:rPr>
        <w:t xml:space="preserve">mA/g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12/100 </w:t>
      </w:r>
      <w:r>
        <w:rPr>
          <w:color w:val="000000"/>
        </w:rPr>
        <w:t xml:space="preserve">mA/g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a </w:t>
      </w:r>
      <w:r>
        <w:rPr>
          <w:color w:val="66CC00"/>
        </w:rPr>
        <w:t xml:space="preserve">minute </w:t>
      </w:r>
      <w:r>
        <w:rPr>
          <w:color w:val="66CC00"/>
        </w:rPr>
        <w:t xml:space="preserve">quantity </w:t>
      </w:r>
      <w:r>
        <w:rPr>
          <w:color w:val="000000"/>
        </w:rPr>
        <w:t xml:space="preserve">may </w:t>
      </w:r>
      <w:r>
        <w:rPr>
          <w:color w:val="000000"/>
        </w:rPr>
        <w:t xml:space="preserve">form </w:t>
      </w:r>
      <w:r>
        <w:rPr>
          <w:color w:val="000000"/>
        </w:rPr>
        <w:t xml:space="preserve">under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at </w:t>
      </w:r>
      <w:r>
        <w:rPr>
          <w:color w:val="000000"/>
        </w:rPr>
        <w:t xml:space="preserve">12/100 </w:t>
      </w:r>
      <w:r>
        <w:rPr>
          <w:color w:val="000000"/>
        </w:rPr>
        <w:t xml:space="preserve">mA/g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concern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FF3333"/>
        </w:rPr>
        <w:t xml:space="preserve">coin </w:t>
      </w:r>
      <w:r>
        <w:rPr>
          <w:color w:val="FF3333"/>
        </w:rPr>
        <w:t xml:space="preserve">cell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containing </w:t>
      </w:r>
      <w:r>
        <w:rPr>
          <w:color w:val="FF007F"/>
        </w:rPr>
        <w:t xml:space="preserve">circular </w:t>
      </w:r>
      <w:r>
        <w:rPr>
          <w:color w:val="FF007F"/>
        </w:rPr>
        <w:t xml:space="preserve">Kapton-tape </w:t>
      </w:r>
      <w:r>
        <w:rPr>
          <w:color w:val="FF007F"/>
        </w:rPr>
        <w:t xml:space="preserve">covered </w:t>
      </w:r>
      <w:r>
        <w:rPr>
          <w:color w:val="FF007F"/>
        </w:rPr>
        <w:t xml:space="preserve">holes </w:t>
      </w:r>
      <w:r>
        <w:rPr>
          <w:color w:val="000000"/>
        </w:rPr>
        <w:t xml:space="preserve">to </w:t>
      </w:r>
      <w:r>
        <w:rPr>
          <w:color w:val="000000"/>
        </w:rPr>
        <w:t xml:space="preserve">allow </w:t>
      </w:r>
      <w:r>
        <w:rPr>
          <w:color w:val="000000"/>
        </w:rPr>
        <w:t xml:space="preserve">X-ray </w:t>
      </w:r>
      <w:r>
        <w:rPr>
          <w:color w:val="000000"/>
        </w:rPr>
        <w:t xml:space="preserve">transmission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Be </w:t>
      </w:r>
      <w:r>
        <w:rPr>
          <w:color w:val="000000"/>
        </w:rPr>
        <w:t xml:space="preserve">windows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00"/>
        </w:rPr>
        <w:t xml:space="preserve">AMPIX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lag </w:t>
      </w:r>
      <w:r>
        <w:rPr>
          <w:color w:val="000000"/>
        </w:rPr>
        <w:t xml:space="preserve">effect </w:t>
      </w:r>
      <w:r>
        <w:rPr>
          <w:color w:val="000000"/>
        </w:rPr>
        <w:t xml:space="preserve">''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region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hole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Only </w:t>
      </w:r>
      <w:r>
        <w:rPr>
          <w:color w:val="000000"/>
        </w:rPr>
        <w:t xml:space="preserve">slight </w:t>
      </w:r>
      <w:r>
        <w:rPr>
          <w:color w:val="000000"/>
        </w:rPr>
        <w:t xml:space="preserve">variations </w:t>
      </w:r>
      <w:r>
        <w:rPr>
          <w:color w:val="000000"/>
        </w:rPr>
        <w:t xml:space="preserve">in </w:t>
      </w:r>
      <w:r>
        <w:rPr>
          <w:color w:val="000000"/>
        </w:rPr>
        <w:t xml:space="preserve">peak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are </w:t>
      </w:r>
      <w:r>
        <w:rPr>
          <w:color w:val="000000"/>
        </w:rPr>
        <w:t xml:space="preserve">found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2 </w:t>
      </w:r>
      <w:r>
        <w:rPr>
          <w:color w:val="000000"/>
        </w:rPr>
        <w:t xml:space="preserve">and </w:t>
      </w:r>
      <w:r>
        <w:rPr>
          <w:color w:val="000000"/>
        </w:rPr>
        <w:t xml:space="preserve">4 </w:t>
      </w:r>
      <w:r>
        <w:rPr>
          <w:color w:val="000000"/>
        </w:rPr>
        <w:t xml:space="preserve">mm </w:t>
      </w:r>
      <w:r>
        <w:rPr>
          <w:color w:val="000000"/>
        </w:rPr>
        <w:t xml:space="preserve">slits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regions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Kapton </w:t>
      </w:r>
      <w:r>
        <w:rPr>
          <w:color w:val="000000"/>
        </w:rPr>
        <w:t xml:space="preserve">window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`` </w:t>
      </w:r>
      <w:r>
        <w:rPr>
          <w:color w:val="000000"/>
        </w:rPr>
        <w:t xml:space="preserve">lag </w:t>
      </w:r>
      <w:r>
        <w:rPr>
          <w:color w:val="000000"/>
        </w:rPr>
        <w:t xml:space="preserve">''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behind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these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66CC00"/>
        </w:rPr>
        <w:t xml:space="preserve">less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that </w:t>
      </w:r>
      <w:r>
        <w:rPr>
          <w:color w:val="66CC00"/>
        </w:rPr>
        <w:t xml:space="preserve">is </w:t>
      </w:r>
      <w:r>
        <w:rPr>
          <w:color w:val="66CC00"/>
        </w:rPr>
        <w:t xml:space="preserve">extracted </w:t>
      </w:r>
      <w:r>
        <w:rPr>
          <w:color w:val="66CC00"/>
        </w:rPr>
        <w:t xml:space="preserve">from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;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FF"/>
        </w:rPr>
        <w:t xml:space="preserve">less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Cmcm </w:t>
      </w:r>
      <w:r>
        <w:rPr>
          <w:color w:val="0000FF"/>
        </w:rPr>
        <w:t xml:space="preserve">phase </w:t>
      </w:r>
      <w:r>
        <w:rPr>
          <w:color w:val="0000FF"/>
        </w:rPr>
        <w:t xml:space="preserve">is </w:t>
      </w:r>
      <w:r>
        <w:rPr>
          <w:color w:val="0000FF"/>
        </w:rPr>
        <w:t xml:space="preserve">formed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discharged </w:t>
      </w:r>
      <w:r>
        <w:rPr>
          <w:color w:val="0000FF"/>
        </w:rPr>
        <w:t xml:space="preserve">state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Coupling </w:t>
      </w:r>
      <w:r>
        <w:rPr>
          <w:color w:val="000000"/>
        </w:rPr>
        <w:t xml:space="preserve">this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formed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100 </w:t>
      </w:r>
      <w:r>
        <w:rPr>
          <w:color w:val="000000"/>
        </w:rPr>
        <w:t xml:space="preserve">mA/g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under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to </w:t>
      </w:r>
      <w:r>
        <w:rPr>
          <w:color w:val="000000"/>
        </w:rPr>
        <w:t xml:space="preserve">Cmcm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in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studies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plays </w:t>
      </w:r>
      <w:r>
        <w:rPr>
          <w:color w:val="000000"/>
        </w:rPr>
        <w:t xml:space="preserve">a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role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question </w:t>
      </w:r>
      <w:r>
        <w:rPr>
          <w:color w:val="000000"/>
        </w:rPr>
        <w:t xml:space="preserve">of </w:t>
      </w:r>
      <w:r>
        <w:rPr>
          <w:color w:val="66CC00"/>
        </w:rPr>
        <w:t xml:space="preserve">kinetics </w:t>
      </w:r>
      <w:r>
        <w:rPr>
          <w:color w:val="66CC00"/>
        </w:rPr>
        <w:t xml:space="preserve">near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discharged </w:t>
      </w:r>
      <w:r>
        <w:rPr>
          <w:color w:val="66CC00"/>
        </w:rPr>
        <w:t xml:space="preserve">state </w:t>
      </w:r>
      <w:r>
        <w:rPr>
          <w:color w:val="000000"/>
        </w:rPr>
        <w:t xml:space="preserve">remains </w:t>
      </w:r>
      <w:r>
        <w:rPr>
          <w:color w:val="000000"/>
        </w:rPr>
        <w:t xml:space="preserve">a </w:t>
      </w:r>
      <w:r>
        <w:rPr>
          <w:color w:val="000000"/>
        </w:rPr>
        <w:t xml:space="preserve">complex </w:t>
      </w:r>
      <w:r>
        <w:rPr>
          <w:color w:val="000000"/>
        </w:rPr>
        <w:t xml:space="preserve">problem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rationalize </w:t>
      </w:r>
      <w:r>
        <w:rPr>
          <w:color w:val="000000"/>
        </w:rPr>
        <w:t xml:space="preserve">such </w:t>
      </w:r>
      <w:r>
        <w:rPr>
          <w:color w:val="000000"/>
        </w:rPr>
        <w:t xml:space="preserve">intricacies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Factoring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data </w:t>
      </w:r>
      <w:r>
        <w:rPr>
          <w:color w:val="000000"/>
        </w:rPr>
        <w:t xml:space="preserve">collected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100 </w:t>
      </w:r>
      <w:r>
        <w:rPr>
          <w:color w:val="000000"/>
        </w:rPr>
        <w:t xml:space="preserve">mA/g </w:t>
      </w:r>
      <w:r>
        <w:rPr>
          <w:color w:val="000000"/>
        </w:rPr>
        <w:t xml:space="preserve">with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at </w:t>
      </w:r>
      <w:r>
        <w:rPr>
          <w:color w:val="000000"/>
        </w:rPr>
        <w:t xml:space="preserve">100 </w:t>
      </w:r>
      <w:r>
        <w:rPr>
          <w:color w:val="000000"/>
        </w:rPr>
        <w:t xml:space="preserve">and </w:t>
      </w:r>
      <w:r>
        <w:rPr>
          <w:color w:val="000000"/>
        </w:rPr>
        <w:t xml:space="preserve">200 </w:t>
      </w:r>
      <w:r>
        <w:rPr>
          <w:color w:val="000000"/>
        </w:rPr>
        <w:t xml:space="preserve">mA/g </w:t>
      </w:r>
      <w:r>
        <w:rPr>
          <w:color w:val="000000"/>
        </w:rPr>
        <w:t xml:space="preserve">is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relaxation </w:t>
      </w:r>
      <w:r>
        <w:rPr>
          <w:color w:val="0000FF"/>
        </w:rPr>
        <w:t xml:space="preserve">and </w:t>
      </w:r>
      <w:r>
        <w:rPr>
          <w:color w:val="0000FF"/>
        </w:rPr>
        <w:t xml:space="preserve">extraction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basis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recorded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400 </w:t>
      </w:r>
      <w:r>
        <w:rPr>
          <w:color w:val="000000"/>
        </w:rPr>
        <w:t xml:space="preserve">mA/g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reasonable </w:t>
      </w:r>
      <w:r>
        <w:rPr>
          <w:color w:val="000000"/>
        </w:rPr>
        <w:t xml:space="preserve">to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reach </w:t>
      </w:r>
      <w:r>
        <w:rPr>
          <w:color w:val="000000"/>
        </w:rPr>
        <w:t xml:space="preserve">the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can </w:t>
      </w:r>
      <w:r>
        <w:rPr>
          <w:color w:val="000000"/>
        </w:rPr>
        <w:t xml:space="preserve">form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any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relaxation </w:t>
      </w:r>
      <w:r>
        <w:rPr>
          <w:color w:val="000000"/>
        </w:rPr>
        <w:t xml:space="preserve">will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being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at </w:t>
      </w:r>
      <w:r>
        <w:rPr>
          <w:color w:val="000000"/>
        </w:rPr>
        <w:t xml:space="preserve">400 </w:t>
      </w:r>
      <w:r>
        <w:rPr>
          <w:color w:val="000000"/>
        </w:rPr>
        <w:t xml:space="preserve">mA/g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Typically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( </w:t>
      </w:r>
      <w:r>
        <w:rPr>
          <w:color w:val="000000"/>
        </w:rPr>
        <w:t xml:space="preserve">or </w:t>
      </w:r>
      <w:r>
        <w:rPr>
          <w:color w:val="000000"/>
        </w:rPr>
        <w:t xml:space="preserve">inserted </w:t>
      </w:r>
      <w:r>
        <w:rPr>
          <w:color w:val="000000"/>
        </w:rPr>
        <w:t xml:space="preserve">)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which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measured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66CC00"/>
        </w:rPr>
        <w:t xml:space="preserve">or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work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NaxFe0.5Mn0.5O2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mixture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via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our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and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findings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CCCC00"/>
        </w:rPr>
        <w:t xml:space="preserve">rate </w:t>
      </w:r>
      <w:r>
        <w:rPr>
          <w:color w:val="CCCC00"/>
        </w:rPr>
        <w:t xml:space="preserve">dependent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which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occur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applied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 </w:t>
      </w:r>
      <w:r>
        <w:rPr>
          <w:color w:val="000000"/>
        </w:rPr>
        <w:t xml:space="preserve">can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reason </w:t>
      </w:r>
      <w:r>
        <w:rPr>
          <w:color w:val="000000"/>
        </w:rPr>
        <w:t xml:space="preserve">attributable </w:t>
      </w:r>
      <w:r>
        <w:rPr>
          <w:color w:val="000000"/>
        </w:rPr>
        <w:t xml:space="preserve">to </w:t>
      </w:r>
      <w:r>
        <w:rPr>
          <w:color w:val="000000"/>
        </w:rPr>
        <w:t xml:space="preserve">this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Na0.67Mn0.8Mg0.2O2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P63mmc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part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marginally </w:t>
      </w:r>
      <w:r>
        <w:rPr>
          <w:color w:val="66CC00"/>
        </w:rPr>
        <w:t xml:space="preserve">superior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100 </w:t>
      </w:r>
      <w:r>
        <w:rPr>
          <w:color w:val="000000"/>
        </w:rPr>
        <w:t xml:space="preserve">mA/g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rates </w:t>
      </w:r>
      <w:r>
        <w:rPr>
          <w:color w:val="000000"/>
        </w:rPr>
        <w:t xml:space="preserve">of </w:t>
      </w:r>
      <w:r>
        <w:rPr>
          <w:color w:val="000000"/>
        </w:rPr>
        <w:t xml:space="preserve">200 </w:t>
      </w:r>
      <w:r>
        <w:rPr>
          <w:color w:val="000000"/>
        </w:rPr>
        <w:t xml:space="preserve">and </w:t>
      </w:r>
      <w:r>
        <w:rPr>
          <w:color w:val="000000"/>
        </w:rPr>
        <w:t xml:space="preserve">400 </w:t>
      </w:r>
      <w:r>
        <w:rPr>
          <w:color w:val="000000"/>
        </w:rPr>
        <w:t xml:space="preserve">mA/g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experiment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Cmcm </w:t>
      </w:r>
      <w:r>
        <w:rPr>
          <w:color w:val="FF3333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present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100 </w:t>
      </w:r>
      <w:r>
        <w:rPr>
          <w:color w:val="000000"/>
        </w:rPr>
        <w:t xml:space="preserve">mA/g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; </w:t>
      </w:r>
      <w:r>
        <w:rPr>
          <w:color w:val="000000"/>
        </w:rPr>
        <w:t xml:space="preserve">under </w:t>
      </w:r>
      <w:r>
        <w:rPr>
          <w:color w:val="000000"/>
        </w:rPr>
        <w:t xml:space="preserve">real </w:t>
      </w:r>
      <w:r>
        <w:rPr>
          <w:color w:val="000000"/>
        </w:rPr>
        <w:t xml:space="preserve">cell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nonequilibrium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formed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Cmcm </w:t>
      </w:r>
      <w:r>
        <w:rPr>
          <w:color w:val="0000FF"/>
        </w:rPr>
        <w:t xml:space="preserve">phase </w:t>
      </w:r>
      <w:r>
        <w:rPr>
          <w:color w:val="000000"/>
        </w:rPr>
        <w:t xml:space="preserve">does </w:t>
      </w:r>
      <w:r>
        <w:rPr>
          <w:color w:val="000000"/>
        </w:rPr>
        <w:t xml:space="preserve">begin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is </w:t>
      </w:r>
      <w:r>
        <w:rPr>
          <w:color w:val="66CC00"/>
        </w:rPr>
        <w:t xml:space="preserve">extracted </w:t>
      </w:r>
      <w:r>
        <w:rPr>
          <w:color w:val="66CC00"/>
        </w:rPr>
        <w:t xml:space="preserve">from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100 </w:t>
      </w:r>
      <w:r>
        <w:rPr>
          <w:color w:val="66CC00"/>
        </w:rPr>
        <w:t xml:space="preserve">mA/g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rate </w:t>
      </w:r>
      <w:r>
        <w:rPr>
          <w:color w:val="000000"/>
        </w:rPr>
        <w:t xml:space="preserve">inhibits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Cmcm </w:t>
      </w:r>
      <w:r>
        <w:rPr>
          <w:color w:val="0000FF"/>
        </w:rPr>
        <w:t xml:space="preserve">phase </w:t>
      </w:r>
      <w:r>
        <w:rPr>
          <w:color w:val="0000FF"/>
        </w:rPr>
        <w:t xml:space="preserve">under </w:t>
      </w:r>
      <w:r>
        <w:rPr>
          <w:color w:val="0000FF"/>
        </w:rPr>
        <w:t xml:space="preserve">continuous </w:t>
      </w:r>
      <w:r>
        <w:rPr>
          <w:color w:val="0000FF"/>
        </w:rPr>
        <w:t xml:space="preserve">cycling </w:t>
      </w:r>
      <w:r>
        <w:rPr>
          <w:color w:val="0000FF"/>
        </w:rPr>
        <w:t xml:space="preserve">conditions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rates </w:t>
      </w:r>
      <w:r>
        <w:rPr>
          <w:color w:val="000000"/>
        </w:rPr>
        <w:t xml:space="preserve">of </w:t>
      </w:r>
      <w:r>
        <w:rPr>
          <w:color w:val="000000"/>
        </w:rPr>
        <w:t xml:space="preserve">400 </w:t>
      </w:r>
      <w:r>
        <w:rPr>
          <w:color w:val="000000"/>
        </w:rPr>
        <w:t xml:space="preserve">mA/g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lower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100 </w:t>
      </w:r>
      <w:r>
        <w:rPr>
          <w:color w:val="000000"/>
        </w:rPr>
        <w:t xml:space="preserve">and </w:t>
      </w:r>
      <w:r>
        <w:rPr>
          <w:color w:val="000000"/>
        </w:rPr>
        <w:t xml:space="preserve">200 </w:t>
      </w:r>
      <w:r>
        <w:rPr>
          <w:color w:val="000000"/>
        </w:rPr>
        <w:t xml:space="preserve">mA/g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current-rate </w:t>
      </w:r>
      <w:r>
        <w:rPr>
          <w:color w:val="66CC00"/>
        </w:rPr>
        <w:t xml:space="preserve">dependent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intricately </w:t>
      </w:r>
      <w:r>
        <w:rPr>
          <w:color w:val="000000"/>
        </w:rPr>
        <w:t xml:space="preserve">linked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electrodes </w:t>
      </w:r>
      <w:r>
        <w:rPr>
          <w:color w:val="000000"/>
        </w:rPr>
        <w:t xml:space="preserve">and </w:t>
      </w:r>
      <w:r>
        <w:rPr>
          <w:color w:val="0000FF"/>
        </w:rPr>
        <w:t xml:space="preserve">characterizing </w:t>
      </w:r>
      <w:r>
        <w:rPr>
          <w:color w:val="0000FF"/>
        </w:rPr>
        <w:t xml:space="preserve">this </w:t>
      </w:r>
      <w:r>
        <w:rPr>
          <w:color w:val="0000FF"/>
        </w:rPr>
        <w:t xml:space="preserve">link </w:t>
      </w:r>
      <w:r>
        <w:rPr>
          <w:color w:val="000000"/>
        </w:rPr>
        <w:t xml:space="preserve">will </w:t>
      </w:r>
      <w:r>
        <w:rPr>
          <w:color w:val="000000"/>
        </w:rPr>
        <w:t xml:space="preserve">allow </w:t>
      </w:r>
      <w:r>
        <w:rPr>
          <w:color w:val="000000"/>
        </w:rPr>
        <w:t xml:space="preserve">researchers </w:t>
      </w:r>
      <w:r>
        <w:rPr>
          <w:color w:val="000000"/>
        </w:rPr>
        <w:t xml:space="preserve">and </w:t>
      </w:r>
      <w:r>
        <w:rPr>
          <w:color w:val="000000"/>
        </w:rPr>
        <w:t xml:space="preserve">industry </w:t>
      </w:r>
      <w:r>
        <w:rPr>
          <w:color w:val="000000"/>
        </w:rPr>
        <w:t xml:space="preserve">to </w:t>
      </w:r>
      <w:r>
        <w:rPr>
          <w:color w:val="000000"/>
        </w:rPr>
        <w:t xml:space="preserve">maximize </w:t>
      </w:r>
      <w:r>
        <w:rPr>
          <w:color w:val="000000"/>
        </w:rPr>
        <w:t xml:space="preserve">the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cathodic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AIL- </w:t>
      </w:r>
      <w:r>
        <w:rPr>
          <w:color w:val="66CC00"/>
        </w:rPr>
        <w:t xml:space="preserve">and </w:t>
      </w:r>
      <w:r>
        <w:rPr>
          <w:color w:val="66CC00"/>
        </w:rPr>
        <w:t xml:space="preserve">PC-based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unexpected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both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stable </w:t>
      </w:r>
      <w:r>
        <w:rPr>
          <w:color w:val="000000"/>
        </w:rPr>
        <w:t xml:space="preserve">until </w:t>
      </w:r>
      <w:r>
        <w:rPr>
          <w:color w:val="000000"/>
        </w:rPr>
        <w:t xml:space="preserve">sodium </w:t>
      </w:r>
      <w:r>
        <w:rPr>
          <w:color w:val="000000"/>
        </w:rPr>
        <w:t xml:space="preserve">plating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taking </w:t>
      </w:r>
      <w:r>
        <w:rPr>
          <w:color w:val="000000"/>
        </w:rPr>
        <w:t xml:space="preserve">into </w:t>
      </w:r>
      <w:r>
        <w:rPr>
          <w:color w:val="000000"/>
        </w:rPr>
        <w:t xml:space="preserve">account </w:t>
      </w:r>
      <w:r>
        <w:rPr>
          <w:color w:val="000000"/>
        </w:rPr>
        <w:t xml:space="preserve">the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limits </w:t>
      </w:r>
      <w:r>
        <w:rPr>
          <w:color w:val="000000"/>
        </w:rPr>
        <w:t xml:space="preserve">appear </w:t>
      </w:r>
      <w:r>
        <w:rPr>
          <w:color w:val="000000"/>
        </w:rPr>
        <w:t xml:space="preserve">large </w:t>
      </w:r>
      <w:r>
        <w:rPr>
          <w:color w:val="000000"/>
        </w:rPr>
        <w:t xml:space="preserve">enough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of </w:t>
      </w:r>
      <w:r>
        <w:rPr>
          <w:color w:val="000000"/>
        </w:rPr>
        <w:t xml:space="preserve">NVP-AC </w:t>
      </w:r>
      <w:r>
        <w:rPr>
          <w:color w:val="000000"/>
        </w:rPr>
        <w:t xml:space="preserve">or </w:t>
      </w:r>
      <w:r>
        <w:rPr>
          <w:color w:val="000000"/>
        </w:rPr>
        <w:t xml:space="preserve">NaMM-AC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cell </w:t>
      </w:r>
      <w:r>
        <w:rPr>
          <w:color w:val="FF3333"/>
        </w:rPr>
        <w:t xml:space="preserve">cycled </w:t>
      </w:r>
      <w:r>
        <w:rPr>
          <w:color w:val="FF3333"/>
        </w:rPr>
        <w:t xml:space="preserve">with </w:t>
      </w:r>
      <w:r>
        <w:rPr>
          <w:color w:val="FF3333"/>
        </w:rPr>
        <w:t xml:space="preserve">the </w:t>
      </w:r>
      <w:r>
        <w:rPr>
          <w:color w:val="FF3333"/>
        </w:rPr>
        <w:t xml:space="preserve">organic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highest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~101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coupled </w:t>
      </w:r>
      <w:r>
        <w:rPr>
          <w:color w:val="000000"/>
        </w:rPr>
        <w:t xml:space="preserve">with </w:t>
      </w:r>
      <w:r>
        <w:rPr>
          <w:color w:val="66CC00"/>
        </w:rPr>
        <w:t xml:space="preserve">substantial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these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~5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more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99.8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fact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the </w:t>
      </w:r>
      <w:r>
        <w:rPr>
          <w:color w:val="000000"/>
        </w:rPr>
        <w:t xml:space="preserve">IL-based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lower </w:t>
      </w:r>
      <w:r>
        <w:rPr>
          <w:color w:val="FF3333"/>
        </w:rPr>
        <w:t xml:space="preserve">salt </w:t>
      </w:r>
      <w:r>
        <w:rPr>
          <w:color w:val="FF3333"/>
        </w:rPr>
        <w:t xml:space="preserve">concentration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considered </w:t>
      </w:r>
      <w:r>
        <w:rPr>
          <w:color w:val="FF3333"/>
        </w:rPr>
        <w:t xml:space="preserve">PIL-based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lower </w:t>
      </w:r>
      <w:r>
        <w:rPr>
          <w:color w:val="66CC00"/>
        </w:rPr>
        <w:t xml:space="preserve">viscosities </w:t>
      </w:r>
      <w:r>
        <w:rPr>
          <w:color w:val="000000"/>
        </w:rPr>
        <w:t xml:space="preserve">but </w:t>
      </w:r>
      <w:r>
        <w:rPr>
          <w:color w:val="000000"/>
        </w:rPr>
        <w:t xml:space="preserve">, </w:t>
      </w:r>
      <w:r>
        <w:rPr>
          <w:color w:val="000000"/>
        </w:rPr>
        <w:t xml:space="preserve">very </w:t>
      </w:r>
      <w:r>
        <w:rPr>
          <w:color w:val="000000"/>
        </w:rPr>
        <w:t xml:space="preserve">likely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CCCC00"/>
        </w:rPr>
        <w:t xml:space="preserve">negative </w:t>
      </w:r>
      <w:r>
        <w:rPr>
          <w:color w:val="CCCC00"/>
        </w:rPr>
        <w:t xml:space="preserve">influence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Na+ </w:t>
      </w:r>
      <w:r>
        <w:rPr>
          <w:color w:val="CCCC00"/>
        </w:rPr>
        <w:t xml:space="preserve">ion </w:t>
      </w:r>
      <w:r>
        <w:rPr>
          <w:color w:val="CCCC00"/>
        </w:rPr>
        <w:t xml:space="preserve">mobility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 </w:t>
      </w:r>
      <w:r>
        <w:rPr>
          <w:color w:val="000000"/>
        </w:rPr>
        <w:t xml:space="preserve">turn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lower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at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PIL-based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layered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more </w:t>
      </w:r>
      <w:r>
        <w:rPr>
          <w:color w:val="000000"/>
        </w:rPr>
        <w:t xml:space="preserve">sensitive </w:t>
      </w:r>
      <w:r>
        <w:rPr>
          <w:color w:val="000000"/>
        </w:rPr>
        <w:t xml:space="preserve">to </w:t>
      </w:r>
      <w:r>
        <w:rPr>
          <w:color w:val="0000FF"/>
        </w:rPr>
        <w:t xml:space="preserve">proton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polyanionic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like </w:t>
      </w:r>
      <w:r>
        <w:rPr>
          <w:color w:val="000000"/>
        </w:rPr>
        <w:t xml:space="preserve">NVP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FF"/>
        </w:rPr>
        <w:t xml:space="preserve">rapid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intercalation </w:t>
      </w:r>
      <w:r>
        <w:rPr>
          <w:color w:val="CCCC00"/>
        </w:rPr>
        <w:t xml:space="preserve">of </w:t>
      </w:r>
      <w:r>
        <w:rPr>
          <w:color w:val="CCCC00"/>
        </w:rPr>
        <w:t xml:space="preserve">protons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, </w:t>
      </w:r>
      <w:r>
        <w:rPr>
          <w:color w:val="000000"/>
        </w:rPr>
        <w:t xml:space="preserve">reasonably </w:t>
      </w:r>
      <w:r>
        <w:rPr>
          <w:color w:val="000000"/>
        </w:rPr>
        <w:t xml:space="preserve">reducing </w:t>
      </w:r>
      <w:r>
        <w:rPr>
          <w:color w:val="000000"/>
        </w:rPr>
        <w:t xml:space="preserve">( </w:t>
      </w:r>
      <w:r>
        <w:rPr>
          <w:color w:val="000000"/>
        </w:rPr>
        <w:t xml:space="preserve">or </w:t>
      </w:r>
      <w:r>
        <w:rPr>
          <w:color w:val="000000"/>
        </w:rPr>
        <w:t xml:space="preserve">even </w:t>
      </w:r>
      <w:r>
        <w:rPr>
          <w:color w:val="0000FF"/>
        </w:rPr>
        <w:t xml:space="preserve">blocking </w:t>
      </w:r>
      <w:r>
        <w:rPr>
          <w:color w:val="0000FF"/>
        </w:rPr>
        <w:t xml:space="preserve">) </w:t>
      </w:r>
      <w:r>
        <w:rPr>
          <w:color w:val="0000FF"/>
        </w:rPr>
        <w:t xml:space="preserve">the </w:t>
      </w:r>
      <w:r>
        <w:rPr>
          <w:color w:val="0000FF"/>
        </w:rPr>
        <w:t xml:space="preserve">Na-ion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pathways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these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FF3333"/>
        </w:rPr>
        <w:t xml:space="preserve">PIL-based </w:t>
      </w:r>
      <w:r>
        <w:rPr>
          <w:color w:val="FF3333"/>
        </w:rPr>
        <w:t xml:space="preserve">electrolytes </w:t>
      </w:r>
      <w:r>
        <w:rPr>
          <w:color w:val="000000"/>
        </w:rPr>
        <w:t xml:space="preserve">in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Na-based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problematic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noticed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protonated </w:t>
      </w:r>
      <w:r>
        <w:rPr>
          <w:color w:val="000000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Na-based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likely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Li-based </w:t>
      </w:r>
      <w:r>
        <w:rPr>
          <w:color w:val="000000"/>
        </w:rPr>
        <w:t xml:space="preserve">one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difference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cation </w:t>
      </w:r>
      <w:r>
        <w:rPr>
          <w:color w:val="FF007F"/>
        </w:rPr>
        <w:t xml:space="preserve">size </w:t>
      </w:r>
      <w:r>
        <w:rPr>
          <w:color w:val="000000"/>
        </w:rPr>
        <w:t xml:space="preserve">,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distance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density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repulsion </w:t>
      </w:r>
      <w:r>
        <w:rPr>
          <w:color w:val="000000"/>
        </w:rPr>
        <w:t xml:space="preserve">of </w:t>
      </w:r>
      <w:r>
        <w:rPr>
          <w:color w:val="000000"/>
        </w:rPr>
        <w:t xml:space="preserve">adjacent </w:t>
      </w:r>
      <w:r>
        <w:rPr>
          <w:color w:val="000000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optimize </w:t>
      </w:r>
      <w:r>
        <w:rPr>
          <w:color w:val="000000"/>
        </w:rPr>
        <w:t xml:space="preserve">the </w:t>
      </w:r>
      <w:r>
        <w:rPr>
          <w:color w:val="FF3333"/>
        </w:rPr>
        <w:t xml:space="preserve">cell </w:t>
      </w:r>
      <w:r>
        <w:rPr>
          <w:color w:val="FF3333"/>
        </w:rPr>
        <w:t xml:space="preserve">configuration/electrode </w:t>
      </w:r>
      <w:r>
        <w:rPr>
          <w:color w:val="FF3333"/>
        </w:rPr>
        <w:t xml:space="preserve">balance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Finally </w:t>
      </w:r>
      <w:r>
        <w:rPr>
          <w:color w:val="000000"/>
        </w:rPr>
        <w:t xml:space="preserve">, </w:t>
      </w:r>
      <w:r>
        <w:rPr>
          <w:color w:val="000000"/>
        </w:rPr>
        <w:t xml:space="preserve">another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aspect </w:t>
      </w:r>
      <w:r>
        <w:rPr>
          <w:color w:val="000000"/>
        </w:rPr>
        <w:t xml:space="preserve">that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of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oxide-based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class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here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an </w:t>
      </w:r>
      <w:r>
        <w:rPr>
          <w:color w:val="000000"/>
        </w:rPr>
        <w:t xml:space="preserve">electrode/electrolyte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somehow </w:t>
      </w:r>
      <w:r>
        <w:rPr>
          <w:color w:val="000000"/>
        </w:rPr>
        <w:t xml:space="preserve">problematic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studies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to </w:t>
      </w:r>
      <w:r>
        <w:rPr>
          <w:color w:val="000000"/>
        </w:rPr>
        <w:t xml:space="preserve">assess </w:t>
      </w:r>
      <w:r>
        <w:rPr>
          <w:color w:val="000000"/>
        </w:rPr>
        <w:t xml:space="preserve">the </w:t>
      </w:r>
      <w:r>
        <w:rPr>
          <w:color w:val="000000"/>
        </w:rPr>
        <w:t xml:space="preserve">advantages </w:t>
      </w:r>
      <w:r>
        <w:rPr>
          <w:color w:val="000000"/>
        </w:rPr>
        <w:t xml:space="preserve">and </w:t>
      </w:r>
      <w:r>
        <w:rPr>
          <w:color w:val="000000"/>
        </w:rPr>
        <w:t xml:space="preserve">limitations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PIL-based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in </w:t>
      </w:r>
      <w:r>
        <w:rPr>
          <w:color w:val="000000"/>
        </w:rPr>
        <w:t xml:space="preserve">SIBs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000000"/>
        </w:rPr>
        <w:t xml:space="preserve">alternative </w:t>
      </w:r>
      <w:r>
        <w:rPr>
          <w:color w:val="000000"/>
        </w:rPr>
        <w:t xml:space="preserve">scenario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Na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similar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( </w:t>
      </w:r>
      <w:r>
        <w:rPr>
          <w:color w:val="000000"/>
        </w:rPr>
        <w:t xml:space="preserve">not </w:t>
      </w:r>
      <w:r>
        <w:rPr>
          <w:color w:val="000000"/>
        </w:rPr>
        <w:t xml:space="preserve">detectable </w:t>
      </w:r>
      <w:r>
        <w:rPr>
          <w:color w:val="000000"/>
        </w:rPr>
        <w:t xml:space="preserve">by </w:t>
      </w:r>
      <w:r>
        <w:rPr>
          <w:color w:val="000000"/>
        </w:rPr>
        <w:t xml:space="preserve">XRD </w:t>
      </w:r>
      <w:r>
        <w:rPr>
          <w:color w:val="000000"/>
        </w:rPr>
        <w:t xml:space="preserve">) </w:t>
      </w:r>
      <w:r>
        <w:rPr>
          <w:color w:val="000000"/>
        </w:rPr>
        <w:t xml:space="preserve">phase </w:t>
      </w:r>
      <w:r>
        <w:rPr>
          <w:color w:val="000000"/>
        </w:rPr>
        <w:t xml:space="preserve">as </w:t>
      </w:r>
      <w:r>
        <w:rPr>
          <w:color w:val="000000"/>
        </w:rPr>
        <w:t xml:space="preserve">K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broad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23Na </w:t>
      </w:r>
      <w:r>
        <w:rPr>
          <w:color w:val="66CC00"/>
        </w:rPr>
        <w:t xml:space="preserve">NMR </w:t>
      </w:r>
      <w:r>
        <w:rPr>
          <w:color w:val="66CC00"/>
        </w:rPr>
        <w:t xml:space="preserve">signal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66CC00"/>
        </w:rPr>
        <w:t xml:space="preserve">low </w:t>
      </w:r>
      <w:r>
        <w:rPr>
          <w:color w:val="66CC00"/>
        </w:rPr>
        <w:t xml:space="preserve">1st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accumulation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K </w:t>
      </w:r>
      <w:r>
        <w:rPr>
          <w:color w:val="000000"/>
        </w:rPr>
        <w:t xml:space="preserve">evidenced </w:t>
      </w:r>
      <w:r>
        <w:rPr>
          <w:color w:val="000000"/>
        </w:rPr>
        <w:t xml:space="preserve">by </w:t>
      </w:r>
      <w:r>
        <w:rPr>
          <w:color w:val="000000"/>
        </w:rPr>
        <w:t xml:space="preserve">XANES </w:t>
      </w:r>
      <w:r>
        <w:rPr>
          <w:color w:val="000000"/>
        </w:rPr>
        <w:t xml:space="preserve">acting </w:t>
      </w:r>
      <w:r>
        <w:rPr>
          <w:color w:val="000000"/>
        </w:rPr>
        <w:t xml:space="preserve">to </w:t>
      </w:r>
      <w:r>
        <w:rPr>
          <w:color w:val="66CC00"/>
        </w:rPr>
        <w:t xml:space="preserve">limit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1st </w:t>
      </w:r>
      <w:r>
        <w:rPr>
          <w:color w:val="66CC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both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ranges </w:t>
      </w:r>
      <w:r>
        <w:rPr>
          <w:color w:val="000000"/>
        </w:rPr>
        <w:t xml:space="preserve">,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applied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is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15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phases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multiple </w:t>
      </w:r>
      <w:r>
        <w:rPr>
          <w:color w:val="000000"/>
        </w:rPr>
        <w:t xml:space="preserve">phase </w:t>
      </w:r>
      <w:r>
        <w:rPr>
          <w:color w:val="000000"/>
        </w:rPr>
        <w:t xml:space="preserve">region </w:t>
      </w:r>
      <w:r>
        <w:rPr>
          <w:color w:val="000000"/>
        </w:rPr>
        <w:t xml:space="preserve">have </w:t>
      </w:r>
      <w:r>
        <w:rPr>
          <w:color w:val="000000"/>
        </w:rPr>
        <w:t xml:space="preserve">very </w:t>
      </w:r>
      <w:r>
        <w:rPr>
          <w:color w:val="000000"/>
        </w:rPr>
        <w:t xml:space="preserve">similar </w:t>
      </w:r>
      <w:r>
        <w:rPr>
          <w:color w:val="000000"/>
        </w:rPr>
        <w:t xml:space="preserve">lattice </w:t>
      </w:r>
      <w:r>
        <w:rPr>
          <w:color w:val="000000"/>
        </w:rPr>
        <w:t xml:space="preserve">parameters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are </w:t>
      </w:r>
      <w:r>
        <w:rPr>
          <w:color w:val="66CC00"/>
        </w:rPr>
        <w:t xml:space="preserve">difficult </w:t>
      </w:r>
      <w:r>
        <w:rPr>
          <w:color w:val="66CC00"/>
        </w:rPr>
        <w:t xml:space="preserve">to </w:t>
      </w:r>
      <w:r>
        <w:rPr>
          <w:color w:val="66CC00"/>
        </w:rPr>
        <w:t xml:space="preserve">reliably </w:t>
      </w:r>
      <w:r>
        <w:rPr>
          <w:color w:val="66CC00"/>
        </w:rPr>
        <w:t xml:space="preserve">deconvolute </w:t>
      </w:r>
      <w:r>
        <w:rPr>
          <w:color w:val="66CC00"/>
        </w:rPr>
        <w:t xml:space="preserve">within </w:t>
      </w:r>
      <w:r>
        <w:rPr>
          <w:color w:val="66CC00"/>
        </w:rPr>
        <w:t xml:space="preserve">the </w:t>
      </w:r>
      <w:r>
        <w:rPr>
          <w:color w:val="66CC00"/>
        </w:rPr>
        <w:t xml:space="preserve">refinements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quantities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Cmcm </w:t>
      </w:r>
      <w:r>
        <w:rPr>
          <w:color w:val="000000"/>
        </w:rPr>
        <w:t xml:space="preserve">phase </w:t>
      </w:r>
      <w:r>
        <w:rPr>
          <w:color w:val="000000"/>
        </w:rPr>
        <w:t xml:space="preserve">formed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a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reflection </w:t>
      </w:r>
      <w:r>
        <w:rPr>
          <w:color w:val="66CC00"/>
        </w:rPr>
        <w:t xml:space="preserve">intensity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initiation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such </w:t>
      </w:r>
      <w:r>
        <w:rPr>
          <w:color w:val="0000FF"/>
        </w:rPr>
        <w:t xml:space="preserve">a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CCCC00"/>
        </w:rPr>
        <w:t xml:space="preserve">oxygen </w:t>
      </w:r>
      <w:r>
        <w:rPr>
          <w:color w:val="66CC00"/>
        </w:rPr>
        <w:t xml:space="preserve">oxygen </w:t>
      </w:r>
      <w:r>
        <w:rPr>
          <w:color w:val="CCCC00"/>
        </w:rPr>
        <w:t xml:space="preserve">loss </w:t>
      </w:r>
      <w:r>
        <w:rPr>
          <w:color w:val="66CC00"/>
        </w:rPr>
        <w:t xml:space="preserve">loss </w:t>
      </w:r>
      <w:r>
        <w:rPr>
          <w:color w:val="CCCC00"/>
        </w:rPr>
        <w:t xml:space="preserve">occurs </w:t>
      </w:r>
      <w:r>
        <w:rPr>
          <w:color w:val="CCCC00"/>
        </w:rPr>
        <w:t xml:space="preserve">in </w:t>
      </w:r>
      <w:r>
        <w:rPr>
          <w:color w:val="CCCC00"/>
        </w:rPr>
        <w:t xml:space="preserve">Fe </w:t>
      </w:r>
      <w:r>
        <w:rPr>
          <w:color w:val="CCCC00"/>
        </w:rPr>
        <w:t xml:space="preserve">oxide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exceeds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causes </w:t>
      </w:r>
      <w:r>
        <w:rPr>
          <w:color w:val="66CC00"/>
        </w:rPr>
        <w:t xml:space="preserve">severe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compensation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of </w:t>
      </w:r>
      <w:r>
        <w:rPr>
          <w:color w:val="000000"/>
        </w:rPr>
        <w:t xml:space="preserve">NMFO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NFO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in-depth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oxygen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)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NMFO </w:t>
      </w:r>
      <w:r>
        <w:rPr>
          <w:color w:val="000000"/>
        </w:rPr>
        <w:t xml:space="preserve">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for </w:t>
      </w:r>
      <w:r>
        <w:rPr>
          <w:color w:val="000000"/>
        </w:rPr>
        <w:t xml:space="preserve">elucidating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)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for </w:t>
      </w:r>
      <w:r>
        <w:rPr>
          <w:color w:val="000000"/>
        </w:rPr>
        <w:t xml:space="preserve">harnessing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ORRs </w:t>
      </w:r>
      <w:r>
        <w:rPr>
          <w:color w:val="000000"/>
        </w:rPr>
        <w:t xml:space="preserve">in </w:t>
      </w:r>
      <w:r>
        <w:rPr>
          <w:color w:val="000000"/>
        </w:rPr>
        <w:t xml:space="preserve">binary-layered </w:t>
      </w:r>
      <w:r>
        <w:rPr>
          <w:color w:val="000000"/>
        </w:rPr>
        <w:t xml:space="preserve">oxide </w:t>
      </w:r>
      <w:r>
        <w:rPr>
          <w:color w:val="000000"/>
        </w:rPr>
        <w:t xml:space="preserve">Na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for </w:t>
      </w:r>
      <w:r>
        <w:rPr>
          <w:color w:val="000000"/>
        </w:rPr>
        <w:t xml:space="preserve">various </w:t>
      </w:r>
      <w:r>
        <w:rPr>
          <w:color w:val="000000"/>
        </w:rPr>
        <w:t xml:space="preserve">OR-based </w:t>
      </w:r>
      <w:r>
        <w:rPr>
          <w:color w:val="000000"/>
        </w:rPr>
        <w:t xml:space="preserve">oxide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CCCC00"/>
        </w:rPr>
        <w:t xml:space="preserve">O2 </w:t>
      </w:r>
      <w:r>
        <w:rPr>
          <w:color w:val="CCCC00"/>
        </w:rPr>
        <w:t xml:space="preserve">evolution </w:t>
      </w:r>
      <w:r>
        <w:rPr>
          <w:color w:val="000000"/>
        </w:rPr>
        <w:t xml:space="preserve">was </w:t>
      </w:r>
      <w:r>
        <w:rPr>
          <w:color w:val="000000"/>
        </w:rPr>
        <w:t xml:space="preserve">experimentally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exceeded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in </w:t>
      </w:r>
      <w:r>
        <w:rPr>
          <w:color w:val="000000"/>
        </w:rPr>
        <w:t xml:space="preserve">relation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oxygen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NMFO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diagram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O2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in </w:t>
      </w:r>
      <w:r>
        <w:rPr>
          <w:color w:val="000000"/>
        </w:rPr>
        <w:t xml:space="preserve">NMFO </w:t>
      </w:r>
      <w:r>
        <w:rPr>
          <w:color w:val="000000"/>
        </w:rPr>
        <w:t xml:space="preserve">is </w:t>
      </w:r>
      <w:r>
        <w:rPr>
          <w:color w:val="000000"/>
        </w:rPr>
        <w:t xml:space="preserve">unlikely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occur </w:t>
      </w:r>
      <w:r>
        <w:rPr>
          <w:color w:val="000000"/>
        </w:rPr>
        <w:t xml:space="preserve">via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ORRs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PDOSs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Fe-rich </w:t>
      </w:r>
      <w:r>
        <w:rPr>
          <w:color w:val="CCCC00"/>
        </w:rPr>
        <w:t xml:space="preserve">oxygen </w:t>
      </w:r>
      <w:r>
        <w:rPr>
          <w:color w:val="CCCC00"/>
        </w:rPr>
        <w:t xml:space="preserve">ions </w:t>
      </w:r>
      <w:r>
        <w:rPr>
          <w:color w:val="000000"/>
        </w:rPr>
        <w:t xml:space="preserve">still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in </w:t>
      </w:r>
      <w:r>
        <w:rPr>
          <w:color w:val="000000"/>
        </w:rPr>
        <w:t xml:space="preserve">region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decreasing </w:t>
      </w:r>
      <w:r>
        <w:rPr>
          <w:color w:val="CCCC00"/>
        </w:rPr>
        <w:t xml:space="preserve">tendency </w:t>
      </w:r>
      <w:r>
        <w:rPr>
          <w:color w:val="CCCC00"/>
        </w:rPr>
        <w:t xml:space="preserve">for </w:t>
      </w:r>
      <w:r>
        <w:rPr>
          <w:color w:val="CCCC00"/>
        </w:rPr>
        <w:t xml:space="preserve">the </w:t>
      </w:r>
      <w:r>
        <w:rPr>
          <w:color w:val="CCCC00"/>
        </w:rPr>
        <w:t xml:space="preserve">Mn-rich </w:t>
      </w:r>
      <w:r>
        <w:rPr>
          <w:color w:val="CCCC00"/>
        </w:rPr>
        <w:t xml:space="preserve">oxygen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Herein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unified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involving </w:t>
      </w:r>
      <w:r>
        <w:rPr>
          <w:color w:val="000000"/>
        </w:rPr>
        <w:t xml:space="preserve">`` </w:t>
      </w:r>
      <w:r>
        <w:rPr>
          <w:color w:val="000000"/>
        </w:rPr>
        <w:t xml:space="preserve">selective </w:t>
      </w:r>
      <w:r>
        <w:rPr>
          <w:color w:val="000000"/>
        </w:rPr>
        <w:t xml:space="preserve">and </w:t>
      </w:r>
      <w:r>
        <w:rPr>
          <w:color w:val="000000"/>
        </w:rPr>
        <w:t xml:space="preserve">successive </w:t>
      </w:r>
      <w:r>
        <w:rPr>
          <w:color w:val="000000"/>
        </w:rPr>
        <w:t xml:space="preserve">ORRs </w:t>
      </w:r>
      <w:r>
        <w:rPr>
          <w:color w:val="000000"/>
        </w:rPr>
        <w:t xml:space="preserve">''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fabricated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non-Li-excess </w:t>
      </w:r>
      <w:r>
        <w:rPr>
          <w:color w:val="000000"/>
        </w:rPr>
        <w:t xml:space="preserve">Mn-Fe </w:t>
      </w:r>
      <w:r>
        <w:rPr>
          <w:color w:val="000000"/>
        </w:rPr>
        <w:t xml:space="preserve">binary </w:t>
      </w:r>
      <w:r>
        <w:rPr>
          <w:color w:val="000000"/>
        </w:rPr>
        <w:t xml:space="preserve">oxide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000000"/>
        </w:rPr>
        <w:t xml:space="preserve">TM </w:t>
      </w:r>
      <w:r>
        <w:rPr>
          <w:color w:val="000000"/>
        </w:rPr>
        <w:t xml:space="preserve">layer </w:t>
      </w:r>
      <w:r>
        <w:rPr>
          <w:color w:val="000000"/>
        </w:rPr>
        <w:t xml:space="preserve">consists </w:t>
      </w:r>
      <w:r>
        <w:rPr>
          <w:color w:val="000000"/>
        </w:rPr>
        <w:t xml:space="preserve">only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and </w:t>
      </w:r>
      <w:r>
        <w:rPr>
          <w:color w:val="000000"/>
        </w:rPr>
        <w:t xml:space="preserve">Fe </w:t>
      </w:r>
      <w:r>
        <w:rPr>
          <w:color w:val="000000"/>
        </w:rPr>
        <w:t xml:space="preserve">, </w:t>
      </w:r>
      <w:r>
        <w:rPr>
          <w:color w:val="000000"/>
        </w:rPr>
        <w:t xml:space="preserve">Na1-x </w:t>
      </w:r>
      <w:r>
        <w:rPr>
          <w:color w:val="000000"/>
        </w:rPr>
        <w:t xml:space="preserve">[ </w:t>
      </w:r>
      <w:r>
        <w:rPr>
          <w:color w:val="000000"/>
        </w:rPr>
        <w:t xml:space="preserve">Mn1/2Fe1/2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, </w:t>
      </w:r>
      <w:r>
        <w:rPr>
          <w:color w:val="000000"/>
        </w:rPr>
        <w:t xml:space="preserve">was </w:t>
      </w:r>
      <w:r>
        <w:rPr>
          <w:color w:val="000000"/>
        </w:rPr>
        <w:t xml:space="preserve">proposed </w:t>
      </w:r>
      <w:r>
        <w:rPr>
          <w:color w:val="000000"/>
        </w:rPr>
        <w:t xml:space="preserve">to </w:t>
      </w:r>
      <w:r>
        <w:rPr>
          <w:color w:val="000000"/>
        </w:rPr>
        <w:t xml:space="preserve">unlock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decreasing </w:t>
      </w:r>
      <w:r>
        <w:rPr>
          <w:color w:val="0000FF"/>
        </w:rPr>
        <w:t xml:space="preserve">oxygen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consequent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in </w:t>
      </w:r>
      <w:r>
        <w:rPr>
          <w:color w:val="000000"/>
        </w:rPr>
        <w:t xml:space="preserve">SIBs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2/3 </w:t>
      </w:r>
      <w:r>
        <w:rPr>
          <w:color w:val="000000"/>
        </w:rPr>
        <w:t xml:space="preserve">to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7/9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drop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diffusivity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limited </w:t>
      </w:r>
      <w:r>
        <w:rPr>
          <w:color w:val="CCCC00"/>
        </w:rPr>
        <w:t xml:space="preserve">number </w:t>
      </w:r>
      <w:r>
        <w:rPr>
          <w:color w:val="CCCC00"/>
        </w:rPr>
        <w:t xml:space="preserve">of </w:t>
      </w:r>
      <w:r>
        <w:rPr>
          <w:color w:val="CCCC00"/>
        </w:rPr>
        <w:t xml:space="preserve">vacant </w:t>
      </w:r>
      <w:r>
        <w:rPr>
          <w:color w:val="CCCC00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Faster </w:t>
      </w:r>
      <w:r>
        <w:rPr>
          <w:color w:val="66CC00"/>
        </w:rPr>
        <w:t xml:space="preserve">diffusion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compositions </w:t>
      </w:r>
      <w:r>
        <w:rPr>
          <w:color w:val="000000"/>
        </w:rPr>
        <w:t xml:space="preserve">with </w:t>
      </w:r>
      <w:r>
        <w:rPr>
          <w:color w:val="000000"/>
        </w:rPr>
        <w:t xml:space="preserve">less </w:t>
      </w:r>
      <w:r>
        <w:rPr>
          <w:color w:val="000000"/>
        </w:rPr>
        <w:t xml:space="preserve">sodium </w:t>
      </w:r>
      <w:r>
        <w:rPr>
          <w:color w:val="000000"/>
        </w:rPr>
        <w:t xml:space="preserve">,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FF"/>
        </w:rPr>
        <w:t xml:space="preserve">more </w:t>
      </w:r>
      <w:r>
        <w:rPr>
          <w:color w:val="0000FF"/>
        </w:rPr>
        <w:t xml:space="preserve">vacancies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