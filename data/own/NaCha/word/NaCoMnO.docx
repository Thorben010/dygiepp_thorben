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color w:val="CCCC00"/>
        </w:rPr>
        <w:t>Elements</w:t>
      </w:r>
      <w:r>
        <w:br/>
      </w:r>
      <w:r>
        <w:rPr>
          <w:color w:val="66CC00"/>
        </w:rPr>
        <w:t>Macro</w:t>
      </w:r>
      <w:r>
        <w:br/>
      </w:r>
      <w:r>
        <w:rPr>
          <w:color w:val="FF007F"/>
        </w:rPr>
        <w:t>Morphology</w:t>
      </w:r>
      <w:r>
        <w:br/>
      </w:r>
      <w:r>
        <w:rPr>
          <w:color w:val="0000FF"/>
        </w:rPr>
        <w:t>Structure</w:t>
      </w:r>
      <w:r>
        <w:br/>
      </w:r>
      <w:r>
        <w:rPr>
          <w:color w:val="FF3333"/>
        </w:rPr>
        <w:t>Subject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V </w:t>
      </w:r>
      <w:r>
        <w:rPr>
          <w:color w:val="000000"/>
        </w:rPr>
        <w:t xml:space="preserve">doping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( </w:t>
      </w:r>
      <w:r>
        <w:rPr>
          <w:color w:val="000000"/>
        </w:rPr>
        <w:t xml:space="preserve">NaV6O15 </w:t>
      </w:r>
      <w:r>
        <w:rPr>
          <w:color w:val="000000"/>
        </w:rPr>
        <w:t xml:space="preserve">)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distinguished </w:t>
      </w:r>
      <w:r>
        <w:rPr>
          <w:color w:val="000000"/>
        </w:rPr>
        <w:t xml:space="preserve">by </w:t>
      </w:r>
      <w:r>
        <w:rPr>
          <w:color w:val="66CC00"/>
        </w:rPr>
        <w:t xml:space="preserve">cyclic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would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expansion </w:t>
      </w:r>
      <w:r>
        <w:rPr>
          <w:color w:val="0000FF"/>
        </w:rPr>
        <w:t xml:space="preserve">of </w:t>
      </w:r>
      <w:r>
        <w:rPr>
          <w:color w:val="0000FF"/>
        </w:rPr>
        <w:t xml:space="preserve">c-axis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repulsion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MO6 </w:t>
      </w:r>
      <w:r>
        <w:rPr>
          <w:color w:val="0000FF"/>
        </w:rPr>
        <w:t xml:space="preserve">layers </w:t>
      </w:r>
      <w:r>
        <w:rPr>
          <w:color w:val="000000"/>
        </w:rPr>
        <w:t xml:space="preserve">, </w:t>
      </w:r>
      <w:r>
        <w:rPr>
          <w:color w:val="000000"/>
        </w:rPr>
        <w:t xml:space="preserve">accompanying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better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presents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pristine </w:t>
      </w:r>
      <w:r>
        <w:rPr>
          <w:color w:val="FF3333"/>
        </w:rPr>
        <w:t xml:space="preserve">oxide </w:t>
      </w:r>
      <w:r>
        <w:rPr>
          <w:color w:val="FF3333"/>
        </w:rPr>
        <w:t xml:space="preserve">cathode </w:t>
      </w:r>
      <w:r>
        <w:rPr>
          <w:color w:val="000000"/>
        </w:rPr>
        <w:t xml:space="preserve">undergoes </w:t>
      </w:r>
      <w:r>
        <w:rPr>
          <w:color w:val="66CC00"/>
        </w:rPr>
        <w:t xml:space="preserve">severe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attenuation </w:t>
      </w:r>
      <w:r>
        <w:rPr>
          <w:color w:val="66CC00"/>
        </w:rPr>
        <w:t xml:space="preserve">upon </w:t>
      </w:r>
      <w:r>
        <w:rPr>
          <w:color w:val="66CC00"/>
        </w:rPr>
        <w:t xml:space="preserve">cycles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of </w:t>
      </w:r>
      <w:r>
        <w:rPr>
          <w:color w:val="000000"/>
        </w:rPr>
        <w:t xml:space="preserve">only </w:t>
      </w:r>
      <w:r>
        <w:rPr>
          <w:color w:val="000000"/>
        </w:rPr>
        <w:t xml:space="preserve">25.96 </w:t>
      </w:r>
      <w:r>
        <w:rPr>
          <w:color w:val="000000"/>
        </w:rPr>
        <w:t xml:space="preserve">% </w:t>
      </w:r>
      <w:r>
        <w:rPr>
          <w:color w:val="000000"/>
        </w:rPr>
        <w:t xml:space="preserve">at </w:t>
      </w:r>
      <w:r>
        <w:rPr>
          <w:color w:val="000000"/>
        </w:rPr>
        <w:t xml:space="preserve">100th </w:t>
      </w:r>
      <w:r>
        <w:rPr>
          <w:color w:val="0000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the </w:t>
      </w:r>
      <w:r>
        <w:rPr>
          <w:color w:val="66CC00"/>
        </w:rPr>
        <w:t xml:space="preserve">excellent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can </w:t>
      </w:r>
      <w:r>
        <w:rPr>
          <w:color w:val="66CC00"/>
        </w:rPr>
        <w:t xml:space="preserve">be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for </w:t>
      </w:r>
      <w:r>
        <w:rPr>
          <w:color w:val="66CC00"/>
        </w:rPr>
        <w:t xml:space="preserve">the </w:t>
      </w:r>
      <w:r>
        <w:rPr>
          <w:color w:val="66CC00"/>
        </w:rPr>
        <w:t xml:space="preserve">V-doped </w:t>
      </w:r>
      <w:r>
        <w:rPr>
          <w:color w:val="66CC00"/>
        </w:rPr>
        <w:t xml:space="preserve">oxides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latter </w:t>
      </w:r>
      <w:r>
        <w:rPr>
          <w:color w:val="000000"/>
        </w:rPr>
        <w:t xml:space="preserve">requires </w:t>
      </w:r>
      <w:r>
        <w:rPr>
          <w:color w:val="000000"/>
        </w:rPr>
        <w:t xml:space="preserve">more </w:t>
      </w:r>
      <w:r>
        <w:rPr>
          <w:color w:val="000000"/>
        </w:rPr>
        <w:t xml:space="preserve">stringent </w:t>
      </w:r>
      <w:r>
        <w:rPr>
          <w:color w:val="000000"/>
        </w:rPr>
        <w:t xml:space="preserve">control </w:t>
      </w:r>
      <w:r>
        <w:rPr>
          <w:color w:val="000000"/>
        </w:rPr>
        <w:t xml:space="preserve">over </w:t>
      </w:r>
      <w:r>
        <w:rPr>
          <w:color w:val="000000"/>
        </w:rPr>
        <w:t xml:space="preserve">the </w:t>
      </w:r>
      <w:r>
        <w:rPr>
          <w:color w:val="000000"/>
        </w:rPr>
        <w:t xml:space="preserve">environmental </w:t>
      </w:r>
      <w:r>
        <w:rPr>
          <w:color w:val="000000"/>
        </w:rPr>
        <w:t xml:space="preserve">humidity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former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CCCC00"/>
        </w:rPr>
        <w:t xml:space="preserve">compensation </w:t>
      </w:r>
      <w:r>
        <w:rPr>
          <w:color w:val="CCCC00"/>
        </w:rPr>
        <w:t xml:space="preserve">effect </w:t>
      </w:r>
      <w:r>
        <w:rPr>
          <w:color w:val="000000"/>
        </w:rPr>
        <w:t xml:space="preserve">exists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introduction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V5+ </w:t>
      </w:r>
      <w:r>
        <w:rPr>
          <w:color w:val="000000"/>
        </w:rPr>
        <w:t xml:space="preserve">could </w:t>
      </w:r>
      <w:r>
        <w:rPr>
          <w:color w:val="0000FF"/>
        </w:rPr>
        <w:t xml:space="preserve">raise </w:t>
      </w:r>
      <w:r>
        <w:rPr>
          <w:color w:val="0000FF"/>
        </w:rPr>
        <w:t xml:space="preserve">the </w:t>
      </w:r>
      <w:r>
        <w:rPr>
          <w:color w:val="0000FF"/>
        </w:rPr>
        <w:t xml:space="preserve">average </w:t>
      </w:r>
      <w:r>
        <w:rPr>
          <w:color w:val="0000FF"/>
        </w:rPr>
        <w:t xml:space="preserve">oxidation </w:t>
      </w:r>
      <w:r>
        <w:rPr>
          <w:color w:val="0000FF"/>
        </w:rPr>
        <w:t xml:space="preserve">state </w:t>
      </w:r>
      <w:r>
        <w:rPr>
          <w:color w:val="0000FF"/>
        </w:rPr>
        <w:t xml:space="preserve">of </w:t>
      </w:r>
      <w:r>
        <w:rPr>
          <w:color w:val="0000FF"/>
        </w:rPr>
        <w:t xml:space="preserve">Mn </w:t>
      </w:r>
      <w:r>
        <w:rPr>
          <w:color w:val="000000"/>
        </w:rPr>
        <w:t xml:space="preserve">and </w:t>
      </w:r>
      <w:r>
        <w:rPr>
          <w:color w:val="CCCC00"/>
        </w:rPr>
        <w:t xml:space="preserve">mitigate </w:t>
      </w:r>
      <w:r>
        <w:rPr>
          <w:color w:val="0000FF"/>
        </w:rPr>
        <w:t xml:space="preserve">mitigate </w:t>
      </w:r>
      <w:r>
        <w:rPr>
          <w:color w:val="CCCC00"/>
        </w:rPr>
        <w:t xml:space="preserve">the </w:t>
      </w:r>
      <w:r>
        <w:rPr>
          <w:color w:val="0000FF"/>
        </w:rPr>
        <w:t xml:space="preserve">the </w:t>
      </w:r>
      <w:r>
        <w:rPr>
          <w:color w:val="CCCC00"/>
        </w:rPr>
        <w:t xml:space="preserve">Jahn-Teller </w:t>
      </w:r>
      <w:r>
        <w:rPr>
          <w:color w:val="0000FF"/>
        </w:rPr>
        <w:t xml:space="preserve">Jahn-Teller </w:t>
      </w:r>
      <w:r>
        <w:rPr>
          <w:color w:val="CCCC00"/>
        </w:rPr>
        <w:t xml:space="preserve">effect </w:t>
      </w:r>
      <w:r>
        <w:rPr>
          <w:color w:val="0000FF"/>
        </w:rPr>
        <w:t xml:space="preserve">effect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cycling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FF"/>
        </w:rPr>
        <w:t xml:space="preserve">enhance </w:t>
      </w:r>
      <w:r>
        <w:rPr>
          <w:color w:val="0000FF"/>
        </w:rPr>
        <w:t xml:space="preserve">the </w:t>
      </w:r>
      <w:r>
        <w:rPr>
          <w:color w:val="0000FF"/>
        </w:rPr>
        <w:t xml:space="preserve">cyclic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matrix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dopant </w:t>
      </w:r>
      <w:r>
        <w:rPr>
          <w:color w:val="000000"/>
        </w:rPr>
        <w:t xml:space="preserve">amount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electro-active </w:t>
      </w:r>
      <w:r>
        <w:rPr>
          <w:color w:val="000000"/>
        </w:rPr>
        <w:t xml:space="preserve">Mn4+ </w:t>
      </w:r>
      <w:r>
        <w:rPr>
          <w:color w:val="000000"/>
        </w:rPr>
        <w:t xml:space="preserve">ions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replaced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with </w:t>
      </w:r>
      <w:r>
        <w:rPr>
          <w:color w:val="000000"/>
        </w:rPr>
        <w:t xml:space="preserve">electro-inactive </w:t>
      </w:r>
      <w:r>
        <w:rPr>
          <w:color w:val="000000"/>
        </w:rPr>
        <w:t xml:space="preserve">V5+ </w:t>
      </w:r>
      <w:r>
        <w:rPr>
          <w:color w:val="0000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excess </w:t>
      </w:r>
      <w:r>
        <w:rPr>
          <w:color w:val="0000FF"/>
        </w:rPr>
        <w:t xml:space="preserve">V5+-doping </w:t>
      </w:r>
      <w:r>
        <w:rPr>
          <w:color w:val="0000FF"/>
        </w:rPr>
        <w:t xml:space="preserve">would </w:t>
      </w:r>
      <w:r>
        <w:rPr>
          <w:color w:val="0000FF"/>
        </w:rPr>
        <w:t xml:space="preserve">enter </w:t>
      </w:r>
      <w:r>
        <w:rPr>
          <w:color w:val="0000FF"/>
        </w:rPr>
        <w:t xml:space="preserve">into </w:t>
      </w:r>
      <w:r>
        <w:rPr>
          <w:color w:val="0000FF"/>
        </w:rPr>
        <w:t xml:space="preserve">octahedral </w:t>
      </w:r>
      <w:r>
        <w:rPr>
          <w:color w:val="0000FF"/>
        </w:rPr>
        <w:t xml:space="preserve">space </w:t>
      </w:r>
      <w:r>
        <w:rPr>
          <w:color w:val="000000"/>
        </w:rPr>
        <w:t xml:space="preserve">and </w:t>
      </w:r>
      <w:r>
        <w:rPr>
          <w:color w:val="000000"/>
        </w:rPr>
        <w:t xml:space="preserve">should </w:t>
      </w:r>
      <w:r>
        <w:rPr>
          <w:color w:val="000000"/>
        </w:rPr>
        <w:t xml:space="preserve">occupy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pathway </w:t>
      </w:r>
      <w:r>
        <w:rPr>
          <w:color w:val="000000"/>
        </w:rPr>
        <w:t xml:space="preserve">, </w:t>
      </w:r>
      <w:r>
        <w:rPr>
          <w:color w:val="000000"/>
        </w:rPr>
        <w:t xml:space="preserve">causing </w:t>
      </w:r>
      <w:r>
        <w:rPr>
          <w:color w:val="000000"/>
        </w:rPr>
        <w:t xml:space="preserve">the </w:t>
      </w:r>
      <w:r>
        <w:rPr>
          <w:color w:val="0000FF"/>
        </w:rPr>
        <w:t xml:space="preserve">lattice </w:t>
      </w:r>
      <w:r>
        <w:rPr>
          <w:color w:val="0000FF"/>
        </w:rPr>
        <w:t xml:space="preserve">dislocation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inevitably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and </w:t>
      </w:r>
      <w:r>
        <w:rPr>
          <w:color w:val="000000"/>
        </w:rPr>
        <w:t xml:space="preserve">degrades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properties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oxide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highly </w:t>
      </w:r>
      <w:r>
        <w:rPr>
          <w:color w:val="000000"/>
        </w:rPr>
        <w:t xml:space="preserve">probable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these </w:t>
      </w:r>
      <w:r>
        <w:rPr>
          <w:color w:val="66CC00"/>
        </w:rPr>
        <w:t xml:space="preserve">resistive </w:t>
      </w:r>
      <w:r>
        <w:rPr>
          <w:color w:val="66CC00"/>
        </w:rPr>
        <w:t xml:space="preserve">films </w:t>
      </w:r>
      <w:r>
        <w:rPr>
          <w:color w:val="000000"/>
        </w:rPr>
        <w:t xml:space="preserve">are </w:t>
      </w:r>
      <w:r>
        <w:rPr>
          <w:color w:val="000000"/>
        </w:rPr>
        <w:t xml:space="preserve">formed </w:t>
      </w:r>
      <w:r>
        <w:rPr>
          <w:color w:val="000000"/>
        </w:rPr>
        <w:t xml:space="preserve">by </w:t>
      </w:r>
      <w:r>
        <w:rPr>
          <w:color w:val="000000"/>
        </w:rPr>
        <w:t xml:space="preserve">depositing </w:t>
      </w:r>
      <w:r>
        <w:rPr>
          <w:color w:val="000000"/>
        </w:rPr>
        <w:t xml:space="preserve">Mn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sheet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Both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Na-based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voltage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solid-electrolyte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film </w:t>
      </w:r>
      <w:r>
        <w:rPr>
          <w:color w:val="0000FF"/>
        </w:rPr>
        <w:t xml:space="preserve">in </w:t>
      </w:r>
      <w:r>
        <w:rPr>
          <w:color w:val="0000FF"/>
        </w:rPr>
        <w:t xml:space="preserve">initial </w:t>
      </w:r>
      <w:r>
        <w:rPr>
          <w:color w:val="0000FF"/>
        </w:rPr>
        <w:t xml:space="preserve">cycles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common </w:t>
      </w:r>
      <w:r>
        <w:rPr>
          <w:color w:val="000000"/>
        </w:rPr>
        <w:t xml:space="preserve">characteristic </w:t>
      </w:r>
      <w:r>
        <w:rPr>
          <w:color w:val="000000"/>
        </w:rPr>
        <w:t xml:space="preserve">of </w:t>
      </w:r>
      <w:r>
        <w:rPr>
          <w:color w:val="000000"/>
        </w:rPr>
        <w:t xml:space="preserve">P2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Mn-based </w:t>
      </w:r>
      <w:r>
        <w:rPr>
          <w:color w:val="FF3333"/>
        </w:rPr>
        <w:t xml:space="preserve">material </w:t>
      </w:r>
      <w:r>
        <w:rPr>
          <w:color w:val="000000"/>
        </w:rPr>
        <w:t xml:space="preserve">could </w:t>
      </w:r>
      <w:r>
        <w:rPr>
          <w:color w:val="000000"/>
        </w:rPr>
        <w:t xml:space="preserve">cause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and/or </w:t>
      </w:r>
      <w:r>
        <w:rPr>
          <w:color w:val="66CC00"/>
        </w:rPr>
        <w:t xml:space="preserve">surface </w:t>
      </w:r>
      <w:r>
        <w:rPr>
          <w:color w:val="66CC00"/>
        </w:rPr>
        <w:t xml:space="preserve">films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According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in </w:t>
      </w:r>
      <w:r>
        <w:rPr>
          <w:color w:val="000000"/>
        </w:rPr>
        <w:t xml:space="preserve">Table </w:t>
      </w:r>
      <w:r>
        <w:rPr>
          <w:color w:val="000000"/>
        </w:rPr>
        <w:t xml:space="preserve">3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appropriate </w:t>
      </w:r>
      <w:r>
        <w:rPr>
          <w:color w:val="000000"/>
        </w:rPr>
        <w:t xml:space="preserve">V-doping </w:t>
      </w:r>
      <w:r>
        <w:rPr>
          <w:color w:val="000000"/>
        </w:rPr>
        <w:t xml:space="preserve">could </w:t>
      </w:r>
      <w:r>
        <w:rPr>
          <w:color w:val="0000FF"/>
        </w:rPr>
        <w:t xml:space="preserve">retard </w:t>
      </w:r>
      <w:r>
        <w:rPr>
          <w:color w:val="0000FF"/>
        </w:rPr>
        <w:t xml:space="preserve">the </w:t>
      </w:r>
      <w:r>
        <w:rPr>
          <w:color w:val="0000FF"/>
        </w:rPr>
        <w:t xml:space="preserve">decomposing </w:t>
      </w:r>
      <w:r>
        <w:rPr>
          <w:color w:val="0000FF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consequently </w:t>
      </w:r>
      <w:r>
        <w:rPr>
          <w:color w:val="000000"/>
        </w:rPr>
        <w:t xml:space="preserve">could </w:t>
      </w:r>
      <w:r>
        <w:rPr>
          <w:color w:val="0000FF"/>
        </w:rPr>
        <w:t xml:space="preserve">suppress </w:t>
      </w:r>
      <w:r>
        <w:rPr>
          <w:color w:val="0000FF"/>
        </w:rPr>
        <w:t xml:space="preserve">the </w:t>
      </w:r>
      <w:r>
        <w:rPr>
          <w:color w:val="0000FF"/>
        </w:rPr>
        <w:t xml:space="preserve">dissolution </w:t>
      </w:r>
      <w:r>
        <w:rPr>
          <w:color w:val="0000FF"/>
        </w:rPr>
        <w:t xml:space="preserve">of </w:t>
      </w:r>
      <w:r>
        <w:rPr>
          <w:color w:val="0000FF"/>
        </w:rPr>
        <w:t xml:space="preserve">Mn-ion </w:t>
      </w:r>
      <w:r>
        <w:rPr>
          <w:color w:val="0000FF"/>
        </w:rPr>
        <w:t xml:space="preserve">into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cyclic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inevitably </w:t>
      </w:r>
      <w:r>
        <w:rPr>
          <w:color w:val="000000"/>
        </w:rPr>
        <w:t xml:space="preserve">enhances </w:t>
      </w:r>
      <w:r>
        <w:rPr>
          <w:color w:val="000000"/>
        </w:rPr>
        <w:t xml:space="preserve">cycle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oxide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deviation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Curie-Weiss </w:t>
      </w:r>
      <w:r>
        <w:rPr>
          <w:color w:val="000000"/>
        </w:rPr>
        <w:t xml:space="preserve">law </w:t>
      </w:r>
      <w:r>
        <w:rPr>
          <w:color w:val="000000"/>
        </w:rPr>
        <w:t xml:space="preserve">is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below </w:t>
      </w:r>
      <w:r>
        <w:rPr>
          <w:color w:val="000000"/>
        </w:rPr>
        <w:t xml:space="preserve">25 </w:t>
      </w:r>
      <w:r>
        <w:rPr>
          <w:color w:val="000000"/>
        </w:rPr>
        <w:t xml:space="preserve">K </w:t>
      </w:r>
      <w:r>
        <w:rPr>
          <w:color w:val="000000"/>
        </w:rPr>
        <w:t xml:space="preserve">, </w:t>
      </w:r>
      <w:r>
        <w:rPr>
          <w:color w:val="000000"/>
        </w:rPr>
        <w:t xml:space="preserve">whose </w:t>
      </w:r>
      <w:r>
        <w:rPr>
          <w:color w:val="000000"/>
        </w:rPr>
        <w:t xml:space="preserve">origin </w:t>
      </w:r>
      <w:r>
        <w:rPr>
          <w:color w:val="000000"/>
        </w:rPr>
        <w:t xml:space="preserve">is </w:t>
      </w:r>
      <w:r>
        <w:rPr>
          <w:color w:val="000000"/>
        </w:rPr>
        <w:t xml:space="preserve">unclear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no </w:t>
      </w:r>
      <w:r>
        <w:rPr>
          <w:color w:val="66CC00"/>
        </w:rPr>
        <w:t xml:space="preserve">long-range </w:t>
      </w:r>
      <w:r>
        <w:rPr>
          <w:color w:val="66CC00"/>
        </w:rPr>
        <w:t xml:space="preserve">magnetic </w:t>
      </w:r>
      <w:r>
        <w:rPr>
          <w:color w:val="66CC00"/>
        </w:rPr>
        <w:t xml:space="preserve">order </w:t>
      </w:r>
      <w:r>
        <w:rPr>
          <w:color w:val="000000"/>
        </w:rPr>
        <w:t xml:space="preserve">is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for </w:t>
      </w:r>
      <w:r>
        <w:rPr>
          <w:color w:val="000000"/>
        </w:rPr>
        <w:t xml:space="preserve">P2-Na2/3Co2/3Mn1/3O2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5-300 </w:t>
      </w:r>
      <w:r>
        <w:rPr>
          <w:color w:val="000000"/>
        </w:rPr>
        <w:t xml:space="preserve">K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range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mentioning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66CC00"/>
        </w:rPr>
        <w:t xml:space="preserve">long-range </w:t>
      </w:r>
      <w:r>
        <w:rPr>
          <w:color w:val="66CC00"/>
        </w:rPr>
        <w:t xml:space="preserve">magnetic </w:t>
      </w:r>
      <w:r>
        <w:rPr>
          <w:color w:val="66CC00"/>
        </w:rPr>
        <w:t xml:space="preserve">order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achieved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Indeed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spectra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fitted </w:t>
      </w:r>
      <w:r>
        <w:rPr>
          <w:color w:val="000000"/>
        </w:rPr>
        <w:t xml:space="preserve">satisfactorily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single </w:t>
      </w:r>
      <w:r>
        <w:rPr>
          <w:color w:val="000000"/>
        </w:rPr>
        <w:t xml:space="preserve">line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with </w:t>
      </w:r>
      <w:r>
        <w:rPr>
          <w:color w:val="0000FF"/>
        </w:rPr>
        <w:t xml:space="preserve">strong </w:t>
      </w:r>
      <w:r>
        <w:rPr>
          <w:color w:val="0000FF"/>
        </w:rPr>
        <w:t xml:space="preserve">dipolar </w:t>
      </w:r>
      <w:r>
        <w:rPr>
          <w:color w:val="0000FF"/>
        </w:rPr>
        <w:t xml:space="preserve">broadening </w:t>
      </w:r>
      <w:r>
        <w:rPr>
          <w:color w:val="000000"/>
        </w:rPr>
        <w:t xml:space="preserve">as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for </w:t>
      </w:r>
      <w:r>
        <w:rPr>
          <w:color w:val="000000"/>
        </w:rPr>
        <w:t xml:space="preserve">paramagnetic </w:t>
      </w:r>
      <w:r>
        <w:rPr>
          <w:color w:val="000000"/>
        </w:rPr>
        <w:t xml:space="preserve">samples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mentioning </w:t>
      </w:r>
      <w:r>
        <w:rPr>
          <w:color w:val="000000"/>
        </w:rPr>
        <w:t xml:space="preserve">that </w:t>
      </w:r>
      <w:r>
        <w:rPr>
          <w:color w:val="000000"/>
        </w:rPr>
        <w:t xml:space="preserve">above </w:t>
      </w:r>
      <w:r>
        <w:rPr>
          <w:color w:val="000000"/>
        </w:rPr>
        <w:t xml:space="preserve">around </w:t>
      </w:r>
      <w:r>
        <w:rPr>
          <w:color w:val="000000"/>
        </w:rPr>
        <w:t xml:space="preserve">3.5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partial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NaClO4 </w:t>
      </w:r>
      <w:r>
        <w:rPr>
          <w:color w:val="000000"/>
        </w:rPr>
        <w:t xml:space="preserve">(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occurs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explains </w:t>
      </w:r>
      <w:r>
        <w:rPr>
          <w:color w:val="000000"/>
        </w:rPr>
        <w:t xml:space="preserve">the </w:t>
      </w:r>
      <w:r>
        <w:rPr>
          <w:color w:val="66CC00"/>
        </w:rPr>
        <w:t xml:space="preserve">lack </w:t>
      </w:r>
      <w:r>
        <w:rPr>
          <w:color w:val="66CC00"/>
        </w:rPr>
        <w:t xml:space="preserve">of </w:t>
      </w:r>
      <w:r>
        <w:rPr>
          <w:color w:val="66CC00"/>
        </w:rPr>
        <w:t xml:space="preserve">overlap </w:t>
      </w:r>
      <w:r>
        <w:rPr>
          <w:color w:val="66CC00"/>
        </w:rPr>
        <w:t xml:space="preserve">between </w:t>
      </w:r>
      <w:r>
        <w:rPr>
          <w:color w:val="66CC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curves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or </w:t>
      </w:r>
      <w:r>
        <w:rPr>
          <w:color w:val="000000"/>
        </w:rPr>
        <w:t xml:space="preserve">charged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6a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cells </w:t>
      </w:r>
      <w:r>
        <w:rPr>
          <w:color w:val="66CC00"/>
        </w:rPr>
        <w:t xml:space="preserve">could </w:t>
      </w:r>
      <w:r>
        <w:rPr>
          <w:color w:val="66CC00"/>
        </w:rPr>
        <w:t xml:space="preserve">not </w:t>
      </w:r>
      <w:r>
        <w:rPr>
          <w:color w:val="66CC00"/>
        </w:rPr>
        <w:t xml:space="preserve">handle </w:t>
      </w:r>
      <w:r>
        <w:rPr>
          <w:color w:val="66CC00"/>
        </w:rPr>
        <w:t xml:space="preserve">many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observation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jump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, </w:t>
      </w:r>
      <w:r>
        <w:rPr>
          <w:color w:val="000000"/>
        </w:rPr>
        <w:t xml:space="preserve">since </w:t>
      </w:r>
      <w:r>
        <w:rPr>
          <w:color w:val="000000"/>
        </w:rPr>
        <w:t xml:space="preserve">we </w:t>
      </w:r>
      <w:r>
        <w:rPr>
          <w:color w:val="000000"/>
        </w:rPr>
        <w:t xml:space="preserve">thought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disordered </w:t>
      </w:r>
      <w:r>
        <w:rPr>
          <w:color w:val="000000"/>
        </w:rPr>
        <w:t xml:space="preserve">arrangements </w:t>
      </w:r>
      <w:r>
        <w:rPr>
          <w:color w:val="000000"/>
        </w:rPr>
        <w:t xml:space="preserve">of </w:t>
      </w:r>
      <w:r>
        <w:rPr>
          <w:color w:val="000000"/>
        </w:rPr>
        <w:t xml:space="preserve">Co3+ </w:t>
      </w:r>
      <w:r>
        <w:rPr>
          <w:color w:val="000000"/>
        </w:rPr>
        <w:t xml:space="preserve">and </w:t>
      </w:r>
      <w:r>
        <w:rPr>
          <w:color w:val="000000"/>
        </w:rPr>
        <w:t xml:space="preserve">Mn4+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slab </w:t>
      </w:r>
      <w:r>
        <w:rPr>
          <w:color w:val="000000"/>
        </w:rPr>
        <w:t xml:space="preserve">would </w:t>
      </w:r>
      <w:r>
        <w:rPr>
          <w:color w:val="000000"/>
        </w:rPr>
        <w:t xml:space="preserve">prevent </w:t>
      </w:r>
      <w:r>
        <w:rPr>
          <w:color w:val="000000"/>
        </w:rPr>
        <w:t xml:space="preserve">the </w:t>
      </w:r>
      <w:r>
        <w:rPr>
          <w:color w:val="0000FF"/>
        </w:rPr>
        <w:t xml:space="preserve">sodium </w:t>
      </w:r>
      <w:r>
        <w:rPr>
          <w:color w:val="0000FF"/>
        </w:rPr>
        <w:t xml:space="preserve">ions </w:t>
      </w:r>
      <w:r>
        <w:rPr>
          <w:color w:val="0000FF"/>
        </w:rPr>
        <w:t xml:space="preserve">to </w:t>
      </w:r>
      <w:r>
        <w:rPr>
          <w:color w:val="0000FF"/>
        </w:rPr>
        <w:t xml:space="preserve">order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may </w:t>
      </w:r>
      <w:r>
        <w:rPr>
          <w:color w:val="000000"/>
        </w:rPr>
        <w:t xml:space="preserve">originate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cut-off </w:t>
      </w:r>
      <w:r>
        <w:rPr>
          <w:color w:val="66CC00"/>
        </w:rPr>
        <w:t xml:space="preserve">voltages </w:t>
      </w:r>
      <w:r>
        <w:rPr>
          <w:color w:val="66CC00"/>
        </w:rPr>
        <w:t xml:space="preserve">of </w:t>
      </w:r>
      <w:r>
        <w:rPr>
          <w:color w:val="66CC00"/>
        </w:rPr>
        <w:t xml:space="preserve">4.2 </w:t>
      </w:r>
      <w:r>
        <w:rPr>
          <w:color w:val="66CC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large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densities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from </w:t>
      </w:r>
      <w:r>
        <w:rPr>
          <w:color w:val="0000FF"/>
        </w:rPr>
        <w:t xml:space="preserve">sluggish </w:t>
      </w:r>
      <w:r>
        <w:rPr>
          <w:color w:val="0000FF"/>
        </w:rPr>
        <w:t xml:space="preserve">Na+ </w:t>
      </w:r>
      <w:r>
        <w:rPr>
          <w:color w:val="0000FF"/>
        </w:rPr>
        <w:t xml:space="preserve">ion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layered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at </w:t>
      </w:r>
      <w:r>
        <w:rPr>
          <w:color w:val="66CC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density </w:t>
      </w:r>
      <w:r>
        <w:rPr>
          <w:color w:val="000000"/>
        </w:rPr>
        <w:t xml:space="preserve">can </w:t>
      </w:r>
      <w:r>
        <w:rPr>
          <w:color w:val="000000"/>
        </w:rPr>
        <w:t xml:space="preserve">result </w:t>
      </w:r>
      <w:r>
        <w:rPr>
          <w:color w:val="000000"/>
        </w:rPr>
        <w:t xml:space="preserve">a </w:t>
      </w:r>
      <w:r>
        <w:rPr>
          <w:color w:val="66CC00"/>
        </w:rPr>
        <w:t xml:space="preserve">low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5d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one </w:t>
      </w:r>
      <w:r>
        <w:rPr>
          <w:color w:val="000000"/>
        </w:rPr>
        <w:t xml:space="preserve">cycle </w:t>
      </w:r>
      <w:r>
        <w:rPr>
          <w:color w:val="000000"/>
        </w:rPr>
        <w:t xml:space="preserve">with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over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testing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and </w:t>
      </w:r>
      <w:r>
        <w:rPr>
          <w:color w:val="000000"/>
        </w:rPr>
        <w:t xml:space="preserve">other </w:t>
      </w:r>
      <w:r>
        <w:rPr>
          <w:color w:val="000000"/>
        </w:rPr>
        <w:t xml:space="preserve">factors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at </w:t>
      </w:r>
      <w:r>
        <w:rPr>
          <w:color w:val="66CC00"/>
        </w:rPr>
        <w:t xml:space="preserve">a </w:t>
      </w:r>
      <w:r>
        <w:rPr>
          <w:color w:val="66CC00"/>
        </w:rPr>
        <w:t xml:space="preserve">large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density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materials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change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effect </w:t>
      </w:r>
      <w:r>
        <w:rPr>
          <w:color w:val="000000"/>
        </w:rPr>
        <w:t xml:space="preserve">and </w:t>
      </w:r>
      <w:r>
        <w:rPr>
          <w:color w:val="CCCC00"/>
        </w:rPr>
        <w:t xml:space="preserve">Mn2+ </w:t>
      </w:r>
      <w:r>
        <w:rPr>
          <w:color w:val="CCCC00"/>
        </w:rPr>
        <w:t xml:space="preserve">ions </w:t>
      </w:r>
      <w:r>
        <w:rPr>
          <w:color w:val="CCCC00"/>
        </w:rPr>
        <w:t xml:space="preserve">dissolution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at </w:t>
      </w:r>
      <w:r>
        <w:rPr>
          <w:color w:val="66CC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density </w:t>
      </w:r>
      <w:r>
        <w:rPr>
          <w:color w:val="000000"/>
        </w:rPr>
        <w:t xml:space="preserve">can </w:t>
      </w:r>
      <w:r>
        <w:rPr>
          <w:color w:val="000000"/>
        </w:rPr>
        <w:t xml:space="preserve">also </w:t>
      </w:r>
      <w:r>
        <w:rPr>
          <w:color w:val="000000"/>
        </w:rPr>
        <w:t xml:space="preserve">result </w:t>
      </w:r>
      <w:r>
        <w:rPr>
          <w:color w:val="000000"/>
        </w:rPr>
        <w:t xml:space="preserve">a </w:t>
      </w:r>
      <w:r>
        <w:rPr>
          <w:color w:val="66CC00"/>
        </w:rPr>
        <w:t xml:space="preserve">low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more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P2-type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and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acquired </w:t>
      </w:r>
      <w:r>
        <w:rPr>
          <w:color w:val="000000"/>
        </w:rPr>
        <w:t xml:space="preserve">when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both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are </w:t>
      </w:r>
      <w:r>
        <w:rPr>
          <w:color w:val="000000"/>
        </w:rPr>
        <w:t xml:space="preserve">unsatisfactory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Also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after </w:t>
      </w:r>
      <w:r>
        <w:rPr>
          <w:color w:val="000000"/>
        </w:rPr>
        <w:t xml:space="preserve">being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1.5 </w:t>
      </w:r>
      <w:r>
        <w:rPr>
          <w:color w:val="000000"/>
        </w:rPr>
        <w:t xml:space="preserve">V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and </w:t>
      </w:r>
      <w:r>
        <w:rPr>
          <w:color w:val="000000"/>
        </w:rPr>
        <w:t xml:space="preserve">fifth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Unfortunately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lattice </w:t>
      </w:r>
      <w:r>
        <w:rPr>
          <w:color w:val="66CC00"/>
        </w:rPr>
        <w:t xml:space="preserve">parameter </w:t>
      </w:r>
      <w:r>
        <w:rPr>
          <w:color w:val="66CC00"/>
        </w:rPr>
        <w:t xml:space="preserve">changes </w:t>
      </w:r>
      <w:r>
        <w:rPr>
          <w:color w:val="000000"/>
        </w:rPr>
        <w:t xml:space="preserve">can </w:t>
      </w:r>
      <w:r>
        <w:rPr>
          <w:color w:val="000000"/>
        </w:rPr>
        <w:t xml:space="preserve">hardly </w:t>
      </w:r>
      <w:r>
        <w:rPr>
          <w:color w:val="000000"/>
        </w:rPr>
        <w:t xml:space="preserve">be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,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poor </w:t>
      </w:r>
      <w:r>
        <w:rPr>
          <w:color w:val="0000FF"/>
        </w:rPr>
        <w:t xml:space="preserve">quality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XRD </w:t>
      </w:r>
      <w:r>
        <w:rPr>
          <w:color w:val="0000FF"/>
        </w:rPr>
        <w:t xml:space="preserve">patterns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well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FF3333"/>
        </w:rPr>
        <w:t xml:space="preserve">layered </w:t>
      </w:r>
      <w:r>
        <w:rPr>
          <w:color w:val="FF3333"/>
        </w:rPr>
        <w:t xml:space="preserve">sodium </w:t>
      </w:r>
      <w:r>
        <w:rPr>
          <w:color w:val="FF3333"/>
        </w:rPr>
        <w:t xml:space="preserve">oxides </w:t>
      </w:r>
      <w:r>
        <w:rPr>
          <w:color w:val="000000"/>
        </w:rPr>
        <w:t xml:space="preserve">are </w:t>
      </w:r>
      <w:r>
        <w:rPr>
          <w:color w:val="000000"/>
        </w:rPr>
        <w:t xml:space="preserve">sensitive </w:t>
      </w:r>
      <w:r>
        <w:rPr>
          <w:color w:val="000000"/>
        </w:rPr>
        <w:t xml:space="preserve">to </w:t>
      </w:r>
      <w:r>
        <w:rPr>
          <w:color w:val="000000"/>
        </w:rPr>
        <w:t xml:space="preserve">moisture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induce </w:t>
      </w:r>
      <w:r>
        <w:rPr>
          <w:color w:val="000000"/>
        </w:rPr>
        <w:t xml:space="preserve">the </w:t>
      </w:r>
      <w:r>
        <w:rPr>
          <w:color w:val="0000FF"/>
        </w:rPr>
        <w:t xml:space="preserve">decomposition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new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decreased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less </w:t>
      </w:r>
      <w:r>
        <w:rPr>
          <w:color w:val="CCCC00"/>
        </w:rPr>
        <w:t xml:space="preserve">Na-ion </w:t>
      </w:r>
      <w:r>
        <w:rPr>
          <w:color w:val="CCCC00"/>
        </w:rPr>
        <w:t xml:space="preserve">( </w:t>
      </w:r>
      <w:r>
        <w:rPr>
          <w:color w:val="CCCC00"/>
        </w:rPr>
        <w:t xml:space="preserve">de </w:t>
      </w:r>
      <w:r>
        <w:rPr>
          <w:color w:val="CCCC00"/>
        </w:rPr>
        <w:t xml:space="preserve">) </w:t>
      </w:r>
      <w:r>
        <w:rPr>
          <w:color w:val="CCCC00"/>
        </w:rPr>
        <w:t xml:space="preserve">intercalation </w:t>
      </w:r>
      <w:r>
        <w:rPr>
          <w:color w:val="CCCC00"/>
        </w:rPr>
        <w:t xml:space="preserve">process </w:t>
      </w:r>
      <w:r>
        <w:rPr>
          <w:color w:val="000000"/>
        </w:rPr>
        <w:t xml:space="preserve">with </w:t>
      </w:r>
      <w:r>
        <w:rPr>
          <w:color w:val="000000"/>
        </w:rPr>
        <w:t xml:space="preserve">respect </w:t>
      </w:r>
      <w:r>
        <w:rPr>
          <w:color w:val="000000"/>
        </w:rPr>
        <w:t xml:space="preserve">to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66CC00"/>
        </w:rPr>
        <w:t xml:space="preserve">rate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Ohmic </w:t>
      </w:r>
      <w:r>
        <w:rPr>
          <w:color w:val="66CC00"/>
        </w:rPr>
        <w:t xml:space="preserve">drop </w:t>
      </w:r>
      <w:r>
        <w:rPr>
          <w:color w:val="000000"/>
        </w:rPr>
        <w:t xml:space="preserve">and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at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electrode-electrolyte </w:t>
      </w:r>
      <w:r>
        <w:rPr>
          <w:color w:val="66CC00"/>
        </w:rPr>
        <w:t xml:space="preserve">interface </w:t>
      </w:r>
      <w:r>
        <w:rPr>
          <w:color w:val="66CC00"/>
        </w:rPr>
        <w:t xml:space="preserve">of </w:t>
      </w:r>
      <w:r>
        <w:rPr>
          <w:color w:val="66CC00"/>
        </w:rPr>
        <w:t xml:space="preserve">layered </w:t>
      </w:r>
      <w:r>
        <w:rPr>
          <w:color w:val="66CC00"/>
        </w:rPr>
        <w:t xml:space="preserve">Na0.5Co0.5Mn0.5O2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rest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~52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utilized </w:t>
      </w:r>
      <w:r>
        <w:rPr>
          <w:color w:val="000000"/>
        </w:rPr>
        <w:t xml:space="preserve">in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the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CCCC00"/>
        </w:rPr>
        <w:t xml:space="preserve">that </w:t>
      </w:r>
      <w:r>
        <w:rPr>
          <w:color w:val="CCCC00"/>
        </w:rPr>
        <w:t xml:space="preserve">intercalate </w:t>
      </w:r>
      <w:r>
        <w:rPr>
          <w:color w:val="CCCC00"/>
        </w:rPr>
        <w:t xml:space="preserve">into </w:t>
      </w:r>
      <w:r>
        <w:rPr>
          <w:color w:val="CCCC00"/>
        </w:rPr>
        <w:t xml:space="preserve">the </w:t>
      </w:r>
      <w:r>
        <w:rPr>
          <w:color w:val="CCCC00"/>
        </w:rPr>
        <w:t xml:space="preserve">anode </w:t>
      </w:r>
      <w:r>
        <w:rPr>
          <w:color w:val="000000"/>
        </w:rPr>
        <w:t xml:space="preserve">is </w:t>
      </w:r>
      <w:r>
        <w:rPr>
          <w:color w:val="000000"/>
        </w:rPr>
        <w:t xml:space="preserve">only </w:t>
      </w:r>
      <w:r>
        <w:rPr>
          <w:color w:val="000000"/>
        </w:rPr>
        <w:t xml:space="preserve">174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Charging </w:t>
      </w:r>
      <w:r>
        <w:rPr>
          <w:color w:val="000000"/>
        </w:rPr>
        <w:t xml:space="preserve">above </w:t>
      </w:r>
      <w:r>
        <w:rPr>
          <w:color w:val="000000"/>
        </w:rPr>
        <w:t xml:space="preserve">4.3 </w:t>
      </w:r>
      <w:r>
        <w:rPr>
          <w:color w:val="000000"/>
        </w:rPr>
        <w:t xml:space="preserve">V </w:t>
      </w:r>
      <w:r>
        <w:rPr>
          <w:color w:val="000000"/>
        </w:rPr>
        <w:t xml:space="preserve">led </w:t>
      </w:r>
      <w:r>
        <w:rPr>
          <w:color w:val="000000"/>
        </w:rPr>
        <w:t xml:space="preserve">to </w:t>
      </w:r>
      <w:r>
        <w:rPr>
          <w:color w:val="0000FF"/>
        </w:rPr>
        <w:t xml:space="preserve">fluctuation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voltage </w:t>
      </w:r>
      <w:r>
        <w:rPr>
          <w:color w:val="0000FF"/>
        </w:rPr>
        <w:t xml:space="preserve">profile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was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evolution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gas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N2 </w:t>
      </w:r>
      <w:r>
        <w:rPr>
          <w:color w:val="000000"/>
        </w:rPr>
        <w:t xml:space="preserve">or </w:t>
      </w:r>
      <w:r>
        <w:rPr>
          <w:color w:val="000000"/>
        </w:rPr>
        <w:t xml:space="preserve">O2 </w:t>
      </w:r>
      <w:r>
        <w:rPr>
          <w:color w:val="000000"/>
        </w:rPr>
        <w:t xml:space="preserve">from </w:t>
      </w:r>
      <w:r>
        <w:rPr>
          <w:color w:val="000000"/>
        </w:rPr>
        <w:t xml:space="preserve">NO2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S2+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the </w:t>
      </w:r>
      <w:r>
        <w:rPr>
          <w:color w:val="000000"/>
        </w:rPr>
        <w:t xml:space="preserve">binder </w:t>
      </w:r>
      <w:r>
        <w:rPr>
          <w:color w:val="000000"/>
        </w:rPr>
        <w:t xml:space="preserve">and </w:t>
      </w:r>
      <w:r>
        <w:rPr>
          <w:color w:val="000000"/>
        </w:rPr>
        <w:t xml:space="preserve">conducting </w:t>
      </w:r>
      <w:r>
        <w:rPr>
          <w:color w:val="000000"/>
        </w:rPr>
        <w:t xml:space="preserve">carbon </w:t>
      </w:r>
      <w:r>
        <w:rPr>
          <w:color w:val="000000"/>
        </w:rPr>
        <w:t xml:space="preserve">are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operating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they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contribute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longer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66CC00"/>
        </w:rPr>
        <w:t xml:space="preserve">observed </w:t>
      </w:r>
      <w:r>
        <w:rPr>
          <w:color w:val="66CC00"/>
        </w:rPr>
        <w:t xml:space="preserve">over </w:t>
      </w:r>
      <w:r>
        <w:rPr>
          <w:color w:val="66CC00"/>
        </w:rPr>
        <w:t xml:space="preserve">3.8 </w:t>
      </w:r>
      <w:r>
        <w:rPr>
          <w:color w:val="66CC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oxidation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NO2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additive </w:t>
      </w:r>
      <w:r>
        <w:rPr>
          <w:color w:val="000000"/>
        </w:rPr>
        <w:t xml:space="preserve">content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66CC00"/>
        </w:rPr>
        <w:t xml:space="preserve">additional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S4+ </w:t>
      </w:r>
      <w:r>
        <w:rPr>
          <w:color w:val="000000"/>
        </w:rPr>
        <w:t xml:space="preserve">)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introducing </w:t>
      </w:r>
      <w:r>
        <w:rPr>
          <w:color w:val="000000"/>
        </w:rPr>
        <w:t xml:space="preserve">an </w:t>
      </w:r>
      <w:r>
        <w:rPr>
          <w:color w:val="000000"/>
        </w:rPr>
        <w:t xml:space="preserve">excessive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additive </w:t>
      </w:r>
      <w:r>
        <w:rPr>
          <w:color w:val="66CC00"/>
        </w:rPr>
        <w:t xml:space="preserve">reduced </w:t>
      </w:r>
      <w:r>
        <w:rPr>
          <w:color w:val="66CC00"/>
        </w:rPr>
        <w:t xml:space="preserve">the </w:t>
      </w:r>
      <w:r>
        <w:rPr>
          <w:color w:val="66CC00"/>
        </w:rPr>
        <w:t xml:space="preserve">gravimetric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oxidative </w:t>
      </w:r>
      <w:r>
        <w:rPr>
          <w:color w:val="FF007F"/>
        </w:rPr>
        <w:t xml:space="preserve">oxidative </w:t>
      </w:r>
      <w:r>
        <w:rPr>
          <w:color w:val="CCCC00"/>
        </w:rPr>
        <w:t xml:space="preserve">decomposition </w:t>
      </w:r>
      <w:r>
        <w:rPr>
          <w:color w:val="FF007F"/>
        </w:rPr>
        <w:t xml:space="preserve">decomposition </w:t>
      </w:r>
      <w:r>
        <w:rPr>
          <w:color w:val="FF007F"/>
        </w:rPr>
        <w:t xml:space="preserve">left </w:t>
      </w:r>
      <w:r>
        <w:rPr>
          <w:color w:val="FF007F"/>
        </w:rPr>
        <w:t xml:space="preserve">numerous </w:t>
      </w:r>
      <w:r>
        <w:rPr>
          <w:color w:val="FF007F"/>
        </w:rPr>
        <w:t xml:space="preserve">pores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FF007F"/>
        </w:rPr>
        <w:t xml:space="preserve">exfoliation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electrodes </w:t>
      </w:r>
      <w:r>
        <w:rPr>
          <w:color w:val="FF007F"/>
        </w:rPr>
        <w:t xml:space="preserve">from </w:t>
      </w:r>
      <w:r>
        <w:rPr>
          <w:color w:val="FF007F"/>
        </w:rPr>
        <w:t xml:space="preserve">the </w:t>
      </w:r>
      <w:r>
        <w:rPr>
          <w:color w:val="FF007F"/>
        </w:rPr>
        <w:t xml:space="preserve">current </w:t>
      </w:r>
      <w:r>
        <w:rPr>
          <w:color w:val="FF007F"/>
        </w:rPr>
        <w:t xml:space="preserve">collector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S5+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using </w:t>
      </w:r>
      <w:r>
        <w:rPr>
          <w:color w:val="000000"/>
        </w:rPr>
        <w:t xml:space="preserve">a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anode </w:t>
      </w:r>
      <w:r>
        <w:rPr>
          <w:color w:val="000000"/>
        </w:rPr>
        <w:t xml:space="preserve">with </w:t>
      </w:r>
      <w:r>
        <w:rPr>
          <w:color w:val="000000"/>
        </w:rPr>
        <w:t xml:space="preserve">no </w:t>
      </w:r>
      <w:r>
        <w:rPr>
          <w:color w:val="000000"/>
        </w:rPr>
        <w:t xml:space="preserve">sodium </w:t>
      </w:r>
      <w:r>
        <w:rPr>
          <w:color w:val="000000"/>
        </w:rPr>
        <w:t xml:space="preserve">sources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good </w:t>
      </w:r>
      <w:r>
        <w:rPr>
          <w:color w:val="000000"/>
        </w:rPr>
        <w:t xml:space="preserve">tool </w:t>
      </w:r>
      <w:r>
        <w:rPr>
          <w:color w:val="000000"/>
        </w:rPr>
        <w:t xml:space="preserve">to </w:t>
      </w:r>
      <w:r>
        <w:rPr>
          <w:color w:val="000000"/>
        </w:rPr>
        <w:t xml:space="preserve">determine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effectiveness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additive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NaNO2/Na2/3 </w:t>
      </w:r>
      <w:r>
        <w:rPr>
          <w:color w:val="000000"/>
        </w:rPr>
        <w:t xml:space="preserve">[ </w:t>
      </w:r>
      <w:r>
        <w:rPr>
          <w:color w:val="000000"/>
        </w:rPr>
        <w:t xml:space="preserve">Co0.05Mn0.95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, </w:t>
      </w:r>
      <w:r>
        <w:rPr>
          <w:color w:val="000000"/>
        </w:rPr>
        <w:t xml:space="preserve">~50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, </w:t>
      </w:r>
      <w:r>
        <w:rPr>
          <w:color w:val="000000"/>
        </w:rPr>
        <w:t xml:space="preserve">clearly </w:t>
      </w:r>
      <w:r>
        <w:rPr>
          <w:color w:val="66CC00"/>
        </w:rPr>
        <w:t xml:space="preserve">reduced </w:t>
      </w:r>
      <w:r>
        <w:rPr>
          <w:color w:val="66CC00"/>
        </w:rPr>
        <w:t xml:space="preserve">the </w:t>
      </w:r>
      <w:r>
        <w:rPr>
          <w:color w:val="66CC00"/>
        </w:rPr>
        <w:t xml:space="preserve">total </w:t>
      </w:r>
      <w:r>
        <w:rPr>
          <w:color w:val="66CC00"/>
        </w:rPr>
        <w:t xml:space="preserve">gravimetric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full </w:t>
      </w:r>
      <w:r>
        <w:rPr>
          <w:color w:val="66CC00"/>
        </w:rPr>
        <w:t xml:space="preserve">cell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NaNO2 </w:t>
      </w:r>
      <w:r>
        <w:rPr>
          <w:color w:val="CCCC00"/>
        </w:rPr>
        <w:t xml:space="preserve">sacrificing </w:t>
      </w:r>
      <w:r>
        <w:rPr>
          <w:color w:val="CCCC00"/>
        </w:rPr>
        <w:t xml:space="preserve">agent </w:t>
      </w:r>
      <w:r>
        <w:rPr>
          <w:color w:val="000000"/>
        </w:rPr>
        <w:t xml:space="preserve">successfully </w:t>
      </w:r>
      <w:r>
        <w:rPr>
          <w:color w:val="000000"/>
        </w:rPr>
        <w:t xml:space="preserve">compensated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CCCC00"/>
        </w:rPr>
        <w:t xml:space="preserve">insufficient </w:t>
      </w:r>
      <w:r>
        <w:rPr>
          <w:color w:val="CCCC00"/>
        </w:rPr>
        <w:t xml:space="preserve">sodium </w:t>
      </w:r>
      <w:r>
        <w:rPr>
          <w:color w:val="CCCC00"/>
        </w:rPr>
        <w:t xml:space="preserve">ions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cathode </w:t>
      </w:r>
      <w:r>
        <w:rPr>
          <w:color w:val="CCCC00"/>
        </w:rPr>
        <w:t xml:space="preserve">active </w:t>
      </w:r>
      <w:r>
        <w:rPr>
          <w:color w:val="CC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C-rates </w:t>
      </w:r>
      <w:r>
        <w:rPr>
          <w:color w:val="000000"/>
        </w:rPr>
        <w:t xml:space="preserve">and </w:t>
      </w:r>
      <w:r>
        <w:rPr>
          <w:color w:val="66CC00"/>
        </w:rPr>
        <w:t xml:space="preserve">balancing </w:t>
      </w:r>
      <w:r>
        <w:rPr>
          <w:color w:val="66CC00"/>
        </w:rPr>
        <w:t xml:space="preserve">the </w:t>
      </w:r>
      <w:r>
        <w:rPr>
          <w:color w:val="66CC00"/>
        </w:rPr>
        <w:t xml:space="preserve">capacities </w:t>
      </w:r>
      <w:r>
        <w:rPr>
          <w:color w:val="66CC00"/>
        </w:rPr>
        <w:t xml:space="preserve">between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and </w:t>
      </w:r>
      <w:r>
        <w:rPr>
          <w:color w:val="66CC00"/>
        </w:rPr>
        <w:t xml:space="preserve">anode </w:t>
      </w:r>
      <w:r>
        <w:rPr>
          <w:color w:val="000000"/>
        </w:rPr>
        <w:t xml:space="preserve">are </w:t>
      </w:r>
      <w:r>
        <w:rPr>
          <w:color w:val="000000"/>
        </w:rPr>
        <w:t xml:space="preserve">likely </w:t>
      </w:r>
      <w:r>
        <w:rPr>
          <w:color w:val="000000"/>
        </w:rPr>
        <w:t xml:space="preserve">to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66CC00"/>
        </w:rPr>
        <w:t xml:space="preserve">slight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 </w:t>
      </w:r>
      <w:r>
        <w:rPr>
          <w:color w:val="66CC00"/>
        </w:rPr>
        <w:t xml:space="preserve">this </w:t>
      </w:r>
      <w:r>
        <w:rPr>
          <w:color w:val="66CC00"/>
        </w:rPr>
        <w:t xml:space="preserve">region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shows </w:t>
      </w:r>
      <w:r>
        <w:rPr>
          <w:color w:val="66CC00"/>
        </w:rPr>
        <w:t xml:space="preserve">acceptable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3c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FF3333"/>
        </w:rPr>
        <w:t xml:space="preserve">NaNO2 </w:t>
      </w:r>
      <w:r>
        <w:rPr>
          <w:color w:val="FF3333"/>
        </w:rPr>
        <w:t xml:space="preserve">additive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undergoes </w:t>
      </w:r>
      <w:r>
        <w:rPr>
          <w:color w:val="000000"/>
        </w:rPr>
        <w:t xml:space="preserve">oxidative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above </w:t>
      </w:r>
      <w:r>
        <w:rPr>
          <w:color w:val="000000"/>
        </w:rPr>
        <w:t xml:space="preserve">3.3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negatively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tested </w:t>
      </w:r>
      <w:r>
        <w:rPr>
          <w:color w:val="000000"/>
        </w:rPr>
        <w:t xml:space="preserve">range </w:t>
      </w:r>
      <w:r>
        <w:rPr>
          <w:color w:val="000000"/>
        </w:rPr>
        <w:t xml:space="preserve">but </w:t>
      </w:r>
      <w:r>
        <w:rPr>
          <w:color w:val="000000"/>
        </w:rPr>
        <w:t xml:space="preserve">solely </w:t>
      </w:r>
      <w:r>
        <w:rPr>
          <w:color w:val="000000"/>
        </w:rPr>
        <w:t xml:space="preserve">assisted </w:t>
      </w:r>
      <w:r>
        <w:rPr>
          <w:color w:val="000000"/>
        </w:rPr>
        <w:t xml:space="preserve">in </w:t>
      </w:r>
      <w:r>
        <w:rPr>
          <w:color w:val="000000"/>
        </w:rPr>
        <w:t xml:space="preserve">adding </w:t>
      </w:r>
      <w:r>
        <w:rPr>
          <w:color w:val="000000"/>
        </w:rPr>
        <w:t xml:space="preserve">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release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via </w:t>
      </w:r>
      <w:r>
        <w:rPr>
          <w:color w:val="CCCC00"/>
        </w:rPr>
        <w:t xml:space="preserve">oxidative </w:t>
      </w:r>
      <w:r>
        <w:rPr>
          <w:color w:val="CCCC00"/>
        </w:rPr>
        <w:t xml:space="preserve">decomposition </w:t>
      </w:r>
      <w:r>
        <w:rPr>
          <w:color w:val="000000"/>
        </w:rPr>
        <w:t xml:space="preserve">compensating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insufficient </w:t>
      </w:r>
      <w:r>
        <w:rPr>
          <w:color w:val="66CC00"/>
        </w:rPr>
        <w:t xml:space="preserve">sodium </w:t>
      </w:r>
      <w:r>
        <w:rPr>
          <w:color w:val="66CC00"/>
        </w:rPr>
        <w:t xml:space="preserve">content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Na3P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unstable </w:t>
      </w:r>
      <w:r>
        <w:rPr>
          <w:color w:val="000000"/>
        </w:rPr>
        <w:t xml:space="preserve">and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handled </w:t>
      </w:r>
      <w:r>
        <w:rPr>
          <w:color w:val="000000"/>
        </w:rPr>
        <w:t xml:space="preserve">in </w:t>
      </w:r>
      <w:r>
        <w:rPr>
          <w:color w:val="000000"/>
        </w:rPr>
        <w:t xml:space="preserve">air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moisture-controlled </w:t>
      </w:r>
      <w:r>
        <w:rPr>
          <w:color w:val="000000"/>
        </w:rPr>
        <w:t xml:space="preserve">environment </w:t>
      </w:r>
      <w:r>
        <w:rPr>
          <w:color w:val="000000"/>
        </w:rPr>
        <w:t xml:space="preserve">is </w:t>
      </w:r>
      <w:r>
        <w:rPr>
          <w:color w:val="000000"/>
        </w:rPr>
        <w:t xml:space="preserve">required </w:t>
      </w:r>
      <w:r>
        <w:rPr>
          <w:color w:val="000000"/>
        </w:rPr>
        <w:t xml:space="preserve">to </w:t>
      </w:r>
      <w:r>
        <w:rPr>
          <w:color w:val="000000"/>
        </w:rPr>
        <w:t xml:space="preserve">treat </w:t>
      </w:r>
      <w:r>
        <w:rPr>
          <w:color w:val="000000"/>
        </w:rPr>
        <w:t xml:space="preserve">this </w:t>
      </w:r>
      <w:r>
        <w:rPr>
          <w:color w:val="000000"/>
        </w:rPr>
        <w:t xml:space="preserve">additive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release </w:t>
      </w:r>
      <w:r>
        <w:rPr>
          <w:color w:val="000000"/>
        </w:rPr>
        <w:t xml:space="preserve">of </w:t>
      </w:r>
      <w:r>
        <w:rPr>
          <w:color w:val="000000"/>
        </w:rPr>
        <w:t xml:space="preserve">N2 </w:t>
      </w:r>
      <w:r>
        <w:rPr>
          <w:color w:val="000000"/>
        </w:rPr>
        <w:t xml:space="preserve">or </w:t>
      </w:r>
      <w:r>
        <w:rPr>
          <w:color w:val="000000"/>
        </w:rPr>
        <w:t xml:space="preserve">CO2 </w:t>
      </w:r>
      <w:r>
        <w:rPr>
          <w:color w:val="000000"/>
        </w:rPr>
        <w:t xml:space="preserve">gases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oxidative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NaN3 </w:t>
      </w:r>
      <w:r>
        <w:rPr>
          <w:color w:val="000000"/>
        </w:rPr>
        <w:t xml:space="preserve">and </w:t>
      </w:r>
      <w:r>
        <w:rPr>
          <w:color w:val="000000"/>
        </w:rPr>
        <w:t xml:space="preserve">Na2CO3 </w:t>
      </w:r>
      <w:r>
        <w:rPr>
          <w:color w:val="000000"/>
        </w:rPr>
        <w:t xml:space="preserve">upon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may </w:t>
      </w:r>
      <w:r>
        <w:rPr>
          <w:color w:val="000000"/>
        </w:rPr>
        <w:t xml:space="preserve">lead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pressure </w:t>
      </w:r>
      <w:r>
        <w:rPr>
          <w:color w:val="66CC00"/>
        </w:rPr>
        <w:t xml:space="preserve">, </w:t>
      </w:r>
      <w:r>
        <w:rPr>
          <w:color w:val="66CC00"/>
        </w:rPr>
        <w:t xml:space="preserve">causing </w:t>
      </w:r>
      <w:r>
        <w:rPr>
          <w:color w:val="66CC00"/>
        </w:rPr>
        <w:t xml:space="preserve">swelling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must </w:t>
      </w:r>
      <w:r>
        <w:rPr>
          <w:color w:val="000000"/>
        </w:rPr>
        <w:t xml:space="preserve">be </w:t>
      </w:r>
      <w:r>
        <w:rPr>
          <w:color w:val="000000"/>
        </w:rPr>
        <w:t xml:space="preserve">removed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ToF-SIMS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NaNO2/Na2/3 </w:t>
      </w:r>
      <w:r>
        <w:rPr>
          <w:color w:val="000000"/>
        </w:rPr>
        <w:t xml:space="preserve">[ </w:t>
      </w:r>
      <w:r>
        <w:rPr>
          <w:color w:val="000000"/>
        </w:rPr>
        <w:t xml:space="preserve">Co0.05Mn0.95 </w:t>
      </w:r>
      <w:r>
        <w:rPr>
          <w:color w:val="000000"/>
        </w:rPr>
        <w:t xml:space="preserve">] </w:t>
      </w:r>
      <w:r>
        <w:rPr>
          <w:color w:val="000000"/>
        </w:rPr>
        <w:t xml:space="preserve">O2//hard </w:t>
      </w:r>
      <w:r>
        <w:rPr>
          <w:color w:val="000000"/>
        </w:rPr>
        <w:t xml:space="preserve">carbon </w:t>
      </w:r>
      <w:r>
        <w:rPr>
          <w:color w:val="000000"/>
        </w:rPr>
        <w:t xml:space="preserve">full </w:t>
      </w:r>
      <w:r>
        <w:rPr>
          <w:color w:val="000000"/>
        </w:rPr>
        <w:t xml:space="preserve">cell </w:t>
      </w:r>
      <w:r>
        <w:rPr>
          <w:color w:val="000000"/>
        </w:rPr>
        <w:t xml:space="preserve">clarified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Na2-N-O2+ </w:t>
      </w:r>
      <w:r>
        <w:rPr>
          <w:color w:val="000000"/>
        </w:rPr>
        <w:t xml:space="preserve">( </w:t>
      </w:r>
      <w:r>
        <w:rPr>
          <w:color w:val="000000"/>
        </w:rPr>
        <w:t xml:space="preserve">m </w:t>
      </w:r>
      <w:r>
        <w:rPr>
          <w:color w:val="000000"/>
        </w:rPr>
        <w:t xml:space="preserve">= </w:t>
      </w:r>
      <w:r>
        <w:rPr>
          <w:color w:val="000000"/>
        </w:rPr>
        <w:t xml:space="preserve">91.97 </w:t>
      </w:r>
      <w:r>
        <w:rPr>
          <w:color w:val="000000"/>
        </w:rPr>
        <w:t xml:space="preserve">) </w:t>
      </w:r>
      <w:r>
        <w:rPr>
          <w:color w:val="000000"/>
        </w:rPr>
        <w:t xml:space="preserve">fragment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exist </w:t>
      </w:r>
      <w:r>
        <w:rPr>
          <w:color w:val="000000"/>
        </w:rPr>
        <w:t xml:space="preserve">after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to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4c-1 </w:t>
      </w:r>
      <w:r>
        <w:rPr>
          <w:color w:val="000000"/>
        </w:rPr>
        <w:t xml:space="preserve">and </w:t>
      </w:r>
      <w:r>
        <w:rPr>
          <w:color w:val="000000"/>
        </w:rPr>
        <w:t xml:space="preserve">c-3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NaClO4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host </w:t>
      </w:r>
      <w:r>
        <w:rPr>
          <w:color w:val="000000"/>
        </w:rPr>
        <w:t xml:space="preserve">polymer </w:t>
      </w:r>
      <w:r>
        <w:rPr>
          <w:color w:val="000000"/>
        </w:rPr>
        <w:t xml:space="preserve">blend </w:t>
      </w:r>
      <w:r>
        <w:rPr>
          <w:color w:val="000000"/>
        </w:rPr>
        <w:t xml:space="preserve">( </w:t>
      </w:r>
      <w:r>
        <w:rPr>
          <w:color w:val="000000"/>
        </w:rPr>
        <w:t xml:space="preserve">PEO </w:t>
      </w:r>
      <w:r>
        <w:rPr>
          <w:color w:val="000000"/>
        </w:rPr>
        <w:t xml:space="preserve">)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effectively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a </w:t>
      </w:r>
      <w:r>
        <w:rPr>
          <w:color w:val="0000FF"/>
        </w:rPr>
        <w:t xml:space="preserve">decrease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degree </w:t>
      </w:r>
      <w:r>
        <w:rPr>
          <w:color w:val="0000FF"/>
        </w:rPr>
        <w:t xml:space="preserve">of </w:t>
      </w:r>
      <w:r>
        <w:rPr>
          <w:color w:val="0000FF"/>
        </w:rPr>
        <w:t xml:space="preserve">crystallinity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PEO </w:t>
      </w:r>
      <w:r>
        <w:rPr>
          <w:color w:val="0000FF"/>
        </w:rPr>
        <w:t xml:space="preserve">backbone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disruption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semi-crystalline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film </w:t>
      </w:r>
      <w:r>
        <w:rPr>
          <w:color w:val="0000FF"/>
        </w:rPr>
        <w:t xml:space="preserve">by </w:t>
      </w:r>
      <w:r>
        <w:rPr>
          <w:color w:val="0000FF"/>
        </w:rPr>
        <w:t xml:space="preserve">NaClO4 </w:t>
      </w:r>
      <w:r>
        <w:rPr>
          <w:color w:val="0000FF"/>
        </w:rPr>
        <w:t xml:space="preserve">salt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XRD </w:t>
      </w:r>
      <w:r>
        <w:rPr>
          <w:color w:val="FF3333"/>
        </w:rPr>
        <w:t xml:space="preserve">patterns </w:t>
      </w:r>
      <w:r>
        <w:rPr>
          <w:color w:val="000000"/>
        </w:rPr>
        <w:t xml:space="preserve">found </w:t>
      </w:r>
      <w:r>
        <w:rPr>
          <w:color w:val="000000"/>
        </w:rPr>
        <w:t xml:space="preserve">here </w:t>
      </w:r>
      <w:r>
        <w:rPr>
          <w:color w:val="000000"/>
        </w:rPr>
        <w:t xml:space="preserve">show </w:t>
      </w:r>
      <w:r>
        <w:rPr>
          <w:color w:val="000000"/>
        </w:rPr>
        <w:t xml:space="preserve">no </w:t>
      </w:r>
      <w:r>
        <w:rPr>
          <w:color w:val="000000"/>
        </w:rPr>
        <w:t xml:space="preserve">sharp </w:t>
      </w:r>
      <w:r>
        <w:rPr>
          <w:color w:val="000000"/>
        </w:rPr>
        <w:t xml:space="preserve">peaks </w:t>
      </w:r>
      <w:r>
        <w:rPr>
          <w:color w:val="000000"/>
        </w:rPr>
        <w:t xml:space="preserve">for </w:t>
      </w:r>
      <w:r>
        <w:rPr>
          <w:color w:val="000000"/>
        </w:rPr>
        <w:t xml:space="preserve">higher </w:t>
      </w:r>
      <w:r>
        <w:rPr>
          <w:color w:val="000000"/>
        </w:rPr>
        <w:t xml:space="preserve">concentrations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NaClO4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polymer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presence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dominant </w:t>
      </w:r>
      <w:r>
        <w:rPr>
          <w:color w:val="0000FF"/>
        </w:rPr>
        <w:t xml:space="preserve">amorphous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ion-pairing </w:t>
      </w:r>
      <w:r>
        <w:rPr>
          <w:color w:val="66CC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salt </w:t>
      </w:r>
      <w:r>
        <w:rPr>
          <w:color w:val="66CC00"/>
        </w:rPr>
        <w:t xml:space="preserve">concentrations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too </w:t>
      </w:r>
      <w:r>
        <w:rPr>
          <w:color w:val="CCCC00"/>
        </w:rPr>
        <w:t xml:space="preserve">high </w:t>
      </w:r>
      <w:r>
        <w:rPr>
          <w:color w:val="CCCC00"/>
        </w:rPr>
        <w:t xml:space="preserve">Na+ </w:t>
      </w:r>
      <w:r>
        <w:rPr>
          <w:color w:val="CCCC00"/>
        </w:rPr>
        <w:t xml:space="preserve">concentration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66CC00"/>
        </w:rPr>
        <w:t xml:space="preserve">poor </w:t>
      </w:r>
      <w:r>
        <w:rPr>
          <w:color w:val="66CC00"/>
        </w:rPr>
        <w:t xml:space="preserve">mechanical </w:t>
      </w:r>
      <w:r>
        <w:rPr>
          <w:color w:val="66CC00"/>
        </w:rPr>
        <w:t xml:space="preserve">strength </w:t>
      </w:r>
      <w:r>
        <w:rPr>
          <w:color w:val="000000"/>
        </w:rPr>
        <w:t xml:space="preserve">rendering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PEO-based </w:t>
      </w:r>
      <w:r>
        <w:rPr>
          <w:color w:val="000000"/>
        </w:rPr>
        <w:t xml:space="preserve">SPE </w:t>
      </w:r>
      <w:r>
        <w:rPr>
          <w:color w:val="000000"/>
        </w:rPr>
        <w:t xml:space="preserve">unable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casted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of </w:t>
      </w:r>
      <w:r>
        <w:rPr>
          <w:color w:val="0000FF"/>
        </w:rPr>
        <w:t xml:space="preserve">amorphous </w:t>
      </w:r>
      <w:r>
        <w:rPr>
          <w:color w:val="0000FF"/>
        </w:rPr>
        <w:t xml:space="preserve">region </w:t>
      </w:r>
      <w:r>
        <w:rPr>
          <w:color w:val="0000FF"/>
        </w:rPr>
        <w:t xml:space="preserve">in </w:t>
      </w:r>
      <w:r>
        <w:rPr>
          <w:color w:val="0000FF"/>
        </w:rPr>
        <w:t xml:space="preserve">PEO </w:t>
      </w:r>
      <w:r>
        <w:rPr>
          <w:color w:val="0000FF"/>
        </w:rPr>
        <w:t xml:space="preserve">and </w:t>
      </w:r>
      <w:r>
        <w:rPr>
          <w:color w:val="0000FF"/>
        </w:rPr>
        <w:t xml:space="preserve">those </w:t>
      </w:r>
      <w:r>
        <w:rPr>
          <w:color w:val="0000FF"/>
        </w:rPr>
        <w:t xml:space="preserve">more </w:t>
      </w:r>
      <w:r>
        <w:rPr>
          <w:color w:val="0000FF"/>
        </w:rPr>
        <w:t xml:space="preserve">flexible </w:t>
      </w:r>
      <w:r>
        <w:rPr>
          <w:color w:val="0000FF"/>
        </w:rPr>
        <w:t xml:space="preserve">EO </w:t>
      </w:r>
      <w:r>
        <w:rPr>
          <w:color w:val="0000FF"/>
        </w:rPr>
        <w:t xml:space="preserve">chain </w:t>
      </w:r>
      <w:r>
        <w:rPr>
          <w:color w:val="000000"/>
        </w:rPr>
        <w:t xml:space="preserve">could </w:t>
      </w:r>
      <w:r>
        <w:rPr>
          <w:color w:val="66CC00"/>
        </w:rPr>
        <w:t xml:space="preserve">reduce </w:t>
      </w:r>
      <w:r>
        <w:rPr>
          <w:color w:val="66CC00"/>
        </w:rPr>
        <w:t xml:space="preserve">the </w:t>
      </w:r>
      <w:r>
        <w:rPr>
          <w:color w:val="66CC00"/>
        </w:rPr>
        <w:t xml:space="preserve">melting </w:t>
      </w:r>
      <w:r>
        <w:rPr>
          <w:color w:val="66CC00"/>
        </w:rPr>
        <w:t xml:space="preserve">temperature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TiO2-blended </w:t>
      </w:r>
      <w:r>
        <w:rPr>
          <w:color w:val="000000"/>
        </w:rPr>
        <w:t xml:space="preserve">nCPE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charging/discharging </w:t>
      </w:r>
      <w:r>
        <w:rPr>
          <w:color w:val="000000"/>
        </w:rPr>
        <w:t xml:space="preserve">curve </w:t>
      </w:r>
      <w:r>
        <w:rPr>
          <w:color w:val="000000"/>
        </w:rPr>
        <w:t xml:space="preserve">is </w:t>
      </w:r>
      <w:r>
        <w:rPr>
          <w:color w:val="000000"/>
        </w:rPr>
        <w:t xml:space="preserve">smoothed </w:t>
      </w:r>
      <w:r>
        <w:rPr>
          <w:color w:val="000000"/>
        </w:rPr>
        <w:t xml:space="preserve">out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decreases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a </w:t>
      </w:r>
      <w:r>
        <w:rPr>
          <w:color w:val="000000"/>
        </w:rPr>
        <w:t xml:space="preserve">clear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curve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by </w:t>
      </w:r>
      <w:r>
        <w:rPr>
          <w:color w:val="000000"/>
        </w:rPr>
        <w:t xml:space="preserve">CV </w:t>
      </w:r>
      <w:r>
        <w:rPr>
          <w:color w:val="000000"/>
        </w:rPr>
        <w:t xml:space="preserve">curves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TiO2-blended </w:t>
      </w:r>
      <w:r>
        <w:rPr>
          <w:color w:val="000000"/>
        </w:rPr>
        <w:t xml:space="preserve">nCPE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66CC00"/>
        </w:rPr>
        <w:t xml:space="preserve">large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moderate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0.1 </w:t>
      </w:r>
      <w:r>
        <w:rPr>
          <w:color w:val="000000"/>
        </w:rPr>
        <w:t xml:space="preserve">C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TiO2-blended </w:t>
      </w:r>
      <w:r>
        <w:rPr>
          <w:color w:val="000000"/>
        </w:rPr>
        <w:t xml:space="preserve">nCPE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mainly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thickness </w:t>
      </w:r>
      <w:r>
        <w:rPr>
          <w:color w:val="FF007F"/>
        </w:rPr>
        <w:t xml:space="preserve">( </w:t>
      </w:r>
      <w:r>
        <w:rPr>
          <w:color w:val="FF007F"/>
        </w:rPr>
        <w:t xml:space="preserve">~0.18mm </w:t>
      </w:r>
      <w:r>
        <w:rPr>
          <w:color w:val="FF007F"/>
        </w:rPr>
        <w:t xml:space="preserve">)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polymer </w:t>
      </w:r>
      <w:r>
        <w:rPr>
          <w:color w:val="FF007F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resolved </w:t>
      </w:r>
      <w:r>
        <w:rPr>
          <w:color w:val="000000"/>
        </w:rPr>
        <w:t xml:space="preserve">by </w:t>
      </w:r>
      <w:r>
        <w:rPr>
          <w:color w:val="66CC00"/>
        </w:rPr>
        <w:t xml:space="preserve">reducing </w:t>
      </w:r>
      <w:r>
        <w:rPr>
          <w:color w:val="66CC00"/>
        </w:rPr>
        <w:t xml:space="preserve">the </w:t>
      </w:r>
      <w:r>
        <w:rPr>
          <w:color w:val="66CC00"/>
        </w:rPr>
        <w:t xml:space="preserve">film </w:t>
      </w:r>
      <w:r>
        <w:rPr>
          <w:color w:val="66CC00"/>
        </w:rPr>
        <w:t xml:space="preserve">thickness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partial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by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two </w:t>
      </w:r>
      <w:r>
        <w:rPr>
          <w:color w:val="000000"/>
        </w:rPr>
        <w:t xml:space="preserve">drops </w:t>
      </w:r>
      <w:r>
        <w:rPr>
          <w:color w:val="000000"/>
        </w:rPr>
        <w:t xml:space="preserve">on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located </w:t>
      </w:r>
      <w:r>
        <w:rPr>
          <w:color w:val="000000"/>
        </w:rPr>
        <w:t xml:space="preserve">below </w:t>
      </w:r>
      <w:r>
        <w:rPr>
          <w:color w:val="000000"/>
        </w:rPr>
        <w:t xml:space="preserve">2.4V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above </w:t>
      </w:r>
      <w:r>
        <w:rPr>
          <w:color w:val="000000"/>
        </w:rPr>
        <w:t xml:space="preserve">3.4V </w:t>
      </w:r>
      <w:r>
        <w:rPr>
          <w:color w:val="000000"/>
        </w:rPr>
        <w:t xml:space="preserve">were </w:t>
      </w:r>
      <w:r>
        <w:rPr>
          <w:color w:val="000000"/>
        </w:rPr>
        <w:t xml:space="preserve">still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partial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1M </w:t>
      </w:r>
      <w:r>
        <w:rPr>
          <w:color w:val="000000"/>
        </w:rPr>
        <w:t xml:space="preserve">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NaClO4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occurring </w:t>
      </w:r>
      <w:r>
        <w:rPr>
          <w:color w:val="000000"/>
        </w:rPr>
        <w:t xml:space="preserve">above </w:t>
      </w:r>
      <w:r>
        <w:rPr>
          <w:color w:val="000000"/>
        </w:rPr>
        <w:t xml:space="preserve">around </w:t>
      </w:r>
      <w:r>
        <w:rPr>
          <w:color w:val="000000"/>
        </w:rPr>
        <w:t xml:space="preserve">3.5V </w:t>
      </w:r>
      <w:r>
        <w:rPr>
          <w:color w:val="000000"/>
        </w:rPr>
        <w:t xml:space="preserve">and </w:t>
      </w:r>
      <w:r>
        <w:rPr>
          <w:color w:val="000000"/>
        </w:rPr>
        <w:t xml:space="preserve">may </w:t>
      </w:r>
      <w:r>
        <w:rPr>
          <w:color w:val="000000"/>
        </w:rPr>
        <w:t xml:space="preserve">explain </w:t>
      </w:r>
      <w:r>
        <w:rPr>
          <w:color w:val="66CC00"/>
        </w:rPr>
        <w:t xml:space="preserve">variation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curves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cell </w:t>
      </w:r>
      <w:r>
        <w:rPr>
          <w:color w:val="000000"/>
        </w:rPr>
        <w:t xml:space="preserve">is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or </w:t>
      </w:r>
      <w:r>
        <w:rPr>
          <w:color w:val="000000"/>
        </w:rPr>
        <w:t xml:space="preserve">charged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5a </w:t>
      </w:r>
      <w:r>
        <w:rPr>
          <w:color w:val="000000"/>
        </w:rPr>
        <w:t xml:space="preserve">, </w:t>
      </w:r>
      <w:r>
        <w:rPr>
          <w:color w:val="000000"/>
        </w:rPr>
        <w:t xml:space="preserve">insert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origin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jumps </w:t>
      </w:r>
      <w:r>
        <w:rPr>
          <w:color w:val="66CC00"/>
        </w:rPr>
        <w:t xml:space="preserve">on </w:t>
      </w:r>
      <w:r>
        <w:rPr>
          <w:color w:val="66CC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curve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being </w:t>
      </w:r>
      <w:r>
        <w:rPr>
          <w:color w:val="000000"/>
        </w:rPr>
        <w:t xml:space="preserve">discussed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effect </w:t>
      </w:r>
      <w:r>
        <w:rPr>
          <w:color w:val="000000"/>
        </w:rPr>
        <w:t xml:space="preserve">was </w:t>
      </w:r>
      <w:r>
        <w:rPr>
          <w:color w:val="000000"/>
        </w:rPr>
        <w:t xml:space="preserve">accompanied </w:t>
      </w:r>
      <w:r>
        <w:rPr>
          <w:color w:val="000000"/>
        </w:rPr>
        <w:t xml:space="preserve">by </w:t>
      </w:r>
      <w:r>
        <w:rPr>
          <w:color w:val="000000"/>
        </w:rPr>
        <w:t xml:space="preserve">similarly </w:t>
      </w:r>
      <w:r>
        <w:rPr>
          <w:color w:val="000000"/>
        </w:rPr>
        <w:t xml:space="preserve">non-monotonic </w:t>
      </w:r>
      <w:r>
        <w:rPr>
          <w:color w:val="000000"/>
        </w:rPr>
        <w:t xml:space="preserve">variations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effective </w:t>
      </w:r>
      <w:r>
        <w:rPr>
          <w:color w:val="000000"/>
        </w:rPr>
        <w:t xml:space="preserve">double </w:t>
      </w:r>
      <w:r>
        <w:rPr>
          <w:color w:val="000000"/>
        </w:rPr>
        <w:t xml:space="preserve">layer </w:t>
      </w:r>
      <w:r>
        <w:rPr>
          <w:color w:val="000000"/>
        </w:rPr>
        <w:t xml:space="preserve">capacitance </w:t>
      </w:r>
      <w:r>
        <w:rPr>
          <w:color w:val="000000"/>
        </w:rPr>
        <w:t xml:space="preserve">at </w:t>
      </w:r>
      <w:r>
        <w:rPr>
          <w:color w:val="000000"/>
        </w:rPr>
        <w:t xml:space="preserve">cathode/electrolyte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above </w:t>
      </w:r>
      <w:r>
        <w:rPr>
          <w:color w:val="000000"/>
        </w:rPr>
        <w:t xml:space="preserve">peaks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are </w:t>
      </w:r>
      <w:r>
        <w:rPr>
          <w:color w:val="000000"/>
        </w:rPr>
        <w:t xml:space="preserve">cycled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higher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to </w:t>
      </w:r>
      <w:r>
        <w:rPr>
          <w:color w:val="000000"/>
        </w:rPr>
        <w:t xml:space="preserve">4.5V </w:t>
      </w:r>
      <w:r>
        <w:rPr>
          <w:color w:val="000000"/>
        </w:rPr>
        <w:t xml:space="preserve">vs. </w:t>
      </w:r>
      <w:r>
        <w:rPr>
          <w:color w:val="000000"/>
        </w:rPr>
        <w:t xml:space="preserve">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sharp </w:t>
      </w:r>
      <w:r>
        <w:rPr>
          <w:color w:val="000000"/>
        </w:rPr>
        <w:t xml:space="preserve">peak </w:t>
      </w:r>
      <w:r>
        <w:rPr>
          <w:color w:val="000000"/>
        </w:rPr>
        <w:t xml:space="preserve">appears </w:t>
      </w:r>
      <w:r>
        <w:rPr>
          <w:color w:val="000000"/>
        </w:rPr>
        <w:t xml:space="preserve">at </w:t>
      </w:r>
      <w:r>
        <w:rPr>
          <w:color w:val="000000"/>
        </w:rPr>
        <w:t xml:space="preserve">~4.4V </w:t>
      </w:r>
      <w:r>
        <w:rPr>
          <w:color w:val="000000"/>
        </w:rPr>
        <w:t xml:space="preserve">vs. </w:t>
      </w:r>
      <w:r>
        <w:rPr>
          <w:color w:val="000000"/>
        </w:rPr>
        <w:t xml:space="preserve">Na </w:t>
      </w:r>
      <w:r>
        <w:rPr>
          <w:color w:val="000000"/>
        </w:rPr>
        <w:t xml:space="preserve">representing </w:t>
      </w:r>
      <w:r>
        <w:rPr>
          <w:color w:val="66CC00"/>
        </w:rPr>
        <w:t xml:space="preserve">slight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oxidation </w:t>
      </w:r>
      <w:r>
        <w:rPr>
          <w:color w:val="000000"/>
        </w:rPr>
        <w:t xml:space="preserve">and </w:t>
      </w:r>
      <w:r>
        <w:rPr>
          <w:color w:val="CCCC00"/>
        </w:rPr>
        <w:t xml:space="preserve">formation </w:t>
      </w:r>
      <w:r>
        <w:rPr>
          <w:color w:val="CCCC00"/>
        </w:rPr>
        <w:t xml:space="preserve">of </w:t>
      </w:r>
      <w:r>
        <w:rPr>
          <w:color w:val="CCCC00"/>
        </w:rPr>
        <w:t xml:space="preserve">CEI </w:t>
      </w:r>
      <w:r>
        <w:rPr>
          <w:color w:val="CCCC00"/>
        </w:rPr>
        <w:t xml:space="preserve">layer </w:t>
      </w:r>
      <w:r>
        <w:rPr>
          <w:color w:val="CCCC00"/>
        </w:rPr>
        <w:t xml:space="preserve">on </w:t>
      </w:r>
      <w:r>
        <w:rPr>
          <w:color w:val="CCCC00"/>
        </w:rPr>
        <w:t xml:space="preserve">cathode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cycles </w:t>
      </w:r>
      <w:r>
        <w:rPr>
          <w:color w:val="000000"/>
        </w:rPr>
        <w:t xml:space="preserve">are </w:t>
      </w:r>
      <w:r>
        <w:rPr>
          <w:color w:val="000000"/>
        </w:rPr>
        <w:t xml:space="preserve">showing </w:t>
      </w:r>
      <w:r>
        <w:rPr>
          <w:color w:val="66CC00"/>
        </w:rPr>
        <w:t xml:space="preserve">slight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increasing </w:t>
      </w:r>
      <w:r>
        <w:rPr>
          <w:color w:val="66CC00"/>
        </w:rPr>
        <w:t xml:space="preserve">separation </w:t>
      </w:r>
      <w:r>
        <w:rPr>
          <w:color w:val="66CC00"/>
        </w:rPr>
        <w:t xml:space="preserve">between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and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's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Generally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fading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of </w:t>
      </w:r>
      <w:r>
        <w:rPr>
          <w:color w:val="CCCC00"/>
        </w:rPr>
        <w:t xml:space="preserve">Mn3+ </w:t>
      </w:r>
      <w:r>
        <w:rPr>
          <w:color w:val="CCCC00"/>
        </w:rPr>
        <w:t xml:space="preserve">ions </w:t>
      </w:r>
      <w:r>
        <w:rPr>
          <w:color w:val="CCCC00"/>
        </w:rPr>
        <w:t xml:space="preserve">during </w:t>
      </w:r>
      <w:r>
        <w:rPr>
          <w:color w:val="CCCC00"/>
        </w:rPr>
        <w:t xml:space="preserve">deeper </w:t>
      </w:r>
      <w:r>
        <w:rPr>
          <w:color w:val="CCCC00"/>
        </w:rPr>
        <w:t xml:space="preserve">discharge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active </w:t>
      </w:r>
      <w:r>
        <w:rPr>
          <w:color w:val="66CC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are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below </w:t>
      </w:r>
      <w:r>
        <w:rPr>
          <w:color w:val="000000"/>
        </w:rPr>
        <w:t xml:space="preserve">1.7V </w:t>
      </w:r>
      <w:r>
        <w:rPr>
          <w:color w:val="000000"/>
        </w:rPr>
        <w:t xml:space="preserve">vs. </w:t>
      </w:r>
      <w:r>
        <w:rPr>
          <w:color w:val="000000"/>
        </w:rPr>
        <w:t xml:space="preserve">Na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Mn3+ </w:t>
      </w:r>
      <w:r>
        <w:rPr>
          <w:color w:val="CCCC00"/>
        </w:rPr>
        <w:t xml:space="preserve">ions </w:t>
      </w:r>
      <w:r>
        <w:rPr>
          <w:color w:val="000000"/>
        </w:rPr>
        <w:t xml:space="preserve">tend </w:t>
      </w:r>
      <w:r>
        <w:rPr>
          <w:color w:val="000000"/>
        </w:rPr>
        <w:t xml:space="preserve">to </w:t>
      </w:r>
      <w:r>
        <w:rPr>
          <w:color w:val="000000"/>
        </w:rPr>
        <w:t xml:space="preserve">distort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which </w:t>
      </w:r>
      <w:r>
        <w:rPr>
          <w:color w:val="000000"/>
        </w:rPr>
        <w:t xml:space="preserve">regains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thereby </w:t>
      </w:r>
      <w:r>
        <w:rPr>
          <w:color w:val="000000"/>
        </w:rPr>
        <w:t xml:space="preserve">initiating </w:t>
      </w:r>
      <w:r>
        <w:rPr>
          <w:color w:val="66CC00"/>
        </w:rPr>
        <w:t xml:space="preserve">fading </w:t>
      </w:r>
      <w:r>
        <w:rPr>
          <w:color w:val="66CC00"/>
        </w:rPr>
        <w:t xml:space="preserve">mechanism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Importantly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fade </w:t>
      </w:r>
      <w:r>
        <w:rPr>
          <w:color w:val="000000"/>
        </w:rPr>
        <w:t xml:space="preserve">is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for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modified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consecutive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retained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66CC00"/>
        </w:rPr>
        <w:t xml:space="preserve">rates </w:t>
      </w:r>
      <w:r>
        <w:rPr>
          <w:color w:val="000000"/>
        </w:rPr>
        <w:t xml:space="preserve">is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at </w:t>
      </w:r>
      <w:r>
        <w:rPr>
          <w:color w:val="CCCC00"/>
        </w:rPr>
        <w:t xml:space="preserve">the </w:t>
      </w:r>
      <w:r>
        <w:rPr>
          <w:color w:val="CCCC00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pristine </w:t>
      </w:r>
      <w:r>
        <w:rPr>
          <w:color w:val="66CC00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better </w:t>
      </w:r>
      <w:r>
        <w:rPr>
          <w:color w:val="000000"/>
        </w:rPr>
        <w:t xml:space="preserve">than </w:t>
      </w:r>
      <w:r>
        <w:rPr>
          <w:color w:val="000000"/>
        </w:rPr>
        <w:t xml:space="preserve">many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0000FF"/>
        </w:rPr>
        <w:t xml:space="preserve">high </w:t>
      </w:r>
      <w:r>
        <w:rPr>
          <w:color w:val="0000FF"/>
        </w:rPr>
        <w:t xml:space="preserve">crystallinity </w:t>
      </w:r>
      <w:r>
        <w:rPr>
          <w:color w:val="000000"/>
        </w:rPr>
        <w:t xml:space="preserve">and </w:t>
      </w:r>
      <w:r>
        <w:rPr>
          <w:color w:val="FF007F"/>
        </w:rPr>
        <w:t xml:space="preserve">uniform </w:t>
      </w:r>
      <w:r>
        <w:rPr>
          <w:color w:val="FF007F"/>
        </w:rPr>
        <w:t xml:space="preserve">distribution </w:t>
      </w:r>
      <w:r>
        <w:rPr>
          <w:color w:val="FF007F"/>
        </w:rPr>
        <w:t xml:space="preserve">of </w:t>
      </w:r>
      <w:r>
        <w:rPr>
          <w:color w:val="FF007F"/>
        </w:rPr>
        <w:t xml:space="preserve">elements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overall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by </w:t>
      </w:r>
      <w:r>
        <w:rPr>
          <w:color w:val="000000"/>
        </w:rPr>
        <w:t xml:space="preserve">modifying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ALD </w:t>
      </w:r>
      <w:r>
        <w:rPr>
          <w:color w:val="000000"/>
        </w:rPr>
        <w:t xml:space="preserve">coating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Also </w:t>
      </w:r>
      <w:r>
        <w:rPr>
          <w:color w:val="000000"/>
        </w:rPr>
        <w:t xml:space="preserve">,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curves </w:t>
      </w:r>
      <w:r>
        <w:rPr>
          <w:color w:val="000000"/>
        </w:rPr>
        <w:t xml:space="preserve">resemble </w:t>
      </w:r>
      <w:r>
        <w:rPr>
          <w:color w:val="000000"/>
        </w:rPr>
        <w:t xml:space="preserve">without </w:t>
      </w:r>
      <w:r>
        <w:rPr>
          <w:color w:val="000000"/>
        </w:rPr>
        <w:t xml:space="preserve">distinct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applied </w:t>
      </w:r>
      <w:r>
        <w:rPr>
          <w:color w:val="000000"/>
        </w:rPr>
        <w:t xml:space="preserve">current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higher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insufficient </w:t>
      </w:r>
      <w:r>
        <w:rPr>
          <w:color w:val="66CC00"/>
        </w:rPr>
        <w:t xml:space="preserve">time </w:t>
      </w:r>
      <w:r>
        <w:rPr>
          <w:color w:val="66CC00"/>
        </w:rPr>
        <w:t xml:space="preserve">for </w:t>
      </w:r>
      <w:r>
        <w:rPr>
          <w:color w:val="66CC00"/>
        </w:rPr>
        <w:t xml:space="preserve">bulk </w:t>
      </w:r>
      <w:r>
        <w:rPr>
          <w:color w:val="66CC00"/>
        </w:rPr>
        <w:t xml:space="preserve">diffusion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common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are </w:t>
      </w:r>
      <w:r>
        <w:rPr>
          <w:color w:val="000000"/>
        </w:rPr>
        <w:t xml:space="preserve">subjected </w:t>
      </w:r>
      <w:r>
        <w:rPr>
          <w:color w:val="000000"/>
        </w:rPr>
        <w:t xml:space="preserve">to </w:t>
      </w:r>
      <w:r>
        <w:rPr>
          <w:color w:val="0000FF"/>
        </w:rPr>
        <w:t xml:space="preserve">high </w:t>
      </w:r>
      <w:r>
        <w:rPr>
          <w:color w:val="0000FF"/>
        </w:rPr>
        <w:t xml:space="preserve">stress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charge-discharge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66CC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Al2O3 </w:t>
      </w:r>
      <w:r>
        <w:rPr>
          <w:color w:val="FF3333"/>
        </w:rPr>
        <w:t xml:space="preserve">coating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00"/>
        </w:rPr>
        <w:t xml:space="preserve">higher </w:t>
      </w:r>
      <w:r>
        <w:rPr>
          <w:color w:val="000000"/>
        </w:rPr>
        <w:t xml:space="preserve">Eg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9.0 </w:t>
      </w:r>
      <w:r>
        <w:rPr>
          <w:color w:val="000000"/>
        </w:rPr>
        <w:t xml:space="preserve">which </w:t>
      </w:r>
      <w:r>
        <w:rPr>
          <w:color w:val="000000"/>
        </w:rPr>
        <w:t xml:space="preserve">prevents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conduction </w:t>
      </w:r>
      <w:r>
        <w:rPr>
          <w:color w:val="000000"/>
        </w:rPr>
        <w:t xml:space="preserve">band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to </w:t>
      </w:r>
      <w:r>
        <w:rPr>
          <w:color w:val="000000"/>
        </w:rPr>
        <w:t xml:space="preserve">move </w:t>
      </w:r>
      <w:r>
        <w:rPr>
          <w:color w:val="000000"/>
        </w:rPr>
        <w:t xml:space="preserve">into </w:t>
      </w:r>
      <w:r>
        <w:rPr>
          <w:color w:val="000000"/>
        </w:rPr>
        <w:t xml:space="preserve">coating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and </w:t>
      </w:r>
      <w:r>
        <w:rPr>
          <w:color w:val="000000"/>
        </w:rPr>
        <w:t xml:space="preserve">induce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ALD </w:t>
      </w:r>
      <w:r>
        <w:rPr>
          <w:color w:val="000000"/>
        </w:rPr>
        <w:t xml:space="preserve">Al2O3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tends </w:t>
      </w:r>
      <w:r>
        <w:rPr>
          <w:color w:val="000000"/>
        </w:rPr>
        <w:t xml:space="preserve">to </w:t>
      </w:r>
      <w:r>
        <w:rPr>
          <w:color w:val="000000"/>
        </w:rPr>
        <w:t xml:space="preserve">decrease </w:t>
      </w:r>
      <w:r>
        <w:rPr>
          <w:color w:val="000000"/>
        </w:rPr>
        <w:t xml:space="preserve">as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ions </w:t>
      </w:r>
      <w:r>
        <w:rPr>
          <w:color w:val="000000"/>
        </w:rPr>
        <w:t xml:space="preserve">to </w:t>
      </w:r>
      <w:r>
        <w:rPr>
          <w:color w:val="000000"/>
        </w:rPr>
        <w:t xml:space="preserve">pass </w:t>
      </w:r>
      <w:r>
        <w:rPr>
          <w:color w:val="000000"/>
        </w:rPr>
        <w:t xml:space="preserve">through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barrier </w:t>
      </w:r>
      <w:r>
        <w:rPr>
          <w:color w:val="000000"/>
        </w:rPr>
        <w:t xml:space="preserve">of </w:t>
      </w:r>
      <w:r>
        <w:rPr>
          <w:color w:val="000000"/>
        </w:rPr>
        <w:t xml:space="preserve">insulating </w:t>
      </w:r>
      <w:r>
        <w:rPr>
          <w:color w:val="000000"/>
        </w:rPr>
        <w:t xml:space="preserve">Al2O3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Al2O3 </w:t>
      </w:r>
      <w:r>
        <w:rPr>
          <w:color w:val="000000"/>
        </w:rPr>
        <w:t xml:space="preserve">coating </w:t>
      </w:r>
      <w:r>
        <w:rPr>
          <w:color w:val="000000"/>
        </w:rPr>
        <w:t xml:space="preserve">is </w:t>
      </w:r>
      <w:r>
        <w:rPr>
          <w:color w:val="000000"/>
        </w:rPr>
        <w:t xml:space="preserve">said </w:t>
      </w:r>
      <w:r>
        <w:rPr>
          <w:color w:val="000000"/>
        </w:rPr>
        <w:t xml:space="preserve">to </w:t>
      </w:r>
      <w:r>
        <w:rPr>
          <w:color w:val="000000"/>
        </w:rPr>
        <w:t xml:space="preserve">prevent </w:t>
      </w:r>
      <w:r>
        <w:rPr>
          <w:color w:val="000000"/>
        </w:rPr>
        <w:t xml:space="preserve">the </w:t>
      </w:r>
      <w:r>
        <w:rPr>
          <w:color w:val="000000"/>
        </w:rPr>
        <w:t xml:space="preserve">Mn3+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into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at </w:t>
      </w:r>
      <w:r>
        <w:rPr>
          <w:color w:val="000000"/>
        </w:rPr>
        <w:t xml:space="preserve">deep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our </w:t>
      </w:r>
      <w:r>
        <w:rPr>
          <w:color w:val="000000"/>
        </w:rPr>
        <w:t xml:space="preserve">surprise </w:t>
      </w:r>
      <w:r>
        <w:rPr>
          <w:color w:val="000000"/>
        </w:rPr>
        <w:t xml:space="preserve">, </w:t>
      </w:r>
      <w:r>
        <w:rPr>
          <w:color w:val="000000"/>
        </w:rPr>
        <w:t xml:space="preserve">all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including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MC900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color w:val="000000"/>
        </w:rPr>
        <w:t xml:space="preserve">smooth </w:t>
      </w:r>
      <w:r>
        <w:rPr>
          <w:color w:val="000000"/>
        </w:rPr>
        <w:t xml:space="preserve">curve </w:t>
      </w:r>
      <w:r>
        <w:rPr>
          <w:color w:val="000000"/>
        </w:rPr>
        <w:t xml:space="preserve">above </w:t>
      </w:r>
      <w:r>
        <w:rPr>
          <w:color w:val="000000"/>
        </w:rPr>
        <w:t xml:space="preserve">4V </w:t>
      </w:r>
      <w:r>
        <w:rPr>
          <w:color w:val="000000"/>
        </w:rPr>
        <w:t xml:space="preserve">vs. </w:t>
      </w:r>
      <w:r>
        <w:rPr>
          <w:color w:val="000000"/>
        </w:rPr>
        <w:t xml:space="preserve">Na </w:t>
      </w:r>
      <w:r>
        <w:rPr>
          <w:color w:val="000000"/>
        </w:rPr>
        <w:t xml:space="preserve">without </w:t>
      </w:r>
      <w:r>
        <w:rPr>
          <w:color w:val="000000"/>
        </w:rPr>
        <w:t xml:space="preserve">any </w:t>
      </w:r>
      <w:r>
        <w:rPr>
          <w:color w:val="000000"/>
        </w:rPr>
        <w:t xml:space="preserve">predominant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major </w:t>
      </w:r>
      <w:r>
        <w:rPr>
          <w:color w:val="000000"/>
        </w:rPr>
        <w:t xml:space="preserve">problem </w:t>
      </w:r>
      <w:r>
        <w:rPr>
          <w:color w:val="000000"/>
        </w:rPr>
        <w:t xml:space="preserve">in </w:t>
      </w:r>
      <w:r>
        <w:rPr>
          <w:color w:val="000000"/>
        </w:rPr>
        <w:t xml:space="preserve">sodium </w:t>
      </w:r>
      <w:r>
        <w:rPr>
          <w:color w:val="000000"/>
        </w:rPr>
        <w:t xml:space="preserve">deficient </w:t>
      </w:r>
      <w:r>
        <w:rPr>
          <w:color w:val="000000"/>
        </w:rPr>
        <w:t xml:space="preserve">P2-layered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clear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more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de-intercalated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electrostatic </w:t>
      </w:r>
      <w:r>
        <w:rPr>
          <w:color w:val="0000FF"/>
        </w:rPr>
        <w:t xml:space="preserve">repulsion </w:t>
      </w:r>
      <w:r>
        <w:rPr>
          <w:color w:val="0000FF"/>
        </w:rPr>
        <w:t xml:space="preserve">between </w:t>
      </w:r>
      <w:r>
        <w:rPr>
          <w:color w:val="0000FF"/>
        </w:rPr>
        <w:t xml:space="preserve">the </w:t>
      </w:r>
      <w:r>
        <w:rPr>
          <w:color w:val="0000FF"/>
        </w:rPr>
        <w:t xml:space="preserve">adjacent </w:t>
      </w:r>
      <w:r>
        <w:rPr>
          <w:color w:val="0000FF"/>
        </w:rPr>
        <w:t xml:space="preserve">oxygen </w:t>
      </w:r>
      <w:r>
        <w:rPr>
          <w:color w:val="0000FF"/>
        </w:rPr>
        <w:t xml:space="preserve">layers </w:t>
      </w:r>
      <w:r>
        <w:rPr>
          <w:color w:val="000000"/>
        </w:rPr>
        <w:t xml:space="preserve">causes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from </w:t>
      </w:r>
      <w:r>
        <w:rPr>
          <w:color w:val="0000FF"/>
        </w:rPr>
        <w:t xml:space="preserve">P2-O2 </w:t>
      </w:r>
      <w:r>
        <w:rPr>
          <w:color w:val="0000FF"/>
        </w:rPr>
        <w:t xml:space="preserve">through </w:t>
      </w:r>
      <w:r>
        <w:rPr>
          <w:color w:val="0000FF"/>
        </w:rPr>
        <w:t xml:space="preserve">slab </w:t>
      </w:r>
      <w:r>
        <w:rPr>
          <w:color w:val="0000FF"/>
        </w:rPr>
        <w:t xml:space="preserve">gliding </w:t>
      </w:r>
      <w:r>
        <w:rPr>
          <w:color w:val="0000FF"/>
        </w:rPr>
        <w:t xml:space="preserve">, </w:t>
      </w:r>
      <w:r>
        <w:rPr>
          <w:color w:val="0000FF"/>
        </w:rPr>
        <w:t xml:space="preserve">causing </w:t>
      </w:r>
      <w:r>
        <w:rPr>
          <w:color w:val="66CC00"/>
        </w:rPr>
        <w:t xml:space="preserve">partial </w:t>
      </w:r>
      <w:r>
        <w:rPr>
          <w:color w:val="0000FF"/>
        </w:rPr>
        <w:t xml:space="preserve">partial </w:t>
      </w:r>
      <w:r>
        <w:rPr>
          <w:color w:val="66CC00"/>
        </w:rPr>
        <w:t xml:space="preserve">irreversibility </w:t>
      </w:r>
      <w:r>
        <w:rPr>
          <w:color w:val="0000FF"/>
        </w:rPr>
        <w:t xml:space="preserve">irreversibility </w:t>
      </w:r>
      <w:r>
        <w:rPr>
          <w:color w:val="0000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over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phase </w:t>
      </w:r>
      <w:r>
        <w:rPr>
          <w:color w:val="66CC00"/>
        </w:rPr>
        <w:t xml:space="preserve">transition </w:t>
      </w:r>
      <w:r>
        <w:rPr>
          <w:color w:val="66CC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serious </w:t>
      </w:r>
      <w:r>
        <w:rPr>
          <w:color w:val="000000"/>
        </w:rPr>
        <w:t xml:space="preserve">problem </w:t>
      </w:r>
      <w:r>
        <w:rPr>
          <w:color w:val="000000"/>
        </w:rPr>
        <w:t xml:space="preserve">for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it </w:t>
      </w:r>
      <w:r>
        <w:rPr>
          <w:color w:val="0000FF"/>
        </w:rPr>
        <w:t xml:space="preserve">collapses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at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interface </w:t>
      </w:r>
      <w:r>
        <w:rPr>
          <w:color w:val="000000"/>
        </w:rPr>
        <w:t xml:space="preserve">, </w:t>
      </w:r>
      <w:r>
        <w:rPr>
          <w:color w:val="000000"/>
        </w:rPr>
        <w:t xml:space="preserve">thereby </w:t>
      </w:r>
      <w:r>
        <w:rPr>
          <w:color w:val="0000FF"/>
        </w:rPr>
        <w:t xml:space="preserve">blocking </w:t>
      </w:r>
      <w:r>
        <w:rPr>
          <w:color w:val="0000FF"/>
        </w:rPr>
        <w:t xml:space="preserve">the </w:t>
      </w:r>
      <w:r>
        <w:rPr>
          <w:color w:val="0000FF"/>
        </w:rPr>
        <w:t xml:space="preserve">Na+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pathways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high </w:t>
      </w:r>
      <w:r>
        <w:rPr>
          <w:color w:val="66CC00"/>
        </w:rPr>
        <w:t xml:space="preserve">stress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from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000000"/>
        </w:rPr>
        <w:t xml:space="preserve">impose </w:t>
      </w:r>
      <w:r>
        <w:rPr>
          <w:color w:val="66CC00"/>
        </w:rPr>
        <w:t xml:space="preserve">kinetic </w:t>
      </w:r>
      <w:r>
        <w:rPr>
          <w:color w:val="66CC00"/>
        </w:rPr>
        <w:t xml:space="preserve">limitations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( </w:t>
      </w:r>
      <w:r>
        <w:rPr>
          <w:color w:val="000000"/>
        </w:rPr>
        <w:t xml:space="preserve">i </w:t>
      </w:r>
      <w:r>
        <w:rPr>
          <w:color w:val="000000"/>
        </w:rPr>
        <w:t xml:space="preserve">)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oxidation </w:t>
      </w:r>
      <w:r>
        <w:rPr>
          <w:color w:val="000000"/>
        </w:rPr>
        <w:t xml:space="preserve">above </w:t>
      </w:r>
      <w:r>
        <w:rPr>
          <w:color w:val="000000"/>
        </w:rPr>
        <w:t xml:space="preserve">4.3V </w:t>
      </w:r>
      <w:r>
        <w:rPr>
          <w:color w:val="000000"/>
        </w:rPr>
        <w:t xml:space="preserve">vs. </w:t>
      </w:r>
      <w:r>
        <w:rPr>
          <w:color w:val="000000"/>
        </w:rPr>
        <w:t xml:space="preserve">Na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triggered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highly </w:t>
      </w:r>
      <w:r>
        <w:rPr>
          <w:color w:val="000000"/>
        </w:rPr>
        <w:t xml:space="preserve">acidic </w:t>
      </w:r>
      <w:r>
        <w:rPr>
          <w:color w:val="000000"/>
        </w:rPr>
        <w:t xml:space="preserve">HF </w:t>
      </w:r>
      <w:r>
        <w:rPr>
          <w:color w:val="000000"/>
        </w:rPr>
        <w:t xml:space="preserve">species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CCCC00"/>
        </w:rPr>
        <w:t xml:space="preserve">increased </w:t>
      </w:r>
      <w:r>
        <w:rPr>
          <w:color w:val="66CC00"/>
        </w:rPr>
        <w:t xml:space="preserve">increased </w:t>
      </w:r>
      <w:r>
        <w:rPr>
          <w:color w:val="CCCC00"/>
        </w:rPr>
        <w:t xml:space="preserve">interfacial </w:t>
      </w:r>
      <w:r>
        <w:rPr>
          <w:color w:val="66CC00"/>
        </w:rPr>
        <w:t xml:space="preserve">interfacial </w:t>
      </w:r>
      <w:r>
        <w:rPr>
          <w:color w:val="CCCC00"/>
        </w:rPr>
        <w:t xml:space="preserve">reactions </w:t>
      </w:r>
      <w:r>
        <w:rPr>
          <w:color w:val="66CC00"/>
        </w:rPr>
        <w:t xml:space="preserve">reactions </w:t>
      </w:r>
      <w:r>
        <w:rPr>
          <w:color w:val="CCCC00"/>
        </w:rPr>
        <w:t xml:space="preserve">at </w:t>
      </w:r>
      <w:r>
        <w:rPr>
          <w:color w:val="66CC00"/>
        </w:rPr>
        <w:t xml:space="preserve">at </w:t>
      </w:r>
      <w:r>
        <w:rPr>
          <w:color w:val="CCCC00"/>
        </w:rPr>
        <w:t xml:space="preserve">elevated </w:t>
      </w:r>
      <w:r>
        <w:rPr>
          <w:color w:val="66CC00"/>
        </w:rPr>
        <w:t xml:space="preserve">elevated </w:t>
      </w:r>
      <w:r>
        <w:rPr>
          <w:color w:val="CCCC00"/>
        </w:rPr>
        <w:t xml:space="preserve">temperature </w:t>
      </w:r>
      <w:r>
        <w:rPr>
          <w:color w:val="66CC00"/>
        </w:rPr>
        <w:t xml:space="preserve">temperature </w:t>
      </w:r>
      <w:r>
        <w:rPr>
          <w:color w:val="CCCC00"/>
        </w:rPr>
        <w:t xml:space="preserve">created </w:t>
      </w:r>
      <w:r>
        <w:rPr>
          <w:color w:val="CCCC00"/>
        </w:rPr>
        <w:t xml:space="preserve">by </w:t>
      </w:r>
      <w:r>
        <w:rPr>
          <w:color w:val="CCCC00"/>
        </w:rPr>
        <w:t xml:space="preserve">highly </w:t>
      </w:r>
      <w:r>
        <w:rPr>
          <w:color w:val="CCCC00"/>
        </w:rPr>
        <w:t xml:space="preserve">oxidizing </w:t>
      </w:r>
      <w:r>
        <w:rPr>
          <w:color w:val="CCCC00"/>
        </w:rPr>
        <w:t xml:space="preserve">environments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FF"/>
        </w:rPr>
        <w:t xml:space="preserve">thick </w:t>
      </w:r>
      <w:r>
        <w:rPr>
          <w:color w:val="0000FF"/>
        </w:rPr>
        <w:t xml:space="preserve">insulating </w:t>
      </w:r>
      <w:r>
        <w:rPr>
          <w:color w:val="0000FF"/>
        </w:rPr>
        <w:t xml:space="preserve">CEI </w:t>
      </w:r>
      <w:r>
        <w:rPr>
          <w:color w:val="0000FF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eventually </w:t>
      </w:r>
      <w:r>
        <w:rPr>
          <w:color w:val="000000"/>
        </w:rPr>
        <w:t xml:space="preserve">consumes </w:t>
      </w:r>
      <w:r>
        <w:rPr>
          <w:color w:val="000000"/>
        </w:rPr>
        <w:t xml:space="preserve">more </w:t>
      </w:r>
      <w:r>
        <w:rPr>
          <w:color w:val="000000"/>
        </w:rPr>
        <w:t xml:space="preserve">Na+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manner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causes </w:t>
      </w:r>
      <w:r>
        <w:rPr>
          <w:color w:val="000000"/>
        </w:rPr>
        <w:t xml:space="preserve">a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and </w:t>
      </w:r>
      <w:r>
        <w:rPr>
          <w:color w:val="66CC00"/>
        </w:rPr>
        <w:t xml:space="preserve">higher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impedance </w:t>
      </w:r>
      <w:r>
        <w:rPr>
          <w:color w:val="000000"/>
        </w:rPr>
        <w:t xml:space="preserve">[ </w:t>
      </w:r>
      <w:r>
        <w:rPr>
          <w:color w:val="000000"/>
        </w:rPr>
        <w:t xml:space="preserve">14,52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( </w:t>
      </w:r>
      <w:r>
        <w:rPr>
          <w:color w:val="000000"/>
        </w:rPr>
        <w:t xml:space="preserve">ii </w:t>
      </w:r>
      <w:r>
        <w:rPr>
          <w:color w:val="000000"/>
        </w:rPr>
        <w:t xml:space="preserve">)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oxygen </w:t>
      </w:r>
      <w:r>
        <w:rPr>
          <w:color w:val="66CC00"/>
        </w:rPr>
        <w:t xml:space="preserve">ions </w:t>
      </w:r>
      <w:r>
        <w:rPr>
          <w:color w:val="66CC00"/>
        </w:rPr>
        <w:t xml:space="preserve">from </w:t>
      </w:r>
      <w:r>
        <w:rPr>
          <w:color w:val="66CC00"/>
        </w:rPr>
        <w:t xml:space="preserve">surface </w:t>
      </w:r>
      <w:r>
        <w:rPr>
          <w:color w:val="66CC00"/>
        </w:rPr>
        <w:t xml:space="preserve">lattice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concern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bare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has </w:t>
      </w:r>
      <w:r>
        <w:rPr>
          <w:color w:val="66CC00"/>
        </w:rPr>
        <w:t xml:space="preserve">serious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currents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poor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retention </w:t>
      </w:r>
      <w:r>
        <w:rPr>
          <w:color w:val="66CC00"/>
        </w:rPr>
        <w:t xml:space="preserve">characteristics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by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is </w:t>
      </w:r>
      <w:r>
        <w:rPr>
          <w:color w:val="000000"/>
        </w:rPr>
        <w:t xml:space="preserve">suppressed </w:t>
      </w:r>
      <w:r>
        <w:rPr>
          <w:color w:val="000000"/>
        </w:rPr>
        <w:t xml:space="preserve">over </w:t>
      </w:r>
      <w:r>
        <w:rPr>
          <w:color w:val="000000"/>
        </w:rPr>
        <w:t xml:space="preserve">prolonged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Creating </w:t>
      </w:r>
      <w:r>
        <w:rPr>
          <w:color w:val="000000"/>
        </w:rPr>
        <w:t xml:space="preserve">an </w:t>
      </w:r>
      <w:r>
        <w:rPr>
          <w:color w:val="000000"/>
        </w:rPr>
        <w:t xml:space="preserve">artificial </w:t>
      </w:r>
      <w:r>
        <w:rPr>
          <w:color w:val="000000"/>
        </w:rPr>
        <w:t xml:space="preserve">CEI </w:t>
      </w:r>
      <w:r>
        <w:rPr>
          <w:color w:val="000000"/>
        </w:rPr>
        <w:t xml:space="preserve">layer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protective </w:t>
      </w:r>
      <w:r>
        <w:rPr>
          <w:color w:val="000000"/>
        </w:rPr>
        <w:t xml:space="preserve">for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of </w:t>
      </w:r>
      <w:r>
        <w:rPr>
          <w:color w:val="000000"/>
        </w:rPr>
        <w:t xml:space="preserve">future </w:t>
      </w:r>
      <w:r>
        <w:rPr>
          <w:color w:val="000000"/>
        </w:rPr>
        <w:t xml:space="preserve">SIBs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Foremost </w:t>
      </w:r>
      <w:r>
        <w:rPr>
          <w:color w:val="000000"/>
        </w:rPr>
        <w:t xml:space="preserve">, </w:t>
      </w:r>
      <w:r>
        <w:rPr>
          <w:color w:val="FF3333"/>
        </w:rPr>
        <w:t xml:space="preserve">Al2O3 </w:t>
      </w:r>
      <w:r>
        <w:rPr>
          <w:color w:val="FF3333"/>
        </w:rPr>
        <w:t xml:space="preserve">coating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insulator </w:t>
      </w:r>
      <w:r>
        <w:rPr>
          <w:color w:val="000000"/>
        </w:rPr>
        <w:t xml:space="preserve">for </w:t>
      </w:r>
      <w:r>
        <w:rPr>
          <w:color w:val="000000"/>
        </w:rPr>
        <w:t xml:space="preserve">electrons </w:t>
      </w:r>
      <w:r>
        <w:rPr>
          <w:color w:val="000000"/>
        </w:rPr>
        <w:t xml:space="preserve">across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prevent </w:t>
      </w:r>
      <w:r>
        <w:rPr>
          <w:color w:val="000000"/>
        </w:rPr>
        <w:t xml:space="preserve">direct </w:t>
      </w:r>
      <w:r>
        <w:rPr>
          <w:color w:val="000000"/>
        </w:rPr>
        <w:t xml:space="preserve">contact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over </w:t>
      </w:r>
      <w:r>
        <w:rPr>
          <w:color w:val="000000"/>
        </w:rPr>
        <w:t xml:space="preserve">prolonged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by </w:t>
      </w:r>
      <w:r>
        <w:rPr>
          <w:color w:val="000000"/>
        </w:rPr>
        <w:t xml:space="preserve">restricting </w:t>
      </w:r>
      <w:r>
        <w:rPr>
          <w:color w:val="000000"/>
        </w:rPr>
        <w:t xml:space="preserve">the </w:t>
      </w:r>
      <w:r>
        <w:rPr>
          <w:color w:val="000000"/>
        </w:rPr>
        <w:t xml:space="preserve">upper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to </w:t>
      </w:r>
      <w:r>
        <w:rPr>
          <w:color w:val="000000"/>
        </w:rPr>
        <w:t xml:space="preserve">4.0V </w:t>
      </w:r>
      <w:r>
        <w:rPr>
          <w:color w:val="000000"/>
        </w:rPr>
        <w:t xml:space="preserve">vs. </w:t>
      </w:r>
      <w:r>
        <w:rPr>
          <w:color w:val="000000"/>
        </w:rPr>
        <w:t xml:space="preserve">Na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can </w:t>
      </w:r>
      <w:r>
        <w:rPr>
          <w:color w:val="000000"/>
        </w:rPr>
        <w:t xml:space="preserve">exclude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from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decomposition </w:t>
      </w:r>
      <w:r>
        <w:rPr>
          <w:color w:val="000000"/>
        </w:rPr>
        <w:t xml:space="preserve">and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at </w:t>
      </w:r>
      <w:r>
        <w:rPr>
          <w:color w:val="0000FF"/>
        </w:rPr>
        <w:t xml:space="preserve">higher </w:t>
      </w:r>
      <w:r>
        <w:rPr>
          <w:color w:val="0000FF"/>
        </w:rPr>
        <w:t xml:space="preserve">voltages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Limiting </w:t>
      </w:r>
      <w:r>
        <w:rPr>
          <w:color w:val="66CC00"/>
        </w:rPr>
        <w:t xml:space="preserve">the </w:t>
      </w:r>
      <w:r>
        <w:rPr>
          <w:color w:val="66CC00"/>
        </w:rPr>
        <w:t xml:space="preserve">cut-off </w:t>
      </w:r>
      <w:r>
        <w:rPr>
          <w:color w:val="66CC00"/>
        </w:rPr>
        <w:t xml:space="preserve">voltage </w:t>
      </w:r>
      <w:r>
        <w:rPr>
          <w:color w:val="000000"/>
        </w:rPr>
        <w:t xml:space="preserve">improves </w:t>
      </w:r>
      <w:r>
        <w:rPr>
          <w:color w:val="000000"/>
        </w:rPr>
        <w:t xml:space="preserve">cyclability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single-phase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expense </w:t>
      </w:r>
      <w:r>
        <w:rPr>
          <w:color w:val="000000"/>
        </w:rPr>
        <w:t xml:space="preserve">of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studies </w:t>
      </w:r>
      <w:r>
        <w:rPr>
          <w:color w:val="000000"/>
        </w:rPr>
        <w:t xml:space="preserve">are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these </w:t>
      </w:r>
      <w:r>
        <w:rPr>
          <w:color w:val="CCCC00"/>
        </w:rPr>
        <w:t xml:space="preserve">intrinsic </w:t>
      </w:r>
      <w:r>
        <w:rPr>
          <w:color w:val="CCCC00"/>
        </w:rPr>
        <w:t xml:space="preserve">effects </w:t>
      </w:r>
      <w:r>
        <w:rPr>
          <w:color w:val="CCCC00"/>
        </w:rPr>
        <w:t xml:space="preserve">of </w:t>
      </w:r>
      <w:r>
        <w:rPr>
          <w:color w:val="CCCC00"/>
        </w:rPr>
        <w:t xml:space="preserve">redox </w:t>
      </w:r>
      <w:r>
        <w:rPr>
          <w:color w:val="CCCC00"/>
        </w:rPr>
        <w:t xml:space="preserve">couples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Despite </w:t>
      </w:r>
      <w:r>
        <w:rPr>
          <w:color w:val="000000"/>
        </w:rPr>
        <w:t xml:space="preserve">its </w:t>
      </w:r>
      <w:r>
        <w:rPr>
          <w:color w:val="66CC00"/>
        </w:rPr>
        <w:t xml:space="preserve">high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clearly </w:t>
      </w:r>
      <w:r>
        <w:rPr>
          <w:color w:val="000000"/>
        </w:rPr>
        <w:t xml:space="preserve">seen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is </w:t>
      </w:r>
      <w:r>
        <w:rPr>
          <w:color w:val="000000"/>
        </w:rPr>
        <w:t xml:space="preserve">very </w:t>
      </w:r>
      <w:r>
        <w:rPr>
          <w:color w:val="000000"/>
        </w:rPr>
        <w:t xml:space="preserve">high </w:t>
      </w:r>
      <w:r>
        <w:rPr>
          <w:color w:val="000000"/>
        </w:rPr>
        <w:t xml:space="preserve">at </w:t>
      </w:r>
      <w:r>
        <w:rPr>
          <w:color w:val="000000"/>
        </w:rPr>
        <w:t xml:space="preserve">elevated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room </w:t>
      </w:r>
      <w:r>
        <w:rPr>
          <w:color w:val="000000"/>
        </w:rPr>
        <w:t xml:space="preserve">temperature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accelerated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high </w:t>
      </w:r>
      <w:r>
        <w:rPr>
          <w:color w:val="CCCC00"/>
        </w:rPr>
        <w:t xml:space="preserve">reducing </w:t>
      </w:r>
      <w:r>
        <w:rPr>
          <w:color w:val="CCCC00"/>
        </w:rPr>
        <w:t xml:space="preserve">ability </w:t>
      </w:r>
      <w:r>
        <w:rPr>
          <w:color w:val="CCCC00"/>
        </w:rPr>
        <w:t xml:space="preserve">of </w:t>
      </w:r>
      <w:r>
        <w:rPr>
          <w:color w:val="CCCC00"/>
        </w:rPr>
        <w:t xml:space="preserve">Mn4+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0000FF"/>
        </w:rPr>
        <w:t xml:space="preserve">annealing </w:t>
      </w:r>
      <w:r>
        <w:rPr>
          <w:color w:val="0000FF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00"/>
        </w:rPr>
        <w:t xml:space="preserve">overcome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activation </w:t>
      </w:r>
      <w:r>
        <w:rPr>
          <w:color w:val="000000"/>
        </w:rPr>
        <w:t xml:space="preserve">barrier </w:t>
      </w:r>
      <w:r>
        <w:rPr>
          <w:color w:val="000000"/>
        </w:rPr>
        <w:t xml:space="preserve">for </w:t>
      </w:r>
      <w:r>
        <w:rPr>
          <w:color w:val="000000"/>
        </w:rPr>
        <w:t xml:space="preserve">Al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FF3333"/>
        </w:rPr>
        <w:t xml:space="preserve">Weaker </w:t>
      </w:r>
      <w:r>
        <w:rPr>
          <w:color w:val="FF3333"/>
        </w:rPr>
        <w:t xml:space="preserve">Na-Al-O </w:t>
      </w:r>
      <w:r>
        <w:rPr>
          <w:color w:val="FF3333"/>
        </w:rPr>
        <w:t xml:space="preserve">boding </w:t>
      </w:r>
      <w:r>
        <w:rPr>
          <w:color w:val="000000"/>
        </w:rPr>
        <w:t xml:space="preserve">can </w:t>
      </w:r>
      <w:r>
        <w:rPr>
          <w:color w:val="000000"/>
        </w:rPr>
        <w:t xml:space="preserve">accommodate </w:t>
      </w:r>
      <w:r>
        <w:rPr>
          <w:color w:val="66CC00"/>
        </w:rPr>
        <w:t xml:space="preserve">higher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66CC00"/>
        </w:rPr>
        <w:t xml:space="preserve">during </w:t>
      </w:r>
      <w:r>
        <w:rPr>
          <w:color w:val="66CC00"/>
        </w:rPr>
        <w:t xml:space="preserve">repeated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Sol-gel </w:t>
      </w:r>
      <w:r>
        <w:rPr>
          <w:color w:val="000000"/>
        </w:rPr>
        <w:t xml:space="preserve">coating </w:t>
      </w:r>
      <w:r>
        <w:rPr>
          <w:color w:val="000000"/>
        </w:rPr>
        <w:t xml:space="preserve">of </w:t>
      </w:r>
      <w:r>
        <w:rPr>
          <w:color w:val="000000"/>
        </w:rPr>
        <w:t xml:space="preserve">Al2O3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P2-Na2/3Ni1/3Mn2/3O2 </w:t>
      </w:r>
      <w:r>
        <w:rPr>
          <w:color w:val="000000"/>
        </w:rPr>
        <w:t xml:space="preserve">will </w:t>
      </w:r>
      <w:r>
        <w:rPr>
          <w:color w:val="000000"/>
        </w:rPr>
        <w:t xml:space="preserve">exhibit </w:t>
      </w:r>
      <w:r>
        <w:rPr>
          <w:color w:val="000000"/>
        </w:rPr>
        <w:t xml:space="preserve">better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remains </w:t>
      </w:r>
      <w:r>
        <w:rPr>
          <w:color w:val="000000"/>
        </w:rPr>
        <w:t xml:space="preserve">an </w:t>
      </w:r>
      <w:r>
        <w:rPr>
          <w:color w:val="000000"/>
        </w:rPr>
        <w:t xml:space="preserve">issue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thickness </w:t>
      </w:r>
      <w:r>
        <w:rPr>
          <w:color w:val="000000"/>
        </w:rPr>
        <w:t xml:space="preserve">is </w:t>
      </w:r>
      <w:r>
        <w:rPr>
          <w:color w:val="000000"/>
        </w:rPr>
        <w:t xml:space="preserve">uncontrolled </w:t>
      </w:r>
      <w:r>
        <w:rPr>
          <w:color w:val="000000"/>
        </w:rPr>
        <w:t xml:space="preserve">and </w:t>
      </w:r>
      <w:r>
        <w:rPr>
          <w:color w:val="000000"/>
        </w:rPr>
        <w:t xml:space="preserve">non-uniform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often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very </w:t>
      </w:r>
      <w:r>
        <w:rPr>
          <w:color w:val="0000FF"/>
        </w:rPr>
        <w:t xml:space="preserve">thick </w:t>
      </w:r>
      <w:r>
        <w:rPr>
          <w:color w:val="0000FF"/>
        </w:rPr>
        <w:t xml:space="preserve">protective </w:t>
      </w:r>
      <w:r>
        <w:rPr>
          <w:color w:val="0000FF"/>
        </w:rPr>
        <w:t xml:space="preserve">layer </w:t>
      </w:r>
      <w:r>
        <w:rPr>
          <w:color w:val="000000"/>
        </w:rPr>
        <w:t xml:space="preserve">( </w:t>
      </w:r>
      <w:r>
        <w:rPr>
          <w:color w:val="000000"/>
        </w:rPr>
        <w:t xml:space="preserve">&gt; </w:t>
      </w:r>
      <w:r>
        <w:rPr>
          <w:color w:val="000000"/>
        </w:rPr>
        <w:t xml:space="preserve">12nm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Initially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are </w:t>
      </w:r>
      <w:r>
        <w:rPr>
          <w:color w:val="000000"/>
        </w:rPr>
        <w:t xml:space="preserve">fabricated </w:t>
      </w:r>
      <w:r>
        <w:rPr>
          <w:color w:val="000000"/>
        </w:rPr>
        <w:t xml:space="preserve">and </w:t>
      </w:r>
      <w:r>
        <w:rPr>
          <w:color w:val="000000"/>
        </w:rPr>
        <w:t xml:space="preserve">kept </w:t>
      </w:r>
      <w:r>
        <w:rPr>
          <w:color w:val="000000"/>
        </w:rPr>
        <w:t xml:space="preserve">at </w:t>
      </w:r>
      <w:r>
        <w:rPr>
          <w:color w:val="000000"/>
        </w:rPr>
        <w:t xml:space="preserve">aging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few </w:t>
      </w:r>
      <w:r>
        <w:rPr>
          <w:color w:val="000000"/>
        </w:rPr>
        <w:t xml:space="preserve">hours </w:t>
      </w:r>
      <w:r>
        <w:rPr>
          <w:color w:val="000000"/>
        </w:rPr>
        <w:t xml:space="preserve">to </w:t>
      </w:r>
      <w:r>
        <w:rPr>
          <w:color w:val="0000FF"/>
        </w:rPr>
        <w:t xml:space="preserve">stabilize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observation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seen </w:t>
      </w:r>
      <w:r>
        <w:rPr>
          <w:color w:val="000000"/>
        </w:rPr>
        <w:t xml:space="preserve">if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thickness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highly </w:t>
      </w:r>
      <w:r>
        <w:rPr>
          <w:color w:val="000000"/>
        </w:rPr>
        <w:t xml:space="preserve">resistive </w:t>
      </w:r>
      <w:r>
        <w:rPr>
          <w:color w:val="000000"/>
        </w:rPr>
        <w:t xml:space="preserve">coating </w:t>
      </w:r>
      <w:r>
        <w:rPr>
          <w:color w:val="000000"/>
        </w:rPr>
        <w:t xml:space="preserve">like </w:t>
      </w:r>
      <w:r>
        <w:rPr>
          <w:color w:val="000000"/>
        </w:rPr>
        <w:t xml:space="preserve">Al2O3 </w:t>
      </w:r>
      <w:r>
        <w:rPr>
          <w:color w:val="000000"/>
        </w:rPr>
        <w:t xml:space="preserve">was </w:t>
      </w:r>
      <w:r>
        <w:rPr>
          <w:color w:val="000000"/>
        </w:rPr>
        <w:t xml:space="preserve">present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unstable </w:t>
      </w:r>
      <w:r>
        <w:rPr>
          <w:color w:val="0000FF"/>
        </w:rPr>
        <w:t xml:space="preserve">CEI </w:t>
      </w:r>
      <w:r>
        <w:rPr>
          <w:color w:val="0000FF"/>
        </w:rPr>
        <w:t xml:space="preserve">layer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resulting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damage </w:t>
      </w:r>
      <w:r>
        <w:rPr>
          <w:color w:val="0000FF"/>
        </w:rPr>
        <w:t xml:space="preserve">at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after </w:t>
      </w:r>
      <w:r>
        <w:rPr>
          <w:color w:val="0000FF"/>
        </w:rPr>
        <w:t xml:space="preserve">reaction </w:t>
      </w:r>
      <w:r>
        <w:rPr>
          <w:color w:val="0000FF"/>
        </w:rPr>
        <w:t xml:space="preserve">with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CEI </w:t>
      </w:r>
      <w:r>
        <w:rPr>
          <w:color w:val="0000FF"/>
        </w:rPr>
        <w:t xml:space="preserve">layer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oxidation </w:t>
      </w:r>
      <w:r>
        <w:rPr>
          <w:color w:val="CCCC00"/>
        </w:rPr>
        <w:t xml:space="preserve">is </w:t>
      </w:r>
      <w:r>
        <w:rPr>
          <w:color w:val="CCCC00"/>
        </w:rPr>
        <w:t xml:space="preserve">the </w:t>
      </w:r>
      <w:r>
        <w:rPr>
          <w:color w:val="CCCC00"/>
        </w:rPr>
        <w:t xml:space="preserve">only </w:t>
      </w:r>
      <w:r>
        <w:rPr>
          <w:color w:val="CCCC00"/>
        </w:rPr>
        <w:t xml:space="preserve">major </w:t>
      </w:r>
      <w:r>
        <w:rPr>
          <w:color w:val="CCCC00"/>
        </w:rPr>
        <w:t xml:space="preserve">bottleneck </w:t>
      </w:r>
      <w:r>
        <w:rPr>
          <w:color w:val="CCCC00"/>
        </w:rPr>
        <w:t xml:space="preserve">for </w:t>
      </w:r>
      <w:r>
        <w:rPr>
          <w:color w:val="CCCC00"/>
        </w:rPr>
        <w:t xml:space="preserve">the </w:t>
      </w:r>
      <w:r>
        <w:rPr>
          <w:color w:val="CCCC00"/>
        </w:rPr>
        <w:t xml:space="preserve">pristine </w:t>
      </w:r>
      <w:r>
        <w:rPr>
          <w:color w:val="CCCC00"/>
        </w:rPr>
        <w:t xml:space="preserve">electrode </w:t>
      </w:r>
      <w:r>
        <w:rPr>
          <w:color w:val="000000"/>
        </w:rPr>
        <w:t xml:space="preserve">inducing </w:t>
      </w:r>
      <w:r>
        <w:rPr>
          <w:color w:val="66CC00"/>
        </w:rPr>
        <w:t xml:space="preserve">larger </w:t>
      </w:r>
      <w:r>
        <w:rPr>
          <w:color w:val="66CC00"/>
        </w:rPr>
        <w:t xml:space="preserve">charge </w:t>
      </w:r>
      <w:r>
        <w:rPr>
          <w:color w:val="66CC00"/>
        </w:rPr>
        <w:t xml:space="preserve">transfer </w:t>
      </w:r>
      <w:r>
        <w:rPr>
          <w:color w:val="66CC00"/>
        </w:rPr>
        <w:t xml:space="preserve">resistance </w:t>
      </w:r>
      <w:r>
        <w:rPr>
          <w:color w:val="66CC00"/>
        </w:rPr>
        <w:t xml:space="preserve">before </w:t>
      </w:r>
      <w:r>
        <w:rPr>
          <w:color w:val="66CC00"/>
        </w:rPr>
        <w:t xml:space="preserve">and </w:t>
      </w:r>
      <w:r>
        <w:rPr>
          <w:color w:val="66CC00"/>
        </w:rPr>
        <w:t xml:space="preserve">after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creates </w:t>
      </w:r>
      <w:r>
        <w:rPr>
          <w:color w:val="000000"/>
        </w:rPr>
        <w:t xml:space="preserve">an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bottleneck </w:t>
      </w:r>
      <w:r>
        <w:rPr>
          <w:color w:val="000000"/>
        </w:rPr>
        <w:t xml:space="preserve">for </w:t>
      </w:r>
      <w:r>
        <w:rPr>
          <w:color w:val="000000"/>
        </w:rPr>
        <w:t xml:space="preserve">ion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higher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000000"/>
        </w:rPr>
        <w:t xml:space="preserve">10 </w:t>
      </w:r>
      <w:r>
        <w:rPr>
          <w:color w:val="000000"/>
        </w:rPr>
        <w:t xml:space="preserve">cycle </w:t>
      </w:r>
      <w:r>
        <w:rPr>
          <w:color w:val="000000"/>
        </w:rPr>
        <w:t xml:space="preserve">coated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before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measured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has </w:t>
      </w:r>
      <w:r>
        <w:rPr>
          <w:color w:val="000000"/>
        </w:rPr>
        <w:t xml:space="preserve">its </w:t>
      </w:r>
      <w:r>
        <w:rPr>
          <w:color w:val="000000"/>
        </w:rPr>
        <w:t xml:space="preserve">interfacial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inversely </w:t>
      </w:r>
      <w:r>
        <w:rPr>
          <w:color w:val="000000"/>
        </w:rPr>
        <w:t xml:space="preserve">proportional </w:t>
      </w:r>
      <w:r>
        <w:rPr>
          <w:color w:val="000000"/>
        </w:rPr>
        <w:t xml:space="preserve">to </w:t>
      </w:r>
      <w:r>
        <w:rPr>
          <w:color w:val="000000"/>
        </w:rPr>
        <w:t xml:space="preserve">no </w:t>
      </w:r>
      <w:r>
        <w:rPr>
          <w:color w:val="000000"/>
        </w:rPr>
        <w:t xml:space="preserve">of </w:t>
      </w:r>
      <w:r>
        <w:rPr>
          <w:color w:val="000000"/>
        </w:rPr>
        <w:t xml:space="preserve">cycles </w:t>
      </w:r>
      <w:r>
        <w:rPr>
          <w:color w:val="000000"/>
        </w:rPr>
        <w:t xml:space="preserve">of </w:t>
      </w:r>
      <w:r>
        <w:rPr>
          <w:color w:val="000000"/>
        </w:rPr>
        <w:t xml:space="preserve">ALD </w:t>
      </w:r>
      <w:r>
        <w:rPr>
          <w:color w:val="000000"/>
        </w:rPr>
        <w:t xml:space="preserve">Al2O3 </w:t>
      </w:r>
      <w:r>
        <w:rPr>
          <w:color w:val="000000"/>
        </w:rPr>
        <w:t xml:space="preserve">coating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all </w:t>
      </w:r>
      <w:r>
        <w:rPr>
          <w:color w:val="000000"/>
        </w:rPr>
        <w:t xml:space="preserve">kinds </w:t>
      </w:r>
      <w:r>
        <w:rPr>
          <w:color w:val="000000"/>
        </w:rPr>
        <w:t xml:space="preserve">of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mechanisms </w:t>
      </w:r>
      <w:r>
        <w:rPr>
          <w:color w:val="000000"/>
        </w:rPr>
        <w:t xml:space="preserve">come </w:t>
      </w:r>
      <w:r>
        <w:rPr>
          <w:color w:val="000000"/>
        </w:rPr>
        <w:t xml:space="preserve">into </w:t>
      </w:r>
      <w:r>
        <w:rPr>
          <w:color w:val="000000"/>
        </w:rPr>
        <w:t xml:space="preserve">play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which </w:t>
      </w:r>
      <w:r>
        <w:rPr>
          <w:color w:val="000000"/>
        </w:rPr>
        <w:t xml:space="preserve">severely </w:t>
      </w:r>
      <w:r>
        <w:rPr>
          <w:color w:val="000000"/>
        </w:rPr>
        <w:t xml:space="preserve">affects </w:t>
      </w:r>
      <w:r>
        <w:rPr>
          <w:color w:val="000000"/>
        </w:rPr>
        <w:t xml:space="preserve">the </w:t>
      </w:r>
      <w:r>
        <w:rPr>
          <w:color w:val="66CC00"/>
        </w:rPr>
        <w:t xml:space="preserve">less </w:t>
      </w:r>
      <w:r>
        <w:rPr>
          <w:color w:val="66CC00"/>
        </w:rPr>
        <w:t xml:space="preserve">coated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around </w:t>
      </w:r>
      <w:r>
        <w:rPr>
          <w:color w:val="66CC00"/>
        </w:rPr>
        <w:t xml:space="preserve">17.5 </w:t>
      </w:r>
      <w:r>
        <w:rPr>
          <w:color w:val="66CC00"/>
        </w:rPr>
        <w:t xml:space="preserve">%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cycles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SEI </w:t>
      </w:r>
      <w:r>
        <w:rPr>
          <w:color w:val="0000FF"/>
        </w:rPr>
        <w:t xml:space="preserve">film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commonly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nanostructured </w:t>
      </w:r>
      <w:r>
        <w:rPr>
          <w:color w:val="000000"/>
        </w:rPr>
        <w:t xml:space="preserve">anodes </w:t>
      </w:r>
      <w:r>
        <w:rPr>
          <w:color w:val="000000"/>
        </w:rPr>
        <w:t xml:space="preserve">and </w:t>
      </w:r>
      <w:r>
        <w:rPr>
          <w:color w:val="000000"/>
        </w:rPr>
        <w:t xml:space="preserve">needs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resolved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crucial </w:t>
      </w:r>
      <w:r>
        <w:rPr>
          <w:color w:val="000000"/>
        </w:rPr>
        <w:t xml:space="preserve">indicator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restricts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scale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to </w:t>
      </w:r>
      <w:r>
        <w:rPr>
          <w:color w:val="000000"/>
        </w:rPr>
        <w:t xml:space="preserve">some </w:t>
      </w:r>
      <w:r>
        <w:rPr>
          <w:color w:val="000000"/>
        </w:rPr>
        <w:t xml:space="preserve">extent </w:t>
      </w:r>
      <w:r>
        <w:rPr>
          <w:color w:val="000000"/>
        </w:rPr>
        <w:t xml:space="preserve">, </w:t>
      </w:r>
      <w:r>
        <w:rPr>
          <w:color w:val="000000"/>
        </w:rPr>
        <w:t xml:space="preserve">including </w:t>
      </w:r>
      <w:r>
        <w:rPr>
          <w:color w:val="66CC00"/>
        </w:rPr>
        <w:t xml:space="preserve">fast </w:t>
      </w:r>
      <w:r>
        <w:rPr>
          <w:color w:val="66CC00"/>
        </w:rPr>
        <w:t xml:space="preserve">recharging </w:t>
      </w:r>
      <w:r>
        <w:rPr>
          <w:color w:val="66CC00"/>
        </w:rPr>
        <w:t xml:space="preserve">of </w:t>
      </w:r>
      <w:r>
        <w:rPr>
          <w:color w:val="66CC00"/>
        </w:rPr>
        <w:t xml:space="preserve">cellphones </w:t>
      </w:r>
      <w:r>
        <w:rPr>
          <w:color w:val="66CC00"/>
        </w:rPr>
        <w:t xml:space="preserve">and </w:t>
      </w:r>
      <w:r>
        <w:rPr>
          <w:color w:val="66CC00"/>
        </w:rPr>
        <w:t xml:space="preserve">electric </w:t>
      </w:r>
      <w:r>
        <w:rPr>
          <w:color w:val="66CC00"/>
        </w:rPr>
        <w:t xml:space="preserve">vehicles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66CC00"/>
        </w:rPr>
        <w:t xml:space="preserve">regenerative </w:t>
      </w:r>
      <w:r>
        <w:rPr>
          <w:color w:val="66CC00"/>
        </w:rPr>
        <w:t xml:space="preserve">braking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Meanwhile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becomes </w:t>
      </w:r>
      <w:r>
        <w:rPr>
          <w:color w:val="000000"/>
        </w:rPr>
        <w:t xml:space="preserve">particularly </w:t>
      </w:r>
      <w:r>
        <w:rPr>
          <w:color w:val="000000"/>
        </w:rPr>
        <w:t xml:space="preserve">drawback </w:t>
      </w:r>
      <w:r>
        <w:rPr>
          <w:color w:val="000000"/>
        </w:rPr>
        <w:t xml:space="preserve">for </w:t>
      </w:r>
      <w:r>
        <w:rPr>
          <w:color w:val="000000"/>
        </w:rPr>
        <w:t xml:space="preserve">high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( </w:t>
      </w:r>
      <w:r>
        <w:rPr>
          <w:color w:val="000000"/>
        </w:rPr>
        <w:t xml:space="preserve">or </w:t>
      </w:r>
      <w:r>
        <w:rPr>
          <w:color w:val="66CC00"/>
        </w:rPr>
        <w:t xml:space="preserve">high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density </w:t>
      </w:r>
      <w:r>
        <w:rPr>
          <w:color w:val="000000"/>
        </w:rPr>
        <w:t xml:space="preserve">)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with </w:t>
      </w:r>
      <w:r>
        <w:rPr>
          <w:color w:val="66CC00"/>
        </w:rPr>
        <w:t xml:space="preserve">low </w:t>
      </w:r>
      <w:r>
        <w:rPr>
          <w:color w:val="66CC00"/>
        </w:rPr>
        <w:t xml:space="preserve">power </w:t>
      </w:r>
      <w:r>
        <w:rPr>
          <w:color w:val="66CC00"/>
        </w:rPr>
        <w:t xml:space="preserve">density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Inspiringly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found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peak </w:t>
      </w:r>
      <w:r>
        <w:rPr>
          <w:color w:val="000000"/>
        </w:rPr>
        <w:t xml:space="preserve">current </w:t>
      </w:r>
      <w:r>
        <w:rPr>
          <w:color w:val="000000"/>
        </w:rPr>
        <w:t xml:space="preserve">( </w:t>
      </w:r>
      <w:r>
        <w:rPr>
          <w:color w:val="000000"/>
        </w:rPr>
        <w:t xml:space="preserve">i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well </w:t>
      </w:r>
      <w:r>
        <w:rPr>
          <w:color w:val="000000"/>
        </w:rPr>
        <w:t xml:space="preserve">proportional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square </w:t>
      </w:r>
      <w:r>
        <w:rPr>
          <w:color w:val="000000"/>
        </w:rPr>
        <w:t xml:space="preserve">root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scan </w:t>
      </w:r>
      <w:r>
        <w:rPr>
          <w:color w:val="000000"/>
        </w:rPr>
        <w:t xml:space="preserve">rate </w:t>
      </w:r>
      <w:r>
        <w:rPr>
          <w:color w:val="000000"/>
        </w:rPr>
        <w:t xml:space="preserve">(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S10 </w:t>
      </w:r>
      <w:r>
        <w:rPr>
          <w:color w:val="000000"/>
        </w:rPr>
        <w:t xml:space="preserve">, </w:t>
      </w:r>
      <w:r>
        <w:rPr>
          <w:color w:val="000000"/>
        </w:rPr>
        <w:t xml:space="preserve">Supporting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common </w:t>
      </w:r>
      <w:r>
        <w:rPr>
          <w:color w:val="000000"/>
        </w:rPr>
        <w:t xml:space="preserve">ionic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and </w:t>
      </w:r>
      <w:r>
        <w:rPr>
          <w:color w:val="000000"/>
        </w:rPr>
        <w:t xml:space="preserve">means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discharge/charge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constituted </w:t>
      </w:r>
      <w:r>
        <w:rPr>
          <w:color w:val="000000"/>
        </w:rPr>
        <w:t xml:space="preserve">by </w:t>
      </w:r>
      <w:r>
        <w:rPr>
          <w:color w:val="000000"/>
        </w:rPr>
        <w:t xml:space="preserve">non-faradaic </w:t>
      </w:r>
      <w:r>
        <w:rPr>
          <w:color w:val="000000"/>
        </w:rPr>
        <w:t xml:space="preserve">and </w:t>
      </w:r>
      <w:r>
        <w:rPr>
          <w:color w:val="000000"/>
        </w:rPr>
        <w:t xml:space="preserve">faradaic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so </w:t>
      </w:r>
      <w:r>
        <w:rPr>
          <w:color w:val="000000"/>
        </w:rPr>
        <w:t xml:space="preserve">complicated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an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point </w:t>
      </w:r>
      <w:r>
        <w:rPr>
          <w:color w:val="000000"/>
        </w:rPr>
        <w:t xml:space="preserve">for </w:t>
      </w:r>
      <w:r>
        <w:rPr>
          <w:color w:val="000000"/>
        </w:rPr>
        <w:t xml:space="preserve">future </w:t>
      </w:r>
      <w:r>
        <w:rPr>
          <w:color w:val="000000"/>
        </w:rPr>
        <w:t xml:space="preserve">studies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relevant </w:t>
      </w:r>
      <w:r>
        <w:rPr>
          <w:color w:val="000000"/>
        </w:rPr>
        <w:t xml:space="preserve">work </w:t>
      </w:r>
      <w:r>
        <w:rPr>
          <w:color w:val="000000"/>
        </w:rPr>
        <w:t xml:space="preserve">is </w:t>
      </w:r>
      <w:r>
        <w:rPr>
          <w:color w:val="000000"/>
        </w:rPr>
        <w:t xml:space="preserve">in </w:t>
      </w:r>
      <w:r>
        <w:rPr>
          <w:color w:val="000000"/>
        </w:rPr>
        <w:t xml:space="preserve">progress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our </w:t>
      </w:r>
      <w:r>
        <w:rPr>
          <w:color w:val="000000"/>
        </w:rPr>
        <w:t xml:space="preserve">prepared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were </w:t>
      </w:r>
      <w:r>
        <w:rPr>
          <w:color w:val="000000"/>
        </w:rPr>
        <w:t xml:space="preserve">stored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000000"/>
        </w:rPr>
        <w:t xml:space="preserve">Ar-filled </w:t>
      </w:r>
      <w:r>
        <w:rPr>
          <w:color w:val="000000"/>
        </w:rPr>
        <w:t xml:space="preserve">glove </w:t>
      </w:r>
      <w:r>
        <w:rPr>
          <w:color w:val="000000"/>
        </w:rPr>
        <w:t xml:space="preserve">box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samples </w:t>
      </w:r>
      <w:r>
        <w:rPr>
          <w:color w:val="000000"/>
        </w:rPr>
        <w:t xml:space="preserve">had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exposed </w:t>
      </w:r>
      <w:r>
        <w:rPr>
          <w:color w:val="000000"/>
        </w:rPr>
        <w:t xml:space="preserve">to </w:t>
      </w:r>
      <w:r>
        <w:rPr>
          <w:color w:val="000000"/>
        </w:rPr>
        <w:t xml:space="preserve">air </w:t>
      </w:r>
      <w:r>
        <w:rPr>
          <w:color w:val="000000"/>
        </w:rPr>
        <w:t xml:space="preserve">during </w:t>
      </w:r>
      <w:r>
        <w:rPr>
          <w:color w:val="000000"/>
        </w:rPr>
        <w:t xml:space="preserve">XPS </w:t>
      </w:r>
      <w:r>
        <w:rPr>
          <w:color w:val="000000"/>
        </w:rPr>
        <w:t xml:space="preserve">tests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Hitherto </w:t>
      </w:r>
      <w:r>
        <w:rPr>
          <w:color w:val="000000"/>
        </w:rPr>
        <w:t xml:space="preserve">, </w:t>
      </w:r>
      <w:r>
        <w:rPr>
          <w:color w:val="000000"/>
        </w:rPr>
        <w:t xml:space="preserve">most </w:t>
      </w:r>
      <w:r>
        <w:rPr>
          <w:color w:val="000000"/>
        </w:rPr>
        <w:t xml:space="preserve">layered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that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lack </w:t>
      </w:r>
      <w:r>
        <w:rPr>
          <w:color w:val="66CC00"/>
        </w:rPr>
        <w:t xml:space="preserve">high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and </w:t>
      </w:r>
      <w:r>
        <w:rPr>
          <w:color w:val="66CC00"/>
        </w:rPr>
        <w:t xml:space="preserve">long </w:t>
      </w:r>
      <w:r>
        <w:rPr>
          <w:color w:val="66CC00"/>
        </w:rPr>
        <w:t xml:space="preserve">cycle </w:t>
      </w:r>
      <w:r>
        <w:rPr>
          <w:color w:val="66CC00"/>
        </w:rPr>
        <w:t xml:space="preserve">life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radius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being </w:t>
      </w:r>
      <w:r>
        <w:rPr>
          <w:color w:val="000000"/>
        </w:rPr>
        <w:t xml:space="preserve">larger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Li+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low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127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was </w:t>
      </w:r>
      <w:r>
        <w:rPr>
          <w:color w:val="000000"/>
        </w:rPr>
        <w:t xml:space="preserve">cycled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range </w:t>
      </w:r>
      <w:r>
        <w:rPr>
          <w:color w:val="000000"/>
        </w:rPr>
        <w:t xml:space="preserve">of </w:t>
      </w:r>
      <w:r>
        <w:rPr>
          <w:color w:val="000000"/>
        </w:rPr>
        <w:t xml:space="preserve">2.5-4.5 </w:t>
      </w:r>
      <w:r>
        <w:rPr>
          <w:color w:val="000000"/>
        </w:rPr>
        <w:t xml:space="preserve">V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C/20 </w:t>
      </w:r>
      <w:r>
        <w:rPr>
          <w:color w:val="000000"/>
        </w:rPr>
        <w:t xml:space="preserve">( </w:t>
      </w:r>
      <w:r>
        <w:rPr>
          <w:color w:val="000000"/>
        </w:rPr>
        <w:t xml:space="preserve">1C </w:t>
      </w:r>
      <w:r>
        <w:rPr>
          <w:color w:val="000000"/>
        </w:rPr>
        <w:t xml:space="preserve">= </w:t>
      </w:r>
      <w:r>
        <w:rPr>
          <w:color w:val="000000"/>
        </w:rPr>
        <w:t xml:space="preserve">241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the </w:t>
      </w:r>
      <w:r>
        <w:rPr>
          <w:color w:val="000000"/>
        </w:rPr>
        <w:t xml:space="preserve">Rct </w:t>
      </w:r>
      <w:r>
        <w:rPr>
          <w:color w:val="000000"/>
        </w:rPr>
        <w:t xml:space="preserve">values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at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rates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some </w:t>
      </w:r>
      <w:r>
        <w:rPr>
          <w:color w:val="000000"/>
        </w:rPr>
        <w:t xml:space="preserve">extent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Rct </w:t>
      </w:r>
      <w:r>
        <w:rPr>
          <w:color w:val="66CC00"/>
        </w:rPr>
        <w:t xml:space="preserve">after </w:t>
      </w:r>
      <w:r>
        <w:rPr>
          <w:color w:val="66CC00"/>
        </w:rPr>
        <w:t xml:space="preserve">the </w:t>
      </w:r>
      <w:r>
        <w:rPr>
          <w:color w:val="66CC00"/>
        </w:rPr>
        <w:t xml:space="preserve">1st </w:t>
      </w:r>
      <w:r>
        <w:rPr>
          <w:color w:val="66CC00"/>
        </w:rPr>
        <w:t xml:space="preserve">cycle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fact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penetrated </w:t>
      </w:r>
      <w:r>
        <w:rPr>
          <w:color w:val="66CC00"/>
        </w:rPr>
        <w:t xml:space="preserve">gradually </w:t>
      </w:r>
      <w:r>
        <w:rPr>
          <w:color w:val="66CC00"/>
        </w:rPr>
        <w:t xml:space="preserve">into </w:t>
      </w:r>
      <w:r>
        <w:rPr>
          <w:color w:val="66CC00"/>
        </w:rPr>
        <w:t xml:space="preserve">the </w:t>
      </w:r>
      <w:r>
        <w:rPr>
          <w:color w:val="66CC00"/>
        </w:rPr>
        <w:t xml:space="preserve">Na0.66Co0.5Mn0.5O2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lower </w:t>
      </w:r>
      <w:r>
        <w:rPr>
          <w:color w:val="000000"/>
        </w:rPr>
        <w:t xml:space="preserve">Rct </w:t>
      </w:r>
      <w:r>
        <w:rPr>
          <w:color w:val="000000"/>
        </w:rPr>
        <w:t xml:space="preserve">values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at </w:t>
      </w:r>
      <w:r>
        <w:rPr>
          <w:color w:val="000000"/>
        </w:rPr>
        <w:t xml:space="preserve">5C </w:t>
      </w:r>
      <w:r>
        <w:rPr>
          <w:color w:val="000000"/>
        </w:rPr>
        <w:t xml:space="preserve">than </w:t>
      </w:r>
      <w:r>
        <w:rPr>
          <w:color w:val="000000"/>
        </w:rPr>
        <w:t xml:space="preserve">at </w:t>
      </w:r>
      <w:r>
        <w:rPr>
          <w:color w:val="000000"/>
        </w:rPr>
        <w:t xml:space="preserve">1C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more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and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at </w:t>
      </w:r>
      <w:r>
        <w:rPr>
          <w:color w:val="000000"/>
        </w:rPr>
        <w:t xml:space="preserve">lower </w:t>
      </w:r>
      <w:r>
        <w:rPr>
          <w:color w:val="0000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cutoff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larger </w:t>
      </w:r>
      <w:r>
        <w:rPr>
          <w:color w:val="000000"/>
        </w:rPr>
        <w:t xml:space="preserve">ionic </w:t>
      </w:r>
      <w:r>
        <w:rPr>
          <w:color w:val="000000"/>
        </w:rPr>
        <w:t xml:space="preserve">radius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( </w:t>
      </w:r>
      <w:r>
        <w:rPr>
          <w:color w:val="000000"/>
        </w:rPr>
        <w:t xml:space="preserve">1.12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with </w:t>
      </w:r>
      <w:r>
        <w:rPr>
          <w:color w:val="000000"/>
        </w:rPr>
        <w:t xml:space="preserve">Li+ </w:t>
      </w:r>
      <w:r>
        <w:rPr>
          <w:color w:val="000000"/>
        </w:rPr>
        <w:t xml:space="preserve">( </w:t>
      </w:r>
      <w:r>
        <w:rPr>
          <w:color w:val="000000"/>
        </w:rPr>
        <w:t xml:space="preserve">0.76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could </w:t>
      </w:r>
      <w:r>
        <w:rPr>
          <w:color w:val="000000"/>
        </w:rPr>
        <w:t xml:space="preserve">hamper </w:t>
      </w:r>
      <w:r>
        <w:rPr>
          <w:color w:val="0000FF"/>
        </w:rPr>
        <w:t xml:space="preserve">sodium </w:t>
      </w:r>
      <w:r>
        <w:rPr>
          <w:color w:val="0000FF"/>
        </w:rPr>
        <w:t xml:space="preserve">diffusion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66CC00"/>
        </w:rPr>
        <w:t xml:space="preserve">inferior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Na-insertion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their </w:t>
      </w:r>
      <w:r>
        <w:rPr>
          <w:color w:val="000000"/>
        </w:rPr>
        <w:t xml:space="preserve">Li-counterparts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Second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capacitive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added </w:t>
      </w:r>
      <w:r>
        <w:rPr>
          <w:color w:val="000000"/>
        </w:rPr>
        <w:t xml:space="preserve">conductive </w:t>
      </w:r>
      <w:r>
        <w:rPr>
          <w:color w:val="000000"/>
        </w:rPr>
        <w:t xml:space="preserve">carbon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ignored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Rct </w:t>
      </w:r>
      <w:r>
        <w:rPr>
          <w:color w:val="66CC00"/>
        </w:rPr>
        <w:t xml:space="preserve">values </w:t>
      </w:r>
      <w:r>
        <w:rPr>
          <w:color w:val="000000"/>
        </w:rPr>
        <w:t xml:space="preserve">systematically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000000"/>
        </w:rPr>
        <w:t xml:space="preserve">fresh </w:t>
      </w:r>
      <w:r>
        <w:rPr>
          <w:color w:val="000000"/>
        </w:rPr>
        <w:t xml:space="preserve">cell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fifth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formation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passivating </w:t>
      </w:r>
      <w:r>
        <w:rPr>
          <w:color w:val="66CC00"/>
        </w:rPr>
        <w:t xml:space="preserve">SEI </w:t>
      </w:r>
      <w:r>
        <w:rPr>
          <w:color w:val="66CC00"/>
        </w:rPr>
        <w:t xml:space="preserve">film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other </w:t>
      </w:r>
      <w:r>
        <w:rPr>
          <w:color w:val="000000"/>
        </w:rPr>
        <w:t xml:space="preserve">words </w:t>
      </w:r>
      <w:r>
        <w:rPr>
          <w:color w:val="000000"/>
        </w:rPr>
        <w:t xml:space="preserve">, </w:t>
      </w:r>
      <w:r>
        <w:rPr>
          <w:color w:val="66CC00"/>
        </w:rPr>
        <w:t xml:space="preserve">solid </w:t>
      </w:r>
      <w:r>
        <w:rPr>
          <w:color w:val="66CC00"/>
        </w:rPr>
        <w:t xml:space="preserve">state </w:t>
      </w:r>
      <w:r>
        <w:rPr>
          <w:color w:val="66CC00"/>
        </w:rPr>
        <w:t xml:space="preserve">diffusion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rate </w:t>
      </w:r>
      <w:r>
        <w:rPr>
          <w:color w:val="000000"/>
        </w:rPr>
        <w:t xml:space="preserve">limiting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unexpected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FF007F"/>
        </w:rPr>
        <w:t xml:space="preserve">small </w:t>
      </w:r>
      <w:r>
        <w:rPr>
          <w:color w:val="FF007F"/>
        </w:rPr>
        <w:t xml:space="preserve">particle </w:t>
      </w:r>
      <w:r>
        <w:rPr>
          <w:color w:val="FF007F"/>
        </w:rPr>
        <w:t xml:space="preserve">size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XPS </w:t>
      </w:r>
      <w:r>
        <w:rPr>
          <w:color w:val="000000"/>
        </w:rPr>
        <w:t xml:space="preserve">data </w:t>
      </w:r>
      <w:r>
        <w:rPr>
          <w:color w:val="000000"/>
        </w:rPr>
        <w:t xml:space="preserve">points </w:t>
      </w:r>
      <w:r>
        <w:rPr>
          <w:color w:val="000000"/>
        </w:rPr>
        <w:t xml:space="preserve">out </w:t>
      </w:r>
      <w:r>
        <w:rPr>
          <w:color w:val="000000"/>
        </w:rPr>
        <w:t xml:space="preserve">, </w:t>
      </w:r>
      <w:r>
        <w:rPr>
          <w:color w:val="000000"/>
        </w:rPr>
        <w:t xml:space="preserve">phases </w:t>
      </w:r>
      <w:r>
        <w:rPr>
          <w:color w:val="000000"/>
        </w:rPr>
        <w:t xml:space="preserve">with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concentrations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MC50 </w:t>
      </w:r>
      <w:r>
        <w:rPr>
          <w:color w:val="000000"/>
        </w:rPr>
        <w:t xml:space="preserve">and </w:t>
      </w:r>
      <w:r>
        <w:rPr>
          <w:color w:val="000000"/>
        </w:rPr>
        <w:t xml:space="preserve">MC75 </w:t>
      </w:r>
      <w:r>
        <w:rPr>
          <w:color w:val="000000"/>
        </w:rPr>
        <w:t xml:space="preserve">contain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Mn3+ </w:t>
      </w:r>
      <w:r>
        <w:rPr>
          <w:color w:val="000000"/>
        </w:rPr>
        <w:t xml:space="preserve">ions </w:t>
      </w:r>
      <w:r>
        <w:rPr>
          <w:color w:val="000000"/>
        </w:rPr>
        <w:t xml:space="preserve">forming </w:t>
      </w:r>
      <w:r>
        <w:rPr>
          <w:color w:val="CCCC00"/>
        </w:rPr>
        <w:t xml:space="preserve">high-spin </w:t>
      </w:r>
      <w:r>
        <w:rPr>
          <w:color w:val="CCCC00"/>
        </w:rPr>
        <w:t xml:space="preserve">complexes </w:t>
      </w:r>
      <w:r>
        <w:rPr>
          <w:color w:val="000000"/>
        </w:rPr>
        <w:t xml:space="preserve">which </w:t>
      </w:r>
      <w:r>
        <w:rPr>
          <w:color w:val="0000FF"/>
        </w:rPr>
        <w:t xml:space="preserve">lower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their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in </w:t>
      </w:r>
      <w:r>
        <w:rPr>
          <w:color w:val="FF3333"/>
        </w:rPr>
        <w:t xml:space="preserve">battery </w:t>
      </w:r>
      <w:r>
        <w:rPr>
          <w:color w:val="FF3333"/>
        </w:rPr>
        <w:t xml:space="preserve">systems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wide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window </w:t>
      </w:r>
      <w:r>
        <w:rPr>
          <w:color w:val="000000"/>
        </w:rPr>
        <w:t xml:space="preserve">( </w:t>
      </w:r>
      <w:r>
        <w:rPr>
          <w:color w:val="000000"/>
        </w:rPr>
        <w:t xml:space="preserve">ESW </w:t>
      </w:r>
      <w:r>
        <w:rPr>
          <w:color w:val="000000"/>
        </w:rPr>
        <w:t xml:space="preserve">)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ILs </w:t>
      </w:r>
      <w:r>
        <w:rPr>
          <w:color w:val="000000"/>
        </w:rPr>
        <w:t xml:space="preserve">is </w:t>
      </w:r>
      <w:r>
        <w:rPr>
          <w:color w:val="000000"/>
        </w:rPr>
        <w:t xml:space="preserve">of </w:t>
      </w:r>
      <w:r>
        <w:rPr>
          <w:color w:val="000000"/>
        </w:rPr>
        <w:t xml:space="preserve">great </w:t>
      </w:r>
      <w:r>
        <w:rPr>
          <w:color w:val="000000"/>
        </w:rPr>
        <w:t xml:space="preserve">importance </w:t>
      </w:r>
      <w:r>
        <w:rPr>
          <w:color w:val="000000"/>
        </w:rPr>
        <w:t xml:space="preserve">to </w:t>
      </w:r>
      <w:r>
        <w:rPr>
          <w:color w:val="000000"/>
        </w:rPr>
        <w:t xml:space="preserve">prevent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characteristic </w:t>
      </w:r>
      <w:r>
        <w:rPr>
          <w:color w:val="000000"/>
        </w:rPr>
        <w:t xml:space="preserve">of </w:t>
      </w:r>
      <w:r>
        <w:rPr>
          <w:color w:val="000000"/>
        </w:rPr>
        <w:t xml:space="preserve">an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its </w:t>
      </w:r>
      <w:r>
        <w:rPr>
          <w:color w:val="000000"/>
        </w:rPr>
        <w:t xml:space="preserve">solid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( </w:t>
      </w:r>
      <w:r>
        <w:rPr>
          <w:color w:val="000000"/>
        </w:rPr>
        <w:t xml:space="preserve">SEI </w:t>
      </w:r>
      <w:r>
        <w:rPr>
          <w:color w:val="000000"/>
        </w:rPr>
        <w:t xml:space="preserve">) </w:t>
      </w:r>
      <w:r>
        <w:rPr>
          <w:color w:val="000000"/>
        </w:rPr>
        <w:t xml:space="preserve">layer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achieve </w:t>
      </w:r>
      <w:r>
        <w:rPr>
          <w:color w:val="000000"/>
        </w:rPr>
        <w:t xml:space="preserve">good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stable </w:t>
      </w:r>
      <w:r>
        <w:rPr>
          <w:color w:val="0000FF"/>
        </w:rPr>
        <w:t xml:space="preserve">SEI </w:t>
      </w:r>
      <w:r>
        <w:rPr>
          <w:color w:val="0000FF"/>
        </w:rPr>
        <w:t xml:space="preserve">layer </w:t>
      </w:r>
      <w:r>
        <w:rPr>
          <w:color w:val="0000FF"/>
        </w:rPr>
        <w:t xml:space="preserve">on </w:t>
      </w:r>
      <w:r>
        <w:rPr>
          <w:color w:val="0000FF"/>
        </w:rPr>
        <w:t xml:space="preserve">both </w:t>
      </w:r>
      <w:r>
        <w:rPr>
          <w:color w:val="0000FF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preventing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essential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Most </w:t>
      </w:r>
      <w:r>
        <w:rPr>
          <w:color w:val="000000"/>
        </w:rPr>
        <w:t xml:space="preserve">characterization </w:t>
      </w:r>
      <w:r>
        <w:rPr>
          <w:color w:val="000000"/>
        </w:rPr>
        <w:t xml:space="preserve">techniques </w:t>
      </w:r>
      <w:r>
        <w:rPr>
          <w:color w:val="000000"/>
        </w:rPr>
        <w:t xml:space="preserve">are </w:t>
      </w:r>
      <w:r>
        <w:rPr>
          <w:color w:val="000000"/>
        </w:rPr>
        <w:t xml:space="preserve">highly </w:t>
      </w:r>
      <w:r>
        <w:rPr>
          <w:color w:val="000000"/>
        </w:rPr>
        <w:t xml:space="preserve">dependent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method </w:t>
      </w:r>
      <w:r>
        <w:rPr>
          <w:color w:val="000000"/>
        </w:rPr>
        <w:t xml:space="preserve">and </w:t>
      </w:r>
      <w:r>
        <w:rPr>
          <w:color w:val="000000"/>
        </w:rPr>
        <w:t xml:space="preserve">setup </w:t>
      </w:r>
      <w:r>
        <w:rPr>
          <w:color w:val="000000"/>
        </w:rPr>
        <w:t xml:space="preserve">applied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evaluation </w:t>
      </w:r>
      <w:r>
        <w:rPr>
          <w:color w:val="000000"/>
        </w:rPr>
        <w:t xml:space="preserve">procedure </w:t>
      </w:r>
      <w:r>
        <w:rPr>
          <w:color w:val="000000"/>
        </w:rPr>
        <w:t xml:space="preserve">, </w:t>
      </w:r>
      <w:r>
        <w:rPr>
          <w:color w:val="000000"/>
        </w:rPr>
        <w:t xml:space="preserve">making </w:t>
      </w:r>
      <w:r>
        <w:rPr>
          <w:color w:val="000000"/>
        </w:rPr>
        <w:t xml:space="preserve">a </w:t>
      </w:r>
      <w:r>
        <w:rPr>
          <w:color w:val="000000"/>
        </w:rPr>
        <w:t xml:space="preserve">direct </w:t>
      </w:r>
      <w:r>
        <w:rPr>
          <w:color w:val="000000"/>
        </w:rPr>
        <w:t xml:space="preserve">comparison </w:t>
      </w:r>
      <w:r>
        <w:rPr>
          <w:color w:val="000000"/>
        </w:rPr>
        <w:t xml:space="preserve">between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sets </w:t>
      </w:r>
      <w:r>
        <w:rPr>
          <w:color w:val="000000"/>
        </w:rPr>
        <w:t xml:space="preserve">of </w:t>
      </w:r>
      <w:r>
        <w:rPr>
          <w:color w:val="000000"/>
        </w:rPr>
        <w:t xml:space="preserve">data </w:t>
      </w:r>
      <w:r>
        <w:rPr>
          <w:color w:val="000000"/>
        </w:rPr>
        <w:t xml:space="preserve">very </w:t>
      </w:r>
      <w:r>
        <w:rPr>
          <w:color w:val="000000"/>
        </w:rPr>
        <w:t xml:space="preserve">vague </w:t>
      </w:r>
      <w:r>
        <w:rPr>
          <w:color w:val="000000"/>
        </w:rPr>
        <w:t xml:space="preserve">and </w:t>
      </w:r>
      <w:r>
        <w:rPr>
          <w:color w:val="000000"/>
        </w:rPr>
        <w:t xml:space="preserve">not </w:t>
      </w:r>
      <w:r>
        <w:rPr>
          <w:color w:val="000000"/>
        </w:rPr>
        <w:t xml:space="preserve">always </w:t>
      </w:r>
      <w:r>
        <w:rPr>
          <w:color w:val="000000"/>
        </w:rPr>
        <w:t xml:space="preserve">reliable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 </w:t>
      </w:r>
      <w:r>
        <w:rPr>
          <w:color w:val="000000"/>
        </w:rPr>
        <w:t xml:space="preserve">further </w:t>
      </w:r>
      <w:r>
        <w:rPr>
          <w:color w:val="000000"/>
        </w:rPr>
        <w:t xml:space="preserve">major </w:t>
      </w:r>
      <w:r>
        <w:rPr>
          <w:color w:val="000000"/>
        </w:rPr>
        <w:t xml:space="preserve">drawback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data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studies </w:t>
      </w:r>
      <w:r>
        <w:rPr>
          <w:color w:val="000000"/>
        </w:rPr>
        <w:t xml:space="preserve">performed </w:t>
      </w:r>
      <w:r>
        <w:rPr>
          <w:color w:val="000000"/>
        </w:rPr>
        <w:t xml:space="preserve">with </w:t>
      </w:r>
      <w:r>
        <w:rPr>
          <w:color w:val="000000"/>
        </w:rPr>
        <w:t xml:space="preserve">impure </w:t>
      </w:r>
      <w:r>
        <w:rPr>
          <w:color w:val="000000"/>
        </w:rPr>
        <w:t xml:space="preserve">or </w:t>
      </w:r>
      <w:r>
        <w:rPr>
          <w:color w:val="000000"/>
        </w:rPr>
        <w:t xml:space="preserve">wet </w:t>
      </w:r>
      <w:r>
        <w:rPr>
          <w:color w:val="000000"/>
        </w:rPr>
        <w:t xml:space="preserve">ILs </w:t>
      </w:r>
      <w:r>
        <w:rPr>
          <w:color w:val="000000"/>
        </w:rPr>
        <w:t xml:space="preserve">, </w:t>
      </w:r>
      <w:r>
        <w:rPr>
          <w:color w:val="000000"/>
        </w:rPr>
        <w:t xml:space="preserve">making </w:t>
      </w:r>
      <w:r>
        <w:rPr>
          <w:color w:val="000000"/>
        </w:rPr>
        <w:t xml:space="preserve">some </w:t>
      </w:r>
      <w:r>
        <w:rPr>
          <w:color w:val="000000"/>
        </w:rPr>
        <w:t xml:space="preserve">results </w:t>
      </w:r>
      <w:r>
        <w:rPr>
          <w:color w:val="000000"/>
        </w:rPr>
        <w:t xml:space="preserve">dubious </w:t>
      </w:r>
      <w:r>
        <w:rPr>
          <w:color w:val="000000"/>
        </w:rPr>
        <w:t xml:space="preserve">and </w:t>
      </w:r>
      <w:r>
        <w:rPr>
          <w:color w:val="000000"/>
        </w:rPr>
        <w:t xml:space="preserve">somewhat </w:t>
      </w:r>
      <w:r>
        <w:rPr>
          <w:color w:val="000000"/>
        </w:rPr>
        <w:t xml:space="preserve">hindering </w:t>
      </w:r>
      <w:r>
        <w:rPr>
          <w:color w:val="000000"/>
        </w:rPr>
        <w:t xml:space="preserve">development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field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comparably </w:t>
      </w:r>
      <w:r>
        <w:rPr>
          <w:color w:val="66CC00"/>
        </w:rPr>
        <w:t xml:space="preserve">high </w:t>
      </w:r>
      <w:r>
        <w:rPr>
          <w:color w:val="66CC00"/>
        </w:rPr>
        <w:t xml:space="preserve">viscosities </w:t>
      </w:r>
      <w:r>
        <w:rPr>
          <w:color w:val="66CC00"/>
        </w:rPr>
        <w:t xml:space="preserve">of </w:t>
      </w:r>
      <w:r>
        <w:rPr>
          <w:color w:val="66CC00"/>
        </w:rPr>
        <w:t xml:space="preserve">RTILs </w:t>
      </w:r>
      <w:r>
        <w:rPr>
          <w:color w:val="000000"/>
        </w:rPr>
        <w:t xml:space="preserve">are </w:t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largest </w:t>
      </w:r>
      <w:r>
        <w:rPr>
          <w:color w:val="000000"/>
        </w:rPr>
        <w:t xml:space="preserve">barriers </w:t>
      </w:r>
      <w:r>
        <w:rPr>
          <w:color w:val="000000"/>
        </w:rPr>
        <w:t xml:space="preserve">for </w:t>
      </w:r>
      <w:r>
        <w:rPr>
          <w:color w:val="000000"/>
        </w:rPr>
        <w:t xml:space="preserve">their </w:t>
      </w:r>
      <w:r>
        <w:rPr>
          <w:color w:val="000000"/>
        </w:rPr>
        <w:t xml:space="preserve">application </w:t>
      </w:r>
      <w:r>
        <w:rPr>
          <w:color w:val="000000"/>
        </w:rPr>
        <w:t xml:space="preserve">as </w:t>
      </w:r>
      <w:r>
        <w:rPr>
          <w:color w:val="000000"/>
        </w:rPr>
        <w:t xml:space="preserve">pure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viscosity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ammonium </w:t>
      </w:r>
      <w:r>
        <w:rPr>
          <w:color w:val="000000"/>
        </w:rPr>
        <w:t xml:space="preserve">ILs </w:t>
      </w:r>
      <w:r>
        <w:rPr>
          <w:color w:val="000000"/>
        </w:rPr>
        <w:t xml:space="preserve">IL </w:t>
      </w:r>
      <w:r>
        <w:rPr>
          <w:color w:val="000000"/>
        </w:rPr>
        <w:t xml:space="preserve">8 </w:t>
      </w:r>
      <w:r>
        <w:rPr>
          <w:color w:val="000000"/>
        </w:rPr>
        <w:t xml:space="preserve">( </w:t>
      </w:r>
      <w:r>
        <w:rPr>
          <w:color w:val="000000"/>
        </w:rPr>
        <w:t xml:space="preserve">98 </w:t>
      </w:r>
      <w:r>
        <w:rPr>
          <w:color w:val="000000"/>
        </w:rPr>
        <w:t xml:space="preserve">cP </w:t>
      </w:r>
      <w:r>
        <w:rPr>
          <w:color w:val="000000"/>
        </w:rPr>
        <w:t xml:space="preserve">) </w:t>
      </w:r>
      <w:r>
        <w:rPr>
          <w:color w:val="000000"/>
        </w:rPr>
        <w:t xml:space="preserve">/IL </w:t>
      </w:r>
      <w:r>
        <w:rPr>
          <w:color w:val="000000"/>
        </w:rPr>
        <w:t xml:space="preserve">9 </w:t>
      </w:r>
      <w:r>
        <w:rPr>
          <w:color w:val="000000"/>
        </w:rPr>
        <w:t xml:space="preserve">( </w:t>
      </w:r>
      <w:r>
        <w:rPr>
          <w:color w:val="000000"/>
        </w:rPr>
        <w:t xml:space="preserve">312 </w:t>
      </w:r>
      <w:r>
        <w:rPr>
          <w:color w:val="000000"/>
        </w:rPr>
        <w:t xml:space="preserve">cP </w:t>
      </w:r>
      <w:r>
        <w:rPr>
          <w:color w:val="000000"/>
        </w:rPr>
        <w:t xml:space="preserve">) </w:t>
      </w:r>
      <w:r>
        <w:rPr>
          <w:color w:val="000000"/>
        </w:rPr>
        <w:t xml:space="preserve">vs.IL </w:t>
      </w:r>
      <w:r>
        <w:rPr>
          <w:color w:val="000000"/>
        </w:rPr>
        <w:t xml:space="preserve">13 </w:t>
      </w:r>
      <w:r>
        <w:rPr>
          <w:color w:val="000000"/>
        </w:rPr>
        <w:t xml:space="preserve">( </w:t>
      </w:r>
      <w:r>
        <w:rPr>
          <w:color w:val="000000"/>
        </w:rPr>
        <w:t xml:space="preserve">80 </w:t>
      </w:r>
      <w:r>
        <w:rPr>
          <w:color w:val="000000"/>
        </w:rPr>
        <w:t xml:space="preserve">cP </w:t>
      </w:r>
      <w:r>
        <w:rPr>
          <w:color w:val="000000"/>
        </w:rPr>
        <w:t xml:space="preserve">) </w:t>
      </w:r>
      <w:r>
        <w:rPr>
          <w:color w:val="000000"/>
        </w:rPr>
        <w:t xml:space="preserve">/IL </w:t>
      </w:r>
      <w:r>
        <w:rPr>
          <w:color w:val="000000"/>
        </w:rPr>
        <w:t xml:space="preserve">14 </w:t>
      </w:r>
      <w:r>
        <w:rPr>
          <w:color w:val="000000"/>
        </w:rPr>
        <w:t xml:space="preserve">( </w:t>
      </w:r>
      <w:r>
        <w:rPr>
          <w:color w:val="000000"/>
        </w:rPr>
        <w:t xml:space="preserve">292 </w:t>
      </w:r>
      <w:r>
        <w:rPr>
          <w:color w:val="000000"/>
        </w:rPr>
        <w:t xml:space="preserve">cP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asymmetry </w:t>
      </w:r>
      <w:r>
        <w:rPr>
          <w:color w:val="000000"/>
        </w:rPr>
        <w:t xml:space="preserve">and </w:t>
      </w:r>
      <w:r>
        <w:rPr>
          <w:color w:val="CCCC00"/>
        </w:rPr>
        <w:t xml:space="preserve">smaller </w:t>
      </w:r>
      <w:r>
        <w:rPr>
          <w:color w:val="CCCC00"/>
        </w:rPr>
        <w:t xml:space="preserve">size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N221 </w:t>
      </w:r>
      <w:r>
        <w:rPr>
          <w:color w:val="CCCC00"/>
        </w:rPr>
        <w:t xml:space="preserve">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low </w:t>
      </w:r>
      <w:r>
        <w:rPr>
          <w:color w:val="FF3333"/>
        </w:rPr>
        <w:t xml:space="preserve">low </w:t>
      </w:r>
      <w:r>
        <w:rPr>
          <w:color w:val="66CC00"/>
        </w:rPr>
        <w:t xml:space="preserve">viscosity </w:t>
      </w:r>
      <w:r>
        <w:rPr>
          <w:color w:val="FF3333"/>
        </w:rPr>
        <w:t xml:space="preserve">viscosity </w:t>
      </w:r>
      <w:r>
        <w:rPr>
          <w:color w:val="66CC00"/>
        </w:rPr>
        <w:t xml:space="preserve">of </w:t>
      </w:r>
      <w:r>
        <w:rPr>
          <w:color w:val="FF3333"/>
        </w:rPr>
        <w:t xml:space="preserve">of </w:t>
      </w:r>
      <w:r>
        <w:rPr>
          <w:color w:val="66CC00"/>
        </w:rPr>
        <w:t xml:space="preserve">the </w:t>
      </w:r>
      <w:r>
        <w:rPr>
          <w:color w:val="FF3333"/>
        </w:rPr>
        <w:t xml:space="preserve">the </w:t>
      </w:r>
      <w:r>
        <w:rPr>
          <w:color w:val="66CC00"/>
        </w:rPr>
        <w:t xml:space="preserve">pyrrolidinium </w:t>
      </w:r>
      <w:r>
        <w:rPr>
          <w:color w:val="FF3333"/>
        </w:rPr>
        <w:t xml:space="preserve">pyrrolidinium </w:t>
      </w:r>
      <w:r>
        <w:rPr>
          <w:color w:val="66CC00"/>
        </w:rPr>
        <w:t xml:space="preserve">ILs </w:t>
      </w:r>
      <w:r>
        <w:rPr>
          <w:color w:val="FF3333"/>
        </w:rPr>
        <w:t xml:space="preserve">ILs </w:t>
      </w:r>
      <w:r>
        <w:rPr>
          <w:color w:val="000000"/>
        </w:rPr>
        <w:t xml:space="preserve">( </w:t>
      </w:r>
      <w:r>
        <w:rPr>
          <w:color w:val="000000"/>
        </w:rPr>
        <w:t xml:space="preserve">e.g </w:t>
      </w:r>
      <w:r>
        <w:rPr>
          <w:color w:val="000000"/>
        </w:rPr>
        <w:t xml:space="preserve">.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an </w:t>
      </w:r>
      <w:r>
        <w:rPr>
          <w:color w:val="000000"/>
        </w:rPr>
        <w:t xml:space="preserve">acyclic </w:t>
      </w:r>
      <w:r>
        <w:rPr>
          <w:color w:val="000000"/>
        </w:rPr>
        <w:t xml:space="preserve">ammonium </w:t>
      </w:r>
      <w:r>
        <w:rPr>
          <w:color w:val="000000"/>
        </w:rPr>
        <w:t xml:space="preserve">cation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an </w:t>
      </w:r>
      <w:r>
        <w:rPr>
          <w:color w:val="000000"/>
        </w:rPr>
        <w:t xml:space="preserve">identical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carbon </w:t>
      </w:r>
      <w:r>
        <w:rPr>
          <w:color w:val="000000"/>
        </w:rPr>
        <w:t xml:space="preserve">atoms </w:t>
      </w:r>
      <w:r>
        <w:rPr>
          <w:color w:val="000000"/>
        </w:rPr>
        <w:t xml:space="preserve">) </w:t>
      </w:r>
      <w:r>
        <w:rPr>
          <w:color w:val="000000"/>
        </w:rPr>
        <w:t xml:space="preserve">seems </w:t>
      </w:r>
      <w:r>
        <w:rPr>
          <w:color w:val="000000"/>
        </w:rPr>
        <w:t xml:space="preserve">to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quasi-flat </w:t>
      </w:r>
      <w:r>
        <w:rPr>
          <w:color w:val="000000"/>
        </w:rPr>
        <w:t xml:space="preserve">geometry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pyrrolidinium </w:t>
      </w:r>
      <w:r>
        <w:rPr>
          <w:color w:val="000000"/>
        </w:rPr>
        <w:t xml:space="preserve">cation </w:t>
      </w:r>
      <w:r>
        <w:rPr>
          <w:color w:val="000000"/>
        </w:rPr>
        <w:t xml:space="preserve">preventing </w:t>
      </w:r>
      <w:r>
        <w:rPr>
          <w:color w:val="000000"/>
        </w:rPr>
        <w:t xml:space="preserve">any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CCCC00"/>
        </w:rPr>
        <w:t xml:space="preserve">steric </w:t>
      </w:r>
      <w:r>
        <w:rPr>
          <w:color w:val="CCCC00"/>
        </w:rPr>
        <w:t xml:space="preserve">effects </w:t>
      </w:r>
      <w:r>
        <w:rPr>
          <w:color w:val="CCCC00"/>
        </w:rPr>
        <w:t xml:space="preserve">or </w:t>
      </w:r>
      <w:r>
        <w:rPr>
          <w:color w:val="CCCC00"/>
        </w:rPr>
        <w:t xml:space="preserve">entanglement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comparing </w:t>
      </w:r>
      <w:r>
        <w:rPr>
          <w:color w:val="000000"/>
        </w:rPr>
        <w:t xml:space="preserve">IL </w:t>
      </w:r>
      <w:r>
        <w:rPr>
          <w:color w:val="000000"/>
        </w:rPr>
        <w:t xml:space="preserve">5 </w:t>
      </w:r>
      <w:r>
        <w:rPr>
          <w:color w:val="000000"/>
        </w:rPr>
        <w:t xml:space="preserve">, </w:t>
      </w:r>
      <w:r>
        <w:rPr>
          <w:color w:val="000000"/>
        </w:rPr>
        <w:t xml:space="preserve">IL </w:t>
      </w:r>
      <w:r>
        <w:rPr>
          <w:color w:val="000000"/>
        </w:rPr>
        <w:t xml:space="preserve">17 </w:t>
      </w:r>
      <w:r>
        <w:rPr>
          <w:color w:val="000000"/>
        </w:rPr>
        <w:t xml:space="preserve">and </w:t>
      </w:r>
      <w:r>
        <w:rPr>
          <w:color w:val="000000"/>
        </w:rPr>
        <w:t xml:space="preserve">IL </w:t>
      </w:r>
      <w:r>
        <w:rPr>
          <w:color w:val="000000"/>
        </w:rPr>
        <w:t xml:space="preserve">9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values </w:t>
      </w:r>
      <w:r>
        <w:rPr>
          <w:color w:val="000000"/>
        </w:rPr>
        <w:t xml:space="preserve">do </w:t>
      </w:r>
      <w:r>
        <w:rPr>
          <w:color w:val="000000"/>
        </w:rPr>
        <w:t xml:space="preserve">not </w:t>
      </w:r>
      <w:r>
        <w:rPr>
          <w:color w:val="000000"/>
        </w:rPr>
        <w:t xml:space="preserve">strictly </w:t>
      </w:r>
      <w:r>
        <w:rPr>
          <w:color w:val="000000"/>
        </w:rPr>
        <w:t xml:space="preserve">follow </w:t>
      </w:r>
      <w:r>
        <w:rPr>
          <w:color w:val="000000"/>
        </w:rPr>
        <w:t xml:space="preserve">the </w:t>
      </w:r>
      <w:r>
        <w:rPr>
          <w:color w:val="66CC00"/>
        </w:rPr>
        <w:t xml:space="preserve">viscosity </w:t>
      </w:r>
      <w:r>
        <w:rPr>
          <w:color w:val="66CC00"/>
        </w:rPr>
        <w:t xml:space="preserve">trend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Such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is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strong </w:t>
      </w:r>
      <w:r>
        <w:rPr>
          <w:color w:val="000000"/>
        </w:rPr>
        <w:t xml:space="preserve">electrostatic </w:t>
      </w:r>
      <w:r>
        <w:rPr>
          <w:color w:val="000000"/>
        </w:rPr>
        <w:t xml:space="preserve">interactions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conducting </w:t>
      </w:r>
      <w:r>
        <w:rPr>
          <w:color w:val="000000"/>
        </w:rPr>
        <w:t xml:space="preserve">salt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IL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66CC00"/>
        </w:rPr>
        <w:t xml:space="preserve">increased </w:t>
      </w:r>
      <w:r>
        <w:rPr>
          <w:color w:val="66CC00"/>
        </w:rPr>
        <w:t xml:space="preserve">viscosity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mixture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literature </w:t>
      </w:r>
      <w:r>
        <w:rPr>
          <w:color w:val="000000"/>
        </w:rPr>
        <w:t xml:space="preserve">provides </w:t>
      </w:r>
      <w:r>
        <w:rPr>
          <w:color w:val="000000"/>
        </w:rPr>
        <w:t xml:space="preserve">several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evaluation </w:t>
      </w:r>
      <w:r>
        <w:rPr>
          <w:color w:val="000000"/>
        </w:rPr>
        <w:t xml:space="preserve">techniques </w:t>
      </w:r>
      <w:r>
        <w:rPr>
          <w:color w:val="000000"/>
        </w:rPr>
        <w:t xml:space="preserve">to </w:t>
      </w:r>
      <w:r>
        <w:rPr>
          <w:color w:val="000000"/>
        </w:rPr>
        <w:t xml:space="preserve">define </w:t>
      </w:r>
      <w:r>
        <w:rPr>
          <w:color w:val="000000"/>
        </w:rPr>
        <w:t xml:space="preserve">the </w:t>
      </w:r>
      <w:r>
        <w:rPr>
          <w:color w:val="000000"/>
        </w:rPr>
        <w:t xml:space="preserve">thermal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000000"/>
        </w:rPr>
        <w:t xml:space="preserve">TGA </w:t>
      </w:r>
      <w:r>
        <w:rPr>
          <w:color w:val="000000"/>
        </w:rPr>
        <w:t xml:space="preserve">curve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000000"/>
        </w:rPr>
        <w:t xml:space="preserve">exact </w:t>
      </w:r>
      <w:r>
        <w:rPr>
          <w:color w:val="000000"/>
        </w:rPr>
        <w:t xml:space="preserve">and </w:t>
      </w:r>
      <w:r>
        <w:rPr>
          <w:color w:val="000000"/>
        </w:rPr>
        <w:t xml:space="preserve">uniform </w:t>
      </w:r>
      <w:r>
        <w:rPr>
          <w:color w:val="000000"/>
        </w:rPr>
        <w:t xml:space="preserve">evaluation </w:t>
      </w:r>
      <w:r>
        <w:rPr>
          <w:color w:val="000000"/>
        </w:rPr>
        <w:t xml:space="preserve">is </w:t>
      </w:r>
      <w:r>
        <w:rPr>
          <w:color w:val="000000"/>
        </w:rPr>
        <w:t xml:space="preserve">barely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susceptibility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FSO2 </w:t>
      </w:r>
      <w:r>
        <w:rPr>
          <w:color w:val="000000"/>
        </w:rPr>
        <w:t xml:space="preserve">group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FSI </w:t>
      </w:r>
      <w:r>
        <w:rPr>
          <w:color w:val="000000"/>
        </w:rPr>
        <w:t xml:space="preserve">anion </w:t>
      </w:r>
      <w:r>
        <w:rPr>
          <w:color w:val="000000"/>
        </w:rPr>
        <w:t xml:space="preserve">towards </w:t>
      </w:r>
      <w:r>
        <w:rPr>
          <w:color w:val="000000"/>
        </w:rPr>
        <w:t xml:space="preserve">pyrolysis </w:t>
      </w:r>
      <w:r>
        <w:rPr>
          <w:color w:val="000000"/>
        </w:rPr>
        <w:t xml:space="preserve">accounts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in </w:t>
      </w:r>
      <w:r>
        <w:rPr>
          <w:color w:val="000000"/>
        </w:rPr>
        <w:t xml:space="preserve">literature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thermal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introduction </w:t>
      </w:r>
      <w:r>
        <w:rPr>
          <w:color w:val="000000"/>
        </w:rPr>
        <w:t xml:space="preserve">of </w:t>
      </w:r>
      <w:r>
        <w:rPr>
          <w:color w:val="000000"/>
        </w:rPr>
        <w:t xml:space="preserve">an </w:t>
      </w:r>
      <w:r>
        <w:rPr>
          <w:color w:val="000000"/>
        </w:rPr>
        <w:t xml:space="preserve">ether </w:t>
      </w:r>
      <w:r>
        <w:rPr>
          <w:color w:val="000000"/>
        </w:rPr>
        <w:t xml:space="preserve">function </w:t>
      </w:r>
      <w:r>
        <w:rPr>
          <w:color w:val="000000"/>
        </w:rPr>
        <w:t xml:space="preserve">in </w:t>
      </w:r>
      <w:r>
        <w:rPr>
          <w:color w:val="000000"/>
        </w:rPr>
        <w:t xml:space="preserve">IL </w:t>
      </w:r>
      <w:r>
        <w:rPr>
          <w:color w:val="000000"/>
        </w:rPr>
        <w:t xml:space="preserve">2 </w:t>
      </w:r>
      <w:r>
        <w:rPr>
          <w:color w:val="000000"/>
        </w:rPr>
        <w:t xml:space="preserve">to </w:t>
      </w:r>
      <w:r>
        <w:rPr>
          <w:color w:val="000000"/>
        </w:rPr>
        <w:t xml:space="preserve">409 </w:t>
      </w:r>
      <w:r>
        <w:rPr>
          <w:color w:val="000000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lowest </w:t>
      </w:r>
      <w:r>
        <w:rPr>
          <w:color w:val="000000"/>
        </w:rPr>
        <w:t xml:space="preserve">thermal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was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for </w:t>
      </w:r>
      <w:r>
        <w:rPr>
          <w:color w:val="000000"/>
        </w:rPr>
        <w:t xml:space="preserve">IL </w:t>
      </w:r>
      <w:r>
        <w:rPr>
          <w:color w:val="000000"/>
        </w:rPr>
        <w:t xml:space="preserve">5 </w:t>
      </w:r>
      <w:r>
        <w:rPr>
          <w:color w:val="000000"/>
        </w:rPr>
        <w:t xml:space="preserve">( </w:t>
      </w:r>
      <w:r>
        <w:rPr>
          <w:color w:val="000000"/>
        </w:rPr>
        <w:t xml:space="preserve">163 </w:t>
      </w:r>
      <w:r>
        <w:rPr>
          <w:color w:val="000000"/>
        </w:rPr>
        <w:t xml:space="preserve">degC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conditions </w:t>
      </w:r>
      <w:r>
        <w:rPr>
          <w:color w:val="000000"/>
        </w:rPr>
        <w:t xml:space="preserve">( </w:t>
      </w:r>
      <w:r>
        <w:rPr>
          <w:color w:val="000000"/>
        </w:rPr>
        <w:t xml:space="preserve">mostly </w:t>
      </w:r>
      <w:r>
        <w:rPr>
          <w:color w:val="000000"/>
        </w:rPr>
        <w:t xml:space="preserve">a </w:t>
      </w:r>
      <w:r>
        <w:rPr>
          <w:color w:val="000000"/>
        </w:rPr>
        <w:t xml:space="preserve">defined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) </w:t>
      </w:r>
      <w:r>
        <w:rPr>
          <w:color w:val="000000"/>
        </w:rPr>
        <w:t xml:space="preserve">under </w:t>
      </w:r>
      <w:r>
        <w:rPr>
          <w:color w:val="000000"/>
        </w:rPr>
        <w:t xml:space="preserve">which </w:t>
      </w:r>
      <w:r>
        <w:rPr>
          <w:color w:val="000000"/>
        </w:rPr>
        <w:t xml:space="preserve">the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limit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is </w:t>
      </w:r>
      <w:r>
        <w:rPr>
          <w:color w:val="000000"/>
        </w:rPr>
        <w:t xml:space="preserve">reached </w:t>
      </w:r>
      <w:r>
        <w:rPr>
          <w:color w:val="000000"/>
        </w:rPr>
        <w:t xml:space="preserve">,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clearly </w:t>
      </w:r>
      <w:r>
        <w:rPr>
          <w:color w:val="000000"/>
        </w:rPr>
        <w:t xml:space="preserve">defined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some </w:t>
      </w:r>
      <w:r>
        <w:rPr>
          <w:color w:val="000000"/>
        </w:rPr>
        <w:t xml:space="preserve">cases </w:t>
      </w:r>
      <w:r>
        <w:rPr>
          <w:color w:val="000000"/>
        </w:rPr>
        <w:t xml:space="preserve">, </w:t>
      </w:r>
      <w:r>
        <w:rPr>
          <w:color w:val="000000"/>
        </w:rPr>
        <w:t xml:space="preserve">their </w:t>
      </w:r>
      <w:r>
        <w:rPr>
          <w:color w:val="000000"/>
        </w:rPr>
        <w:t xml:space="preserve">slightly </w:t>
      </w:r>
      <w:r>
        <w:rPr>
          <w:color w:val="66CC00"/>
        </w:rPr>
        <w:t xml:space="preserve">lower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rendered </w:t>
      </w:r>
      <w:r>
        <w:rPr>
          <w:color w:val="000000"/>
        </w:rPr>
        <w:t xml:space="preserve">less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Only </w:t>
      </w:r>
      <w:r>
        <w:rPr>
          <w:color w:val="000000"/>
        </w:rPr>
        <w:t xml:space="preserve">the </w:t>
      </w:r>
      <w:r>
        <w:rPr>
          <w:color w:val="000000"/>
        </w:rPr>
        <w:t xml:space="preserve">thioether </w:t>
      </w:r>
      <w:r>
        <w:rPr>
          <w:color w:val="000000"/>
        </w:rPr>
        <w:t xml:space="preserve">functionalized </w:t>
      </w:r>
      <w:r>
        <w:rPr>
          <w:color w:val="000000"/>
        </w:rPr>
        <w:t xml:space="preserve">IL </w:t>
      </w:r>
      <w:r>
        <w:rPr>
          <w:color w:val="000000"/>
        </w:rPr>
        <w:t xml:space="preserve">4 </w:t>
      </w:r>
      <w:r>
        <w:rPr>
          <w:color w:val="000000"/>
        </w:rPr>
        <w:t xml:space="preserve">exhibits </w:t>
      </w:r>
      <w:r>
        <w:rPr>
          <w:color w:val="000000"/>
        </w:rPr>
        <w:t xml:space="preserve">a </w:t>
      </w:r>
      <w:r>
        <w:rPr>
          <w:color w:val="66CC00"/>
        </w:rPr>
        <w:t xml:space="preserve">narrow </w:t>
      </w:r>
      <w:r>
        <w:rPr>
          <w:color w:val="66CC00"/>
        </w:rPr>
        <w:t xml:space="preserve">ESW </w:t>
      </w:r>
      <w:r>
        <w:rPr>
          <w:color w:val="66CC00"/>
        </w:rPr>
        <w:t xml:space="preserve">of </w:t>
      </w:r>
      <w:r>
        <w:rPr>
          <w:color w:val="66CC00"/>
        </w:rPr>
        <w:t xml:space="preserve">3.95 </w:t>
      </w:r>
      <w:r>
        <w:rPr>
          <w:color w:val="66CC00"/>
        </w:rPr>
        <w:t xml:space="preserve">V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high </w:t>
      </w:r>
      <w:r>
        <w:rPr>
          <w:color w:val="CCCC00"/>
        </w:rPr>
        <w:t xml:space="preserve">susceptibility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thioether </w:t>
      </w:r>
      <w:r>
        <w:rPr>
          <w:color w:val="CCCC00"/>
        </w:rPr>
        <w:t xml:space="preserve">to </w:t>
      </w:r>
      <w:r>
        <w:rPr>
          <w:color w:val="CCCC00"/>
        </w:rPr>
        <w:t xml:space="preserve">oxidation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thus </w:t>
      </w:r>
      <w:r>
        <w:rPr>
          <w:color w:val="000000"/>
        </w:rPr>
        <w:t xml:space="preserve">not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as </w:t>
      </w:r>
      <w:r>
        <w:rPr>
          <w:color w:val="FF3333"/>
        </w:rPr>
        <w:t xml:space="preserve">stable </w:t>
      </w:r>
      <w:r>
        <w:rPr>
          <w:color w:val="FF3333"/>
        </w:rPr>
        <w:t xml:space="preserve">enough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Whereas </w:t>
      </w:r>
      <w:r>
        <w:rPr>
          <w:color w:val="000000"/>
        </w:rPr>
        <w:t xml:space="preserve">IL </w:t>
      </w:r>
      <w:r>
        <w:rPr>
          <w:color w:val="000000"/>
        </w:rPr>
        <w:t xml:space="preserve">2 </w:t>
      </w:r>
      <w:r>
        <w:rPr>
          <w:color w:val="000000"/>
        </w:rPr>
        <w:t xml:space="preserve">( </w:t>
      </w:r>
      <w:r>
        <w:rPr>
          <w:color w:val="000000"/>
        </w:rPr>
        <w:t xml:space="preserve">-2.63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IL </w:t>
      </w:r>
      <w:r>
        <w:rPr>
          <w:color w:val="000000"/>
        </w:rPr>
        <w:t xml:space="preserve">4 </w:t>
      </w:r>
      <w:r>
        <w:rPr>
          <w:color w:val="000000"/>
        </w:rPr>
        <w:t xml:space="preserve">( </w:t>
      </w:r>
      <w:r>
        <w:rPr>
          <w:color w:val="000000"/>
        </w:rPr>
        <w:t xml:space="preserve">-2.76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show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stabilities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unfunctionalized </w:t>
      </w:r>
      <w:r>
        <w:rPr>
          <w:color w:val="000000"/>
        </w:rPr>
        <w:t xml:space="preserve">IL </w:t>
      </w:r>
      <w:r>
        <w:rPr>
          <w:color w:val="000000"/>
        </w:rPr>
        <w:t xml:space="preserve">1 </w:t>
      </w:r>
      <w:r>
        <w:rPr>
          <w:color w:val="000000"/>
        </w:rPr>
        <w:t xml:space="preserve">( </w:t>
      </w:r>
      <w:r>
        <w:rPr>
          <w:color w:val="000000"/>
        </w:rPr>
        <w:t xml:space="preserve">-2.65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IL </w:t>
      </w:r>
      <w:r>
        <w:rPr>
          <w:color w:val="000000"/>
        </w:rPr>
        <w:t xml:space="preserve">5 </w:t>
      </w:r>
      <w:r>
        <w:rPr>
          <w:color w:val="000000"/>
        </w:rPr>
        <w:t xml:space="preserve">( </w:t>
      </w:r>
      <w:r>
        <w:rPr>
          <w:color w:val="000000"/>
        </w:rPr>
        <w:t xml:space="preserve">-2.20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IL </w:t>
      </w:r>
      <w:r>
        <w:rPr>
          <w:color w:val="000000"/>
        </w:rPr>
        <w:t xml:space="preserve">3 </w:t>
      </w:r>
      <w:r>
        <w:rPr>
          <w:color w:val="000000"/>
        </w:rPr>
        <w:t xml:space="preserve">( </w:t>
      </w:r>
      <w:r>
        <w:rPr>
          <w:color w:val="000000"/>
        </w:rPr>
        <w:t xml:space="preserve">-2.49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exhibit </w:t>
      </w:r>
      <w:r>
        <w:rPr>
          <w:color w:val="000000"/>
        </w:rPr>
        <w:t xml:space="preserve">fairly </w:t>
      </w:r>
      <w:r>
        <w:rPr>
          <w:color w:val="66CC00"/>
        </w:rPr>
        <w:t xml:space="preserve">higher </w:t>
      </w:r>
      <w:r>
        <w:rPr>
          <w:color w:val="66CC00"/>
        </w:rPr>
        <w:t xml:space="preserve">EC </w:t>
      </w:r>
      <w:r>
        <w:rPr>
          <w:color w:val="66CC00"/>
        </w:rPr>
        <w:t xml:space="preserve">values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inferior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latter </w:t>
      </w:r>
      <w:r>
        <w:rPr>
          <w:color w:val="000000"/>
        </w:rPr>
        <w:t xml:space="preserve">two </w:t>
      </w:r>
      <w:r>
        <w:rPr>
          <w:color w:val="000000"/>
        </w:rPr>
        <w:t xml:space="preserve">compounds </w:t>
      </w:r>
      <w:r>
        <w:rPr>
          <w:color w:val="000000"/>
        </w:rPr>
        <w:t xml:space="preserve">is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CCCC00"/>
        </w:rPr>
        <w:t xml:space="preserve">facile </w:t>
      </w:r>
      <w:r>
        <w:rPr>
          <w:color w:val="CCCC00"/>
        </w:rPr>
        <w:t xml:space="preserve">reduction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ester </w:t>
      </w:r>
      <w:r>
        <w:rPr>
          <w:color w:val="CCCC00"/>
        </w:rPr>
        <w:t xml:space="preserve">or </w:t>
      </w:r>
      <w:r>
        <w:rPr>
          <w:color w:val="CCCC00"/>
        </w:rPr>
        <w:t xml:space="preserve">nitrile </w:t>
      </w:r>
      <w:r>
        <w:rPr>
          <w:color w:val="CCCC00"/>
        </w:rPr>
        <w:t xml:space="preserve">group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before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low </w:t>
      </w:r>
      <w:r>
        <w:rPr>
          <w:color w:val="000000"/>
        </w:rPr>
        <w:t xml:space="preserve">oxidative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thioether </w:t>
      </w:r>
      <w:r>
        <w:rPr>
          <w:color w:val="000000"/>
        </w:rPr>
        <w:t xml:space="preserve">substituted </w:t>
      </w:r>
      <w:r>
        <w:rPr>
          <w:color w:val="000000"/>
        </w:rPr>
        <w:t xml:space="preserve">IL </w:t>
      </w:r>
      <w:r>
        <w:rPr>
          <w:color w:val="000000"/>
        </w:rPr>
        <w:t xml:space="preserve">4 </w:t>
      </w:r>
      <w:r>
        <w:rPr>
          <w:color w:val="000000"/>
        </w:rPr>
        <w:t xml:space="preserve">is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CCCC00"/>
        </w:rPr>
        <w:t xml:space="preserve">high </w:t>
      </w:r>
      <w:r>
        <w:rPr>
          <w:color w:val="CCCC00"/>
        </w:rPr>
        <w:t xml:space="preserve">susceptibility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thioether </w:t>
      </w:r>
      <w:r>
        <w:rPr>
          <w:color w:val="CCCC00"/>
        </w:rPr>
        <w:t xml:space="preserve">to </w:t>
      </w:r>
      <w:r>
        <w:rPr>
          <w:color w:val="CCCC00"/>
        </w:rPr>
        <w:t xml:space="preserve">oxidation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causing </w:t>
      </w:r>
      <w:r>
        <w:rPr>
          <w:color w:val="000000"/>
        </w:rPr>
        <w:t xml:space="preserve">it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oxidized </w:t>
      </w:r>
      <w:r>
        <w:rPr>
          <w:color w:val="000000"/>
        </w:rPr>
        <w:t xml:space="preserve">prior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TFSI </w:t>
      </w:r>
      <w:r>
        <w:rPr>
          <w:color w:val="000000"/>
        </w:rPr>
        <w:t xml:space="preserve">anion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herein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data </w:t>
      </w:r>
      <w:r>
        <w:rPr>
          <w:color w:val="000000"/>
        </w:rPr>
        <w:t xml:space="preserve">, </w:t>
      </w:r>
      <w:r>
        <w:rPr>
          <w:color w:val="000000"/>
        </w:rPr>
        <w:t xml:space="preserve">an </w:t>
      </w:r>
      <w:r>
        <w:rPr>
          <w:color w:val="000000"/>
        </w:rPr>
        <w:t xml:space="preserve">influence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cation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anodic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evident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investigations </w:t>
      </w:r>
      <w:r>
        <w:rPr>
          <w:color w:val="000000"/>
        </w:rPr>
        <w:t xml:space="preserve">to </w:t>
      </w:r>
      <w:r>
        <w:rPr>
          <w:color w:val="000000"/>
        </w:rPr>
        <w:t xml:space="preserve">clarify </w:t>
      </w:r>
      <w:r>
        <w:rPr>
          <w:color w:val="000000"/>
        </w:rPr>
        <w:t xml:space="preserve">this </w:t>
      </w:r>
      <w:r>
        <w:rPr>
          <w:color w:val="000000"/>
        </w:rPr>
        <w:t xml:space="preserve">observation </w:t>
      </w:r>
      <w:r>
        <w:rPr>
          <w:color w:val="000000"/>
        </w:rPr>
        <w:t xml:space="preserve">are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and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undertaken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anodic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influenced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choice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anion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respective </w:t>
      </w:r>
      <w:r>
        <w:rPr>
          <w:color w:val="000000"/>
        </w:rPr>
        <w:t xml:space="preserve">IL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Thermal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lowered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for </w:t>
      </w:r>
      <w:r>
        <w:rPr>
          <w:color w:val="000000"/>
        </w:rPr>
        <w:t xml:space="preserve">all </w:t>
      </w:r>
      <w:r>
        <w:rPr>
          <w:color w:val="000000"/>
        </w:rPr>
        <w:t xml:space="preserve">RTILs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the </w:t>
      </w:r>
      <w:r>
        <w:rPr>
          <w:color w:val="000000"/>
        </w:rPr>
        <w:t xml:space="preserve">FSI </w:t>
      </w:r>
      <w:r>
        <w:rPr>
          <w:color w:val="000000"/>
        </w:rPr>
        <w:t xml:space="preserve">anion </w:t>
      </w:r>
      <w:r>
        <w:rPr>
          <w:color w:val="000000"/>
        </w:rPr>
        <w:t xml:space="preserve">regardless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Combination </w:t>
      </w:r>
      <w:r>
        <w:rPr>
          <w:color w:val="000000"/>
        </w:rPr>
        <w:t xml:space="preserve">of </w:t>
      </w:r>
      <w:r>
        <w:rPr>
          <w:color w:val="000000"/>
        </w:rPr>
        <w:t xml:space="preserve">all </w:t>
      </w:r>
      <w:r>
        <w:rPr>
          <w:color w:val="000000"/>
        </w:rPr>
        <w:t xml:space="preserve">features </w:t>
      </w:r>
      <w:r>
        <w:rPr>
          <w:color w:val="000000"/>
        </w:rPr>
        <w:t xml:space="preserve">beneficial </w:t>
      </w:r>
      <w:r>
        <w:rPr>
          <w:color w:val="000000"/>
        </w:rPr>
        <w:t xml:space="preserve">for </w:t>
      </w:r>
      <w:r>
        <w:rPr>
          <w:color w:val="000000"/>
        </w:rPr>
        <w:t xml:space="preserve">an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000000"/>
        </w:rPr>
        <w:t xml:space="preserve">good </w:t>
      </w:r>
      <w:r>
        <w:rPr>
          <w:color w:val="000000"/>
        </w:rPr>
        <w:t xml:space="preserve">viscosity/conductivity </w:t>
      </w:r>
      <w:r>
        <w:rPr>
          <w:color w:val="000000"/>
        </w:rPr>
        <w:t xml:space="preserve">, </w:t>
      </w:r>
      <w:r>
        <w:rPr>
          <w:color w:val="66CC00"/>
        </w:rPr>
        <w:t xml:space="preserve">high </w:t>
      </w:r>
      <w:r>
        <w:rPr>
          <w:color w:val="66CC00"/>
        </w:rPr>
        <w:t xml:space="preserve">thermal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and </w:t>
      </w:r>
      <w:r>
        <w:rPr>
          <w:color w:val="66CC00"/>
        </w:rPr>
        <w:t xml:space="preserve">good </w:t>
      </w:r>
      <w:r>
        <w:rPr>
          <w:color w:val="66CC00"/>
        </w:rPr>
        <w:t xml:space="preserve">SEI </w:t>
      </w:r>
      <w:r>
        <w:rPr>
          <w:color w:val="66CC00"/>
        </w:rPr>
        <w:t xml:space="preserve">layer </w:t>
      </w:r>
      <w:r>
        <w:rPr>
          <w:color w:val="66CC00"/>
        </w:rPr>
        <w:t xml:space="preserve">formation </w:t>
      </w:r>
      <w:r>
        <w:rPr>
          <w:color w:val="66CC00"/>
        </w:rPr>
        <w:t xml:space="preserve">abilities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one </w:t>
      </w:r>
      <w:r>
        <w:rPr>
          <w:color w:val="000000"/>
        </w:rPr>
        <w:t xml:space="preserve">single </w:t>
      </w:r>
      <w:r>
        <w:rPr>
          <w:color w:val="000000"/>
        </w:rPr>
        <w:t xml:space="preserve">IL </w:t>
      </w:r>
      <w:r>
        <w:rPr>
          <w:color w:val="000000"/>
        </w:rPr>
        <w:t xml:space="preserve">is </w:t>
      </w:r>
      <w:r>
        <w:rPr>
          <w:color w:val="000000"/>
        </w:rPr>
        <w:t xml:space="preserve">hard </w:t>
      </w:r>
      <w:r>
        <w:rPr>
          <w:color w:val="000000"/>
        </w:rPr>
        <w:t xml:space="preserve">to </w:t>
      </w:r>
      <w:r>
        <w:rPr>
          <w:color w:val="000000"/>
        </w:rPr>
        <w:t xml:space="preserve">achieve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nitrile </w:t>
      </w:r>
      <w:r>
        <w:rPr>
          <w:color w:val="CCCC00"/>
        </w:rPr>
        <w:t xml:space="preserve">group </w:t>
      </w:r>
      <w:r>
        <w:rPr>
          <w:color w:val="000000"/>
        </w:rPr>
        <w:t xml:space="preserve">also </w:t>
      </w:r>
      <w:r>
        <w:rPr>
          <w:color w:val="000000"/>
        </w:rPr>
        <w:t xml:space="preserve">accounts </w:t>
      </w:r>
      <w:r>
        <w:rPr>
          <w:color w:val="000000"/>
        </w:rPr>
        <w:t xml:space="preserve">for </w:t>
      </w:r>
      <w:r>
        <w:rPr>
          <w:color w:val="000000"/>
        </w:rPr>
        <w:t xml:space="preserve">a </w:t>
      </w:r>
      <w:r>
        <w:rPr>
          <w:color w:val="66CC00"/>
        </w:rPr>
        <w:t xml:space="preserve">very </w:t>
      </w:r>
      <w:r>
        <w:rPr>
          <w:color w:val="66CC00"/>
        </w:rPr>
        <w:t xml:space="preserve">high </w:t>
      </w:r>
      <w:r>
        <w:rPr>
          <w:color w:val="66CC00"/>
        </w:rPr>
        <w:t xml:space="preserve">viscosity </w:t>
      </w:r>
      <w:r>
        <w:rPr>
          <w:color w:val="000000"/>
        </w:rPr>
        <w:t xml:space="preserve">, </w:t>
      </w:r>
      <w:r>
        <w:rPr>
          <w:color w:val="000000"/>
        </w:rPr>
        <w:t xml:space="preserve">reducing </w:t>
      </w:r>
      <w:r>
        <w:rPr>
          <w:color w:val="000000"/>
        </w:rPr>
        <w:t xml:space="preserve">the </w:t>
      </w:r>
      <w:r>
        <w:rPr>
          <w:color w:val="000000"/>
        </w:rPr>
        <w:t xml:space="preserve">applicability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IL </w:t>
      </w:r>
      <w:r>
        <w:rPr>
          <w:color w:val="000000"/>
        </w:rPr>
        <w:t xml:space="preserve">5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pure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to </w:t>
      </w:r>
      <w:r>
        <w:rPr>
          <w:color w:val="000000"/>
        </w:rPr>
        <w:t xml:space="preserve">attain </w:t>
      </w:r>
      <w:r>
        <w:rPr>
          <w:color w:val="000000"/>
        </w:rPr>
        <w:t xml:space="preserve">a </w:t>
      </w:r>
      <w:r>
        <w:rPr>
          <w:color w:val="000000"/>
        </w:rPr>
        <w:t xml:space="preserve">meaningful </w:t>
      </w:r>
      <w:r>
        <w:rPr>
          <w:color w:val="000000"/>
        </w:rPr>
        <w:t xml:space="preserve">approach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pure </w:t>
      </w:r>
      <w:r>
        <w:rPr>
          <w:color w:val="66CC00"/>
        </w:rPr>
        <w:t xml:space="preserve">ILs </w:t>
      </w:r>
      <w:r>
        <w:rPr>
          <w:color w:val="000000"/>
        </w:rPr>
        <w:t xml:space="preserve">has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evaluated </w:t>
      </w:r>
      <w:r>
        <w:rPr>
          <w:color w:val="000000"/>
        </w:rPr>
        <w:t xml:space="preserve">first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viscosities </w:t>
      </w:r>
      <w:r>
        <w:rPr>
          <w:color w:val="000000"/>
        </w:rPr>
        <w:t xml:space="preserve">and </w:t>
      </w:r>
      <w:r>
        <w:rPr>
          <w:color w:val="000000"/>
        </w:rPr>
        <w:t xml:space="preserve">lower </w:t>
      </w:r>
      <w:r>
        <w:rPr>
          <w:color w:val="000000"/>
        </w:rPr>
        <w:t xml:space="preserve">conductivities </w:t>
      </w:r>
      <w:r>
        <w:rPr>
          <w:color w:val="000000"/>
        </w:rPr>
        <w:t xml:space="preserve">of </w:t>
      </w:r>
      <w:r>
        <w:rPr>
          <w:color w:val="000000"/>
        </w:rPr>
        <w:t xml:space="preserve">ILs </w:t>
      </w:r>
      <w:r>
        <w:rPr>
          <w:color w:val="000000"/>
        </w:rPr>
        <w:t xml:space="preserve">( </w:t>
      </w:r>
      <w:r>
        <w:rPr>
          <w:color w:val="000000"/>
        </w:rPr>
        <w:t xml:space="preserve">Table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most </w:t>
      </w:r>
      <w:r>
        <w:rPr>
          <w:color w:val="000000"/>
        </w:rPr>
        <w:t xml:space="preserve">likely </w:t>
      </w:r>
      <w:r>
        <w:rPr>
          <w:color w:val="000000"/>
        </w:rPr>
        <w:t xml:space="preserve">account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lower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IL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CCOrg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for </w:t>
      </w:r>
      <w:r>
        <w:rPr>
          <w:color w:val="66CC00"/>
        </w:rPr>
        <w:t xml:space="preserve">NMO </w:t>
      </w:r>
      <w:r>
        <w:rPr>
          <w:color w:val="66CC00"/>
        </w:rPr>
        <w:t xml:space="preserve">half </w:t>
      </w:r>
      <w:r>
        <w:rPr>
          <w:color w:val="66CC00"/>
        </w:rPr>
        <w:t xml:space="preserve">cells </w:t>
      </w:r>
      <w:r>
        <w:rPr>
          <w:color w:val="66CC00"/>
        </w:rPr>
        <w:t xml:space="preserve">with </w:t>
      </w:r>
      <w:r>
        <w:rPr>
          <w:color w:val="66CC00"/>
        </w:rPr>
        <w:t xml:space="preserve">organic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before </w:t>
      </w:r>
      <w:r>
        <w:rPr>
          <w:color w:val="000000"/>
        </w:rPr>
        <w:t xml:space="preserve">and </w:t>
      </w:r>
      <w:r>
        <w:rPr>
          <w:color w:val="000000"/>
        </w:rPr>
        <w:t xml:space="preserve">was </w:t>
      </w:r>
      <w:r>
        <w:rPr>
          <w:color w:val="000000"/>
        </w:rPr>
        <w:t xml:space="preserve">mainly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cathode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charge-discharge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superior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IL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CC8 </w:t>
      </w:r>
      <w:r>
        <w:rPr>
          <w:color w:val="000000"/>
        </w:rPr>
        <w:t xml:space="preserve">, </w:t>
      </w:r>
      <w:r>
        <w:rPr>
          <w:color w:val="000000"/>
        </w:rPr>
        <w:t xml:space="preserve">CC13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CC16 </w:t>
      </w:r>
      <w:r>
        <w:rPr>
          <w:color w:val="000000"/>
        </w:rPr>
        <w:t xml:space="preserve">over </w:t>
      </w:r>
      <w:r>
        <w:rPr>
          <w:color w:val="000000"/>
        </w:rPr>
        <w:t xml:space="preserve">CCOrg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66CC00"/>
        </w:rPr>
        <w:t xml:space="preserve">multiple </w:t>
      </w:r>
      <w:r>
        <w:rPr>
          <w:color w:val="66CC00"/>
        </w:rPr>
        <w:t xml:space="preserve">synergistic </w:t>
      </w:r>
      <w:r>
        <w:rPr>
          <w:color w:val="66CC00"/>
        </w:rPr>
        <w:t xml:space="preserve">effects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Firstly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known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stable </w:t>
      </w:r>
      <w:r>
        <w:rPr>
          <w:color w:val="0000FF"/>
        </w:rPr>
        <w:t xml:space="preserve">SEI </w:t>
      </w:r>
      <w:r>
        <w:rPr>
          <w:color w:val="0000FF"/>
        </w:rPr>
        <w:t xml:space="preserve">layer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cycles </w:t>
      </w:r>
      <w:r>
        <w:rPr>
          <w:color w:val="000000"/>
        </w:rPr>
        <w:t xml:space="preserve">is </w:t>
      </w:r>
      <w:r>
        <w:rPr>
          <w:color w:val="000000"/>
        </w:rPr>
        <w:t xml:space="preserve">crucial </w:t>
      </w:r>
      <w:r>
        <w:rPr>
          <w:color w:val="000000"/>
        </w:rPr>
        <w:t xml:space="preserve">for </w:t>
      </w:r>
      <w:r>
        <w:rPr>
          <w:color w:val="66CC00"/>
        </w:rPr>
        <w:t xml:space="preserve">cell </w:t>
      </w:r>
      <w:r>
        <w:rPr>
          <w:color w:val="66CC00"/>
        </w:rPr>
        <w:t xml:space="preserve">durability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of </w:t>
      </w:r>
      <w:r>
        <w:rPr>
          <w:color w:val="CCCC00"/>
        </w:rPr>
        <w:t xml:space="preserve">Mn3+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common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of </w:t>
      </w:r>
      <w:r>
        <w:rPr>
          <w:color w:val="0000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might </w:t>
      </w:r>
      <w:r>
        <w:rPr>
          <w:color w:val="000000"/>
        </w:rPr>
        <w:t xml:space="preserve">also </w:t>
      </w:r>
      <w:r>
        <w:rPr>
          <w:color w:val="000000"/>
        </w:rPr>
        <w:t xml:space="preserve">be </w:t>
      </w:r>
      <w:r>
        <w:rPr>
          <w:color w:val="000000"/>
        </w:rPr>
        <w:t xml:space="preserve">reduced </w:t>
      </w:r>
      <w:r>
        <w:rPr>
          <w:color w:val="000000"/>
        </w:rPr>
        <w:t xml:space="preserve">when </w:t>
      </w:r>
      <w:r>
        <w:rPr>
          <w:color w:val="000000"/>
        </w:rPr>
        <w:t xml:space="preserve">employing </w:t>
      </w:r>
      <w:r>
        <w:rPr>
          <w:color w:val="000000"/>
        </w:rPr>
        <w:t xml:space="preserve">IL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losses </w:t>
      </w:r>
      <w:r>
        <w:rPr>
          <w:color w:val="000000"/>
        </w:rPr>
        <w:t xml:space="preserve">arising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charge-discharge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less </w:t>
      </w:r>
      <w:r>
        <w:rPr>
          <w:color w:val="000000"/>
        </w:rPr>
        <w:t xml:space="preserve">pronounced </w:t>
      </w:r>
      <w:r>
        <w:rPr>
          <w:color w:val="000000"/>
        </w:rPr>
        <w:t xml:space="preserve">when </w:t>
      </w:r>
      <w:r>
        <w:rPr>
          <w:color w:val="000000"/>
        </w:rPr>
        <w:t xml:space="preserve">employing </w:t>
      </w:r>
      <w:r>
        <w:rPr>
          <w:color w:val="000000"/>
        </w:rPr>
        <w:t xml:space="preserve">certain </w:t>
      </w:r>
      <w:r>
        <w:rPr>
          <w:color w:val="000000"/>
        </w:rPr>
        <w:t xml:space="preserve">IL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major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organic </w:t>
      </w:r>
      <w:r>
        <w:rPr>
          <w:color w:val="CCCC00"/>
        </w:rPr>
        <w:t xml:space="preserve">solvent </w:t>
      </w:r>
      <w:r>
        <w:rPr>
          <w:color w:val="CCCC00"/>
        </w:rPr>
        <w:t xml:space="preserve">mixture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00"/>
        </w:rPr>
        <w:t xml:space="preserve">greater </w:t>
      </w:r>
      <w:r>
        <w:rPr>
          <w:color w:val="000000"/>
        </w:rPr>
        <w:t xml:space="preserve">effect </w:t>
      </w:r>
      <w:r>
        <w:rPr>
          <w:color w:val="000000"/>
        </w:rPr>
        <w:t xml:space="preserve">on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conducting </w:t>
      </w:r>
      <w:r>
        <w:rPr>
          <w:color w:val="000000"/>
        </w:rPr>
        <w:t xml:space="preserve">salt </w:t>
      </w:r>
      <w:r>
        <w:rPr>
          <w:color w:val="000000"/>
        </w:rPr>
        <w:t xml:space="preserve">in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evaluated </w:t>
      </w:r>
      <w:r>
        <w:rPr>
          <w:color w:val="000000"/>
        </w:rPr>
        <w:t xml:space="preserve">system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exact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respective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stabilities </w:t>
      </w:r>
      <w:r>
        <w:rPr>
          <w:color w:val="000000"/>
        </w:rPr>
        <w:t xml:space="preserve">-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000000"/>
        </w:rPr>
        <w:t xml:space="preserve">the </w:t>
      </w:r>
      <w:r>
        <w:rPr>
          <w:color w:val="000000"/>
        </w:rPr>
        <w:t xml:space="preserve">superior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CC8 </w:t>
      </w:r>
      <w:r>
        <w:rPr>
          <w:color w:val="000000"/>
        </w:rPr>
        <w:t xml:space="preserve">, </w:t>
      </w:r>
      <w:r>
        <w:rPr>
          <w:color w:val="000000"/>
        </w:rPr>
        <w:t xml:space="preserve">CC13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CC16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poor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CC2 </w:t>
      </w:r>
      <w:r>
        <w:rPr>
          <w:color w:val="000000"/>
        </w:rPr>
        <w:t xml:space="preserve">and </w:t>
      </w:r>
      <w:r>
        <w:rPr>
          <w:color w:val="000000"/>
        </w:rPr>
        <w:t xml:space="preserve">CCOrg </w:t>
      </w:r>
      <w:r>
        <w:rPr>
          <w:color w:val="000000"/>
        </w:rPr>
        <w:t xml:space="preserve">- </w:t>
      </w:r>
      <w:r>
        <w:rPr>
          <w:color w:val="000000"/>
        </w:rPr>
        <w:t xml:space="preserve">require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studies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nature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layers </w:t>
      </w:r>
      <w:r>
        <w:rPr>
          <w:color w:val="000000"/>
        </w:rPr>
        <w:t xml:space="preserve">formed </w:t>
      </w:r>
      <w:r>
        <w:rPr>
          <w:color w:val="000000"/>
        </w:rPr>
        <w:t xml:space="preserve">on </w:t>
      </w:r>
      <w:r>
        <w:rPr>
          <w:color w:val="000000"/>
        </w:rPr>
        <w:t xml:space="preserve">them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stability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electrolytes </w:t>
      </w:r>
      <w:r>
        <w:rPr>
          <w:color w:val="CCCC00"/>
        </w:rPr>
        <w:t xml:space="preserve">against </w:t>
      </w:r>
      <w:r>
        <w:rPr>
          <w:color w:val="CCCC00"/>
        </w:rPr>
        <w:t xml:space="preserve">sodium </w:t>
      </w:r>
      <w:r>
        <w:rPr>
          <w:color w:val="CCCC00"/>
        </w:rPr>
        <w:t xml:space="preserve">metal </w:t>
      </w:r>
      <w:r>
        <w:rPr>
          <w:color w:val="000000"/>
        </w:rPr>
        <w:t xml:space="preserve">poses </w:t>
      </w:r>
      <w:r>
        <w:rPr>
          <w:color w:val="000000"/>
        </w:rPr>
        <w:t xml:space="preserve">a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electrolyte-dependent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00"/>
        </w:rPr>
        <w:t xml:space="preserve">has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considered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observations </w:t>
      </w:r>
      <w:r>
        <w:rPr>
          <w:color w:val="000000"/>
        </w:rPr>
        <w:t xml:space="preserve">made </w:t>
      </w:r>
      <w:r>
        <w:rPr>
          <w:color w:val="000000"/>
        </w:rPr>
        <w:t xml:space="preserve">herein </w:t>
      </w:r>
      <w:r>
        <w:rPr>
          <w:color w:val="000000"/>
        </w:rPr>
        <w:t xml:space="preserve">hint </w:t>
      </w:r>
      <w:r>
        <w:rPr>
          <w:color w:val="000000"/>
        </w:rPr>
        <w:t xml:space="preserve">towards </w:t>
      </w:r>
      <w:r>
        <w:rPr>
          <w:color w:val="000000"/>
        </w:rPr>
        <w:t xml:space="preserve">a </w:t>
      </w:r>
      <w:r>
        <w:rPr>
          <w:color w:val="000000"/>
        </w:rPr>
        <w:t xml:space="preserve">beneficial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piperidinium-based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on </w:t>
      </w:r>
      <w:r>
        <w:rPr>
          <w:color w:val="000000"/>
        </w:rPr>
        <w:t xml:space="preserve">cell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( </w:t>
      </w:r>
      <w:r>
        <w:rPr>
          <w:color w:val="000000"/>
        </w:rPr>
        <w:t xml:space="preserve">ii </w:t>
      </w:r>
      <w:r>
        <w:rPr>
          <w:color w:val="000000"/>
        </w:rPr>
        <w:t xml:space="preserve">) </w:t>
      </w:r>
      <w:r>
        <w:rPr>
          <w:color w:val="000000"/>
        </w:rPr>
        <w:t xml:space="preserve">Among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with </w:t>
      </w:r>
      <w:r>
        <w:rPr>
          <w:color w:val="FF3333"/>
        </w:rPr>
        <w:t xml:space="preserve">IL </w:t>
      </w:r>
      <w:r>
        <w:rPr>
          <w:color w:val="FF3333"/>
        </w:rPr>
        <w:t xml:space="preserve">based </w:t>
      </w:r>
      <w:r>
        <w:rPr>
          <w:color w:val="FF3333"/>
        </w:rPr>
        <w:t xml:space="preserve">electrolytes </w:t>
      </w:r>
      <w:r>
        <w:rPr>
          <w:color w:val="000000"/>
        </w:rPr>
        <w:t xml:space="preserve">, </w:t>
      </w:r>
      <w:r>
        <w:rPr>
          <w:color w:val="000000"/>
        </w:rPr>
        <w:t xml:space="preserve">CC13 </w:t>
      </w:r>
      <w:r>
        <w:rPr>
          <w:color w:val="000000"/>
        </w:rPr>
        <w:t xml:space="preserve">has </w:t>
      </w:r>
      <w:r>
        <w:rPr>
          <w:color w:val="000000"/>
        </w:rPr>
        <w:t xml:space="preserve">the </w:t>
      </w:r>
      <w:r>
        <w:rPr>
          <w:color w:val="000000"/>
        </w:rPr>
        <w:t xml:space="preserve">best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( </w:t>
      </w:r>
      <w:r>
        <w:rPr>
          <w:color w:val="000000"/>
        </w:rPr>
        <w:t xml:space="preserve">68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400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followed </w:t>
      </w:r>
      <w:r>
        <w:rPr>
          <w:color w:val="000000"/>
        </w:rPr>
        <w:t xml:space="preserve">by </w:t>
      </w:r>
      <w:r>
        <w:rPr>
          <w:color w:val="000000"/>
        </w:rPr>
        <w:t xml:space="preserve">CC8 </w:t>
      </w:r>
      <w:r>
        <w:rPr>
          <w:color w:val="000000"/>
        </w:rPr>
        <w:t xml:space="preserve">and </w:t>
      </w:r>
      <w:r>
        <w:rPr>
          <w:color w:val="000000"/>
        </w:rPr>
        <w:t xml:space="preserve">CC2 </w:t>
      </w:r>
      <w:r>
        <w:rPr>
          <w:color w:val="000000"/>
        </w:rPr>
        <w:t xml:space="preserve">while </w:t>
      </w:r>
      <w:r>
        <w:rPr>
          <w:color w:val="000000"/>
        </w:rPr>
        <w:t xml:space="preserve">CC16 </w:t>
      </w:r>
      <w:r>
        <w:rPr>
          <w:color w:val="000000"/>
        </w:rPr>
        <w:t xml:space="preserve">shows </w:t>
      </w:r>
      <w:r>
        <w:rPr>
          <w:color w:val="000000"/>
        </w:rPr>
        <w:t xml:space="preserve">the </w:t>
      </w:r>
      <w:r>
        <w:rPr>
          <w:color w:val="66CC00"/>
        </w:rPr>
        <w:t xml:space="preserve">lowest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( </w:t>
      </w:r>
      <w:r>
        <w:rPr>
          <w:color w:val="000000"/>
        </w:rPr>
        <w:t xml:space="preserve">iv </w:t>
      </w:r>
      <w:r>
        <w:rPr>
          <w:color w:val="000000"/>
        </w:rPr>
        <w:t xml:space="preserve">) </w:t>
      </w:r>
      <w:r>
        <w:rPr>
          <w:color w:val="000000"/>
        </w:rPr>
        <w:t xml:space="preserve">CC2 </w:t>
      </w:r>
      <w:r>
        <w:rPr>
          <w:color w:val="000000"/>
        </w:rPr>
        <w:t xml:space="preserve">and </w:t>
      </w:r>
      <w:r>
        <w:rPr>
          <w:color w:val="000000"/>
        </w:rPr>
        <w:t xml:space="preserve">CCOrg </w:t>
      </w:r>
      <w:r>
        <w:rPr>
          <w:color w:val="000000"/>
        </w:rPr>
        <w:t xml:space="preserve">are </w:t>
      </w:r>
      <w:r>
        <w:rPr>
          <w:color w:val="000000"/>
        </w:rPr>
        <w:t xml:space="preserve">clearly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by </w:t>
      </w:r>
      <w:r>
        <w:rPr>
          <w:color w:val="66CC00"/>
        </w:rPr>
        <w:t xml:space="preserve">fading </w:t>
      </w:r>
      <w:r>
        <w:rPr>
          <w:color w:val="000000"/>
        </w:rPr>
        <w:t xml:space="preserve">and </w:t>
      </w:r>
      <w:r>
        <w:rPr>
          <w:color w:val="000000"/>
        </w:rPr>
        <w:t xml:space="preserve">are </w:t>
      </w:r>
      <w:r>
        <w:rPr>
          <w:color w:val="000000"/>
        </w:rPr>
        <w:t xml:space="preserve">unable </w:t>
      </w:r>
      <w:r>
        <w:rPr>
          <w:color w:val="000000"/>
        </w:rPr>
        <w:t xml:space="preserve">to </w:t>
      </w:r>
      <w:r>
        <w:rPr>
          <w:color w:val="000000"/>
        </w:rPr>
        <w:t xml:space="preserve">retain </w:t>
      </w:r>
      <w:r>
        <w:rPr>
          <w:color w:val="000000"/>
        </w:rPr>
        <w:t xml:space="preserve">their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at </w:t>
      </w:r>
      <w:r>
        <w:rPr>
          <w:color w:val="000000"/>
        </w:rPr>
        <w:t xml:space="preserve">50 </w:t>
      </w:r>
      <w:r>
        <w:rPr>
          <w:color w:val="000000"/>
        </w:rPr>
        <w:t xml:space="preserve">mA </w:t>
      </w:r>
      <w:r>
        <w:rPr>
          <w:color w:val="000000"/>
        </w:rPr>
        <w:t xml:space="preserve">g-1 </w:t>
      </w:r>
      <w:r>
        <w:rPr>
          <w:color w:val="000000"/>
        </w:rPr>
        <w:t xml:space="preserve">after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an </w:t>
      </w:r>
      <w:r>
        <w:rPr>
          <w:color w:val="0000FF"/>
        </w:rPr>
        <w:t xml:space="preserve">instability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these </w:t>
      </w:r>
      <w:r>
        <w:rPr>
          <w:color w:val="0000FF"/>
        </w:rPr>
        <w:t xml:space="preserve">systems </w:t>
      </w:r>
      <w:r>
        <w:rPr>
          <w:color w:val="0000FF"/>
        </w:rPr>
        <w:t xml:space="preserve">under </w:t>
      </w:r>
      <w:r>
        <w:rPr>
          <w:color w:val="0000FF"/>
        </w:rPr>
        <w:t xml:space="preserve">high </w:t>
      </w:r>
      <w:r>
        <w:rPr>
          <w:color w:val="0000FF"/>
        </w:rPr>
        <w:t xml:space="preserve">rate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Enhanced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cells </w:t>
      </w:r>
      <w:r>
        <w:rPr>
          <w:color w:val="000000"/>
        </w:rPr>
        <w:t xml:space="preserve">with </w:t>
      </w:r>
      <w:r>
        <w:rPr>
          <w:color w:val="000000"/>
        </w:rPr>
        <w:t xml:space="preserve">IL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before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relatively </w:t>
      </w:r>
      <w:r>
        <w:rPr>
          <w:color w:val="66CC00"/>
        </w:rPr>
        <w:t xml:space="preserve">high </w:t>
      </w:r>
      <w:r>
        <w:rPr>
          <w:color w:val="66CC00"/>
        </w:rPr>
        <w:t xml:space="preserve">viscosity </w:t>
      </w:r>
      <w:r>
        <w:rPr>
          <w:color w:val="000000"/>
        </w:rPr>
        <w:t xml:space="preserve">and </w:t>
      </w:r>
      <w:r>
        <w:rPr>
          <w:color w:val="FF007F"/>
        </w:rPr>
        <w:t xml:space="preserve">low </w:t>
      </w:r>
      <w:r>
        <w:rPr>
          <w:color w:val="FF007F"/>
        </w:rPr>
        <w:t xml:space="preserve">conductivity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IL </w:t>
      </w:r>
      <w:r>
        <w:rPr>
          <w:color w:val="FF007F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the </w:t>
      </w:r>
      <w:r>
        <w:rPr>
          <w:color w:val="66CC00"/>
        </w:rPr>
        <w:t xml:space="preserve">viscosity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lower </w:t>
      </w:r>
      <w:r>
        <w:rPr>
          <w:color w:val="CCCC00"/>
        </w:rPr>
        <w:t xml:space="preserve">the </w:t>
      </w:r>
      <w:r>
        <w:rPr>
          <w:color w:val="CCCC00"/>
        </w:rPr>
        <w:t xml:space="preserve">ion </w:t>
      </w:r>
      <w:r>
        <w:rPr>
          <w:color w:val="CCCC00"/>
        </w:rPr>
        <w:t xml:space="preserve">mobility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low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coefficient </w:t>
      </w:r>
      <w:r>
        <w:rPr>
          <w:color w:val="000000"/>
        </w:rPr>
        <w:t xml:space="preserve">and </w:t>
      </w:r>
      <w:r>
        <w:rPr>
          <w:color w:val="66CC00"/>
        </w:rPr>
        <w:t xml:space="preserve">reduced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combined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ion </w:t>
      </w:r>
      <w:r>
        <w:rPr>
          <w:color w:val="000000"/>
        </w:rPr>
        <w:t xml:space="preserve">transport </w:t>
      </w:r>
      <w:r>
        <w:rPr>
          <w:color w:val="000000"/>
        </w:rPr>
        <w:t xml:space="preserve">coupled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reduced </w:t>
      </w:r>
      <w:r>
        <w:rPr>
          <w:color w:val="0000FF"/>
        </w:rPr>
        <w:t xml:space="preserve">kinetics </w:t>
      </w:r>
      <w:r>
        <w:rPr>
          <w:color w:val="0000FF"/>
        </w:rPr>
        <w:t xml:space="preserve">of </w:t>
      </w:r>
      <w:r>
        <w:rPr>
          <w:color w:val="0000FF"/>
        </w:rPr>
        <w:t xml:space="preserve">intercalation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lower </w:t>
      </w:r>
      <w:r>
        <w:rPr>
          <w:color w:val="000000"/>
        </w:rPr>
        <w:t xml:space="preserve">capacities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IL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, </w:t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66CC00"/>
        </w:rPr>
        <w:t xml:space="preserve">fast </w:t>
      </w:r>
      <w:r>
        <w:rPr>
          <w:color w:val="66CC00"/>
        </w:rPr>
        <w:t xml:space="preserve">charge </w:t>
      </w:r>
      <w:r>
        <w:rPr>
          <w:color w:val="66CC00"/>
        </w:rPr>
        <w:t xml:space="preserve">perspective </w:t>
      </w:r>
      <w:r>
        <w:rPr>
          <w:color w:val="66CC00"/>
        </w:rPr>
        <w:t xml:space="preserve">, </w:t>
      </w:r>
      <w:r>
        <w:rPr>
          <w:color w:val="66CC00"/>
        </w:rPr>
        <w:t xml:space="preserve">the </w:t>
      </w:r>
      <w:r>
        <w:rPr>
          <w:color w:val="66CC00"/>
        </w:rPr>
        <w:t xml:space="preserve">numbers </w:t>
      </w:r>
      <w:r>
        <w:rPr>
          <w:color w:val="000000"/>
        </w:rPr>
        <w:t xml:space="preserve">still </w:t>
      </w:r>
      <w:r>
        <w:rPr>
          <w:color w:val="000000"/>
        </w:rPr>
        <w:t xml:space="preserve">have </w:t>
      </w:r>
      <w:r>
        <w:rPr>
          <w:color w:val="000000"/>
        </w:rPr>
        <w:t xml:space="preserve">room </w:t>
      </w:r>
      <w:r>
        <w:rPr>
          <w:color w:val="000000"/>
        </w:rPr>
        <w:t xml:space="preserve">for </w:t>
      </w:r>
      <w:r>
        <w:rPr>
          <w:color w:val="000000"/>
        </w:rPr>
        <w:t xml:space="preserve">improvement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scope </w:t>
      </w:r>
      <w:r>
        <w:rPr>
          <w:color w:val="000000"/>
        </w:rPr>
        <w:t xml:space="preserve">for </w:t>
      </w:r>
      <w:r>
        <w:rPr>
          <w:color w:val="000000"/>
        </w:rPr>
        <w:t xml:space="preserve">further </w:t>
      </w:r>
      <w:r>
        <w:rPr>
          <w:color w:val="000000"/>
        </w:rPr>
        <w:t xml:space="preserve">optimization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(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000000"/>
        </w:rPr>
        <w:t xml:space="preserve">modification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its </w:t>
      </w:r>
      <w:r>
        <w:rPr>
          <w:color w:val="000000"/>
        </w:rPr>
        <w:t xml:space="preserve">viscosity/conductivity </w:t>
      </w:r>
      <w:r>
        <w:rPr>
          <w:color w:val="000000"/>
        </w:rPr>
        <w:t xml:space="preserve">via </w:t>
      </w:r>
      <w:r>
        <w:rPr>
          <w:color w:val="000000"/>
        </w:rPr>
        <w:t xml:space="preserve">additives </w:t>
      </w:r>
      <w:r>
        <w:rPr>
          <w:color w:val="000000"/>
        </w:rPr>
        <w:t xml:space="preserve">or </w:t>
      </w:r>
      <w:r>
        <w:rPr>
          <w:color w:val="000000"/>
        </w:rPr>
        <w:t xml:space="preserve">mixtures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66CC00"/>
        </w:rPr>
        <w:t xml:space="preserve">improving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order </w:t>
      </w:r>
      <w:r>
        <w:rPr>
          <w:color w:val="000000"/>
        </w:rPr>
        <w:t xml:space="preserve">to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improve </w:t>
      </w:r>
      <w:r>
        <w:rPr>
          <w:color w:val="000000"/>
        </w:rPr>
        <w:t xml:space="preserve">the </w:t>
      </w:r>
      <w:r>
        <w:rPr>
          <w:color w:val="000000"/>
        </w:rPr>
        <w:t xml:space="preserve">systems </w:t>
      </w:r>
      <w:r>
        <w:rPr>
          <w:color w:val="000000"/>
        </w:rPr>
        <w:t xml:space="preserve">and </w:t>
      </w:r>
      <w:r>
        <w:rPr>
          <w:color w:val="000000"/>
        </w:rPr>
        <w:t xml:space="preserve">obtain </w:t>
      </w:r>
      <w:r>
        <w:rPr>
          <w:color w:val="000000"/>
        </w:rPr>
        <w:t xml:space="preserve">more </w:t>
      </w:r>
      <w:r>
        <w:rPr>
          <w:color w:val="000000"/>
        </w:rPr>
        <w:t xml:space="preserve">valuable </w:t>
      </w:r>
      <w:r>
        <w:rPr>
          <w:color w:val="000000"/>
        </w:rPr>
        <w:t xml:space="preserve">information </w:t>
      </w:r>
      <w:r>
        <w:rPr>
          <w:color w:val="000000"/>
        </w:rPr>
        <w:t xml:space="preserve">regarding </w:t>
      </w:r>
      <w:r>
        <w:rPr>
          <w:color w:val="000000"/>
        </w:rPr>
        <w:t xml:space="preserve">the </w:t>
      </w:r>
      <w:r>
        <w:rPr>
          <w:color w:val="000000"/>
        </w:rPr>
        <w:t xml:space="preserve">relation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IL </w:t>
      </w:r>
      <w:r>
        <w:rPr>
          <w:color w:val="000000"/>
        </w:rPr>
        <w:t xml:space="preserve">nature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remaining </w:t>
      </w:r>
      <w:r>
        <w:rPr>
          <w:color w:val="000000"/>
        </w:rPr>
        <w:t xml:space="preserve">functionalized </w:t>
      </w:r>
      <w:r>
        <w:rPr>
          <w:color w:val="000000"/>
        </w:rPr>
        <w:t xml:space="preserve">RTILs </w:t>
      </w:r>
      <w:r>
        <w:rPr>
          <w:color w:val="000000"/>
        </w:rPr>
        <w:t xml:space="preserve">from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have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tested </w:t>
      </w:r>
      <w:r>
        <w:rPr>
          <w:color w:val="000000"/>
        </w:rPr>
        <w:t xml:space="preserve">and </w:t>
      </w:r>
      <w:r>
        <w:rPr>
          <w:color w:val="000000"/>
        </w:rPr>
        <w:t xml:space="preserve">evaluated </w:t>
      </w:r>
      <w:r>
        <w:rPr>
          <w:color w:val="000000"/>
        </w:rPr>
        <w:t xml:space="preserve">as </w:t>
      </w:r>
      <w:r>
        <w:rPr>
          <w:color w:val="000000"/>
        </w:rPr>
        <w:t xml:space="preserve">well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investigations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XRD </w:t>
      </w:r>
      <w:r>
        <w:rPr>
          <w:color w:val="000000"/>
        </w:rPr>
        <w:t xml:space="preserve">, </w:t>
      </w:r>
      <w:r>
        <w:rPr>
          <w:color w:val="000000"/>
        </w:rPr>
        <w:t xml:space="preserve">XPS </w:t>
      </w:r>
      <w:r>
        <w:rPr>
          <w:color w:val="000000"/>
        </w:rPr>
        <w:t xml:space="preserve">and </w:t>
      </w:r>
      <w:r>
        <w:rPr>
          <w:color w:val="000000"/>
        </w:rPr>
        <w:t xml:space="preserve">EDX </w:t>
      </w:r>
      <w:r>
        <w:rPr>
          <w:color w:val="000000"/>
        </w:rPr>
        <w:t xml:space="preserve">studies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cycled </w:t>
      </w:r>
      <w:r>
        <w:rPr>
          <w:color w:val="000000"/>
        </w:rPr>
        <w:t xml:space="preserve">NMO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have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undertaken </w:t>
      </w:r>
      <w:r>
        <w:rPr>
          <w:color w:val="000000"/>
        </w:rPr>
        <w:t xml:space="preserve">to </w:t>
      </w:r>
      <w:r>
        <w:rPr>
          <w:color w:val="000000"/>
        </w:rPr>
        <w:t xml:space="preserve">explain </w:t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trends </w:t>
      </w:r>
      <w:r>
        <w:rPr>
          <w:color w:val="000000"/>
        </w:rPr>
        <w:t xml:space="preserve">, </w:t>
      </w:r>
      <w:r>
        <w:rPr>
          <w:color w:val="000000"/>
        </w:rPr>
        <w:t xml:space="preserve">enabling </w:t>
      </w:r>
      <w:r>
        <w:rPr>
          <w:color w:val="000000"/>
        </w:rPr>
        <w:t xml:space="preserve">a </w:t>
      </w:r>
      <w:r>
        <w:rPr>
          <w:color w:val="000000"/>
        </w:rPr>
        <w:t xml:space="preserve">tailored </w:t>
      </w:r>
      <w:r>
        <w:rPr>
          <w:color w:val="000000"/>
        </w:rPr>
        <w:t xml:space="preserve">approach </w:t>
      </w:r>
      <w:r>
        <w:rPr>
          <w:color w:val="000000"/>
        </w:rPr>
        <w:t xml:space="preserve">towards </w:t>
      </w:r>
      <w:r>
        <w:rPr>
          <w:color w:val="000000"/>
        </w:rPr>
        <w:t xml:space="preserve">even </w:t>
      </w:r>
      <w:r>
        <w:rPr>
          <w:color w:val="000000"/>
        </w:rPr>
        <w:t xml:space="preserve">better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, </w:t>
      </w:r>
      <w:r>
        <w:rPr>
          <w:color w:val="000000"/>
        </w:rPr>
        <w:t xml:space="preserve">CC8 </w:t>
      </w:r>
      <w:r>
        <w:rPr>
          <w:color w:val="000000"/>
        </w:rPr>
        <w:t xml:space="preserve">, </w:t>
      </w:r>
      <w:r>
        <w:rPr>
          <w:color w:val="000000"/>
        </w:rPr>
        <w:t xml:space="preserve">CC13 </w:t>
      </w:r>
      <w:r>
        <w:rPr>
          <w:color w:val="000000"/>
        </w:rPr>
        <w:t xml:space="preserve">and </w:t>
      </w:r>
      <w:r>
        <w:rPr>
          <w:color w:val="000000"/>
        </w:rPr>
        <w:t xml:space="preserve">CC16 </w:t>
      </w:r>
      <w:r>
        <w:rPr>
          <w:color w:val="000000"/>
        </w:rPr>
        <w:t xml:space="preserve">were </w:t>
      </w:r>
      <w:r>
        <w:rPr>
          <w:color w:val="000000"/>
        </w:rPr>
        <w:t xml:space="preserve">found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stable </w:t>
      </w:r>
      <w:r>
        <w:rPr>
          <w:color w:val="000000"/>
        </w:rPr>
        <w:t xml:space="preserve">under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these </w:t>
      </w:r>
      <w:r>
        <w:rPr>
          <w:color w:val="000000"/>
        </w:rPr>
        <w:t xml:space="preserve">systems </w:t>
      </w:r>
      <w:r>
        <w:rPr>
          <w:color w:val="000000"/>
        </w:rPr>
        <w:t xml:space="preserve">are </w:t>
      </w:r>
      <w:r>
        <w:rPr>
          <w:color w:val="000000"/>
        </w:rPr>
        <w:t xml:space="preserve">reasonably </w:t>
      </w:r>
      <w:r>
        <w:rPr>
          <w:color w:val="000000"/>
        </w:rPr>
        <w:t xml:space="preserve">stable </w:t>
      </w:r>
      <w:r>
        <w:rPr>
          <w:color w:val="000000"/>
        </w:rPr>
        <w:t xml:space="preserve">against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sodiation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rates </w:t>
      </w:r>
      <w:r>
        <w:rPr>
          <w:color w:val="000000"/>
        </w:rPr>
        <w:t xml:space="preserve">and </w:t>
      </w:r>
      <w:r>
        <w:rPr>
          <w:color w:val="000000"/>
        </w:rPr>
        <w:t xml:space="preserve">no </w:t>
      </w:r>
      <w:r>
        <w:rPr>
          <w:color w:val="000000"/>
        </w:rPr>
        <w:t xml:space="preserve">considerable </w:t>
      </w:r>
      <w:r>
        <w:rPr>
          <w:color w:val="000000"/>
        </w:rPr>
        <w:t xml:space="preserve">side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occur </w:t>
      </w:r>
      <w:r>
        <w:rPr>
          <w:color w:val="000000"/>
        </w:rPr>
        <w:t xml:space="preserve">during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detailed </w:t>
      </w:r>
      <w:r>
        <w:rPr>
          <w:color w:val="000000"/>
        </w:rPr>
        <w:t xml:space="preserve">studies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nature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layers </w:t>
      </w:r>
      <w:r>
        <w:rPr>
          <w:color w:val="000000"/>
        </w:rPr>
        <w:t xml:space="preserve">formed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XRD </w:t>
      </w:r>
      <w:r>
        <w:rPr>
          <w:color w:val="000000"/>
        </w:rPr>
        <w:t xml:space="preserve">, </w:t>
      </w:r>
      <w:r>
        <w:rPr>
          <w:color w:val="000000"/>
        </w:rPr>
        <w:t xml:space="preserve">XPS </w:t>
      </w:r>
      <w:r>
        <w:rPr>
          <w:color w:val="000000"/>
        </w:rPr>
        <w:t xml:space="preserve">and </w:t>
      </w:r>
      <w:r>
        <w:rPr>
          <w:color w:val="000000"/>
        </w:rPr>
        <w:t xml:space="preserve">EDX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undertaken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future </w:t>
      </w:r>
      <w:r>
        <w:rPr>
          <w:color w:val="000000"/>
        </w:rPr>
        <w:t xml:space="preserve">to </w:t>
      </w:r>
      <w:r>
        <w:rPr>
          <w:color w:val="000000"/>
        </w:rPr>
        <w:t xml:space="preserve">reveal </w:t>
      </w:r>
      <w:r>
        <w:rPr>
          <w:color w:val="000000"/>
        </w:rPr>
        <w:t xml:space="preserve">the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respective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To </w:t>
      </w:r>
      <w:r>
        <w:rPr>
          <w:color w:val="000000"/>
        </w:rPr>
        <w:t xml:space="preserve">examine </w:t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other </w:t>
      </w:r>
      <w:r>
        <w:rPr>
          <w:color w:val="000000"/>
        </w:rPr>
        <w:t xml:space="preserve">functional </w:t>
      </w:r>
      <w:r>
        <w:rPr>
          <w:color w:val="000000"/>
        </w:rPr>
        <w:t xml:space="preserve">groups </w:t>
      </w:r>
      <w:r>
        <w:rPr>
          <w:color w:val="000000"/>
        </w:rPr>
        <w:t xml:space="preserve">, </w:t>
      </w:r>
      <w:r>
        <w:rPr>
          <w:color w:val="000000"/>
        </w:rPr>
        <w:t xml:space="preserve">e.g </w:t>
      </w:r>
      <w:r>
        <w:rPr>
          <w:color w:val="000000"/>
        </w:rPr>
        <w:t xml:space="preserve">. </w:t>
      </w:r>
      <w:r>
        <w:rPr>
          <w:color w:val="000000"/>
        </w:rPr>
        <w:t xml:space="preserve">nitrile </w:t>
      </w:r>
      <w:r>
        <w:rPr>
          <w:color w:val="000000"/>
        </w:rPr>
        <w:t xml:space="preserve">, </w:t>
      </w:r>
      <w:r>
        <w:rPr>
          <w:color w:val="000000"/>
        </w:rPr>
        <w:t xml:space="preserve">allyl </w:t>
      </w:r>
      <w:r>
        <w:rPr>
          <w:color w:val="000000"/>
        </w:rPr>
        <w:t xml:space="preserve">or </w:t>
      </w:r>
      <w:r>
        <w:rPr>
          <w:color w:val="000000"/>
        </w:rPr>
        <w:t xml:space="preserve">ester </w:t>
      </w:r>
      <w:r>
        <w:rPr>
          <w:color w:val="000000"/>
        </w:rPr>
        <w:t xml:space="preserve">,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cell </w:t>
      </w:r>
      <w:r>
        <w:rPr>
          <w:color w:val="66CC00"/>
        </w:rPr>
        <w:t xml:space="preserve">performances </w:t>
      </w:r>
      <w:r>
        <w:rPr>
          <w:color w:val="000000"/>
        </w:rPr>
        <w:t xml:space="preserve">and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coin </w:t>
      </w:r>
      <w:r>
        <w:rPr>
          <w:color w:val="000000"/>
        </w:rPr>
        <w:t xml:space="preserve">cell </w:t>
      </w:r>
      <w:r>
        <w:rPr>
          <w:color w:val="000000"/>
        </w:rPr>
        <w:t xml:space="preserve">tests </w:t>
      </w:r>
      <w:r>
        <w:rPr>
          <w:color w:val="000000"/>
        </w:rPr>
        <w:t xml:space="preserve">with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RTILs </w:t>
      </w:r>
      <w:r>
        <w:rPr>
          <w:color w:val="000000"/>
        </w:rPr>
        <w:t xml:space="preserve">will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object </w:t>
      </w:r>
      <w:r>
        <w:rPr>
          <w:color w:val="000000"/>
        </w:rPr>
        <w:t xml:space="preserve">of </w:t>
      </w:r>
      <w:r>
        <w:rPr>
          <w:color w:val="000000"/>
        </w:rPr>
        <w:t xml:space="preserve">further </w:t>
      </w:r>
      <w:r>
        <w:rPr>
          <w:color w:val="000000"/>
        </w:rPr>
        <w:t xml:space="preserve">studies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we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the </w:t>
      </w:r>
      <w:r>
        <w:rPr>
          <w:color w:val="000000"/>
        </w:rPr>
        <w:t xml:space="preserve">Co </w:t>
      </w:r>
      <w:r>
        <w:rPr>
          <w:color w:val="000000"/>
        </w:rPr>
        <w:t xml:space="preserve">content </w:t>
      </w:r>
      <w:r>
        <w:rPr>
          <w:color w:val="000000"/>
        </w:rPr>
        <w:t xml:space="preserve">in </w:t>
      </w:r>
      <w:r>
        <w:rPr>
          <w:color w:val="000000"/>
        </w:rPr>
        <w:t xml:space="preserve">NCM64 </w:t>
      </w:r>
      <w:r>
        <w:rPr>
          <w:color w:val="000000"/>
        </w:rPr>
        <w:t xml:space="preserve">, </w:t>
      </w:r>
      <w:r>
        <w:rPr>
          <w:color w:val="000000"/>
        </w:rPr>
        <w:t xml:space="preserve">many </w:t>
      </w:r>
      <w:r>
        <w:rPr>
          <w:color w:val="000000"/>
        </w:rPr>
        <w:t xml:space="preserve">steps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FF"/>
        </w:rPr>
        <w:t xml:space="preserve">high </w:t>
      </w:r>
      <w:r>
        <w:rPr>
          <w:color w:val="0000FF"/>
        </w:rPr>
        <w:t xml:space="preserve">potential </w:t>
      </w:r>
      <w:r>
        <w:rPr>
          <w:color w:val="0000FF"/>
        </w:rPr>
        <w:t xml:space="preserve">region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charge/discharge </w:t>
      </w:r>
      <w:r>
        <w:rPr>
          <w:color w:val="0000FF"/>
        </w:rPr>
        <w:t xml:space="preserve">profiles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coulombic </w:t>
      </w:r>
      <w:r>
        <w:rPr>
          <w:color w:val="000000"/>
        </w:rPr>
        <w:t xml:space="preserve">efficiency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at </w:t>
      </w:r>
      <w:r>
        <w:rPr>
          <w:color w:val="000000"/>
        </w:rPr>
        <w:t xml:space="preserve">~97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excluding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( </w:t>
      </w:r>
      <w:r>
        <w:rPr>
          <w:color w:val="000000"/>
        </w:rPr>
        <w:t xml:space="preserve">&gt;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second </w:t>
      </w:r>
      <w:r>
        <w:rPr>
          <w:color w:val="000000"/>
        </w:rPr>
        <w:t xml:space="preserve">(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)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demonstrating </w:t>
      </w:r>
      <w:r>
        <w:rPr>
          <w:color w:val="000000"/>
        </w:rPr>
        <w:t xml:space="preserve">the </w:t>
      </w:r>
      <w:r>
        <w:rPr>
          <w:color w:val="000000"/>
        </w:rPr>
        <w:t xml:space="preserve">existence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several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changes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among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at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neither </w:t>
      </w:r>
      <w:r>
        <w:rPr>
          <w:color w:val="000000"/>
        </w:rPr>
        <w:t xml:space="preserve">the </w:t>
      </w:r>
      <w:r>
        <w:rPr>
          <w:color w:val="66CC00"/>
        </w:rPr>
        <w:t xml:space="preserve">voltage </w:t>
      </w:r>
      <w:r>
        <w:rPr>
          <w:color w:val="66CC00"/>
        </w:rPr>
        <w:t xml:space="preserve">plateau </w:t>
      </w:r>
      <w:r>
        <w:rPr>
          <w:color w:val="000000"/>
        </w:rPr>
        <w:t xml:space="preserve">nor </w:t>
      </w:r>
      <w:r>
        <w:rPr>
          <w:color w:val="000000"/>
        </w:rPr>
        <w:t xml:space="preserve">the </w:t>
      </w:r>
      <w:r>
        <w:rPr>
          <w:color w:val="0000FF"/>
        </w:rPr>
        <w:t xml:space="preserve">position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curves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gives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evidence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this </w:t>
      </w:r>
      <w:r>
        <w:rPr>
          <w:color w:val="0000FF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most </w:t>
      </w:r>
      <w:r>
        <w:rPr>
          <w:color w:val="000000"/>
        </w:rPr>
        <w:t xml:space="preserve">layered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could </w:t>
      </w:r>
      <w:r>
        <w:rPr>
          <w:color w:val="000000"/>
        </w:rPr>
        <w:t xml:space="preserve">deliver </w:t>
      </w:r>
      <w:r>
        <w:rPr>
          <w:color w:val="000000"/>
        </w:rPr>
        <w:t xml:space="preserve">either </w:t>
      </w:r>
      <w:r>
        <w:rPr>
          <w:color w:val="66CC00"/>
        </w:rPr>
        <w:t xml:space="preserve">high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or </w:t>
      </w:r>
      <w:r>
        <w:rPr>
          <w:color w:val="66CC00"/>
        </w:rPr>
        <w:t xml:space="preserve">good </w:t>
      </w:r>
      <w:r>
        <w:rPr>
          <w:color w:val="66CC00"/>
        </w:rPr>
        <w:t xml:space="preserve">cyclability </w:t>
      </w:r>
      <w:r>
        <w:rPr>
          <w:color w:val="000000"/>
        </w:rPr>
        <w:t xml:space="preserve">, </w:t>
      </w:r>
      <w:r>
        <w:rPr>
          <w:color w:val="000000"/>
        </w:rPr>
        <w:t xml:space="preserve">few </w:t>
      </w:r>
      <w:r>
        <w:rPr>
          <w:color w:val="000000"/>
        </w:rPr>
        <w:t xml:space="preserve">reports </w:t>
      </w:r>
      <w:r>
        <w:rPr>
          <w:color w:val="000000"/>
        </w:rPr>
        <w:t xml:space="preserve">include </w:t>
      </w:r>
      <w:r>
        <w:rPr>
          <w:color w:val="000000"/>
        </w:rPr>
        <w:t xml:space="preserve">both </w:t>
      </w:r>
      <w:r>
        <w:rPr>
          <w:color w:val="000000"/>
        </w:rPr>
        <w:t xml:space="preserve">of </w:t>
      </w:r>
      <w:r>
        <w:rPr>
          <w:color w:val="000000"/>
        </w:rPr>
        <w:t xml:space="preserve">them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stage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was </w:t>
      </w:r>
      <w:r>
        <w:rPr>
          <w:color w:val="000000"/>
        </w:rPr>
        <w:t xml:space="preserve">operated </w:t>
      </w:r>
      <w:r>
        <w:rPr>
          <w:color w:val="000000"/>
        </w:rPr>
        <w:t xml:space="preserve">for </w:t>
      </w:r>
      <w:r>
        <w:rPr>
          <w:color w:val="000000"/>
        </w:rPr>
        <w:t xml:space="preserve">2000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30C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rate </w:t>
      </w:r>
      <w:r>
        <w:rPr>
          <w:color w:val="000000"/>
        </w:rPr>
        <w:t xml:space="preserve">was </w:t>
      </w:r>
      <w:r>
        <w:rPr>
          <w:color w:val="000000"/>
        </w:rPr>
        <w:t xml:space="preserve">only </w:t>
      </w:r>
      <w:r>
        <w:rPr>
          <w:color w:val="000000"/>
        </w:rPr>
        <w:t xml:space="preserve">0.026 </w:t>
      </w:r>
      <w:r>
        <w:rPr>
          <w:color w:val="000000"/>
        </w:rPr>
        <w:t xml:space="preserve">% </w:t>
      </w:r>
      <w:r>
        <w:rPr>
          <w:color w:val="000000"/>
        </w:rPr>
        <w:t xml:space="preserve">per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Most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layered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for </w:t>
      </w:r>
      <w:r>
        <w:rPr>
          <w:color w:val="000000"/>
        </w:rPr>
        <w:t xml:space="preserve">SIBs </w:t>
      </w:r>
      <w:r>
        <w:rPr>
          <w:color w:val="000000"/>
        </w:rPr>
        <w:t xml:space="preserve">so </w:t>
      </w:r>
      <w:r>
        <w:rPr>
          <w:color w:val="000000"/>
        </w:rPr>
        <w:t xml:space="preserve">far </w:t>
      </w:r>
      <w:r>
        <w:rPr>
          <w:color w:val="000000"/>
        </w:rPr>
        <w:t xml:space="preserve">are </w:t>
      </w:r>
      <w:r>
        <w:rPr>
          <w:color w:val="66CC00"/>
        </w:rPr>
        <w:t xml:space="preserve">weak </w:t>
      </w:r>
      <w:r>
        <w:rPr>
          <w:color w:val="66CC00"/>
        </w:rPr>
        <w:t xml:space="preserve">in </w:t>
      </w:r>
      <w:r>
        <w:rPr>
          <w:color w:val="66CC00"/>
        </w:rPr>
        <w:t xml:space="preserve">high-rate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Li </w:t>
      </w:r>
      <w:r>
        <w:rPr>
          <w:color w:val="000000"/>
        </w:rPr>
        <w:t xml:space="preserve">analogues </w:t>
      </w:r>
      <w:r>
        <w:rPr>
          <w:color w:val="000000"/>
        </w:rPr>
        <w:t xml:space="preserve">owing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larger </w:t>
      </w:r>
      <w:r>
        <w:rPr>
          <w:color w:val="000000"/>
        </w:rPr>
        <w:t xml:space="preserve">size </w:t>
      </w:r>
      <w:r>
        <w:rPr>
          <w:color w:val="000000"/>
        </w:rPr>
        <w:t xml:space="preserve">of </w:t>
      </w:r>
      <w:r>
        <w:rPr>
          <w:color w:val="000000"/>
        </w:rPr>
        <w:t xml:space="preserve">Na+ </w:t>
      </w:r>
      <w:r>
        <w:rPr>
          <w:color w:val="000000"/>
        </w:rPr>
        <w:t xml:space="preserve">( </w:t>
      </w:r>
      <w:r>
        <w:rPr>
          <w:color w:val="000000"/>
        </w:rPr>
        <w:t xml:space="preserve">1.02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Li+ </w:t>
      </w:r>
      <w:r>
        <w:rPr>
          <w:color w:val="000000"/>
        </w:rPr>
        <w:t xml:space="preserve">( </w:t>
      </w:r>
      <w:r>
        <w:rPr>
          <w:color w:val="000000"/>
        </w:rPr>
        <w:t xml:space="preserve">0.76 </w:t>
      </w:r>
      <w:r>
        <w:rPr>
          <w:color w:val="000000"/>
        </w:rPr>
        <w:t xml:space="preserve">A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a </w:t>
      </w:r>
      <w:r>
        <w:rPr>
          <w:color w:val="FF3333"/>
        </w:rPr>
        <w:t xml:space="preserve">single-phase </w:t>
      </w:r>
      <w:r>
        <w:rPr>
          <w:color w:val="FF3333"/>
        </w:rPr>
        <w:t xml:space="preserve">solid </w:t>
      </w:r>
      <w:r>
        <w:rPr>
          <w:color w:val="FF3333"/>
        </w:rPr>
        <w:t xml:space="preserve">solution </w:t>
      </w:r>
      <w:r>
        <w:rPr>
          <w:color w:val="FF3333"/>
        </w:rPr>
        <w:t xml:space="preserve">reaction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without </w:t>
      </w:r>
      <w:r>
        <w:rPr>
          <w:color w:val="000000"/>
        </w:rPr>
        <w:t xml:space="preserve">any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unanimous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 </w:t>
      </w:r>
      <w:r>
        <w:rPr>
          <w:color w:val="000000"/>
        </w:rPr>
        <w:t xml:space="preserve">that </w:t>
      </w:r>
      <w:r>
        <w:rPr>
          <w:color w:val="000000"/>
        </w:rPr>
        <w:t xml:space="preserve">no </w:t>
      </w:r>
      <w:r>
        <w:rPr>
          <w:color w:val="000000"/>
        </w:rPr>
        <w:t xml:space="preserve">superfluous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charge/discharge </w:t>
      </w:r>
      <w:r>
        <w:rPr>
          <w:color w:val="000000"/>
        </w:rPr>
        <w:t xml:space="preserve">curves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work </w:t>
      </w:r>
      <w:r>
        <w:rPr>
          <w:color w:val="000000"/>
        </w:rPr>
        <w:t xml:space="preserve">is </w:t>
      </w:r>
      <w:r>
        <w:rPr>
          <w:color w:val="000000"/>
        </w:rPr>
        <w:t xml:space="preserve">ongoing </w:t>
      </w:r>
      <w:r>
        <w:rPr>
          <w:color w:val="000000"/>
        </w:rPr>
        <w:t xml:space="preserve">to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the </w:t>
      </w:r>
      <w:r>
        <w:rPr>
          <w:color w:val="66CC00"/>
        </w:rPr>
        <w:t xml:space="preserve">average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voltage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prior </w:t>
      </w:r>
      <w:r>
        <w:rPr>
          <w:color w:val="66CC00"/>
        </w:rPr>
        <w:t xml:space="preserve">to </w:t>
      </w:r>
      <w:r>
        <w:rPr>
          <w:color w:val="66CC00"/>
        </w:rPr>
        <w:t xml:space="preserve">the </w:t>
      </w:r>
      <w:r>
        <w:rPr>
          <w:color w:val="66CC00"/>
        </w:rPr>
        <w:t xml:space="preserve">1C </w:t>
      </w:r>
      <w:r>
        <w:rPr>
          <w:color w:val="66CC00"/>
        </w:rPr>
        <w:t xml:space="preserve">cycling </w:t>
      </w:r>
      <w:r>
        <w:rPr>
          <w:color w:val="000000"/>
        </w:rPr>
        <w:t xml:space="preserve">has </w:t>
      </w:r>
      <w:r>
        <w:rPr>
          <w:color w:val="66CC00"/>
        </w:rPr>
        <w:t xml:space="preserve">negligible </w:t>
      </w:r>
      <w:r>
        <w:rPr>
          <w:color w:val="66CC00"/>
        </w:rPr>
        <w:t xml:space="preserve">influence </w:t>
      </w:r>
      <w:r>
        <w:rPr>
          <w:color w:val="66CC00"/>
        </w:rPr>
        <w:t xml:space="preserve">on </w:t>
      </w:r>
      <w:r>
        <w:rPr>
          <w:color w:val="66CC00"/>
        </w:rPr>
        <w:t xml:space="preserve">the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and </w:t>
      </w:r>
      <w:r>
        <w:rPr>
          <w:color w:val="000000"/>
        </w:rPr>
        <w:t xml:space="preserve">all </w:t>
      </w:r>
      <w:r>
        <w:rPr>
          <w:color w:val="000000"/>
        </w:rPr>
        <w:t xml:space="preserve">three </w:t>
      </w:r>
      <w:r>
        <w:rPr>
          <w:color w:val="000000"/>
        </w:rPr>
        <w:t xml:space="preserve">cells </w:t>
      </w:r>
      <w:r>
        <w:rPr>
          <w:color w:val="000000"/>
        </w:rPr>
        <w:t xml:space="preserve">exhibit </w:t>
      </w:r>
      <w:r>
        <w:rPr>
          <w:color w:val="000000"/>
        </w:rPr>
        <w:t xml:space="preserve">excellent </w:t>
      </w:r>
      <w:r>
        <w:rPr>
          <w:color w:val="000000"/>
        </w:rPr>
        <w:t xml:space="preserve">cycle </w:t>
      </w:r>
      <w:r>
        <w:rPr>
          <w:color w:val="000000"/>
        </w:rPr>
        <w:t xml:space="preserve">capability </w:t>
      </w:r>
      <w:r>
        <w:rPr>
          <w:color w:val="000000"/>
        </w:rPr>
        <w:t xml:space="preserve">at </w:t>
      </w:r>
      <w:r>
        <w:rPr>
          <w:color w:val="000000"/>
        </w:rPr>
        <w:t xml:space="preserve">1C </w:t>
      </w:r>
      <w:r>
        <w:rPr>
          <w:color w:val="000000"/>
        </w:rPr>
        <w:t xml:space="preserve">, </w:t>
      </w:r>
      <w:r>
        <w:rPr>
          <w:color w:val="000000"/>
        </w:rPr>
        <w:t xml:space="preserve">regardless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cycling </w:t>
      </w:r>
      <w:r>
        <w:rPr>
          <w:color w:val="000000"/>
        </w:rPr>
        <w:t xml:space="preserve">current </w:t>
      </w:r>
      <w:r>
        <w:rPr>
          <w:color w:val="000000"/>
        </w:rPr>
        <w:t xml:space="preserve">before </w:t>
      </w:r>
      <w:r>
        <w:rPr>
          <w:color w:val="000000"/>
        </w:rPr>
        <w:t xml:space="preserve">the </w:t>
      </w:r>
      <w:r>
        <w:rPr>
          <w:color w:val="000000"/>
        </w:rPr>
        <w:t xml:space="preserve">long </w:t>
      </w:r>
      <w:r>
        <w:rPr>
          <w:color w:val="000000"/>
        </w:rPr>
        <w:t xml:space="preserve">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measured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current </w:t>
      </w:r>
      <w:r>
        <w:rPr>
          <w:color w:val="000000"/>
        </w:rPr>
        <w:t xml:space="preserve">was </w:t>
      </w:r>
      <w:r>
        <w:rPr>
          <w:color w:val="000000"/>
        </w:rPr>
        <w:t xml:space="preserve">affected </w:t>
      </w:r>
      <w:r>
        <w:rPr>
          <w:color w:val="000000"/>
        </w:rPr>
        <w:t xml:space="preserve">by </w:t>
      </w:r>
      <w:r>
        <w:rPr>
          <w:color w:val="66CC00"/>
        </w:rPr>
        <w:t xml:space="preserve">slight </w:t>
      </w:r>
      <w:r>
        <w:rPr>
          <w:color w:val="66CC00"/>
        </w:rPr>
        <w:t xml:space="preserve">fluctuations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temperature </w:t>
      </w:r>
      <w:r>
        <w:rPr>
          <w:color w:val="66CC00"/>
        </w:rPr>
        <w:t xml:space="preserve">of </w:t>
      </w:r>
      <w:r>
        <w:rPr>
          <w:color w:val="66CC00"/>
        </w:rPr>
        <w:t xml:space="preserve">our </w:t>
      </w:r>
      <w:r>
        <w:rPr>
          <w:color w:val="66CC00"/>
        </w:rPr>
        <w:t xml:space="preserve">laboratory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temperature </w:t>
      </w:r>
      <w:r>
        <w:rPr>
          <w:color w:val="66CC00"/>
        </w:rPr>
        <w:t xml:space="preserve">dependence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cell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could </w:t>
      </w:r>
      <w:r>
        <w:rPr>
          <w:color w:val="000000"/>
        </w:rPr>
        <w:t xml:space="preserve">indicate </w:t>
      </w:r>
      <w:r>
        <w:rPr>
          <w:color w:val="000000"/>
        </w:rPr>
        <w:t xml:space="preserve">a </w:t>
      </w:r>
      <w:r>
        <w:rPr>
          <w:color w:val="000000"/>
        </w:rPr>
        <w:t xml:space="preserve">sodium </w:t>
      </w:r>
      <w:r>
        <w:rPr>
          <w:color w:val="000000"/>
        </w:rPr>
        <w:t xml:space="preserve">diffusion </w:t>
      </w:r>
      <w:r>
        <w:rPr>
          <w:color w:val="000000"/>
        </w:rPr>
        <w:t xml:space="preserve">limited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CCCC00"/>
        </w:rPr>
        <w:t xml:space="preserve">charge-transfer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for </w:t>
      </w:r>
      <w:r>
        <w:rPr>
          <w:color w:val="000000"/>
        </w:rPr>
        <w:t xml:space="preserve">cells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high </w:t>
      </w:r>
      <w:r>
        <w:rPr>
          <w:color w:val="000000"/>
        </w:rPr>
        <w:t xml:space="preserve">current </w:t>
      </w:r>
      <w:r>
        <w:rPr>
          <w:color w:val="000000"/>
        </w:rPr>
        <w:t xml:space="preserve">and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is </w:t>
      </w:r>
      <w:r>
        <w:rPr>
          <w:color w:val="000000"/>
        </w:rPr>
        <w:t xml:space="preserve">limited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Since </w:t>
      </w:r>
      <w:r>
        <w:rPr>
          <w:color w:val="000000"/>
        </w:rPr>
        <w:t xml:space="preserve">it </w:t>
      </w:r>
      <w:r>
        <w:rPr>
          <w:color w:val="000000"/>
        </w:rPr>
        <w:t xml:space="preserve">takes </w:t>
      </w:r>
      <w:r>
        <w:rPr>
          <w:color w:val="000000"/>
        </w:rPr>
        <w:t xml:space="preserve">much </w:t>
      </w:r>
      <w:r>
        <w:rPr>
          <w:color w:val="000000"/>
        </w:rPr>
        <w:t xml:space="preserve">longer </w:t>
      </w:r>
      <w:r>
        <w:rPr>
          <w:color w:val="000000"/>
        </w:rPr>
        <w:t xml:space="preserve">time </w:t>
      </w:r>
      <w:r>
        <w:rPr>
          <w:color w:val="000000"/>
        </w:rPr>
        <w:t xml:space="preserve">to </w:t>
      </w:r>
      <w:r>
        <w:rPr>
          <w:color w:val="000000"/>
        </w:rPr>
        <w:t xml:space="preserve">reach </w:t>
      </w:r>
      <w:r>
        <w:rPr>
          <w:color w:val="000000"/>
        </w:rPr>
        <w:t xml:space="preserve">a </w:t>
      </w:r>
      <w:r>
        <w:rPr>
          <w:color w:val="000000"/>
        </w:rPr>
        <w:t xml:space="preserve">given </w:t>
      </w:r>
      <w:r>
        <w:rPr>
          <w:color w:val="000000"/>
        </w:rPr>
        <w:t xml:space="preserve">cycle </w:t>
      </w:r>
      <w:r>
        <w:rPr>
          <w:color w:val="000000"/>
        </w:rPr>
        <w:t xml:space="preserve">number </w:t>
      </w:r>
      <w:r>
        <w:rPr>
          <w:color w:val="000000"/>
        </w:rPr>
        <w:t xml:space="preserve">for </w:t>
      </w:r>
      <w:r>
        <w:rPr>
          <w:color w:val="000000"/>
        </w:rPr>
        <w:t xml:space="preserve">cells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1C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5C </w:t>
      </w:r>
      <w:r>
        <w:rPr>
          <w:color w:val="000000"/>
        </w:rPr>
        <w:t xml:space="preserve">or </w:t>
      </w:r>
      <w:r>
        <w:rPr>
          <w:color w:val="000000"/>
        </w:rPr>
        <w:t xml:space="preserve">10C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ionic </w:t>
      </w:r>
      <w:r>
        <w:rPr>
          <w:color w:val="0000FF"/>
        </w:rPr>
        <w:t xml:space="preserve">conduction </w:t>
      </w:r>
      <w:r>
        <w:rPr>
          <w:color w:val="0000FF"/>
        </w:rPr>
        <w:t xml:space="preserve">layer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with </w:t>
      </w:r>
      <w:r>
        <w:rPr>
          <w:color w:val="66CC00"/>
        </w:rPr>
        <w:t xml:space="preserve">time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cells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1C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results </w:t>
      </w:r>
      <w:r>
        <w:rPr>
          <w:color w:val="000000"/>
        </w:rPr>
        <w:t xml:space="preserve">from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decomposition </w:t>
      </w:r>
      <w:r>
        <w:rPr>
          <w:color w:val="CCCC00"/>
        </w:rPr>
        <w:t xml:space="preserve">with </w:t>
      </w:r>
      <w:r>
        <w:rPr>
          <w:color w:val="CCCC00"/>
        </w:rPr>
        <w:t xml:space="preserve">time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likely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if </w:t>
      </w:r>
      <w:r>
        <w:rPr>
          <w:color w:val="000000"/>
        </w:rPr>
        <w:t xml:space="preserve">higher </w:t>
      </w:r>
      <w:r>
        <w:rPr>
          <w:color w:val="000000"/>
        </w:rPr>
        <w:t xml:space="preserve">quality </w:t>
      </w:r>
      <w:r>
        <w:rPr>
          <w:color w:val="000000"/>
        </w:rPr>
        <w:t xml:space="preserve">commercial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are </w:t>
      </w:r>
      <w:r>
        <w:rPr>
          <w:color w:val="000000"/>
        </w:rPr>
        <w:t xml:space="preserve">used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5a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between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and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by </w:t>
      </w:r>
      <w:r>
        <w:rPr>
          <w:color w:val="66CC00"/>
        </w:rPr>
        <w:t xml:space="preserve">very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cycle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shown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S8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ESI </w:t>
      </w:r>
      <w:r>
        <w:rPr>
          <w:color w:val="000000"/>
        </w:rPr>
        <w:t xml:space="preserve">, </w:t>
      </w:r>
      <w:r>
        <w:rPr>
          <w:color w:val="000000"/>
        </w:rPr>
        <w:t xml:space="preserve">+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~4.2 </w:t>
      </w:r>
      <w:r>
        <w:rPr>
          <w:color w:val="000000"/>
        </w:rPr>
        <w:t xml:space="preserve">V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found </w:t>
      </w:r>
      <w:r>
        <w:rPr>
          <w:color w:val="000000"/>
        </w:rPr>
        <w:t xml:space="preserve">( </w:t>
      </w:r>
      <w:r>
        <w:rPr>
          <w:color w:val="000000"/>
        </w:rPr>
        <w:t xml:space="preserve">and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~4.5 </w:t>
      </w:r>
      <w:r>
        <w:rPr>
          <w:color w:val="000000"/>
        </w:rPr>
        <w:t xml:space="preserve">V </w:t>
      </w:r>
      <w:r>
        <w:rPr>
          <w:color w:val="000000"/>
        </w:rPr>
        <w:t xml:space="preserve">is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)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P2-Na0.7Co0.7Mn0.3O2 </w:t>
      </w:r>
      <w:r>
        <w:rPr>
          <w:color w:val="000000"/>
        </w:rPr>
        <w:t xml:space="preserve">sample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sodium </w:t>
      </w:r>
      <w:r>
        <w:rPr>
          <w:color w:val="66CC00"/>
        </w:rPr>
        <w:t xml:space="preserve">content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much </w:t>
      </w:r>
      <w:r>
        <w:rPr>
          <w:color w:val="000000"/>
        </w:rPr>
        <w:t xml:space="preserve">poorer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that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for </w:t>
      </w:r>
      <w:r>
        <w:rPr>
          <w:color w:val="000000"/>
        </w:rPr>
        <w:t xml:space="preserve">cells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4.1 </w:t>
      </w:r>
      <w:r>
        <w:rPr>
          <w:color w:val="000000"/>
        </w:rPr>
        <w:t xml:space="preserve">V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5b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Only </w:t>
      </w:r>
      <w:r>
        <w:rPr>
          <w:color w:val="000000"/>
        </w:rPr>
        <w:t xml:space="preserve">~55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after </w:t>
      </w:r>
      <w:r>
        <w:rPr>
          <w:color w:val="000000"/>
        </w:rPr>
        <w:t xml:space="preserve">200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at </w:t>
      </w:r>
      <w:r>
        <w:rPr>
          <w:color w:val="000000"/>
        </w:rPr>
        <w:t xml:space="preserve">1C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 </w:t>
      </w:r>
      <w:r>
        <w:rPr>
          <w:color w:val="000000"/>
        </w:rPr>
        <w:t xml:space="preserve">is </w:t>
      </w:r>
      <w:r>
        <w:rPr>
          <w:color w:val="000000"/>
        </w:rPr>
        <w:t xml:space="preserve">4.5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transforms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P2 </w:t>
      </w:r>
      <w:r>
        <w:rPr>
          <w:color w:val="000000"/>
        </w:rPr>
        <w:t xml:space="preserve">phase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following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( </w:t>
      </w:r>
      <w:r>
        <w:rPr>
          <w:color w:val="000000"/>
        </w:rPr>
        <w:t xml:space="preserve">above </w:t>
      </w:r>
      <w:r>
        <w:rPr>
          <w:color w:val="000000"/>
        </w:rPr>
        <w:t xml:space="preserve">the </w:t>
      </w:r>
      <w:r>
        <w:rPr>
          <w:color w:val="000000"/>
        </w:rPr>
        <w:t xml:space="preserve">green </w:t>
      </w:r>
      <w:r>
        <w:rPr>
          <w:color w:val="000000"/>
        </w:rPr>
        <w:t xml:space="preserve">line </w:t>
      </w:r>
      <w:r>
        <w:rPr>
          <w:color w:val="000000"/>
        </w:rPr>
        <w:t xml:space="preserve">)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is </w:t>
      </w:r>
      <w:r>
        <w:rPr>
          <w:color w:val="66CC00"/>
        </w:rPr>
        <w:t xml:space="preserve">much </w:t>
      </w:r>
      <w:r>
        <w:rPr>
          <w:color w:val="66CC00"/>
        </w:rPr>
        <w:t xml:space="preserve">lower </w:t>
      </w:r>
      <w:r>
        <w:rPr>
          <w:color w:val="66CC00"/>
        </w:rPr>
        <w:t xml:space="preserve">than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, </w:t>
      </w:r>
      <w:r>
        <w:rPr>
          <w:color w:val="000000"/>
        </w:rPr>
        <w:t xml:space="preserve">showing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potential </w:t>
      </w:r>
      <w:r>
        <w:rPr>
          <w:color w:val="66CC00"/>
        </w:rPr>
        <w:t xml:space="preserve">phase </w:t>
      </w:r>
      <w:r>
        <w:rPr>
          <w:color w:val="66CC00"/>
        </w:rPr>
        <w:t xml:space="preserve">transformation </w:t>
      </w:r>
      <w:r>
        <w:rPr>
          <w:color w:val="000000"/>
        </w:rPr>
        <w:t xml:space="preserve">is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but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was </w:t>
      </w:r>
      <w:r>
        <w:rPr>
          <w:color w:val="0000FF"/>
        </w:rPr>
        <w:t xml:space="preserve">damaged </w:t>
      </w:r>
      <w:r>
        <w:rPr>
          <w:color w:val="0000FF"/>
        </w:rPr>
        <w:t xml:space="preserve">to </w:t>
      </w:r>
      <w:r>
        <w:rPr>
          <w:color w:val="0000FF"/>
        </w:rPr>
        <w:t xml:space="preserve">some </w:t>
      </w:r>
      <w:r>
        <w:rPr>
          <w:color w:val="0000FF"/>
        </w:rPr>
        <w:t xml:space="preserve">extent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to </w:t>
      </w:r>
      <w:r>
        <w:rPr>
          <w:color w:val="000000"/>
        </w:rPr>
        <w:t xml:space="preserve">confirm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distortion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cycled </w:t>
      </w:r>
      <w:r>
        <w:rPr>
          <w:color w:val="0000FF"/>
        </w:rPr>
        <w:t xml:space="preserve">P2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low </w:t>
      </w:r>
      <w:r>
        <w:rPr>
          <w:color w:val="66CC00"/>
        </w:rPr>
        <w:t xml:space="preserve">data </w:t>
      </w:r>
      <w:r>
        <w:rPr>
          <w:color w:val="66CC00"/>
        </w:rPr>
        <w:t xml:space="preserve">quality </w:t>
      </w:r>
      <w:r>
        <w:rPr>
          <w:color w:val="000000"/>
        </w:rPr>
        <w:t xml:space="preserve">measured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very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active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recovered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particle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between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and </w:t>
      </w:r>
      <w:r>
        <w:rPr>
          <w:color w:val="000000"/>
        </w:rPr>
        <w:t xml:space="preserve">Na0.44Mn0.89Co0.11O2 </w:t>
      </w:r>
      <w:r>
        <w:rPr>
          <w:color w:val="000000"/>
        </w:rPr>
        <w:t xml:space="preserve">is </w:t>
      </w:r>
      <w:r>
        <w:rPr>
          <w:color w:val="000000"/>
        </w:rPr>
        <w:t xml:space="preserve">also </w:t>
      </w:r>
      <w:r>
        <w:rPr>
          <w:color w:val="000000"/>
        </w:rPr>
        <w:t xml:space="preserve">a </w:t>
      </w:r>
      <w:r>
        <w:rPr>
          <w:color w:val="000000"/>
        </w:rPr>
        <w:t xml:space="preserve">reflection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evolution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cobalt-substitution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behavior </w:t>
      </w:r>
      <w:r>
        <w:rPr>
          <w:color w:val="000000"/>
        </w:rPr>
        <w:t xml:space="preserve">may </w:t>
      </w:r>
      <w:r>
        <w:rPr>
          <w:color w:val="000000"/>
        </w:rPr>
        <w:t xml:space="preserve">be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disordered </w:t>
      </w:r>
      <w:r>
        <w:rPr>
          <w:color w:val="0000FF"/>
        </w:rPr>
        <w:t xml:space="preserve">Mn/Co </w:t>
      </w:r>
      <w:r>
        <w:rPr>
          <w:color w:val="0000FF"/>
        </w:rPr>
        <w:t xml:space="preserve">arrangement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FF"/>
        </w:rPr>
        <w:t xml:space="preserve">breaks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charge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and/or </w:t>
      </w:r>
      <w:r>
        <w:rPr>
          <w:color w:val="000000"/>
        </w:rPr>
        <w:t xml:space="preserve">Na+/vacancy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Judging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angle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curve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x-axis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fraction </w:t>
      </w:r>
      <w:r>
        <w:rPr>
          <w:color w:val="000000"/>
        </w:rPr>
        <w:t xml:space="preserve">of </w:t>
      </w:r>
      <w:r>
        <w:rPr>
          <w:color w:val="000000"/>
        </w:rPr>
        <w:t xml:space="preserve">active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is </w:t>
      </w:r>
      <w:r>
        <w:rPr>
          <w:color w:val="000000"/>
        </w:rPr>
        <w:t xml:space="preserve">measured </w:t>
      </w:r>
      <w:r>
        <w:rPr>
          <w:color w:val="000000"/>
        </w:rPr>
        <w:t xml:space="preserve">down </w:t>
      </w:r>
      <w:r>
        <w:rPr>
          <w:color w:val="000000"/>
        </w:rPr>
        <w:t xml:space="preserve">to </w:t>
      </w:r>
      <w:r>
        <w:rPr>
          <w:color w:val="000000"/>
        </w:rPr>
        <w:t xml:space="preserve">2.0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Na0.44MnO2 </w:t>
      </w:r>
      <w:r>
        <w:rPr>
          <w:color w:val="000000"/>
        </w:rPr>
        <w:t xml:space="preserve">delivers </w:t>
      </w:r>
      <w:r>
        <w:rPr>
          <w:color w:val="000000"/>
        </w:rPr>
        <w:t xml:space="preserve">a </w:t>
      </w:r>
      <w:r>
        <w:rPr>
          <w:color w:val="000000"/>
        </w:rPr>
        <w:t xml:space="preserve">quite </w:t>
      </w:r>
      <w:r>
        <w:rPr>
          <w:color w:val="66CC00"/>
        </w:rPr>
        <w:t xml:space="preserve">low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with </w:t>
      </w:r>
      <w:r>
        <w:rPr>
          <w:color w:val="66CC00"/>
        </w:rPr>
        <w:t xml:space="preserve">only </w:t>
      </w:r>
      <w:r>
        <w:rPr>
          <w:color w:val="66CC00"/>
        </w:rPr>
        <w:t xml:space="preserve">117 </w:t>
      </w:r>
      <w:r>
        <w:rPr>
          <w:color w:val="66CC00"/>
        </w:rPr>
        <w:t xml:space="preserve">mAh </w:t>
      </w:r>
      <w:r>
        <w:rPr>
          <w:color w:val="66CC00"/>
        </w:rPr>
        <w:t xml:space="preserve">g-1 </w:t>
      </w:r>
      <w:r>
        <w:rPr>
          <w:color w:val="66CC00"/>
        </w:rPr>
        <w:t xml:space="preserve">at </w:t>
      </w:r>
      <w:r>
        <w:rPr>
          <w:color w:val="66CC00"/>
        </w:rPr>
        <w:t xml:space="preserve">0.1C </w:t>
      </w:r>
      <w:r>
        <w:rPr>
          <w:color w:val="66CC00"/>
        </w:rPr>
        <w:t xml:space="preserve">in </w:t>
      </w:r>
      <w:r>
        <w:rPr>
          <w:color w:val="66CC00"/>
        </w:rPr>
        <w:t xml:space="preserve">2.0-4.0 </w:t>
      </w:r>
      <w:r>
        <w:rPr>
          <w:color w:val="66CC00"/>
        </w:rPr>
        <w:t xml:space="preserve">V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limit </w:t>
      </w:r>
      <w:r>
        <w:rPr>
          <w:color w:val="0000FF"/>
        </w:rPr>
        <w:t xml:space="preserve">of </w:t>
      </w:r>
      <w:r>
        <w:rPr>
          <w:color w:val="0000FF"/>
        </w:rPr>
        <w:t xml:space="preserve">tunnel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1.8V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content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has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by </w:t>
      </w:r>
      <w:r>
        <w:rPr>
          <w:color w:val="000000"/>
        </w:rPr>
        <w:t xml:space="preserve">0.024mol </w:t>
      </w:r>
      <w:r>
        <w:rPr>
          <w:color w:val="000000"/>
        </w:rPr>
        <w:t xml:space="preserve">( </w:t>
      </w:r>
      <w:r>
        <w:rPr>
          <w:color w:val="000000"/>
        </w:rPr>
        <w:t xml:space="preserve">vs. </w:t>
      </w:r>
      <w:r>
        <w:rPr>
          <w:color w:val="000000"/>
        </w:rPr>
        <w:t xml:space="preserve">Na+/Na </w:t>
      </w:r>
      <w:r>
        <w:rPr>
          <w:color w:val="000000"/>
        </w:rPr>
        <w:t xml:space="preserve">)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Na+ </w:t>
      </w:r>
      <w:r>
        <w:rPr>
          <w:color w:val="000000"/>
        </w:rPr>
        <w:t xml:space="preserve">occupancy </w:t>
      </w:r>
      <w:r>
        <w:rPr>
          <w:color w:val="000000"/>
        </w:rPr>
        <w:t xml:space="preserve">in </w:t>
      </w:r>
      <w:r>
        <w:rPr>
          <w:color w:val="000000"/>
        </w:rPr>
        <w:t xml:space="preserve">Table1 </w:t>
      </w:r>
      <w:r>
        <w:rPr>
          <w:color w:val="000000"/>
        </w:rPr>
        <w:t xml:space="preserve">,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CCCC00"/>
        </w:rPr>
        <w:t xml:space="preserve">higher </w:t>
      </w:r>
      <w:r>
        <w:rPr>
          <w:color w:val="CCCC00"/>
        </w:rPr>
        <w:t xml:space="preserve">Na+/charge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impedance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above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changes </w:t>
      </w:r>
      <w:r>
        <w:rPr>
          <w:color w:val="000000"/>
        </w:rPr>
        <w:t xml:space="preserve">tend </w:t>
      </w:r>
      <w:r>
        <w:rPr>
          <w:color w:val="000000"/>
        </w:rPr>
        <w:t xml:space="preserve">to </w:t>
      </w:r>
      <w:r>
        <w:rPr>
          <w:color w:val="0000FF"/>
        </w:rPr>
        <w:t xml:space="preserve">recover </w:t>
      </w:r>
      <w:r>
        <w:rPr>
          <w:color w:val="0000FF"/>
        </w:rPr>
        <w:t xml:space="preserve">to </w:t>
      </w:r>
      <w:r>
        <w:rPr>
          <w:color w:val="0000FF"/>
        </w:rPr>
        <w:t xml:space="preserve">their </w:t>
      </w:r>
      <w:r>
        <w:rPr>
          <w:color w:val="0000FF"/>
        </w:rPr>
        <w:t xml:space="preserve">original </w:t>
      </w:r>
      <w:r>
        <w:rPr>
          <w:color w:val="0000FF"/>
        </w:rPr>
        <w:t xml:space="preserve">state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returns </w:t>
      </w:r>
      <w:r>
        <w:rPr>
          <w:color w:val="000000"/>
        </w:rPr>
        <w:t xml:space="preserve">of </w:t>
      </w:r>
      <w:r>
        <w:rPr>
          <w:color w:val="000000"/>
        </w:rPr>
        <w:t xml:space="preserve">Na-ions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this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one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major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attenuation </w:t>
      </w:r>
      <w:r>
        <w:rPr>
          <w:color w:val="000000"/>
        </w:rPr>
        <w:t xml:space="preserve">[ </w:t>
      </w:r>
      <w:r>
        <w:rPr>
          <w:color w:val="000000"/>
        </w:rPr>
        <w:t xml:space="preserve">, </w:t>
      </w:r>
      <w:r>
        <w:rPr>
          <w:color w:val="000000"/>
        </w:rPr>
        <w:t xml:space="preserve">]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Whereas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maximum </w:t>
      </w:r>
      <w:r>
        <w:rPr>
          <w:color w:val="000000"/>
        </w:rPr>
        <w:t xml:space="preserve">164.07mAh </w:t>
      </w:r>
      <w:r>
        <w:rPr>
          <w:color w:val="000000"/>
        </w:rPr>
        <w:t xml:space="preserve">g-1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modified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appears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2nd </w:t>
      </w:r>
      <w:r>
        <w:rPr>
          <w:color w:val="000000"/>
        </w:rPr>
        <w:t xml:space="preserve">cycle </w:t>
      </w:r>
      <w:r>
        <w:rPr>
          <w:color w:val="000000"/>
        </w:rPr>
        <w:t xml:space="preserve">in </w:t>
      </w:r>
      <w:r>
        <w:rPr>
          <w:color w:val="000000"/>
        </w:rPr>
        <w:t xml:space="preserve">Fig.6b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Co3O4 </w:t>
      </w:r>
      <w:r>
        <w:rPr>
          <w:color w:val="000000"/>
        </w:rPr>
        <w:t xml:space="preserve">modified </w:t>
      </w:r>
      <w:r>
        <w:rPr>
          <w:color w:val="000000"/>
        </w:rPr>
        <w:t xml:space="preserve">layer </w:t>
      </w:r>
      <w:r>
        <w:rPr>
          <w:color w:val="000000"/>
        </w:rPr>
        <w:t xml:space="preserve">with </w:t>
      </w:r>
      <w:r>
        <w:rPr>
          <w:color w:val="66CC00"/>
        </w:rPr>
        <w:t xml:space="preserve">low </w:t>
      </w:r>
      <w:r>
        <w:rPr>
          <w:color w:val="66CC00"/>
        </w:rPr>
        <w:t xml:space="preserve">electronic </w:t>
      </w:r>
      <w:r>
        <w:rPr>
          <w:color w:val="66CC00"/>
        </w:rPr>
        <w:t xml:space="preserve">conductivity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equal </w:t>
      </w:r>
      <w:r>
        <w:rPr>
          <w:color w:val="000000"/>
        </w:rPr>
        <w:t xml:space="preserve">to </w:t>
      </w:r>
      <w:r>
        <w:rPr>
          <w:color w:val="000000"/>
        </w:rPr>
        <w:t xml:space="preserve">0.65mol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mainly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electrochemical </w:t>
      </w:r>
      <w:r>
        <w:rPr>
          <w:color w:val="CCCC00"/>
        </w:rPr>
        <w:t xml:space="preserve">contributions </w:t>
      </w:r>
      <w:r>
        <w:rPr>
          <w:color w:val="CCCC00"/>
        </w:rPr>
        <w:t xml:space="preserve">of </w:t>
      </w:r>
      <w:r>
        <w:rPr>
          <w:color w:val="CCCC00"/>
        </w:rPr>
        <w:t xml:space="preserve">Co3O4 </w:t>
      </w:r>
      <w:r>
        <w:rPr>
          <w:color w:val="CCCC00"/>
        </w:rPr>
        <w:t xml:space="preserve">modification </w:t>
      </w:r>
      <w:r>
        <w:rPr>
          <w:color w:val="CCCC00"/>
        </w:rPr>
        <w:t xml:space="preserve">such </w:t>
      </w:r>
      <w:r>
        <w:rPr>
          <w:color w:val="CCCC00"/>
        </w:rPr>
        <w:t xml:space="preserve">as </w:t>
      </w:r>
      <w:r>
        <w:rPr>
          <w:color w:val="CCCC00"/>
        </w:rPr>
        <w:t xml:space="preserve">the </w:t>
      </w:r>
      <w:r>
        <w:rPr>
          <w:color w:val="CCCC00"/>
        </w:rPr>
        <w:t xml:space="preserve">improved </w:t>
      </w:r>
      <w:r>
        <w:rPr>
          <w:color w:val="CCCC00"/>
        </w:rPr>
        <w:t xml:space="preserve">Na+-insertion/extraction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pseudo-capacitance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Co3O4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augmented </w:t>
      </w:r>
      <w:r>
        <w:rPr>
          <w:color w:val="0000FF"/>
        </w:rPr>
        <w:t xml:space="preserve">depth </w:t>
      </w:r>
      <w:r>
        <w:rPr>
          <w:color w:val="0000FF"/>
        </w:rPr>
        <w:t xml:space="preserve">of </w:t>
      </w:r>
      <w:r>
        <w:rPr>
          <w:color w:val="0000FF"/>
        </w:rPr>
        <w:t xml:space="preserve">Na-ion </w:t>
      </w:r>
      <w:r>
        <w:rPr>
          <w:color w:val="0000FF"/>
        </w:rPr>
        <w:t xml:space="preserve">migration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Obviously </w:t>
      </w:r>
      <w:r>
        <w:rPr>
          <w:color w:val="000000"/>
        </w:rPr>
        <w:t xml:space="preserve">, </w:t>
      </w:r>
      <w:r>
        <w:rPr>
          <w:color w:val="000000"/>
        </w:rPr>
        <w:t xml:space="preserve">R </w:t>
      </w:r>
      <w:r>
        <w:rPr>
          <w:color w:val="000000"/>
        </w:rPr>
        <w:t xml:space="preserve">s </w:t>
      </w:r>
      <w:r>
        <w:rPr>
          <w:color w:val="000000"/>
        </w:rPr>
        <w:t xml:space="preserve">values </w:t>
      </w:r>
      <w:r>
        <w:rPr>
          <w:color w:val="000000"/>
        </w:rPr>
        <w:t xml:space="preserve">change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during </w:t>
      </w:r>
      <w:r>
        <w:rPr>
          <w:color w:val="66CC00"/>
        </w:rPr>
        <w:t xml:space="preserve">battery </w:t>
      </w:r>
      <w:r>
        <w:rPr>
          <w:color w:val="66CC00"/>
        </w:rPr>
        <w:t xml:space="preserve">operations </w:t>
      </w:r>
      <w:r>
        <w:rPr>
          <w:color w:val="000000"/>
        </w:rPr>
        <w:t xml:space="preserve">, </w:t>
      </w:r>
      <w:r>
        <w:rPr>
          <w:color w:val="000000"/>
        </w:rPr>
        <w:t xml:space="preserve">demonstrating </w:t>
      </w:r>
      <w:r>
        <w:rPr>
          <w:color w:val="000000"/>
        </w:rPr>
        <w:t xml:space="preserve">that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has </w:t>
      </w:r>
      <w:r>
        <w:rPr>
          <w:color w:val="66CC00"/>
        </w:rPr>
        <w:t xml:space="preserve">little </w:t>
      </w:r>
      <w:r>
        <w:rPr>
          <w:color w:val="66CC00"/>
        </w:rPr>
        <w:t xml:space="preserve">effects </w:t>
      </w:r>
      <w:r>
        <w:rPr>
          <w:color w:val="66CC00"/>
        </w:rPr>
        <w:t xml:space="preserve">on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reaction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pseudo-capacitance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Co3O4 </w:t>
      </w:r>
      <w:r>
        <w:rPr>
          <w:color w:val="000000"/>
        </w:rPr>
        <w:t xml:space="preserve">may </w:t>
      </w:r>
      <w:r>
        <w:rPr>
          <w:color w:val="000000"/>
        </w:rPr>
        <w:t xml:space="preserve">also </w:t>
      </w:r>
      <w:r>
        <w:rPr>
          <w:color w:val="000000"/>
        </w:rPr>
        <w:t xml:space="preserve">matter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Na-storage </w:t>
      </w:r>
      <w:r>
        <w:rPr>
          <w:color w:val="66CC00"/>
        </w:rPr>
        <w:t xml:space="preserve">characteristics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Co3O4 </w:t>
      </w:r>
      <w:r>
        <w:rPr>
          <w:color w:val="66CC00"/>
        </w:rPr>
        <w:t xml:space="preserve">modified </w:t>
      </w:r>
      <w:r>
        <w:rPr>
          <w:color w:val="66CC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flakes </w:t>
      </w:r>
      <w:r>
        <w:rPr>
          <w:color w:val="000000"/>
        </w:rPr>
        <w:t xml:space="preserve">had </w:t>
      </w:r>
      <w:r>
        <w:rPr>
          <w:color w:val="000000"/>
        </w:rPr>
        <w:t xml:space="preserve">crystallographic </w:t>
      </w:r>
      <w:r>
        <w:rPr>
          <w:color w:val="000000"/>
        </w:rPr>
        <w:t xml:space="preserve">texture </w:t>
      </w:r>
      <w:r>
        <w:rPr>
          <w:color w:val="000000"/>
        </w:rPr>
        <w:t xml:space="preserve">and </w:t>
      </w:r>
      <w:r>
        <w:rPr>
          <w:color w:val="000000"/>
        </w:rPr>
        <w:t xml:space="preserve">, </w:t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thorough </w:t>
      </w:r>
      <w:r>
        <w:rPr>
          <w:color w:val="000000"/>
        </w:rPr>
        <w:t xml:space="preserve">Rietveld </w:t>
      </w:r>
      <w:r>
        <w:rPr>
          <w:color w:val="000000"/>
        </w:rPr>
        <w:t xml:space="preserve">refinement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operando </w:t>
      </w:r>
      <w:r>
        <w:rPr>
          <w:color w:val="000000"/>
        </w:rPr>
        <w:t xml:space="preserve">data </w:t>
      </w:r>
      <w:r>
        <w:rPr>
          <w:color w:val="000000"/>
        </w:rPr>
        <w:t xml:space="preserve">is </w:t>
      </w:r>
      <w:r>
        <w:rPr>
          <w:color w:val="000000"/>
        </w:rPr>
        <w:t xml:space="preserve">challenging </w:t>
      </w:r>
      <w:r>
        <w:rPr>
          <w:color w:val="000000"/>
        </w:rPr>
        <w:t xml:space="preserve">and </w:t>
      </w:r>
      <w:r>
        <w:rPr>
          <w:color w:val="000000"/>
        </w:rPr>
        <w:t xml:space="preserve">beyond </w:t>
      </w:r>
      <w:r>
        <w:rPr>
          <w:color w:val="000000"/>
        </w:rPr>
        <w:t xml:space="preserve">the </w:t>
      </w:r>
      <w:r>
        <w:rPr>
          <w:color w:val="000000"/>
        </w:rPr>
        <w:t xml:space="preserve">scope </w:t>
      </w:r>
      <w:r>
        <w:rPr>
          <w:color w:val="000000"/>
        </w:rPr>
        <w:t xml:space="preserve">of </w:t>
      </w:r>
      <w:r>
        <w:rPr>
          <w:color w:val="000000"/>
        </w:rPr>
        <w:t xml:space="preserve">this </w:t>
      </w:r>
      <w:r>
        <w:rPr>
          <w:color w:val="000000"/>
        </w:rPr>
        <w:t xml:space="preserve">publication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considering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limitations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Debye-Scherrer </w:t>
      </w:r>
      <w:r>
        <w:rPr>
          <w:color w:val="000000"/>
        </w:rPr>
        <w:t xml:space="preserve">equation </w:t>
      </w:r>
      <w:r>
        <w:rPr>
          <w:color w:val="000000"/>
        </w:rPr>
        <w:t xml:space="preserve">( </w:t>
      </w:r>
      <w:r>
        <w:rPr>
          <w:color w:val="000000"/>
        </w:rPr>
        <w:t xml:space="preserve">e.g. </w:t>
      </w:r>
      <w:r>
        <w:rPr>
          <w:color w:val="000000"/>
        </w:rPr>
        <w:t xml:space="preserve">, </w:t>
      </w:r>
      <w:r>
        <w:rPr>
          <w:color w:val="66CC00"/>
        </w:rPr>
        <w:t xml:space="preserve">value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shape </w:t>
      </w:r>
      <w:r>
        <w:rPr>
          <w:color w:val="66CC00"/>
        </w:rPr>
        <w:t xml:space="preserve">factor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excluded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flakes </w:t>
      </w:r>
      <w:r>
        <w:rPr>
          <w:color w:val="000000"/>
        </w:rPr>
        <w:t xml:space="preserve">are </w:t>
      </w:r>
      <w:r>
        <w:rPr>
          <w:color w:val="000000"/>
        </w:rPr>
        <w:t xml:space="preserve">single </w:t>
      </w:r>
      <w:r>
        <w:rPr>
          <w:color w:val="000000"/>
        </w:rPr>
        <w:t xml:space="preserve">crystals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Potential </w:t>
      </w:r>
      <w:r>
        <w:rPr>
          <w:color w:val="000000"/>
        </w:rPr>
        <w:t xml:space="preserve">reasons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higher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spheres </w:t>
      </w:r>
      <w:r>
        <w:rPr>
          <w:color w:val="000000"/>
        </w:rPr>
        <w:t xml:space="preserve">are </w:t>
      </w:r>
      <w:r>
        <w:rPr>
          <w:color w:val="0000FF"/>
        </w:rPr>
        <w:t xml:space="preserve">stacking </w:t>
      </w:r>
      <w:r>
        <w:rPr>
          <w:color w:val="0000FF"/>
        </w:rPr>
        <w:t xml:space="preserve">faults </w:t>
      </w:r>
      <w:r>
        <w:rPr>
          <w:color w:val="000000"/>
        </w:rPr>
        <w:t xml:space="preserve">as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above </w:t>
      </w:r>
      <w:r>
        <w:rPr>
          <w:color w:val="000000"/>
        </w:rPr>
        <w:t xml:space="preserve">or </w:t>
      </w:r>
      <w:r>
        <w:rPr>
          <w:color w:val="000000"/>
        </w:rPr>
        <w:t xml:space="preserve">an </w:t>
      </w:r>
      <w:r>
        <w:rPr>
          <w:color w:val="0000FF"/>
        </w:rPr>
        <w:t xml:space="preserve">increased </w:t>
      </w:r>
      <w:r>
        <w:rPr>
          <w:color w:val="0000FF"/>
        </w:rPr>
        <w:t xml:space="preserve">amount </w:t>
      </w:r>
      <w:r>
        <w:rPr>
          <w:color w:val="0000FF"/>
        </w:rPr>
        <w:t xml:space="preserve">of </w:t>
      </w:r>
      <w:r>
        <w:rPr>
          <w:color w:val="0000FF"/>
        </w:rPr>
        <w:t xml:space="preserve">defects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66CC00"/>
        </w:rPr>
        <w:t xml:space="preserve">synthetic </w:t>
      </w:r>
      <w:r>
        <w:rPr>
          <w:color w:val="66CC00"/>
        </w:rPr>
        <w:t xml:space="preserve">route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Co-doped </w:t>
      </w:r>
      <w:r>
        <w:rPr>
          <w:color w:val="000000"/>
        </w:rPr>
        <w:t xml:space="preserve">spheres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have </w:t>
      </w:r>
      <w:r>
        <w:rPr>
          <w:color w:val="000000"/>
        </w:rPr>
        <w:t xml:space="preserve">not </w:t>
      </w:r>
      <w:r>
        <w:rPr>
          <w:color w:val="000000"/>
        </w:rPr>
        <w:t xml:space="preserve">been </w:t>
      </w:r>
      <w:r>
        <w:rPr>
          <w:color w:val="000000"/>
        </w:rPr>
        <w:t xml:space="preserve">presented </w:t>
      </w:r>
      <w:r>
        <w:rPr>
          <w:color w:val="000000"/>
        </w:rPr>
        <w:t xml:space="preserve">in </w:t>
      </w:r>
      <w:r>
        <w:rPr>
          <w:color w:val="000000"/>
        </w:rPr>
        <w:t xml:space="preserve">literature </w:t>
      </w:r>
      <w:r>
        <w:rPr>
          <w:color w:val="000000"/>
        </w:rPr>
        <w:t xml:space="preserve">before </w:t>
      </w:r>
      <w:r>
        <w:rPr>
          <w:color w:val="000000"/>
        </w:rPr>
        <w:t xml:space="preserve">, </w:t>
      </w:r>
      <w:r>
        <w:rPr>
          <w:color w:val="000000"/>
        </w:rPr>
        <w:t xml:space="preserve">show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increase </w:t>
      </w:r>
      <w:r>
        <w:rPr>
          <w:color w:val="000000"/>
        </w:rPr>
        <w:t xml:space="preserve">as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NCO </w:t>
      </w:r>
      <w:r>
        <w:rPr>
          <w:color w:val="000000"/>
        </w:rPr>
        <w:t xml:space="preserve">flakes </w:t>
      </w:r>
      <w:r>
        <w:rPr>
          <w:color w:val="000000"/>
        </w:rPr>
        <w:t xml:space="preserve">, </w:t>
      </w:r>
      <w:r>
        <w:rPr>
          <w:color w:val="000000"/>
        </w:rPr>
        <w:t xml:space="preserve">while </w:t>
      </w:r>
      <w:r>
        <w:rPr>
          <w:color w:val="000000"/>
        </w:rPr>
        <w:t xml:space="preserve">lacking </w:t>
      </w:r>
      <w:r>
        <w:rPr>
          <w:color w:val="000000"/>
        </w:rPr>
        <w:t xml:space="preserve">distinct </w:t>
      </w:r>
      <w:r>
        <w:rPr>
          <w:color w:val="000000"/>
        </w:rPr>
        <w:t xml:space="preserve">features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curve </w:t>
      </w:r>
      <w:r>
        <w:rPr>
          <w:color w:val="000000"/>
        </w:rPr>
        <w:t xml:space="preserve">as </w:t>
      </w:r>
      <w:r>
        <w:rPr>
          <w:color w:val="000000"/>
        </w:rPr>
        <w:t xml:space="preserve">opposed </w:t>
      </w:r>
      <w:r>
        <w:rPr>
          <w:color w:val="000000"/>
        </w:rPr>
        <w:t xml:space="preserve">to </w:t>
      </w:r>
      <w:r>
        <w:rPr>
          <w:color w:val="000000"/>
        </w:rPr>
        <w:t xml:space="preserve">NMO </w:t>
      </w:r>
      <w:r>
        <w:rPr>
          <w:color w:val="000000"/>
        </w:rPr>
        <w:t xml:space="preserve">spheres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Consequently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of </w:t>
      </w:r>
      <w:r>
        <w:rPr>
          <w:color w:val="66CC00"/>
        </w:rPr>
        <w:t xml:space="preserve">&gt; </w:t>
      </w:r>
      <w:r>
        <w:rPr>
          <w:color w:val="66CC00"/>
        </w:rPr>
        <w:t xml:space="preserve">=1 </w:t>
      </w:r>
      <w:r>
        <w:rPr>
          <w:color w:val="66CC00"/>
        </w:rPr>
        <w:t xml:space="preserve">%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detectable </w:t>
      </w:r>
      <w:r>
        <w:rPr>
          <w:color w:val="000000"/>
        </w:rPr>
        <w:t xml:space="preserve">by </w:t>
      </w:r>
      <w:r>
        <w:rPr>
          <w:color w:val="000000"/>
        </w:rPr>
        <w:t xml:space="preserve">these </w:t>
      </w:r>
      <w:r>
        <w:rPr>
          <w:color w:val="000000"/>
        </w:rPr>
        <w:t xml:space="preserve">methods </w:t>
      </w:r>
      <w:r>
        <w:rPr>
          <w:color w:val="000000"/>
        </w:rPr>
        <w:t xml:space="preserve">if </w:t>
      </w:r>
      <w:r>
        <w:rPr>
          <w:color w:val="000000"/>
        </w:rPr>
        <w:t xml:space="preserve">it </w:t>
      </w:r>
      <w:r>
        <w:rPr>
          <w:color w:val="000000"/>
        </w:rPr>
        <w:t xml:space="preserve">were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from </w:t>
      </w:r>
      <w:r>
        <w:rPr>
          <w:color w:val="CCCC00"/>
        </w:rPr>
        <w:t xml:space="preserve">Mn </w:t>
      </w:r>
      <w:r>
        <w:rPr>
          <w:color w:val="CCCC00"/>
        </w:rPr>
        <w:t xml:space="preserve">dissolution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concluded </w:t>
      </w:r>
      <w:r>
        <w:rPr>
          <w:color w:val="000000"/>
        </w:rPr>
        <w:t xml:space="preserve">that </w:t>
      </w:r>
      <w:r>
        <w:rPr>
          <w:color w:val="CCCC00"/>
        </w:rPr>
        <w:t xml:space="preserve">manganese </w:t>
      </w:r>
      <w:r>
        <w:rPr>
          <w:color w:val="CCCC00"/>
        </w:rPr>
        <w:t xml:space="preserve">dissolution </w:t>
      </w:r>
      <w:r>
        <w:rPr>
          <w:color w:val="000000"/>
        </w:rPr>
        <w:t xml:space="preserve">has </w:t>
      </w:r>
      <w:r>
        <w:rPr>
          <w:color w:val="000000"/>
        </w:rPr>
        <w:t xml:space="preserve">a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on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fading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P2-type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presented </w:t>
      </w:r>
      <w:r>
        <w:rPr>
          <w:color w:val="000000"/>
        </w:rPr>
        <w:t xml:space="preserve">in </w:t>
      </w:r>
      <w:r>
        <w:rPr>
          <w:color w:val="000000"/>
        </w:rPr>
        <w:t xml:space="preserve">this </w:t>
      </w:r>
      <w:r>
        <w:rPr>
          <w:color w:val="000000"/>
        </w:rPr>
        <w:t xml:space="preserve">work </w:t>
      </w:r>
      <w:r>
        <w:rPr>
          <w:color w:val="000000"/>
        </w:rPr>
        <w:t xml:space="preserve">and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explain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differences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respective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seen </w:t>
      </w:r>
      <w:r>
        <w:rPr>
          <w:color w:val="000000"/>
        </w:rPr>
        <w:t xml:space="preserve">in </w:t>
      </w:r>
      <w:r>
        <w:rPr>
          <w:color w:val="000000"/>
        </w:rPr>
        <w:t xml:space="preserve">Figure </w:t>
      </w:r>
      <w:r>
        <w:rPr>
          <w:color w:val="000000"/>
        </w:rPr>
        <w:t xml:space="preserve">7 </w:t>
      </w:r>
      <w:r>
        <w:rPr>
          <w:color w:val="000000"/>
        </w:rPr>
        <w:t xml:space="preserve">,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NCO </w:t>
      </w:r>
      <w:r>
        <w:rPr>
          <w:color w:val="000000"/>
        </w:rPr>
        <w:t xml:space="preserve">flakes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phase </w:t>
      </w:r>
      <w:r>
        <w:rPr>
          <w:color w:val="000000"/>
        </w:rPr>
        <w:t xml:space="preserve">change </w:t>
      </w:r>
      <w:r>
        <w:rPr>
          <w:color w:val="000000"/>
        </w:rPr>
        <w:t xml:space="preserve">occurs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007F"/>
        </w:rPr>
        <w:t xml:space="preserve">difference </w:t>
      </w:r>
      <w:r>
        <w:rPr>
          <w:color w:val="FF007F"/>
        </w:rPr>
        <w:t xml:space="preserve">in </w:t>
      </w:r>
      <w:r>
        <w:rPr>
          <w:color w:val="FF007F"/>
        </w:rPr>
        <w:t xml:space="preserve">cycling </w:t>
      </w:r>
      <w:r>
        <w:rPr>
          <w:color w:val="FF007F"/>
        </w:rPr>
        <w:t xml:space="preserve">stability </w:t>
      </w:r>
      <w:r>
        <w:rPr>
          <w:color w:val="FF007F"/>
        </w:rPr>
        <w:t xml:space="preserve">between </w:t>
      </w:r>
      <w:r>
        <w:rPr>
          <w:color w:val="FF007F"/>
        </w:rPr>
        <w:t xml:space="preserve">the </w:t>
      </w:r>
      <w:r>
        <w:rPr>
          <w:color w:val="FF007F"/>
        </w:rPr>
        <w:t xml:space="preserve">flakes </w:t>
      </w:r>
      <w:r>
        <w:rPr>
          <w:color w:val="FF007F"/>
        </w:rPr>
        <w:t xml:space="preserve">and </w:t>
      </w:r>
      <w:r>
        <w:rPr>
          <w:color w:val="FF007F"/>
        </w:rPr>
        <w:t xml:space="preserve">spheres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consequence </w:t>
      </w:r>
      <w:r>
        <w:rPr>
          <w:color w:val="000000"/>
        </w:rPr>
        <w:t xml:space="preserve">of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one </w:t>
      </w:r>
      <w:r>
        <w:rPr>
          <w:color w:val="000000"/>
        </w:rPr>
        <w:t xml:space="preserve">contributing </w:t>
      </w:r>
      <w:r>
        <w:rPr>
          <w:color w:val="000000"/>
        </w:rPr>
        <w:t xml:space="preserve">factor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superior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spheres </w:t>
      </w:r>
      <w:r>
        <w:rPr>
          <w:color w:val="000000"/>
        </w:rPr>
        <w:t xml:space="preserve">over </w:t>
      </w:r>
      <w:r>
        <w:rPr>
          <w:color w:val="000000"/>
        </w:rPr>
        <w:t xml:space="preserve">flakes </w:t>
      </w:r>
      <w:r>
        <w:rPr>
          <w:color w:val="000000"/>
        </w:rPr>
        <w:t xml:space="preserve">and </w:t>
      </w:r>
      <w:r>
        <w:rPr>
          <w:color w:val="000000"/>
        </w:rPr>
        <w:t xml:space="preserve">could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preservation </w:t>
      </w:r>
      <w:r>
        <w:rPr>
          <w:color w:val="000000"/>
        </w:rPr>
        <w:t xml:space="preserve">of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over </w:t>
      </w:r>
      <w:r>
        <w:rPr>
          <w:color w:val="000000"/>
        </w:rPr>
        <w:t xml:space="preserve">the </w:t>
      </w:r>
      <w:r>
        <w:rPr>
          <w:color w:val="000000"/>
        </w:rPr>
        <w:t xml:space="preserve">course </w:t>
      </w:r>
      <w:r>
        <w:rPr>
          <w:color w:val="000000"/>
        </w:rPr>
        <w:t xml:space="preserve">of </w:t>
      </w:r>
      <w:r>
        <w:rPr>
          <w:color w:val="000000"/>
        </w:rPr>
        <w:t xml:space="preserve">cycling </w:t>
      </w:r>
      <w:r>
        <w:rPr>
          <w:color w:val="000000"/>
        </w:rPr>
        <w:t xml:space="preserve">described </w:t>
      </w:r>
      <w:r>
        <w:rPr>
          <w:color w:val="000000"/>
        </w:rPr>
        <w:t xml:space="preserve">previously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undoped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change </w:t>
      </w:r>
      <w:r>
        <w:rPr>
          <w:color w:val="000000"/>
        </w:rPr>
        <w:t xml:space="preserve">giving </w:t>
      </w:r>
      <w:r>
        <w:rPr>
          <w:color w:val="000000"/>
        </w:rPr>
        <w:t xml:space="preserve">rise </w:t>
      </w:r>
      <w:r>
        <w:rPr>
          <w:color w:val="000000"/>
        </w:rPr>
        <w:t xml:space="preserve">to </w:t>
      </w:r>
      <w:r>
        <w:rPr>
          <w:color w:val="000000"/>
        </w:rPr>
        <w:t xml:space="preserve">additional </w:t>
      </w:r>
      <w:r>
        <w:rPr>
          <w:color w:val="000000"/>
        </w:rPr>
        <w:t xml:space="preserve">overlapping </w:t>
      </w:r>
      <w:r>
        <w:rPr>
          <w:color w:val="000000"/>
        </w:rPr>
        <w:t xml:space="preserve">reflections </w:t>
      </w:r>
      <w:r>
        <w:rPr>
          <w:color w:val="000000"/>
        </w:rPr>
        <w:t xml:space="preserve">makes </w:t>
      </w:r>
      <w:r>
        <w:rPr>
          <w:color w:val="0000FF"/>
        </w:rPr>
        <w:t xml:space="preserve">detailed </w:t>
      </w:r>
      <w:r>
        <w:rPr>
          <w:color w:val="0000FF"/>
        </w:rPr>
        <w:t xml:space="preserve">comparison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structures </w:t>
      </w:r>
      <w:r>
        <w:rPr>
          <w:color w:val="000000"/>
        </w:rPr>
        <w:t xml:space="preserve">difficult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occurrence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 </w:t>
      </w:r>
      <w:r>
        <w:rPr>
          <w:color w:val="000000"/>
        </w:rPr>
        <w:t xml:space="preserve">' </w:t>
      </w:r>
      <w:r>
        <w:rPr>
          <w:color w:val="000000"/>
        </w:rPr>
        <w:t xml:space="preserve">2 </w:t>
      </w:r>
      <w:r>
        <w:rPr>
          <w:color w:val="000000"/>
        </w:rPr>
        <w:t xml:space="preserve">phase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as </w:t>
      </w:r>
      <w:r>
        <w:rPr>
          <w:color w:val="000000"/>
        </w:rPr>
        <w:t xml:space="preserve">clear </w:t>
      </w:r>
      <w:r>
        <w:rPr>
          <w:color w:val="000000"/>
        </w:rPr>
        <w:t xml:space="preserve">as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NMO </w:t>
      </w:r>
      <w:r>
        <w:rPr>
          <w:color w:val="000000"/>
        </w:rPr>
        <w:t xml:space="preserve">flakes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minor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FF3333"/>
        </w:rPr>
        <w:t xml:space="preserve">Mn2O3 </w:t>
      </w:r>
      <w:r>
        <w:rPr>
          <w:color w:val="FF3333"/>
        </w:rPr>
        <w:t xml:space="preserve">precursor </w:t>
      </w:r>
      <w:r>
        <w:rPr>
          <w:color w:val="000000"/>
        </w:rPr>
        <w:t xml:space="preserve">might </w:t>
      </w:r>
      <w:r>
        <w:rPr>
          <w:color w:val="000000"/>
        </w:rPr>
        <w:t xml:space="preserve">not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transformed </w:t>
      </w:r>
      <w:r>
        <w:rPr>
          <w:color w:val="000000"/>
        </w:rPr>
        <w:t xml:space="preserve">to </w:t>
      </w:r>
      <w:r>
        <w:rPr>
          <w:color w:val="000000"/>
        </w:rPr>
        <w:t xml:space="preserve">P2-type </w:t>
      </w:r>
      <w:r>
        <w:rPr>
          <w:color w:val="000000"/>
        </w:rPr>
        <w:t xml:space="preserve">NMO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annealing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and </w:t>
      </w:r>
      <w:r>
        <w:rPr>
          <w:color w:val="000000"/>
        </w:rPr>
        <w:t xml:space="preserve">has </w:t>
      </w:r>
      <w:r>
        <w:rPr>
          <w:color w:val="000000"/>
        </w:rPr>
        <w:t xml:space="preserve">taken </w:t>
      </w:r>
      <w:r>
        <w:rPr>
          <w:color w:val="000000"/>
        </w:rPr>
        <w:t xml:space="preserve">up </w:t>
      </w:r>
      <w:r>
        <w:rPr>
          <w:color w:val="000000"/>
        </w:rPr>
        <w:t xml:space="preserve">Na+ </w:t>
      </w:r>
      <w:r>
        <w:rPr>
          <w:color w:val="000000"/>
        </w:rPr>
        <w:t xml:space="preserve">at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of </w:t>
      </w:r>
      <w:r>
        <w:rPr>
          <w:color w:val="000000"/>
        </w:rPr>
        <w:t xml:space="preserve">2.2-1.5 </w:t>
      </w:r>
      <w:r>
        <w:rPr>
          <w:color w:val="000000"/>
        </w:rPr>
        <w:t xml:space="preserve">V </w:t>
      </w:r>
      <w:r>
        <w:rPr>
          <w:color w:val="000000"/>
        </w:rPr>
        <w:t xml:space="preserve">vs </w:t>
      </w:r>
      <w:r>
        <w:rPr>
          <w:color w:val="000000"/>
        </w:rPr>
        <w:t xml:space="preserve">Na|Na+ </w:t>
      </w:r>
      <w:r>
        <w:rPr>
          <w:color w:val="000000"/>
        </w:rPr>
        <w:t xml:space="preserve">, </w:t>
      </w:r>
      <w:r>
        <w:rPr>
          <w:color w:val="000000"/>
        </w:rPr>
        <w:t xml:space="preserve">possibly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FF"/>
        </w:rPr>
        <w:t xml:space="preserve">detectable </w:t>
      </w:r>
      <w:r>
        <w:rPr>
          <w:color w:val="0000FF"/>
        </w:rPr>
        <w:t xml:space="preserve">presence </w:t>
      </w:r>
      <w:r>
        <w:rPr>
          <w:color w:val="0000FF"/>
        </w:rPr>
        <w:t xml:space="preserve">of </w:t>
      </w:r>
      <w:r>
        <w:rPr>
          <w:color w:val="0000FF"/>
        </w:rPr>
        <w:t xml:space="preserve">this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for </w:t>
      </w:r>
      <w:r>
        <w:rPr>
          <w:color w:val="000000"/>
        </w:rPr>
        <w:t xml:space="preserve">this </w:t>
      </w:r>
      <w:r>
        <w:rPr>
          <w:color w:val="000000"/>
        </w:rPr>
        <w:t xml:space="preserve">transformation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concomitant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Mn </w:t>
      </w:r>
      <w:r>
        <w:rPr>
          <w:color w:val="000000"/>
        </w:rPr>
        <w:t xml:space="preserve">: </w:t>
      </w:r>
      <w:r>
        <w:rPr>
          <w:color w:val="000000"/>
        </w:rPr>
        <w:t xml:space="preserve">O </w:t>
      </w:r>
      <w:r>
        <w:rPr>
          <w:color w:val="000000"/>
        </w:rPr>
        <w:t xml:space="preserve">ratio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still </w:t>
      </w:r>
      <w:r>
        <w:rPr>
          <w:color w:val="000000"/>
        </w:rPr>
        <w:t xml:space="preserve">unclear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may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unreacted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MnOx </w:t>
      </w:r>
      <w:r>
        <w:rPr>
          <w:color w:val="000000"/>
        </w:rPr>
        <w:t xml:space="preserve">that </w:t>
      </w:r>
      <w:r>
        <w:rPr>
          <w:color w:val="000000"/>
        </w:rPr>
        <w:t xml:space="preserve">can </w:t>
      </w:r>
      <w:r>
        <w:rPr>
          <w:color w:val="000000"/>
        </w:rPr>
        <w:t xml:space="preserve">have </w:t>
      </w:r>
      <w:r>
        <w:rPr>
          <w:color w:val="000000"/>
        </w:rPr>
        <w:t xml:space="preserve">crystallized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Different </w:t>
      </w:r>
      <w:r>
        <w:rPr>
          <w:color w:val="000000"/>
        </w:rPr>
        <w:t xml:space="preserve">tendencies </w:t>
      </w:r>
      <w:r>
        <w:rPr>
          <w:color w:val="000000"/>
        </w:rPr>
        <w:t xml:space="preserve">for </w:t>
      </w:r>
      <w:r>
        <w:rPr>
          <w:color w:val="000000"/>
        </w:rPr>
        <w:t xml:space="preserve">NMO </w:t>
      </w:r>
      <w:r>
        <w:rPr>
          <w:color w:val="000000"/>
        </w:rPr>
        <w:t xml:space="preserve">flakes </w:t>
      </w:r>
      <w:r>
        <w:rPr>
          <w:color w:val="000000"/>
        </w:rPr>
        <w:t xml:space="preserve">and </w:t>
      </w:r>
      <w:r>
        <w:rPr>
          <w:color w:val="000000"/>
        </w:rPr>
        <w:t xml:space="preserve">spheres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the </w:t>
      </w:r>
      <w:r>
        <w:rPr>
          <w:color w:val="0000FF"/>
        </w:rPr>
        <w:t xml:space="preserve">P </w:t>
      </w:r>
      <w:r>
        <w:rPr>
          <w:color w:val="0000FF"/>
        </w:rPr>
        <w:t xml:space="preserve">' </w:t>
      </w:r>
      <w:r>
        <w:rPr>
          <w:color w:val="0000FF"/>
        </w:rPr>
        <w:t xml:space="preserve">2 </w:t>
      </w:r>
      <w:r>
        <w:rPr>
          <w:color w:val="0000FF"/>
        </w:rPr>
        <w:t xml:space="preserve">phase </w:t>
      </w:r>
      <w:r>
        <w:rPr>
          <w:color w:val="000000"/>
        </w:rPr>
        <w:t xml:space="preserve">could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FF"/>
        </w:rPr>
        <w:t xml:space="preserve">different </w:t>
      </w:r>
      <w:r>
        <w:rPr>
          <w:color w:val="0000FF"/>
        </w:rPr>
        <w:t xml:space="preserve">kinetic </w:t>
      </w:r>
      <w:r>
        <w:rPr>
          <w:color w:val="0000FF"/>
        </w:rPr>
        <w:t xml:space="preserve">behavior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FF"/>
        </w:rPr>
        <w:t xml:space="preserve">nucleation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new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007F"/>
        </w:rPr>
        <w:t xml:space="preserve">smaller </w:t>
      </w:r>
      <w:r>
        <w:rPr>
          <w:color w:val="FF007F"/>
        </w:rPr>
        <w:t xml:space="preserve">changes </w:t>
      </w:r>
      <w:r>
        <w:rPr>
          <w:color w:val="FF007F"/>
        </w:rPr>
        <w:t xml:space="preserve">in </w:t>
      </w:r>
      <w:r>
        <w:rPr>
          <w:color w:val="FF007F"/>
        </w:rPr>
        <w:t xml:space="preserve">the </w:t>
      </w:r>
      <w:r>
        <w:rPr>
          <w:color w:val="FF007F"/>
        </w:rPr>
        <w:t xml:space="preserve">unit </w:t>
      </w:r>
      <w:r>
        <w:rPr>
          <w:color w:val="FF007F"/>
        </w:rPr>
        <w:t xml:space="preserve">cell </w:t>
      </w:r>
      <w:r>
        <w:rPr>
          <w:color w:val="FF007F"/>
        </w:rPr>
        <w:t xml:space="preserve">volume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spheres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combination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FF"/>
        </w:rPr>
        <w:t xml:space="preserve">lower </w:t>
      </w:r>
      <w:r>
        <w:rPr>
          <w:color w:val="0000FF"/>
        </w:rPr>
        <w:t xml:space="preserve">concentration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 </w:t>
      </w:r>
      <w:r>
        <w:rPr>
          <w:color w:val="0000FF"/>
        </w:rPr>
        <w:t xml:space="preserve">' </w:t>
      </w:r>
      <w:r>
        <w:rPr>
          <w:color w:val="0000FF"/>
        </w:rPr>
        <w:t xml:space="preserve">2 </w:t>
      </w:r>
      <w:r>
        <w:rPr>
          <w:color w:val="0000FF"/>
        </w:rPr>
        <w:t xml:space="preserve">phase </w:t>
      </w:r>
      <w:r>
        <w:rPr>
          <w:color w:val="0000FF"/>
        </w:rPr>
        <w:t xml:space="preserve">throughout </w:t>
      </w:r>
      <w:r>
        <w:rPr>
          <w:color w:val="0000FF"/>
        </w:rPr>
        <w:t xml:space="preserve">cycling </w:t>
      </w:r>
      <w:r>
        <w:rPr>
          <w:color w:val="000000"/>
        </w:rPr>
        <w:t xml:space="preserve">, </w:t>
      </w:r>
      <w:r>
        <w:rPr>
          <w:color w:val="0000FF"/>
        </w:rPr>
        <w:t xml:space="preserve">reduce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stresses </w:t>
      </w:r>
      <w:r>
        <w:rPr>
          <w:color w:val="0000FF"/>
        </w:rPr>
        <w:t xml:space="preserve">and </w:t>
      </w:r>
      <w:r>
        <w:rPr>
          <w:color w:val="0000FF"/>
        </w:rPr>
        <w:t xml:space="preserve">fatigue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Co-doped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are </w:t>
      </w:r>
      <w:r>
        <w:rPr>
          <w:color w:val="000000"/>
        </w:rPr>
        <w:t xml:space="preserve">anticipated </w:t>
      </w:r>
      <w:r>
        <w:rPr>
          <w:color w:val="000000"/>
        </w:rPr>
        <w:t xml:space="preserve">to </w:t>
      </w:r>
      <w:r>
        <w:rPr>
          <w:color w:val="000000"/>
        </w:rPr>
        <w:t xml:space="preserve">contain </w:t>
      </w:r>
      <w:r>
        <w:rPr>
          <w:color w:val="000000"/>
        </w:rPr>
        <w:t xml:space="preserve">a </w:t>
      </w:r>
      <w:r>
        <w:rPr>
          <w:color w:val="000000"/>
        </w:rPr>
        <w:t xml:space="preserve">lower </w:t>
      </w:r>
      <w:r>
        <w:rPr>
          <w:color w:val="000000"/>
        </w:rPr>
        <w:t xml:space="preserve">degree </w:t>
      </w:r>
      <w:r>
        <w:rPr>
          <w:color w:val="000000"/>
        </w:rPr>
        <w:t xml:space="preserve">of </w:t>
      </w:r>
      <w:r>
        <w:rPr>
          <w:color w:val="000000"/>
        </w:rPr>
        <w:t xml:space="preserve">amorphous/untransformed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crystallize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suspected </w:t>
      </w:r>
      <w:r>
        <w:rPr>
          <w:color w:val="000000"/>
        </w:rPr>
        <w:t xml:space="preserve">cubic </w:t>
      </w:r>
      <w:r>
        <w:rPr>
          <w:color w:val="000000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our </w:t>
      </w:r>
      <w:r>
        <w:rPr>
          <w:color w:val="000000"/>
        </w:rPr>
        <w:t xml:space="preserve">measurements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`` </w:t>
      </w:r>
      <w:r>
        <w:rPr>
          <w:color w:val="000000"/>
        </w:rPr>
        <w:t xml:space="preserve">Z </w:t>
      </w:r>
      <w:r>
        <w:rPr>
          <w:color w:val="000000"/>
        </w:rPr>
        <w:t xml:space="preserve">'' </w:t>
      </w:r>
      <w:r>
        <w:rPr>
          <w:color w:val="000000"/>
        </w:rPr>
        <w:t xml:space="preserve">phase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low </w:t>
      </w:r>
      <w:r>
        <w:rPr>
          <w:color w:val="000000"/>
        </w:rPr>
        <w:t xml:space="preserve">Na+ </w:t>
      </w:r>
      <w:r>
        <w:rPr>
          <w:color w:val="000000"/>
        </w:rPr>
        <w:t xml:space="preserve">contents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NCO </w:t>
      </w:r>
      <w:r>
        <w:rPr>
          <w:color w:val="000000"/>
        </w:rPr>
        <w:t xml:space="preserve">spheres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Na+ </w:t>
      </w:r>
      <w:r>
        <w:rPr>
          <w:color w:val="000000"/>
        </w:rPr>
        <w:t xml:space="preserve">content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charge </w:t>
      </w:r>
      <w:r>
        <w:rPr>
          <w:color w:val="000000"/>
        </w:rPr>
        <w:t xml:space="preserve">might </w:t>
      </w:r>
      <w:r>
        <w:rPr>
          <w:color w:val="000000"/>
        </w:rPr>
        <w:t xml:space="preserve">just </w:t>
      </w:r>
      <w:r>
        <w:rPr>
          <w:color w:val="000000"/>
        </w:rPr>
        <w:t xml:space="preserve">not </w:t>
      </w:r>
      <w:r>
        <w:rPr>
          <w:color w:val="000000"/>
        </w:rPr>
        <w:t xml:space="preserve">have </w:t>
      </w:r>
      <w:r>
        <w:rPr>
          <w:color w:val="000000"/>
        </w:rPr>
        <w:t xml:space="preserve">been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sufficiently </w:t>
      </w:r>
      <w:r>
        <w:rPr>
          <w:color w:val="000000"/>
        </w:rPr>
        <w:t xml:space="preserve">to </w:t>
      </w:r>
      <w:r>
        <w:rPr>
          <w:color w:val="000000"/>
        </w:rPr>
        <w:t xml:space="preserve">induce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`` </w:t>
      </w:r>
      <w:r>
        <w:rPr>
          <w:color w:val="0000FF"/>
        </w:rPr>
        <w:t xml:space="preserve">Z </w:t>
      </w:r>
      <w:r>
        <w:rPr>
          <w:color w:val="0000FF"/>
        </w:rPr>
        <w:t xml:space="preserve">''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minimum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explained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CCCC00"/>
        </w:rPr>
        <w:t xml:space="preserve">high </w:t>
      </w:r>
      <w:r>
        <w:rPr>
          <w:color w:val="CCCC00"/>
        </w:rPr>
        <w:t xml:space="preserve">concentration </w:t>
      </w:r>
      <w:r>
        <w:rPr>
          <w:color w:val="CCCC00"/>
        </w:rPr>
        <w:t xml:space="preserve">overpotential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rearrangement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Na-ions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the </w:t>
      </w:r>
      <w:r>
        <w:rPr>
          <w:color w:val="000000"/>
        </w:rPr>
        <w:t xml:space="preserve">MnO6-layers </w:t>
      </w:r>
      <w:r>
        <w:rPr>
          <w:color w:val="000000"/>
        </w:rPr>
        <w:t xml:space="preserve">and </w:t>
      </w:r>
      <w:r>
        <w:rPr>
          <w:color w:val="000000"/>
        </w:rPr>
        <w:t xml:space="preserve">thus </w:t>
      </w:r>
      <w:r>
        <w:rPr>
          <w:color w:val="000000"/>
        </w:rPr>
        <w:t xml:space="preserve">in </w:t>
      </w:r>
      <w:r>
        <w:rPr>
          <w:color w:val="66CC00"/>
        </w:rPr>
        <w:t xml:space="preserve">changes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diffusion </w:t>
      </w:r>
      <w:r>
        <w:rPr>
          <w:color w:val="66CC00"/>
        </w:rPr>
        <w:t xml:space="preserve">properties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undoped </w:t>
      </w:r>
      <w:r>
        <w:rPr>
          <w:color w:val="66CC00"/>
        </w:rPr>
        <w:t xml:space="preserve">material </w:t>
      </w:r>
      <w:r>
        <w:rPr>
          <w:color w:val="000000"/>
        </w:rPr>
        <w:t xml:space="preserve">is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high </w:t>
      </w:r>
      <w:r>
        <w:rPr>
          <w:color w:val="66CC00"/>
        </w:rPr>
        <w:t xml:space="preserve">resistivity </w:t>
      </w:r>
      <w:r>
        <w:rPr>
          <w:color w:val="000000"/>
        </w:rPr>
        <w:t xml:space="preserve">induced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Mn3+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its </w:t>
      </w:r>
      <w:r>
        <w:rPr>
          <w:color w:val="000000"/>
        </w:rPr>
        <w:t xml:space="preserve">d4 </w:t>
      </w:r>
      <w:r>
        <w:rPr>
          <w:color w:val="000000"/>
        </w:rPr>
        <w:t xml:space="preserve">high-spin </w:t>
      </w:r>
      <w:r>
        <w:rPr>
          <w:color w:val="000000"/>
        </w:rPr>
        <w:t xml:space="preserve">configuration </w:t>
      </w:r>
      <w:r>
        <w:rPr>
          <w:color w:val="000000"/>
        </w:rPr>
        <w:t xml:space="preserve">,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active </w:t>
      </w:r>
      <w:r>
        <w:rPr>
          <w:color w:val="CCCC00"/>
        </w:rPr>
        <w:t xml:space="preserve">ion </w:t>
      </w:r>
      <w:r>
        <w:rPr>
          <w:color w:val="000000"/>
        </w:rPr>
        <w:t xml:space="preserve">and </w:t>
      </w:r>
      <w:r>
        <w:rPr>
          <w:color w:val="000000"/>
        </w:rPr>
        <w:t xml:space="preserve">has </w:t>
      </w:r>
      <w:r>
        <w:rPr>
          <w:color w:val="000000"/>
        </w:rPr>
        <w:t xml:space="preserve">more </w:t>
      </w:r>
      <w:r>
        <w:rPr>
          <w:color w:val="000000"/>
        </w:rPr>
        <w:t xml:space="preserve">localized </w:t>
      </w:r>
      <w:r>
        <w:rPr>
          <w:color w:val="000000"/>
        </w:rPr>
        <w:t xml:space="preserve">electrons </w:t>
      </w:r>
      <w:r>
        <w:rPr>
          <w:color w:val="000000"/>
        </w:rPr>
        <w:t xml:space="preserve">to </w:t>
      </w:r>
      <w:r>
        <w:rPr>
          <w:color w:val="000000"/>
        </w:rPr>
        <w:t xml:space="preserve">interact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000000"/>
        </w:rPr>
        <w:t xml:space="preserve">positively </w:t>
      </w:r>
      <w:r>
        <w:rPr>
          <w:color w:val="000000"/>
        </w:rPr>
        <w:t xml:space="preserve">charged </w:t>
      </w:r>
      <w:r>
        <w:rPr>
          <w:color w:val="000000"/>
        </w:rPr>
        <w:t xml:space="preserve">sodium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trend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charge-transfer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is </w:t>
      </w:r>
      <w:r>
        <w:rPr>
          <w:color w:val="000000"/>
        </w:rPr>
        <w:t xml:space="preserve">similar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beginning </w:t>
      </w:r>
      <w:r>
        <w:rPr>
          <w:color w:val="000000"/>
        </w:rPr>
        <w:t xml:space="preserve">,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charge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part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values </w:t>
      </w:r>
      <w:r>
        <w:rPr>
          <w:color w:val="000000"/>
        </w:rPr>
        <w:t xml:space="preserve">for </w:t>
      </w:r>
      <w:r>
        <w:rPr>
          <w:color w:val="000000"/>
        </w:rPr>
        <w:t xml:space="preserve">NMO </w:t>
      </w:r>
      <w:r>
        <w:rPr>
          <w:color w:val="000000"/>
        </w:rPr>
        <w:t xml:space="preserve">flakes </w:t>
      </w:r>
      <w:r>
        <w:rPr>
          <w:color w:val="000000"/>
        </w:rPr>
        <w:t xml:space="preserve">and </w:t>
      </w:r>
      <w:r>
        <w:rPr>
          <w:color w:val="000000"/>
        </w:rPr>
        <w:t xml:space="preserve">NCO </w:t>
      </w:r>
      <w:r>
        <w:rPr>
          <w:color w:val="000000"/>
        </w:rPr>
        <w:t xml:space="preserve">flakes </w:t>
      </w:r>
      <w:r>
        <w:rPr>
          <w:color w:val="000000"/>
        </w:rPr>
        <w:t xml:space="preserve">diverge </w:t>
      </w:r>
      <w:r>
        <w:rPr>
          <w:color w:val="000000"/>
        </w:rPr>
        <w:t xml:space="preserve">at </w:t>
      </w:r>
      <w:r>
        <w:rPr>
          <w:color w:val="000000"/>
        </w:rPr>
        <w:t xml:space="preserve">approximately </w:t>
      </w:r>
      <w:r>
        <w:rPr>
          <w:color w:val="000000"/>
        </w:rPr>
        <w:t xml:space="preserve">2.5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shortly </w:t>
      </w:r>
      <w:r>
        <w:rPr>
          <w:color w:val="000000"/>
        </w:rPr>
        <w:t xml:space="preserve">before </w:t>
      </w:r>
      <w:r>
        <w:rPr>
          <w:color w:val="000000"/>
        </w:rPr>
        <w:t xml:space="preserve">the </w:t>
      </w:r>
      <w:r>
        <w:rPr>
          <w:color w:val="000000"/>
        </w:rPr>
        <w:t xml:space="preserve">onset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pronounced </w:t>
      </w:r>
      <w:r>
        <w:rPr>
          <w:color w:val="000000"/>
        </w:rPr>
        <w:t xml:space="preserve">plateau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CCCC00"/>
        </w:rPr>
        <w:t xml:space="preserve">dissolved </w:t>
      </w:r>
      <w:r>
        <w:rPr>
          <w:color w:val="CCCC00"/>
        </w:rPr>
        <w:t xml:space="preserve">manganese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for </w:t>
      </w:r>
      <w:r>
        <w:rPr>
          <w:color w:val="000000"/>
        </w:rPr>
        <w:t xml:space="preserve">NMO </w:t>
      </w:r>
      <w:r>
        <w:rPr>
          <w:color w:val="000000"/>
        </w:rPr>
        <w:t xml:space="preserve">flakes </w:t>
      </w:r>
      <w:r>
        <w:rPr>
          <w:color w:val="000000"/>
        </w:rPr>
        <w:t xml:space="preserve">over </w:t>
      </w:r>
      <w:r>
        <w:rPr>
          <w:color w:val="000000"/>
        </w:rPr>
        <w:t xml:space="preserve">the </w:t>
      </w:r>
      <w:r>
        <w:rPr>
          <w:color w:val="000000"/>
        </w:rPr>
        <w:t xml:space="preserve">course </w:t>
      </w:r>
      <w:r>
        <w:rPr>
          <w:color w:val="000000"/>
        </w:rPr>
        <w:t xml:space="preserve">of </w:t>
      </w:r>
      <w:r>
        <w:rPr>
          <w:color w:val="000000"/>
        </w:rPr>
        <w:t xml:space="preserve">cycling </w:t>
      </w:r>
      <w:r>
        <w:rPr>
          <w:color w:val="000000"/>
        </w:rPr>
        <w:t xml:space="preserve">and </w:t>
      </w:r>
      <w:r>
        <w:rPr>
          <w:color w:val="000000"/>
        </w:rPr>
        <w:t xml:space="preserve">is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thought </w:t>
      </w:r>
      <w:r>
        <w:rPr>
          <w:color w:val="000000"/>
        </w:rPr>
        <w:t xml:space="preserve">to </w:t>
      </w:r>
      <w:r>
        <w:rPr>
          <w:color w:val="000000"/>
        </w:rPr>
        <w:t xml:space="preserve">play </w:t>
      </w:r>
      <w:r>
        <w:rPr>
          <w:color w:val="000000"/>
        </w:rPr>
        <w:t xml:space="preserve">a </w:t>
      </w:r>
      <w:r>
        <w:rPr>
          <w:color w:val="000000"/>
        </w:rPr>
        <w:t xml:space="preserve">negligible </w:t>
      </w:r>
      <w:r>
        <w:rPr>
          <w:color w:val="000000"/>
        </w:rPr>
        <w:t xml:space="preserve">role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Yabuuchi </w:t>
      </w:r>
      <w:r>
        <w:rPr>
          <w:color w:val="000000"/>
        </w:rPr>
        <w:t xml:space="preserve">et </w:t>
      </w:r>
      <w:r>
        <w:rPr>
          <w:color w:val="000000"/>
        </w:rPr>
        <w:t xml:space="preserve">al </w:t>
      </w:r>
      <w:r>
        <w:rPr>
          <w:color w:val="000000"/>
        </w:rPr>
        <w:t xml:space="preserve">. </w:t>
      </w:r>
      <w:r>
        <w:rPr>
          <w:color w:val="000000"/>
        </w:rPr>
        <w:t xml:space="preserve">showed </w:t>
      </w:r>
      <w:r>
        <w:rPr>
          <w:color w:val="000000"/>
        </w:rPr>
        <w:t xml:space="preserve">that </w:t>
      </w:r>
      <w:r>
        <w:rPr>
          <w:color w:val="000000"/>
        </w:rPr>
        <w:t xml:space="preserve">incorporating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Fe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cycling </w:t>
      </w:r>
      <w:r>
        <w:rPr>
          <w:color w:val="000000"/>
        </w:rPr>
        <w:t xml:space="preserve">stability </w:t>
      </w:r>
      <w:r>
        <w:rPr>
          <w:color w:val="000000"/>
        </w:rPr>
        <w:t xml:space="preserve">by </w:t>
      </w:r>
      <w:r>
        <w:rPr>
          <w:color w:val="0000FF"/>
        </w:rPr>
        <w:t xml:space="preserve">suppressing </w:t>
      </w:r>
      <w:r>
        <w:rPr>
          <w:color w:val="0000FF"/>
        </w:rPr>
        <w:t xml:space="preserve">Na+ </w:t>
      </w:r>
      <w:r>
        <w:rPr>
          <w:color w:val="0000FF"/>
        </w:rPr>
        <w:t xml:space="preserve">ordering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;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Fe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prevent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transformation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lower </w:t>
      </w:r>
      <w:r>
        <w:rPr>
          <w:color w:val="0000FF"/>
        </w:rPr>
        <w:t xml:space="preserve">voltage </w:t>
      </w:r>
      <w:r>
        <w:rPr>
          <w:color w:val="0000FF"/>
        </w:rPr>
        <w:t xml:space="preserve">region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charge-discharge </w:t>
      </w:r>
      <w:r>
        <w:rPr>
          <w:color w:val="000000"/>
        </w:rPr>
        <w:t xml:space="preserve">curve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1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( </w:t>
      </w:r>
      <w:r>
        <w:rPr>
          <w:color w:val="000000"/>
        </w:rPr>
        <w:t xml:space="preserve">NaxMnO2 </w:t>
      </w:r>
      <w:r>
        <w:rPr>
          <w:color w:val="000000"/>
        </w:rPr>
        <w:t xml:space="preserve">) </w:t>
      </w:r>
      <w:r>
        <w:rPr>
          <w:color w:val="000000"/>
        </w:rPr>
        <w:t xml:space="preserve">shows </w:t>
      </w:r>
      <w:r>
        <w:rPr>
          <w:color w:val="0000FF"/>
        </w:rPr>
        <w:t xml:space="preserve">multiple </w:t>
      </w:r>
      <w:r>
        <w:rPr>
          <w:color w:val="0000FF"/>
        </w:rPr>
        <w:t xml:space="preserve">plateaus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they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as </w:t>
      </w:r>
      <w:r>
        <w:rPr>
          <w:color w:val="000000"/>
        </w:rPr>
        <w:t xml:space="preserve">well-resolved </w:t>
      </w:r>
      <w:r>
        <w:rPr>
          <w:color w:val="000000"/>
        </w:rPr>
        <w:t xml:space="preserve">as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0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( </w:t>
      </w:r>
      <w:r>
        <w:rPr>
          <w:color w:val="000000"/>
        </w:rPr>
        <w:t xml:space="preserve">NaxCoO2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degree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nonstoichiometry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rPr>
          <w:color w:val="000000"/>
        </w:rPr>
        <w:t xml:space="preserve">artifactual </w:t>
      </w:r>
      <w:r>
        <w:rPr>
          <w:color w:val="000000"/>
        </w:rPr>
        <w:t xml:space="preserve">oversodiation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available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with </w:t>
      </w:r>
      <w:r>
        <w:rPr>
          <w:color w:val="66CC00"/>
        </w:rPr>
        <w:t xml:space="preserve">cycling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processes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after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is </w:t>
      </w:r>
      <w:r>
        <w:rPr>
          <w:color w:val="000000"/>
        </w:rPr>
        <w:t xml:space="preserve">88 </w:t>
      </w:r>
      <w:r>
        <w:rPr>
          <w:color w:val="000000"/>
        </w:rPr>
        <w:t xml:space="preserve">mAh/g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loses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available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decreases </w:t>
      </w:r>
      <w:r>
        <w:rPr>
          <w:color w:val="000000"/>
        </w:rPr>
        <w:t xml:space="preserve">to </w:t>
      </w:r>
      <w:r>
        <w:rPr>
          <w:color w:val="000000"/>
        </w:rPr>
        <w:t xml:space="preserve">85 </w:t>
      </w:r>
      <w:r>
        <w:rPr>
          <w:color w:val="000000"/>
        </w:rPr>
        <w:t xml:space="preserve">mAh/g </w:t>
      </w:r>
      <w:r>
        <w:rPr>
          <w:color w:val="000000"/>
        </w:rPr>
        <w:t xml:space="preserve">( </w:t>
      </w:r>
      <w:r>
        <w:rPr>
          <w:color w:val="000000"/>
        </w:rPr>
        <w:t xml:space="preserve">31 </w:t>
      </w:r>
      <w:r>
        <w:rPr>
          <w:color w:val="000000"/>
        </w:rPr>
        <w:t xml:space="preserve">% </w:t>
      </w:r>
      <w:r>
        <w:rPr>
          <w:color w:val="000000"/>
        </w:rPr>
        <w:t xml:space="preserve">loss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) </w:t>
      </w:r>
      <w:r>
        <w:rPr>
          <w:color w:val="000000"/>
        </w:rPr>
        <w:t xml:space="preserve">after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deteriorates </w:t>
      </w:r>
      <w:r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after </w:t>
      </w:r>
      <w:r>
        <w:rPr>
          <w:color w:val="000000"/>
        </w:rPr>
        <w:t xml:space="preserve">30 </w:t>
      </w:r>
      <w:r>
        <w:rPr>
          <w:color w:val="0000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emergence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new </w:t>
      </w:r>
      <w:r>
        <w:rPr>
          <w:color w:val="000000"/>
        </w:rPr>
        <w:t xml:space="preserve">semicircle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cycle </w:t>
      </w:r>
      <w:r>
        <w:rPr>
          <w:color w:val="000000"/>
        </w:rPr>
        <w:t xml:space="preserve">may </w:t>
      </w:r>
      <w:r>
        <w:rPr>
          <w:color w:val="000000"/>
        </w:rPr>
        <w:t xml:space="preserve">suggest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an </w:t>
      </w:r>
      <w:r>
        <w:rPr>
          <w:color w:val="0000FF"/>
        </w:rPr>
        <w:t xml:space="preserve">ionically </w:t>
      </w:r>
      <w:r>
        <w:rPr>
          <w:color w:val="0000FF"/>
        </w:rPr>
        <w:t xml:space="preserve">conductive </w:t>
      </w:r>
      <w:r>
        <w:rPr>
          <w:color w:val="0000FF"/>
        </w:rPr>
        <w:t xml:space="preserve">passivating </w:t>
      </w:r>
      <w:r>
        <w:rPr>
          <w:color w:val="0000FF"/>
        </w:rPr>
        <w:t xml:space="preserve">layer </w:t>
      </w:r>
      <w:r>
        <w:rPr>
          <w:color w:val="0000FF"/>
        </w:rPr>
        <w:t xml:space="preserve">at </w:t>
      </w:r>
      <w:r>
        <w:rPr>
          <w:color w:val="0000FF"/>
        </w:rPr>
        <w:t xml:space="preserve">the </w:t>
      </w:r>
      <w:r>
        <w:rPr>
          <w:color w:val="0000FF"/>
        </w:rPr>
        <w:t xml:space="preserve">interface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again </w:t>
      </w:r>
      <w:r>
        <w:rPr>
          <w:color w:val="000000"/>
        </w:rPr>
        <w:t xml:space="preserve">be </w:t>
      </w:r>
      <w:r>
        <w:rPr>
          <w:color w:val="000000"/>
        </w:rPr>
        <w:t xml:space="preserve">modeled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capacitor </w:t>
      </w:r>
      <w:r>
        <w:rPr>
          <w:color w:val="000000"/>
        </w:rPr>
        <w:t xml:space="preserve">in </w:t>
      </w:r>
      <w:r>
        <w:rPr>
          <w:color w:val="000000"/>
        </w:rPr>
        <w:t xml:space="preserve">parallel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resistor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degradation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0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should </w:t>
      </w:r>
      <w:r>
        <w:rPr>
          <w:color w:val="000000"/>
        </w:rPr>
        <w:t xml:space="preserve">result </w:t>
      </w:r>
      <w:r>
        <w:rPr>
          <w:color w:val="000000"/>
        </w:rPr>
        <w:t xml:space="preserve">mainly </w:t>
      </w:r>
      <w:r>
        <w:rPr>
          <w:color w:val="000000"/>
        </w:rPr>
        <w:t xml:space="preserve">from </w:t>
      </w:r>
      <w:r>
        <w:rPr>
          <w:color w:val="66CC00"/>
        </w:rPr>
        <w:t xml:space="preserve">large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passivating </w:t>
      </w:r>
      <w:r>
        <w:rPr>
          <w:color w:val="FF007F"/>
        </w:rPr>
        <w:t xml:space="preserve">layer </w:t>
      </w:r>
      <w:r>
        <w:rPr>
          <w:color w:val="FF007F"/>
        </w:rPr>
        <w:t xml:space="preserve">formed </w:t>
      </w:r>
      <w:r>
        <w:rPr>
          <w:color w:val="FF007F"/>
        </w:rPr>
        <w:t xml:space="preserve">at </w:t>
      </w:r>
      <w:r>
        <w:rPr>
          <w:color w:val="FF007F"/>
        </w:rPr>
        <w:t xml:space="preserve">the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cycle </w:t>
      </w:r>
      <w:r>
        <w:rPr>
          <w:color w:val="66CC00"/>
        </w:rPr>
        <w:t xml:space="preserve">dependence </w:t>
      </w:r>
      <w:r>
        <w:rPr>
          <w:color w:val="66CC00"/>
        </w:rPr>
        <w:t xml:space="preserve">of </w:t>
      </w:r>
      <w:r>
        <w:rPr>
          <w:color w:val="66CC00"/>
        </w:rPr>
        <w:t xml:space="preserve">normalized </w:t>
      </w:r>
      <w:r>
        <w:rPr>
          <w:color w:val="66CC00"/>
        </w:rPr>
        <w:t xml:space="preserve">Rl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0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, </w:t>
      </w:r>
      <w:r>
        <w:rPr>
          <w:color w:val="000000"/>
        </w:rPr>
        <w:t xml:space="preserve">that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1/2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more </w:t>
      </w:r>
      <w:r>
        <w:rPr>
          <w:color w:val="000000"/>
        </w:rPr>
        <w:t xml:space="preserve">drastically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explains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66CC00"/>
        </w:rPr>
        <w:t xml:space="preserve">after </w:t>
      </w:r>
      <w:r>
        <w:rPr>
          <w:color w:val="66CC00"/>
        </w:rPr>
        <w:t xml:space="preserve">30 </w:t>
      </w:r>
      <w:r>
        <w:rPr>
          <w:color w:val="66CC00"/>
        </w:rPr>
        <w:t xml:space="preserve">cycles </w:t>
      </w:r>
      <w:r>
        <w:rPr>
          <w:color w:val="66CC00"/>
        </w:rPr>
        <w:t xml:space="preserve">for </w:t>
      </w:r>
      <w:r>
        <w:rPr>
          <w:color w:val="66CC00"/>
        </w:rPr>
        <w:t xml:space="preserve">the </w:t>
      </w:r>
      <w:r>
        <w:rPr>
          <w:color w:val="66CC00"/>
        </w:rPr>
        <w:t xml:space="preserve">y </w:t>
      </w:r>
      <w:r>
        <w:rPr>
          <w:color w:val="66CC00"/>
        </w:rPr>
        <w:t xml:space="preserve">= </w:t>
      </w:r>
      <w:r>
        <w:rPr>
          <w:color w:val="66CC00"/>
        </w:rPr>
        <w:t xml:space="preserve">1/2 </w:t>
      </w:r>
      <w:r>
        <w:rPr>
          <w:color w:val="66CC00"/>
        </w:rPr>
        <w:t xml:space="preserve">compound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significant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impedance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y </w:t>
      </w:r>
      <w:r>
        <w:rPr>
          <w:color w:val="000000"/>
        </w:rPr>
        <w:t xml:space="preserve">= </w:t>
      </w:r>
      <w:r>
        <w:rPr>
          <w:color w:val="000000"/>
        </w:rPr>
        <w:t xml:space="preserve">1 </w:t>
      </w:r>
      <w:r>
        <w:rPr>
          <w:color w:val="000000"/>
        </w:rPr>
        <w:t xml:space="preserve">compound </w:t>
      </w:r>
      <w:r>
        <w:rPr>
          <w:color w:val="000000"/>
        </w:rPr>
        <w:t xml:space="preserve">should </w:t>
      </w:r>
      <w:r>
        <w:rPr>
          <w:color w:val="000000"/>
        </w:rPr>
        <w:t xml:space="preserve">cause </w:t>
      </w:r>
      <w:r>
        <w:rPr>
          <w:color w:val="0000FF"/>
        </w:rPr>
        <w:t xml:space="preserve">large </w:t>
      </w:r>
      <w:r>
        <w:rPr>
          <w:color w:val="0000FF"/>
        </w:rPr>
        <w:t xml:space="preserve">polarization </w:t>
      </w:r>
      <w:r>
        <w:rPr>
          <w:color w:val="0000FF"/>
        </w:rPr>
        <w:t xml:space="preserve">against </w:t>
      </w:r>
      <w:r>
        <w:rPr>
          <w:color w:val="0000FF"/>
        </w:rPr>
        <w:t xml:space="preserve">the </w:t>
      </w:r>
      <w:r>
        <w:rPr>
          <w:color w:val="0000FF"/>
        </w:rPr>
        <w:t xml:space="preserve">charge/discharge </w:t>
      </w:r>
      <w:r>
        <w:rPr>
          <w:color w:val="0000FF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most </w:t>
      </w:r>
      <w:r>
        <w:rPr>
          <w:color w:val="000000"/>
        </w:rPr>
        <w:t xml:space="preserve">serious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degradation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clear </w:t>
      </w:r>
      <w:r>
        <w:rPr>
          <w:color w:val="000000"/>
        </w:rPr>
        <w:t xml:space="preserve">at </w:t>
      </w:r>
      <w:r>
        <w:rPr>
          <w:color w:val="000000"/>
        </w:rPr>
        <w:t xml:space="preserve">this </w:t>
      </w:r>
      <w:r>
        <w:rPr>
          <w:color w:val="000000"/>
        </w:rPr>
        <w:t xml:space="preserve">point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replacement </w:t>
      </w:r>
      <w:r>
        <w:rPr>
          <w:color w:val="000000"/>
        </w:rPr>
        <w:t xml:space="preserve">of </w:t>
      </w:r>
      <w:r>
        <w:rPr>
          <w:color w:val="000000"/>
        </w:rPr>
        <w:t xml:space="preserve">Co </w:t>
      </w:r>
      <w:r>
        <w:rPr>
          <w:color w:val="000000"/>
        </w:rPr>
        <w:t xml:space="preserve">with </w:t>
      </w:r>
      <w:r>
        <w:rPr>
          <w:color w:val="000000"/>
        </w:rPr>
        <w:t xml:space="preserve">Mn </w:t>
      </w:r>
      <w:r>
        <w:rPr>
          <w:color w:val="000000"/>
        </w:rPr>
        <w:t xml:space="preserve">in </w:t>
      </w:r>
      <w:r>
        <w:rPr>
          <w:color w:val="000000"/>
        </w:rPr>
        <w:t xml:space="preserve">P2-Na2/3MO2 </w:t>
      </w:r>
      <w:r>
        <w:rPr>
          <w:color w:val="000000"/>
        </w:rPr>
        <w:t xml:space="preserve">may </w:t>
      </w:r>
      <w:r>
        <w:rPr>
          <w:color w:val="000000"/>
        </w:rPr>
        <w:t xml:space="preserve">accelerate </w:t>
      </w:r>
      <w:r>
        <w:rPr>
          <w:color w:val="000000"/>
        </w:rPr>
        <w:t xml:space="preserve">the </w:t>
      </w:r>
      <w:r>
        <w:rPr>
          <w:color w:val="FF007F"/>
        </w:rPr>
        <w:t xml:space="preserve">formation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passivating </w:t>
      </w:r>
      <w:r>
        <w:rPr>
          <w:color w:val="FF007F"/>
        </w:rPr>
        <w:t xml:space="preserve">layer </w:t>
      </w:r>
      <w:r>
        <w:rPr>
          <w:color w:val="FF007F"/>
        </w:rPr>
        <w:t xml:space="preserve">at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to </w:t>
      </w:r>
      <w:r>
        <w:rPr>
          <w:color w:val="66CC00"/>
        </w:rPr>
        <w:t xml:space="preserve">degrade </w:t>
      </w:r>
      <w:r>
        <w:rPr>
          <w:color w:val="66CC00"/>
        </w:rPr>
        <w:t xml:space="preserve">the </w:t>
      </w:r>
      <w:r>
        <w:rPr>
          <w:color w:val="66CC00"/>
        </w:rPr>
        <w:t xml:space="preserve">cyclability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Furthermore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work </w:t>
      </w:r>
      <w:r>
        <w:rPr>
          <w:color w:val="000000"/>
        </w:rPr>
        <w:t xml:space="preserve">demonstrated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increases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66CC00"/>
        </w:rPr>
        <w:t xml:space="preserve">cycle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deteriorates </w:t>
      </w:r>
      <w:r>
        <w:rPr>
          <w:color w:val="000000"/>
        </w:rPr>
        <w:t xml:space="preserve">as </w:t>
      </w:r>
      <w:r>
        <w:rPr>
          <w:color w:val="000000"/>
        </w:rPr>
        <w:t xml:space="preserve">Co </w:t>
      </w:r>
      <w:r>
        <w:rPr>
          <w:color w:val="000000"/>
        </w:rPr>
        <w:t xml:space="preserve">is </w:t>
      </w:r>
      <w:r>
        <w:rPr>
          <w:color w:val="000000"/>
        </w:rPr>
        <w:t xml:space="preserve">replaced </w:t>
      </w:r>
      <w:r>
        <w:rPr>
          <w:color w:val="000000"/>
        </w:rPr>
        <w:t xml:space="preserve">by </w:t>
      </w:r>
      <w:r>
        <w:rPr>
          <w:color w:val="000000"/>
        </w:rPr>
        <w:t xml:space="preserve">Mn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impedance </w:t>
      </w:r>
      <w:r>
        <w:rPr>
          <w:color w:val="66CC00"/>
        </w:rPr>
        <w:t xml:space="preserve">spectroscopy </w:t>
      </w:r>
      <w:r>
        <w:rPr>
          <w:color w:val="66CC00"/>
        </w:rPr>
        <w:t xml:space="preserve">revealed </w:t>
      </w:r>
      <w:r>
        <w:rPr>
          <w:color w:val="66CC00"/>
        </w:rPr>
        <w:t xml:space="preserve">that </w:t>
      </w:r>
      <w:r>
        <w:rPr>
          <w:color w:val="66CC00"/>
        </w:rPr>
        <w:t xml:space="preserve">after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charge-discharge </w:t>
      </w:r>
      <w:r>
        <w:rPr>
          <w:color w:val="66CC00"/>
        </w:rPr>
        <w:t xml:space="preserve">cycles </w:t>
      </w:r>
      <w:r>
        <w:rPr>
          <w:color w:val="000000"/>
        </w:rPr>
        <w:t xml:space="preserve">the </w:t>
      </w:r>
      <w:r>
        <w:rPr>
          <w:color w:val="000000"/>
        </w:rPr>
        <w:t xml:space="preserve">passivating </w:t>
      </w:r>
      <w:r>
        <w:rPr>
          <w:color w:val="000000"/>
        </w:rPr>
        <w:t xml:space="preserve">layer </w:t>
      </w:r>
      <w:r>
        <w:rPr>
          <w:color w:val="000000"/>
        </w:rPr>
        <w:t xml:space="preserve">is </w:t>
      </w:r>
      <w:r>
        <w:rPr>
          <w:color w:val="000000"/>
        </w:rPr>
        <w:t xml:space="preserve">formed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may </w:t>
      </w:r>
      <w:r>
        <w:rPr>
          <w:color w:val="000000"/>
        </w:rPr>
        <w:t xml:space="preserve">cause </w:t>
      </w:r>
      <w:r>
        <w:rPr>
          <w:color w:val="66CC00"/>
        </w:rPr>
        <w:t xml:space="preserve">large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Because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passivating </w:t>
      </w:r>
      <w:r>
        <w:rPr>
          <w:color w:val="0000FF"/>
        </w:rPr>
        <w:t xml:space="preserve">layer </w:t>
      </w:r>
      <w:r>
        <w:rPr>
          <w:color w:val="000000"/>
        </w:rPr>
        <w:t xml:space="preserve">depends </w:t>
      </w:r>
      <w:r>
        <w:rPr>
          <w:color w:val="000000"/>
        </w:rPr>
        <w:t xml:space="preserve">largely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composition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necessary </w:t>
      </w:r>
      <w:r>
        <w:rPr>
          <w:color w:val="000000"/>
        </w:rPr>
        <w:t xml:space="preserve">to </w:t>
      </w:r>
      <w:r>
        <w:rPr>
          <w:color w:val="000000"/>
        </w:rPr>
        <w:t xml:space="preserve">further </w:t>
      </w:r>
      <w:r>
        <w:rPr>
          <w:color w:val="000000"/>
        </w:rPr>
        <w:t xml:space="preserve">explore </w:t>
      </w:r>
      <w:r>
        <w:rPr>
          <w:color w:val="000000"/>
        </w:rPr>
        <w:t xml:space="preserve">and </w:t>
      </w:r>
      <w:r>
        <w:rPr>
          <w:color w:val="000000"/>
        </w:rPr>
        <w:t xml:space="preserve">optimize </w:t>
      </w:r>
      <w:r>
        <w:rPr>
          <w:color w:val="000000"/>
        </w:rPr>
        <w:t xml:space="preserve">the </w:t>
      </w:r>
      <w:r>
        <w:rPr>
          <w:color w:val="000000"/>
        </w:rPr>
        <w:t xml:space="preserve">composition </w:t>
      </w:r>
      <w:r>
        <w:rPr>
          <w:color w:val="000000"/>
        </w:rPr>
        <w:t xml:space="preserve">(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at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could </w:t>
      </w:r>
      <w:r>
        <w:rPr>
          <w:color w:val="0000FF"/>
        </w:rPr>
        <w:t xml:space="preserve">suppress </w:t>
      </w:r>
      <w:r>
        <w:rPr>
          <w:color w:val="0000FF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resistive </w:t>
      </w:r>
      <w:r>
        <w:rPr>
          <w:color w:val="0000FF"/>
        </w:rPr>
        <w:t xml:space="preserve">passivating </w:t>
      </w:r>
      <w:r>
        <w:rPr>
          <w:color w:val="0000FF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impurity </w:t>
      </w:r>
      <w:r>
        <w:rPr>
          <w:color w:val="000000"/>
        </w:rPr>
        <w:t xml:space="preserve">peaks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Na2CrO4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on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x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CCCC00"/>
        </w:rPr>
        <w:t xml:space="preserve">Na+ </w:t>
      </w:r>
      <w:r>
        <w:rPr>
          <w:color w:val="CCCC00"/>
        </w:rPr>
        <w:t xml:space="preserve">insertion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discharge </w:t>
      </w:r>
      <w:r>
        <w:rPr>
          <w:color w:val="CCCC00"/>
        </w:rPr>
        <w:t xml:space="preserve">process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accompanied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reduction </w:t>
      </w:r>
      <w:r>
        <w:rPr>
          <w:color w:val="0000FF"/>
        </w:rPr>
        <w:t xml:space="preserve">reactions </w:t>
      </w:r>
      <w:r>
        <w:rPr>
          <w:color w:val="0000FF"/>
        </w:rPr>
        <w:t xml:space="preserve">from </w:t>
      </w:r>
      <w:r>
        <w:rPr>
          <w:color w:val="0000FF"/>
        </w:rPr>
        <w:t xml:space="preserve">Co4+ </w:t>
      </w:r>
      <w:r>
        <w:rPr>
          <w:color w:val="0000FF"/>
        </w:rPr>
        <w:t xml:space="preserve">to </w:t>
      </w:r>
      <w:r>
        <w:rPr>
          <w:color w:val="0000FF"/>
        </w:rPr>
        <w:t xml:space="preserve">Co3+ </w:t>
      </w:r>
      <w:r>
        <w:rPr>
          <w:color w:val="0000FF"/>
        </w:rPr>
        <w:t xml:space="preserve">at </w:t>
      </w:r>
      <w:r>
        <w:rPr>
          <w:color w:val="0000FF"/>
        </w:rPr>
        <w:t xml:space="preserve">~3.4 </w:t>
      </w:r>
      <w:r>
        <w:rPr>
          <w:color w:val="0000FF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Mn4+ </w:t>
      </w:r>
      <w:r>
        <w:rPr>
          <w:color w:val="000000"/>
        </w:rPr>
        <w:t xml:space="preserve">to </w:t>
      </w:r>
      <w:r>
        <w:rPr>
          <w:color w:val="000000"/>
        </w:rPr>
        <w:t xml:space="preserve">Mn3+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or </w:t>
      </w:r>
      <w:r>
        <w:rPr>
          <w:color w:val="000000"/>
        </w:rPr>
        <w:t xml:space="preserve">) </w:t>
      </w:r>
      <w:r>
        <w:rPr>
          <w:color w:val="000000"/>
        </w:rPr>
        <w:t xml:space="preserve">Co3+ </w:t>
      </w:r>
      <w:r>
        <w:rPr>
          <w:color w:val="000000"/>
        </w:rPr>
        <w:t xml:space="preserve">to </w:t>
      </w:r>
      <w:r>
        <w:rPr>
          <w:color w:val="000000"/>
        </w:rPr>
        <w:t xml:space="preserve">Co2+ </w:t>
      </w:r>
      <w:r>
        <w:rPr>
          <w:color w:val="000000"/>
        </w:rPr>
        <w:t xml:space="preserve">at </w:t>
      </w:r>
      <w:r>
        <w:rPr>
          <w:color w:val="000000"/>
        </w:rPr>
        <w:t xml:space="preserve">~2.2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addition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above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Na+ </w:t>
      </w:r>
      <w:r>
        <w:rPr>
          <w:color w:val="CCCC00"/>
        </w:rPr>
        <w:t xml:space="preserve">insertion </w:t>
      </w:r>
      <w:r>
        <w:rPr>
          <w:color w:val="CCCC00"/>
        </w:rPr>
        <w:t xml:space="preserve">in </w:t>
      </w:r>
      <w:r>
        <w:rPr>
          <w:color w:val="CCCC00"/>
        </w:rPr>
        <w:t xml:space="preserve">the </w:t>
      </w:r>
      <w:r>
        <w:rPr>
          <w:color w:val="CCCC00"/>
        </w:rPr>
        <w:t xml:space="preserve">discharge </w:t>
      </w:r>
      <w:r>
        <w:rPr>
          <w:color w:val="CCCC00"/>
        </w:rPr>
        <w:t xml:space="preserve">process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accompanied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reduction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from </w:t>
      </w:r>
      <w:r>
        <w:rPr>
          <w:color w:val="000000"/>
        </w:rPr>
        <w:t xml:space="preserve">Mn4+ </w:t>
      </w:r>
      <w:r>
        <w:rPr>
          <w:color w:val="000000"/>
        </w:rPr>
        <w:t xml:space="preserve">to </w:t>
      </w:r>
      <w:r>
        <w:rPr>
          <w:color w:val="000000"/>
        </w:rPr>
        <w:t xml:space="preserve">Mn3+ </w:t>
      </w:r>
      <w:r>
        <w:rPr>
          <w:color w:val="000000"/>
        </w:rPr>
        <w:t xml:space="preserve">,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of </w:t>
      </w:r>
      <w:r>
        <w:rPr>
          <w:color w:val="000000"/>
        </w:rPr>
        <w:t xml:space="preserve">Na0.67Co0.25Mn0.75-xCrxO2 </w:t>
      </w:r>
      <w:r>
        <w:rPr>
          <w:color w:val="000000"/>
        </w:rPr>
        <w:t xml:space="preserve">(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 </w:t>
      </w:r>
      <w:r>
        <w:rPr>
          <w:color w:val="000000"/>
        </w:rPr>
        <w:t xml:space="preserve">, </w:t>
      </w:r>
      <w:r>
        <w:rPr>
          <w:color w:val="000000"/>
        </w:rPr>
        <w:t xml:space="preserve">0.05 </w:t>
      </w:r>
      <w:r>
        <w:rPr>
          <w:color w:val="000000"/>
        </w:rPr>
        <w:t xml:space="preserve">, </w:t>
      </w:r>
      <w:r>
        <w:rPr>
          <w:color w:val="000000"/>
        </w:rPr>
        <w:t xml:space="preserve">0.10 </w:t>
      </w:r>
      <w:r>
        <w:rPr>
          <w:color w:val="000000"/>
        </w:rPr>
        <w:t xml:space="preserve">, </w:t>
      </w:r>
      <w:r>
        <w:rPr>
          <w:color w:val="000000"/>
        </w:rPr>
        <w:t xml:space="preserve">0.15 </w:t>
      </w:r>
      <w:r>
        <w:rPr>
          <w:color w:val="000000"/>
        </w:rPr>
        <w:t xml:space="preserve">)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20 </w:t>
      </w:r>
      <w:r>
        <w:rPr>
          <w:color w:val="000000"/>
        </w:rPr>
        <w:t xml:space="preserve">cycles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mainly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a </w:t>
      </w:r>
      <w:r>
        <w:rPr>
          <w:color w:val="000000"/>
        </w:rPr>
        <w:t xml:space="preserve">Mn3+-induced </w:t>
      </w:r>
      <w:r>
        <w:rPr>
          <w:color w:val="000000"/>
        </w:rPr>
        <w:t xml:space="preserve">Jahn-Teller </w:t>
      </w:r>
      <w:r>
        <w:rPr>
          <w:color w:val="000000"/>
        </w:rPr>
        <w:t xml:space="preserve">distortion </w:t>
      </w:r>
      <w:r>
        <w:rPr>
          <w:color w:val="000000"/>
        </w:rPr>
        <w:t xml:space="preserve">formed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manganese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with </w:t>
      </w:r>
      <w:r>
        <w:rPr>
          <w:color w:val="000000"/>
        </w:rPr>
        <w:t xml:space="preserve">HF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oxidation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organic </w:t>
      </w:r>
      <w:r>
        <w:rPr>
          <w:color w:val="CCCC00"/>
        </w:rPr>
        <w:t xml:space="preserve">electrolyte </w:t>
      </w:r>
      <w:r>
        <w:rPr>
          <w:color w:val="CCCC00"/>
        </w:rPr>
        <w:t xml:space="preserve">on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Thirdly </w:t>
      </w:r>
      <w:r>
        <w:rPr>
          <w:color w:val="000000"/>
        </w:rPr>
        <w:t xml:space="preserve">, </w:t>
      </w:r>
      <w:r>
        <w:rPr>
          <w:color w:val="000000"/>
        </w:rPr>
        <w:t xml:space="preserve">interesting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are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activation </w:t>
      </w:r>
      <w:r>
        <w:rPr>
          <w:color w:val="000000"/>
        </w:rPr>
        <w:t xml:space="preserve">processes </w:t>
      </w:r>
      <w:r>
        <w:rPr>
          <w:color w:val="000000"/>
        </w:rPr>
        <w:t xml:space="preserve">of </w:t>
      </w:r>
      <w:r>
        <w:rPr>
          <w:color w:val="000000"/>
        </w:rPr>
        <w:t xml:space="preserve">2 </w:t>
      </w:r>
      <w:r>
        <w:rPr>
          <w:color w:val="000000"/>
        </w:rPr>
        <w:t xml:space="preserve">cycles </w:t>
      </w:r>
      <w:r>
        <w:rPr>
          <w:color w:val="000000"/>
        </w:rPr>
        <w:t xml:space="preserve">are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Cr-doped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there </w:t>
      </w:r>
      <w:r>
        <w:rPr>
          <w:color w:val="000000"/>
        </w:rPr>
        <w:t xml:space="preserve">are </w:t>
      </w:r>
      <w:r>
        <w:rPr>
          <w:color w:val="000000"/>
        </w:rPr>
        <w:t xml:space="preserve">no </w:t>
      </w:r>
      <w:r>
        <w:rPr>
          <w:color w:val="000000"/>
        </w:rPr>
        <w:t xml:space="preserve">such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un-doped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lower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current </w:t>
      </w:r>
      <w:r>
        <w:rPr>
          <w:color w:val="66CC00"/>
        </w:rPr>
        <w:t xml:space="preserve">densities </w:t>
      </w:r>
      <w:r>
        <w:rPr>
          <w:color w:val="000000"/>
        </w:rPr>
        <w:t xml:space="preserve">should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larger </w:t>
      </w:r>
      <w:r>
        <w:rPr>
          <w:color w:val="66CC00"/>
        </w:rPr>
        <w:t xml:space="preserve">polarization </w:t>
      </w:r>
      <w:r>
        <w:rPr>
          <w:color w:val="66CC00"/>
        </w:rPr>
        <w:t xml:space="preserve">for </w:t>
      </w:r>
      <w:r>
        <w:rPr>
          <w:color w:val="66CC00"/>
        </w:rPr>
        <w:t xml:space="preserve">both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suggested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optimal </w:t>
      </w:r>
      <w:r>
        <w:rPr>
          <w:color w:val="000000"/>
        </w:rPr>
        <w:t xml:space="preserve">Cr-doping </w:t>
      </w:r>
      <w:r>
        <w:rPr>
          <w:color w:val="000000"/>
        </w:rPr>
        <w:t xml:space="preserve">can </w:t>
      </w:r>
      <w:r>
        <w:rPr>
          <w:color w:val="66CC00"/>
        </w:rPr>
        <w:t xml:space="preserve">suppress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and </w:t>
      </w:r>
      <w:r>
        <w:rPr>
          <w:color w:val="0000FF"/>
        </w:rPr>
        <w:t xml:space="preserve">alleviate </w:t>
      </w:r>
      <w:r>
        <w:rPr>
          <w:color w:val="0000FF"/>
        </w:rPr>
        <w:t xml:space="preserve">the </w:t>
      </w:r>
      <w:r>
        <w:rPr>
          <w:color w:val="0000FF"/>
        </w:rPr>
        <w:t xml:space="preserve">dissolution </w:t>
      </w:r>
      <w:r>
        <w:rPr>
          <w:color w:val="0000FF"/>
        </w:rPr>
        <w:t xml:space="preserve">of </w:t>
      </w:r>
      <w:r>
        <w:rPr>
          <w:color w:val="0000FF"/>
        </w:rPr>
        <w:t xml:space="preserve">Mn2+ </w:t>
      </w:r>
      <w:r>
        <w:rPr>
          <w:color w:val="0000FF"/>
        </w:rPr>
        <w:t xml:space="preserve">from </w:t>
      </w:r>
      <w:r>
        <w:rPr>
          <w:color w:val="0000FF"/>
        </w:rPr>
        <w:t xml:space="preserve">the </w:t>
      </w:r>
      <w:r>
        <w:rPr>
          <w:color w:val="0000FF"/>
        </w:rPr>
        <w:t xml:space="preserve">matrix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