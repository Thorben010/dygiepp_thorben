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rPr>
          <w:color w:val="CCCC00"/>
        </w:rPr>
        <w:t>Elements</w:t>
      </w:r>
      <w:r>
        <w:br/>
      </w:r>
      <w:r>
        <w:rPr>
          <w:color w:val="66CC00"/>
        </w:rPr>
        <w:t>Macro</w:t>
      </w:r>
      <w:r>
        <w:br/>
      </w:r>
      <w:r>
        <w:rPr>
          <w:color w:val="FF007F"/>
        </w:rPr>
        <w:t>Morphology</w:t>
      </w:r>
      <w:r>
        <w:br/>
      </w:r>
      <w:r>
        <w:rPr>
          <w:color w:val="0000FF"/>
        </w:rPr>
        <w:t>Structure</w:t>
      </w:r>
      <w:r>
        <w:br/>
      </w:r>
      <w:r>
        <w:rPr>
          <w:color w:val="FF3333"/>
        </w:rPr>
        <w:t>Subject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field-emission </w:t>
      </w:r>
      <w:r>
        <w:rPr>
          <w:color w:val="000000"/>
        </w:rPr>
        <w:t xml:space="preserve">scanning </w:t>
      </w:r>
      <w:r>
        <w:rPr>
          <w:color w:val="000000"/>
        </w:rPr>
        <w:t xml:space="preserve">electron </w:t>
      </w:r>
      <w:r>
        <w:rPr>
          <w:color w:val="000000"/>
        </w:rPr>
        <w:t xml:space="preserve">microscopy </w:t>
      </w:r>
      <w:r>
        <w:rPr>
          <w:color w:val="000000"/>
        </w:rPr>
        <w:t xml:space="preserve">( </w:t>
      </w:r>
      <w:r>
        <w:rPr>
          <w:color w:val="000000"/>
        </w:rPr>
        <w:t xml:space="preserve">FESEM </w:t>
      </w:r>
      <w:r>
        <w:rPr>
          <w:color w:val="000000"/>
        </w:rPr>
        <w:t xml:space="preserve">) </w:t>
      </w:r>
      <w:r>
        <w:rPr>
          <w:color w:val="000000"/>
        </w:rPr>
        <w:t xml:space="preserve">results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S2d-f </w:t>
      </w:r>
      <w:r>
        <w:rPr>
          <w:color w:val="000000"/>
        </w:rPr>
        <w:t xml:space="preserve">, </w:t>
      </w:r>
      <w:r>
        <w:rPr>
          <w:color w:val="000000"/>
        </w:rPr>
        <w:t xml:space="preserve">Supporting </w:t>
      </w:r>
      <w:r>
        <w:rPr>
          <w:color w:val="000000"/>
        </w:rPr>
        <w:t xml:space="preserve">Information </w:t>
      </w:r>
      <w:r>
        <w:rPr>
          <w:color w:val="000000"/>
        </w:rPr>
        <w:t xml:space="preserve">) </w:t>
      </w:r>
      <w:r>
        <w:rPr>
          <w:color w:val="000000"/>
        </w:rPr>
        <w:t xml:space="preserve">demonstrate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carbon </w:t>
      </w:r>
      <w:r>
        <w:rPr>
          <w:color w:val="000000"/>
        </w:rPr>
        <w:t xml:space="preserve">encapsulated </w:t>
      </w:r>
      <w:r>
        <w:rPr>
          <w:color w:val="000000"/>
        </w:rPr>
        <w:t xml:space="preserve">morphology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retained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NaOH </w:t>
      </w:r>
      <w:r>
        <w:rPr>
          <w:color w:val="000000"/>
        </w:rPr>
        <w:t xml:space="preserve">solution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with </w:t>
      </w:r>
      <w:r>
        <w:rPr>
          <w:color w:val="000000"/>
        </w:rPr>
        <w:t xml:space="preserve">Mn2SiO4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one </w:t>
      </w:r>
      <w:r>
        <w:rPr>
          <w:color w:val="000000"/>
        </w:rPr>
        <w:t xml:space="preserve">hand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mesopores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resulted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NaOH </w:t>
      </w:r>
      <w:r>
        <w:rPr>
          <w:color w:val="000000"/>
        </w:rPr>
        <w:t xml:space="preserve">activation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etching </w:t>
      </w:r>
      <w:r>
        <w:rPr>
          <w:color w:val="000000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cathodic </w:t>
      </w:r>
      <w:r>
        <w:rPr>
          <w:color w:val="000000"/>
        </w:rPr>
        <w:t xml:space="preserve">cycle </w:t>
      </w:r>
      <w:r>
        <w:rPr>
          <w:color w:val="000000"/>
        </w:rPr>
        <w:t xml:space="preserve">, </w:t>
      </w:r>
      <w:r>
        <w:rPr>
          <w:color w:val="000000"/>
        </w:rPr>
        <w:t xml:space="preserve">an </w:t>
      </w:r>
      <w:r>
        <w:rPr>
          <w:color w:val="000000"/>
        </w:rPr>
        <w:t xml:space="preserve">obvious </w:t>
      </w:r>
      <w:r>
        <w:rPr>
          <w:color w:val="000000"/>
        </w:rPr>
        <w:t xml:space="preserve">reduction </w:t>
      </w:r>
      <w:r>
        <w:rPr>
          <w:color w:val="000000"/>
        </w:rPr>
        <w:t xml:space="preserve">peak </w:t>
      </w:r>
      <w:r>
        <w:rPr>
          <w:color w:val="000000"/>
        </w:rPr>
        <w:t xml:space="preserve">at </w:t>
      </w:r>
      <w:r>
        <w:rPr>
          <w:color w:val="000000"/>
        </w:rPr>
        <w:t xml:space="preserve">around </w:t>
      </w:r>
      <w:r>
        <w:rPr>
          <w:color w:val="000000"/>
        </w:rPr>
        <w:t xml:space="preserve">1.4 </w:t>
      </w:r>
      <w:r>
        <w:rPr>
          <w:color w:val="000000"/>
        </w:rPr>
        <w:t xml:space="preserve">V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disappears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subsequent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reduction </w:t>
      </w:r>
      <w:r>
        <w:rPr>
          <w:color w:val="CCCC00"/>
        </w:rPr>
        <w:t xml:space="preserve">of </w:t>
      </w:r>
      <w:r>
        <w:rPr>
          <w:color w:val="CCCC00"/>
        </w:rPr>
        <w:t xml:space="preserve">trace </w:t>
      </w:r>
      <w:r>
        <w:rPr>
          <w:color w:val="CCCC00"/>
        </w:rPr>
        <w:t xml:space="preserve">impurity </w:t>
      </w:r>
      <w:r>
        <w:rPr>
          <w:color w:val="000000"/>
        </w:rPr>
        <w:t xml:space="preserve">possibly </w:t>
      </w:r>
      <w:r>
        <w:rPr>
          <w:color w:val="000000"/>
        </w:rPr>
        <w:t xml:space="preserve">originated </w:t>
      </w:r>
      <w:r>
        <w:rPr>
          <w:color w:val="000000"/>
        </w:rPr>
        <w:t xml:space="preserve">from </w:t>
      </w:r>
      <w:r>
        <w:rPr>
          <w:color w:val="CCCC00"/>
        </w:rPr>
        <w:t xml:space="preserve">higher </w:t>
      </w:r>
      <w:r>
        <w:rPr>
          <w:color w:val="CCCC00"/>
        </w:rPr>
        <w:t xml:space="preserve">oxidation </w:t>
      </w:r>
      <w:r>
        <w:rPr>
          <w:color w:val="CCCC00"/>
        </w:rPr>
        <w:t xml:space="preserve">state </w:t>
      </w:r>
      <w:r>
        <w:rPr>
          <w:color w:val="CCCC00"/>
        </w:rPr>
        <w:t xml:space="preserve">Mn </w:t>
      </w:r>
      <w:r>
        <w:rPr>
          <w:color w:val="CCCC00"/>
        </w:rPr>
        <w:t xml:space="preserve">ions </w:t>
      </w:r>
      <w:r>
        <w:rPr>
          <w:color w:val="CCCC00"/>
        </w:rPr>
        <w:t xml:space="preserve">in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electrode </w:t>
      </w:r>
      <w:r>
        <w:rPr>
          <w:color w:val="CCCC00"/>
        </w:rPr>
        <w:t xml:space="preserve">materials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after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shows </w:t>
      </w:r>
      <w:r>
        <w:rPr>
          <w:color w:val="000000"/>
        </w:rPr>
        <w:t xml:space="preserve">a </w:t>
      </w:r>
      <w:r>
        <w:rPr>
          <w:color w:val="000000"/>
        </w:rPr>
        <w:t xml:space="preserve">much </w:t>
      </w:r>
      <w:r>
        <w:rPr>
          <w:color w:val="66CC00"/>
        </w:rPr>
        <w:t xml:space="preserve">lower </w:t>
      </w:r>
      <w:r>
        <w:rPr>
          <w:color w:val="66CC00"/>
        </w:rPr>
        <w:t xml:space="preserve">charge-transfer </w:t>
      </w:r>
      <w:r>
        <w:rPr>
          <w:color w:val="66CC00"/>
        </w:rPr>
        <w:t xml:space="preserve">resistance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value </w:t>
      </w:r>
      <w:r>
        <w:rPr>
          <w:color w:val="000000"/>
        </w:rPr>
        <w:t xml:space="preserve">suggesting </w:t>
      </w:r>
      <w:r>
        <w:rPr>
          <w:color w:val="0000FF"/>
        </w:rPr>
        <w:t xml:space="preserve">improved </w:t>
      </w:r>
      <w:r>
        <w:rPr>
          <w:color w:val="0000FF"/>
        </w:rPr>
        <w:t xml:space="preserve">Li-reaction </w:t>
      </w:r>
      <w:r>
        <w:rPr>
          <w:color w:val="0000FF"/>
        </w:rPr>
        <w:t xml:space="preserve">kinetics </w:t>
      </w:r>
      <w:r>
        <w:rPr>
          <w:color w:val="000000"/>
        </w:rPr>
        <w:t xml:space="preserve">during </w:t>
      </w:r>
      <w:r>
        <w:rPr>
          <w:color w:val="000000"/>
        </w:rPr>
        <w:t xml:space="preserve">testing </w:t>
      </w:r>
      <w:r>
        <w:rPr>
          <w:color w:val="000000"/>
        </w:rPr>
        <w:t xml:space="preserve">in </w:t>
      </w:r>
      <w:r>
        <w:rPr>
          <w:color w:val="000000"/>
        </w:rPr>
        <w:t xml:space="preserve">conformity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CV </w:t>
      </w:r>
      <w:r>
        <w:rPr>
          <w:color w:val="000000"/>
        </w:rPr>
        <w:t xml:space="preserve">results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5 </w:t>
      </w:r>
      <w:r>
        <w:rPr>
          <w:color w:val="000000"/>
        </w:rPr>
        <w:t xml:space="preserve">a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no </w:t>
      </w:r>
      <w:r>
        <w:rPr>
          <w:color w:val="000000"/>
        </w:rPr>
        <w:t xml:space="preserve">sign </w:t>
      </w:r>
      <w:r>
        <w:rPr>
          <w:color w:val="000000"/>
        </w:rPr>
        <w:t xml:space="preserve">of </w:t>
      </w:r>
      <w:r>
        <w:rPr>
          <w:color w:val="000000"/>
        </w:rPr>
        <w:t xml:space="preserve">additional </w:t>
      </w:r>
      <w:r>
        <w:rPr>
          <w:color w:val="000000"/>
        </w:rPr>
        <w:t xml:space="preserve">peaks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other </w:t>
      </w:r>
      <w:r>
        <w:rPr>
          <w:color w:val="000000"/>
        </w:rPr>
        <w:t xml:space="preserve">types </w:t>
      </w:r>
      <w:r>
        <w:rPr>
          <w:color w:val="000000"/>
        </w:rPr>
        <w:t xml:space="preserve">of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during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no </w:t>
      </w:r>
      <w:r>
        <w:rPr>
          <w:color w:val="000000"/>
        </w:rPr>
        <w:t xml:space="preserve">evident </w:t>
      </w:r>
      <w:r>
        <w:rPr>
          <w:color w:val="000000"/>
        </w:rPr>
        <w:t xml:space="preserve">appearance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new </w:t>
      </w:r>
      <w:r>
        <w:rPr>
          <w:color w:val="000000"/>
        </w:rPr>
        <w:t xml:space="preserve">phase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legitimate </w:t>
      </w:r>
      <w:r>
        <w:rPr>
          <w:color w:val="000000"/>
        </w:rPr>
        <w:t xml:space="preserve">concern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aroused </w:t>
      </w:r>
      <w:r>
        <w:rPr>
          <w:color w:val="000000"/>
        </w:rPr>
        <w:t xml:space="preserve">whether </w:t>
      </w:r>
      <w:r>
        <w:rPr>
          <w:color w:val="000000"/>
        </w:rPr>
        <w:t xml:space="preserve">the </w:t>
      </w:r>
      <w:r>
        <w:rPr>
          <w:color w:val="FF3333"/>
        </w:rPr>
        <w:t xml:space="preserve">water-containing </w:t>
      </w:r>
      <w:r>
        <w:rPr>
          <w:color w:val="FF3333"/>
        </w:rPr>
        <w:t xml:space="preserve">anode </w:t>
      </w:r>
      <w:r>
        <w:rPr>
          <w:color w:val="000000"/>
        </w:rPr>
        <w:t xml:space="preserve">has </w:t>
      </w:r>
      <w:r>
        <w:rPr>
          <w:color w:val="000000"/>
        </w:rPr>
        <w:t xml:space="preserve">the </w:t>
      </w:r>
      <w:r>
        <w:rPr>
          <w:color w:val="66CC00"/>
        </w:rPr>
        <w:t xml:space="preserve">negative </w:t>
      </w:r>
      <w:r>
        <w:rPr>
          <w:color w:val="66CC00"/>
        </w:rPr>
        <w:t xml:space="preserve">effect </w:t>
      </w:r>
      <w:r>
        <w:rPr>
          <w:color w:val="66CC00"/>
        </w:rPr>
        <w:t xml:space="preserve">on </w:t>
      </w:r>
      <w:r>
        <w:rPr>
          <w:color w:val="66CC00"/>
        </w:rPr>
        <w:t xml:space="preserve">the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ex </w:t>
      </w:r>
      <w:r>
        <w:rPr>
          <w:color w:val="000000"/>
        </w:rPr>
        <w:t xml:space="preserve">situ </w:t>
      </w:r>
      <w:r>
        <w:rPr>
          <w:color w:val="000000"/>
        </w:rPr>
        <w:t xml:space="preserve">XRD </w:t>
      </w:r>
      <w:r>
        <w:rPr>
          <w:color w:val="000000"/>
        </w:rPr>
        <w:t xml:space="preserve">measurements </w:t>
      </w:r>
      <w:r>
        <w:rPr>
          <w:color w:val="000000"/>
        </w:rPr>
        <w:t xml:space="preserve">indicate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water </w:t>
      </w:r>
      <w:r>
        <w:rPr>
          <w:color w:val="000000"/>
        </w:rPr>
        <w:t xml:space="preserve">molecules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get </w:t>
      </w:r>
      <w:r>
        <w:rPr>
          <w:color w:val="000000"/>
        </w:rPr>
        <w:t xml:space="preserve">out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anode </w:t>
      </w:r>
      <w:r>
        <w:rPr>
          <w:color w:val="000000"/>
        </w:rPr>
        <w:t xml:space="preserve">host </w:t>
      </w:r>
      <w:r>
        <w:rPr>
          <w:color w:val="000000"/>
        </w:rPr>
        <w:t xml:space="preserve">easily </w:t>
      </w:r>
      <w:r>
        <w:rPr>
          <w:color w:val="000000"/>
        </w:rPr>
        <w:t xml:space="preserve">, </w:t>
      </w:r>
      <w:r>
        <w:rPr>
          <w:color w:val="000000"/>
        </w:rPr>
        <w:t xml:space="preserve">benefiting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FF"/>
        </w:rPr>
        <w:t xml:space="preserve">stable </w:t>
      </w:r>
      <w:r>
        <w:rPr>
          <w:color w:val="0000FF"/>
        </w:rPr>
        <w:t xml:space="preserve">crystal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during </w:t>
      </w:r>
      <w:r>
        <w:rPr>
          <w:color w:val="0000FF"/>
        </w:rPr>
        <w:t xml:space="preserve">Li+ </w:t>
      </w:r>
      <w:r>
        <w:rPr>
          <w:color w:val="0000FF"/>
        </w:rPr>
        <w:t xml:space="preserve">insertion/extraction </w:t>
      </w:r>
      <w:r>
        <w:rPr>
          <w:color w:val="0000FF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as-fabricated </w:t>
      </w:r>
      <w:r>
        <w:rPr>
          <w:color w:val="000000"/>
        </w:rPr>
        <w:t xml:space="preserve">SMOH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dehydrated </w:t>
      </w:r>
      <w:r>
        <w:rPr>
          <w:color w:val="FF3333"/>
        </w:rPr>
        <w:t xml:space="preserve">samples </w:t>
      </w:r>
      <w:r>
        <w:rPr>
          <w:color w:val="000000"/>
        </w:rPr>
        <w:t xml:space="preserve">show </w:t>
      </w:r>
      <w:r>
        <w:rPr>
          <w:color w:val="000000"/>
        </w:rPr>
        <w:t xml:space="preserve">much </w:t>
      </w:r>
      <w:r>
        <w:rPr>
          <w:color w:val="66CC00"/>
        </w:rPr>
        <w:t xml:space="preserve">lower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of </w:t>
      </w:r>
      <w:r>
        <w:rPr>
          <w:color w:val="66CC00"/>
        </w:rPr>
        <w:t xml:space="preserve">interstitial </w:t>
      </w:r>
      <w:r>
        <w:rPr>
          <w:color w:val="66CC00"/>
        </w:rPr>
        <w:t xml:space="preserve">water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could </w:t>
      </w:r>
      <w:r>
        <w:rPr>
          <w:color w:val="000000"/>
        </w:rPr>
        <w:t xml:space="preserve">suggest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interaction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polymer </w:t>
      </w:r>
      <w:r>
        <w:rPr>
          <w:color w:val="000000"/>
        </w:rPr>
        <w:t xml:space="preserve">molecule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surface-modified </w:t>
      </w:r>
      <w:r>
        <w:rPr>
          <w:color w:val="000000"/>
        </w:rPr>
        <w:t xml:space="preserve">MWCNTs </w:t>
      </w:r>
      <w:r>
        <w:rPr>
          <w:color w:val="000000"/>
        </w:rPr>
        <w:t xml:space="preserve">overcame </w:t>
      </w:r>
      <w:r>
        <w:rPr>
          <w:color w:val="000000"/>
        </w:rPr>
        <w:t xml:space="preserve">the </w:t>
      </w:r>
      <w:r>
        <w:rPr>
          <w:color w:val="000000"/>
        </w:rPr>
        <w:t xml:space="preserve">Van </w:t>
      </w:r>
      <w:r>
        <w:rPr>
          <w:color w:val="000000"/>
        </w:rPr>
        <w:t xml:space="preserve">der </w:t>
      </w:r>
      <w:r>
        <w:rPr>
          <w:color w:val="000000"/>
        </w:rPr>
        <w:t xml:space="preserve">Waals </w:t>
      </w:r>
      <w:r>
        <w:rPr>
          <w:color w:val="000000"/>
        </w:rPr>
        <w:t xml:space="preserve">interaction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MWCNTs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would </w:t>
      </w:r>
      <w:r>
        <w:rPr>
          <w:color w:val="000000"/>
        </w:rPr>
        <w:t xml:space="preserve">otherwise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000000"/>
        </w:rPr>
        <w:t xml:space="preserve">separate </w:t>
      </w:r>
      <w:r>
        <w:rPr>
          <w:color w:val="000000"/>
        </w:rPr>
        <w:t xml:space="preserve">growth </w:t>
      </w:r>
      <w:r>
        <w:rPr>
          <w:color w:val="000000"/>
        </w:rPr>
        <w:t xml:space="preserve">of </w:t>
      </w:r>
      <w:r>
        <w:rPr>
          <w:color w:val="000000"/>
        </w:rPr>
        <w:t xml:space="preserve">polypyrrole </w:t>
      </w:r>
      <w:r>
        <w:rPr>
          <w:color w:val="000000"/>
        </w:rPr>
        <w:t xml:space="preserve">or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aggregates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MWCNTs </w:t>
      </w:r>
      <w:r>
        <w:rPr>
          <w:color w:val="000000"/>
        </w:rPr>
        <w:t xml:space="preserve">shifted </w:t>
      </w:r>
      <w:r>
        <w:rPr>
          <w:color w:val="000000"/>
        </w:rPr>
        <w:t xml:space="preserve">the </w:t>
      </w:r>
      <w:r>
        <w:rPr>
          <w:color w:val="000000"/>
        </w:rPr>
        <w:t xml:space="preserve">polypyrrole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peak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66CC00"/>
        </w:rPr>
        <w:t xml:space="preserve">higher </w:t>
      </w:r>
      <w:r>
        <w:rPr>
          <w:color w:val="66CC00"/>
        </w:rPr>
        <w:t xml:space="preserve">potential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interaction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MWCNTs </w:t>
      </w:r>
      <w:r>
        <w:rPr>
          <w:color w:val="000000"/>
        </w:rPr>
        <w:t xml:space="preserve">and </w:t>
      </w:r>
      <w:r>
        <w:rPr>
          <w:color w:val="000000"/>
        </w:rPr>
        <w:t xml:space="preserve">polypyrrole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lower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at </w:t>
      </w:r>
      <w:r>
        <w:rPr>
          <w:color w:val="66CC00"/>
        </w:rPr>
        <w:t xml:space="preserve">low </w:t>
      </w:r>
      <w:r>
        <w:rPr>
          <w:color w:val="66CC00"/>
        </w:rPr>
        <w:t xml:space="preserve">current </w:t>
      </w:r>
      <w:r>
        <w:rPr>
          <w:color w:val="66CC00"/>
        </w:rPr>
        <w:t xml:space="preserve">density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dissolution </w:t>
      </w:r>
      <w:r>
        <w:rPr>
          <w:color w:val="CCCC00"/>
        </w:rPr>
        <w:t xml:space="preserve">of </w:t>
      </w:r>
      <w:r>
        <w:rPr>
          <w:color w:val="CCCC00"/>
        </w:rPr>
        <w:t xml:space="preserve">deteriorated </w:t>
      </w:r>
      <w:r>
        <w:rPr>
          <w:color w:val="CCCC00"/>
        </w:rPr>
        <w:t xml:space="preserve">material </w:t>
      </w:r>
      <w:r>
        <w:rPr>
          <w:color w:val="000000"/>
        </w:rPr>
        <w:t xml:space="preserve">and </w:t>
      </w:r>
      <w:r>
        <w:rPr>
          <w:color w:val="66CC00"/>
        </w:rPr>
        <w:t xml:space="preserve">water </w:t>
      </w:r>
      <w:r>
        <w:rPr>
          <w:color w:val="66CC00"/>
        </w:rPr>
        <w:t xml:space="preserve">decomposition </w:t>
      </w:r>
      <w:r>
        <w:rPr>
          <w:color w:val="66CC00"/>
        </w:rPr>
        <w:t xml:space="preserve">at </w:t>
      </w:r>
      <w:r>
        <w:rPr>
          <w:color w:val="66CC00"/>
        </w:rPr>
        <w:t xml:space="preserve">slower </w:t>
      </w:r>
      <w:r>
        <w:rPr>
          <w:color w:val="66CC00"/>
        </w:rPr>
        <w:t xml:space="preserve">charge-discharge </w:t>
      </w:r>
      <w:r>
        <w:rPr>
          <w:color w:val="66CC00"/>
        </w:rPr>
        <w:t xml:space="preserve">rates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specific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capacities </w:t>
      </w:r>
      <w:r>
        <w:rPr>
          <w:color w:val="000000"/>
        </w:rPr>
        <w:t xml:space="preserve">of </w:t>
      </w:r>
      <w:r>
        <w:rPr>
          <w:color w:val="000000"/>
        </w:rPr>
        <w:t xml:space="preserve">pure </w:t>
      </w:r>
      <w:r>
        <w:rPr>
          <w:color w:val="000000"/>
        </w:rPr>
        <w:t xml:space="preserve">polypyrrole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from </w:t>
      </w:r>
      <w:r>
        <w:rPr>
          <w:color w:val="000000"/>
        </w:rPr>
        <w:t xml:space="preserve">56.5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at </w:t>
      </w:r>
      <w:r>
        <w:rPr>
          <w:color w:val="000000"/>
        </w:rPr>
        <w:t xml:space="preserve">50 </w:t>
      </w:r>
      <w:r>
        <w:rPr>
          <w:color w:val="000000"/>
        </w:rPr>
        <w:t xml:space="preserve">mA </w:t>
      </w:r>
      <w:r>
        <w:rPr>
          <w:color w:val="000000"/>
        </w:rPr>
        <w:t xml:space="preserve">g-1 </w:t>
      </w:r>
      <w:r>
        <w:rPr>
          <w:color w:val="000000"/>
        </w:rPr>
        <w:t xml:space="preserve">to </w:t>
      </w:r>
      <w:r>
        <w:rPr>
          <w:color w:val="000000"/>
        </w:rPr>
        <w:t xml:space="preserve">35.4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at </w:t>
      </w:r>
      <w:r>
        <w:rPr>
          <w:color w:val="000000"/>
        </w:rPr>
        <w:t xml:space="preserve">2000 </w:t>
      </w:r>
      <w:r>
        <w:rPr>
          <w:color w:val="000000"/>
        </w:rPr>
        <w:t xml:space="preserve">mA </w:t>
      </w:r>
      <w:r>
        <w:rPr>
          <w:color w:val="000000"/>
        </w:rPr>
        <w:t xml:space="preserve">g-1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general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hard </w:t>
      </w:r>
      <w:r>
        <w:rPr>
          <w:color w:val="000000"/>
        </w:rPr>
        <w:t xml:space="preserve">to </w:t>
      </w:r>
      <w:r>
        <w:rPr>
          <w:color w:val="000000"/>
        </w:rPr>
        <w:t xml:space="preserve">obtain </w:t>
      </w:r>
      <w:r>
        <w:rPr>
          <w:color w:val="000000"/>
        </w:rPr>
        <w:t xml:space="preserve">nearly </w:t>
      </w:r>
      <w:r>
        <w:rPr>
          <w:color w:val="000000"/>
        </w:rPr>
        <w:t xml:space="preserve">theoretical </w:t>
      </w:r>
      <w:r>
        <w:rPr>
          <w:color w:val="000000"/>
        </w:rPr>
        <w:t xml:space="preserve">capacities </w:t>
      </w:r>
      <w:r>
        <w:rPr>
          <w:color w:val="000000"/>
        </w:rPr>
        <w:t xml:space="preserve">and </w:t>
      </w:r>
      <w:r>
        <w:rPr>
          <w:color w:val="66CC00"/>
        </w:rPr>
        <w:t xml:space="preserve">high-rate </w:t>
      </w:r>
      <w:r>
        <w:rPr>
          <w:color w:val="66CC00"/>
        </w:rPr>
        <w:t xml:space="preserve">performances </w:t>
      </w:r>
      <w:r>
        <w:rPr>
          <w:color w:val="000000"/>
        </w:rPr>
        <w:t xml:space="preserve">in </w:t>
      </w:r>
      <w:r>
        <w:rPr>
          <w:color w:val="000000"/>
        </w:rPr>
        <w:t xml:space="preserve">bulk </w:t>
      </w:r>
      <w:r>
        <w:rPr>
          <w:color w:val="000000"/>
        </w:rPr>
        <w:t xml:space="preserve">or </w:t>
      </w:r>
      <w:r>
        <w:rPr>
          <w:color w:val="000000"/>
        </w:rPr>
        <w:t xml:space="preserve">sub-micrometer </w:t>
      </w:r>
      <w:r>
        <w:rPr>
          <w:color w:val="000000"/>
        </w:rPr>
        <w:t xml:space="preserve">sized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their </w:t>
      </w:r>
      <w:r>
        <w:rPr>
          <w:color w:val="66CC00"/>
        </w:rPr>
        <w:t xml:space="preserve">low </w:t>
      </w:r>
      <w:r>
        <w:rPr>
          <w:color w:val="66CC00"/>
        </w:rPr>
        <w:t xml:space="preserve">electronic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and </w:t>
      </w:r>
      <w:r>
        <w:rPr>
          <w:color w:val="CCCC00"/>
        </w:rPr>
        <w:t xml:space="preserve">slow </w:t>
      </w:r>
      <w:r>
        <w:rPr>
          <w:color w:val="CCCC00"/>
        </w:rPr>
        <w:t xml:space="preserve">ion-diffusion </w:t>
      </w:r>
      <w:r>
        <w:rPr>
          <w:color w:val="CCCC00"/>
        </w:rPr>
        <w:t xml:space="preserve">rates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MWCNT-polypyrrole </w:t>
      </w:r>
      <w:r>
        <w:rPr>
          <w:color w:val="000000"/>
        </w:rPr>
        <w:t xml:space="preserve">nanowires </w:t>
      </w:r>
      <w:r>
        <w:rPr>
          <w:color w:val="000000"/>
        </w:rPr>
        <w:t xml:space="preserve">the </w:t>
      </w:r>
      <w:r>
        <w:rPr>
          <w:color w:val="000000"/>
        </w:rPr>
        <w:t xml:space="preserve">conductive </w:t>
      </w:r>
      <w:r>
        <w:rPr>
          <w:color w:val="000000"/>
        </w:rPr>
        <w:t xml:space="preserve">MWCNT </w:t>
      </w:r>
      <w:r>
        <w:rPr>
          <w:color w:val="000000"/>
        </w:rPr>
        <w:t xml:space="preserve">cores </w:t>
      </w:r>
      <w:r>
        <w:rPr>
          <w:color w:val="000000"/>
        </w:rPr>
        <w:t xml:space="preserve">offer </w:t>
      </w:r>
      <w:r>
        <w:rPr>
          <w:color w:val="CCCC00"/>
        </w:rPr>
        <w:t xml:space="preserve">continuous </w:t>
      </w:r>
      <w:r>
        <w:rPr>
          <w:color w:val="CCCC00"/>
        </w:rPr>
        <w:t xml:space="preserve">electron </w:t>
      </w:r>
      <w:r>
        <w:rPr>
          <w:color w:val="CCCC00"/>
        </w:rPr>
        <w:t xml:space="preserve">transport </w:t>
      </w:r>
      <w:r>
        <w:rPr>
          <w:color w:val="CCCC00"/>
        </w:rPr>
        <w:t xml:space="preserve">pathways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000000"/>
        </w:rPr>
        <w:t xml:space="preserve">nano-sized </w:t>
      </w:r>
      <w:r>
        <w:rPr>
          <w:color w:val="000000"/>
        </w:rPr>
        <w:t xml:space="preserve">polypyrrole </w:t>
      </w:r>
      <w:r>
        <w:rPr>
          <w:color w:val="000000"/>
        </w:rPr>
        <w:t xml:space="preserve">shells </w:t>
      </w:r>
      <w:r>
        <w:rPr>
          <w:color w:val="000000"/>
        </w:rPr>
        <w:t xml:space="preserve">simultaneously </w:t>
      </w:r>
      <w:r>
        <w:rPr>
          <w:color w:val="000000"/>
        </w:rPr>
        <w:t xml:space="preserve">provide </w:t>
      </w:r>
      <w:r>
        <w:rPr>
          <w:color w:val="000000"/>
        </w:rPr>
        <w:t xml:space="preserve">rapid </w:t>
      </w:r>
      <w:r>
        <w:rPr>
          <w:color w:val="000000"/>
        </w:rPr>
        <w:t xml:space="preserve">ion </w:t>
      </w:r>
      <w:r>
        <w:rPr>
          <w:color w:val="000000"/>
        </w:rPr>
        <w:t xml:space="preserve">and </w:t>
      </w:r>
      <w:r>
        <w:rPr>
          <w:color w:val="000000"/>
        </w:rPr>
        <w:t xml:space="preserve">electron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pathways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Comparatively </w:t>
      </w:r>
      <w:r>
        <w:rPr>
          <w:color w:val="000000"/>
        </w:rPr>
        <w:t xml:space="preserve">, </w:t>
      </w:r>
      <w:r>
        <w:rPr>
          <w:color w:val="000000"/>
        </w:rPr>
        <w:t xml:space="preserve">some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rods </w:t>
      </w:r>
      <w:r>
        <w:rPr>
          <w:color w:val="000000"/>
        </w:rPr>
        <w:t xml:space="preserve">tend </w:t>
      </w:r>
      <w:r>
        <w:rPr>
          <w:color w:val="000000"/>
        </w:rPr>
        <w:t xml:space="preserve">to </w:t>
      </w:r>
      <w:r>
        <w:rPr>
          <w:color w:val="000000"/>
        </w:rPr>
        <w:t xml:space="preserve">merge </w:t>
      </w:r>
      <w:r>
        <w:rPr>
          <w:color w:val="000000"/>
        </w:rPr>
        <w:t xml:space="preserve">together </w:t>
      </w:r>
      <w:r>
        <w:rPr>
          <w:color w:val="000000"/>
        </w:rPr>
        <w:t xml:space="preserve">after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the </w:t>
      </w:r>
      <w:r>
        <w:rPr>
          <w:color w:val="000000"/>
        </w:rPr>
        <w:t xml:space="preserve">synthesis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to </w:t>
      </w:r>
      <w:r>
        <w:rPr>
          <w:color w:val="000000"/>
        </w:rPr>
        <w:t xml:space="preserve">950degC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Fig.2c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007F"/>
        </w:rPr>
        <w:t xml:space="preserve">increased </w:t>
      </w:r>
      <w:r>
        <w:rPr>
          <w:color w:val="FF007F"/>
        </w:rPr>
        <w:t xml:space="preserve">surface </w:t>
      </w:r>
      <w:r>
        <w:rPr>
          <w:color w:val="FF007F"/>
        </w:rPr>
        <w:t xml:space="preserve">area </w:t>
      </w:r>
      <w:r>
        <w:rPr>
          <w:color w:val="FF007F"/>
        </w:rPr>
        <w:t xml:space="preserve">for </w:t>
      </w:r>
      <w:r>
        <w:rPr>
          <w:color w:val="FF007F"/>
        </w:rPr>
        <w:t xml:space="preserve">the </w:t>
      </w:r>
      <w:r>
        <w:rPr>
          <w:color w:val="FF007F"/>
        </w:rPr>
        <w:t xml:space="preserve">NMO-9503 </w:t>
      </w:r>
      <w:r>
        <w:rPr>
          <w:color w:val="FF007F"/>
        </w:rPr>
        <w:t xml:space="preserve">sample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well-known </w:t>
      </w:r>
      <w:r>
        <w:rPr>
          <w:color w:val="000000"/>
        </w:rPr>
        <w:t xml:space="preserve">instability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Mn </w:t>
      </w:r>
      <w:r>
        <w:rPr>
          <w:color w:val="000000"/>
        </w:rPr>
        <w:t xml:space="preserve">oxides </w:t>
      </w:r>
      <w:r>
        <w:rPr>
          <w:color w:val="000000"/>
        </w:rPr>
        <w:t xml:space="preserve">above </w:t>
      </w:r>
      <w:r>
        <w:rPr>
          <w:color w:val="000000"/>
        </w:rPr>
        <w:t xml:space="preserve">900degC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mesoscale </w:t>
      </w:r>
      <w:r>
        <w:rPr>
          <w:color w:val="000000"/>
        </w:rPr>
        <w:t xml:space="preserve">pores </w:t>
      </w:r>
      <w:r>
        <w:rPr>
          <w:color w:val="000000"/>
        </w:rPr>
        <w:t xml:space="preserve">have </w:t>
      </w:r>
      <w:r>
        <w:rPr>
          <w:color w:val="000000"/>
        </w:rPr>
        <w:t xml:space="preserve">not </w:t>
      </w:r>
      <w:r>
        <w:rPr>
          <w:color w:val="000000"/>
        </w:rPr>
        <w:t xml:space="preserve">been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FF007F"/>
        </w:rPr>
        <w:t xml:space="preserve">TEM </w:t>
      </w:r>
      <w:r>
        <w:rPr>
          <w:color w:val="FF007F"/>
        </w:rPr>
        <w:t xml:space="preserve">of </w:t>
      </w:r>
      <w:r>
        <w:rPr>
          <w:color w:val="FF007F"/>
        </w:rPr>
        <w:t xml:space="preserve">single </w:t>
      </w:r>
      <w:r>
        <w:rPr>
          <w:color w:val="FF007F"/>
        </w:rPr>
        <w:t xml:space="preserve">Na0.44MnO2 </w:t>
      </w:r>
      <w:r>
        <w:rPr>
          <w:color w:val="FF007F"/>
        </w:rPr>
        <w:t xml:space="preserve">particle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Fig.2d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thus </w:t>
      </w:r>
      <w:r>
        <w:rPr>
          <w:color w:val="000000"/>
        </w:rPr>
        <w:t xml:space="preserve">it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FF007F"/>
        </w:rPr>
        <w:t xml:space="preserve">stacking </w:t>
      </w:r>
      <w:r>
        <w:rPr>
          <w:color w:val="FF007F"/>
        </w:rPr>
        <w:t xml:space="preserve">of </w:t>
      </w:r>
      <w:r>
        <w:rPr>
          <w:color w:val="FF007F"/>
        </w:rPr>
        <w:t xml:space="preserve">adjacent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partly </w:t>
      </w:r>
      <w:r>
        <w:rPr>
          <w:color w:val="000000"/>
        </w:rPr>
        <w:t xml:space="preserve">explains </w:t>
      </w:r>
      <w:r>
        <w:rPr>
          <w:color w:val="000000"/>
        </w:rPr>
        <w:t xml:space="preserve">the </w:t>
      </w:r>
      <w:r>
        <w:rPr>
          <w:color w:val="000000"/>
        </w:rPr>
        <w:t xml:space="preserve">reason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NMO-8503 </w:t>
      </w:r>
      <w:r>
        <w:rPr>
          <w:color w:val="000000"/>
        </w:rPr>
        <w:t xml:space="preserve">and </w:t>
      </w:r>
      <w:r>
        <w:rPr>
          <w:color w:val="000000"/>
        </w:rPr>
        <w:t xml:space="preserve">NMO-9503 </w:t>
      </w:r>
      <w:r>
        <w:rPr>
          <w:color w:val="000000"/>
        </w:rPr>
        <w:t xml:space="preserve">samples </w:t>
      </w:r>
      <w:r>
        <w:rPr>
          <w:color w:val="000000"/>
        </w:rPr>
        <w:t xml:space="preserve">are </w:t>
      </w:r>
      <w:r>
        <w:rPr>
          <w:color w:val="000000"/>
        </w:rPr>
        <w:t xml:space="preserve">also </w:t>
      </w:r>
      <w:r>
        <w:rPr>
          <w:color w:val="000000"/>
        </w:rPr>
        <w:t xml:space="preserve">able </w:t>
      </w:r>
      <w:r>
        <w:rPr>
          <w:color w:val="000000"/>
        </w:rPr>
        <w:t xml:space="preserve">to </w:t>
      </w:r>
      <w:r>
        <w:rPr>
          <w:color w:val="000000"/>
        </w:rPr>
        <w:t xml:space="preserve">work </w:t>
      </w:r>
      <w:r>
        <w:rPr>
          <w:color w:val="000000"/>
        </w:rPr>
        <w:t xml:space="preserve">normally </w:t>
      </w:r>
      <w:r>
        <w:rPr>
          <w:color w:val="000000"/>
        </w:rPr>
        <w:t xml:space="preserve">as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but </w:t>
      </w:r>
      <w:r>
        <w:rPr>
          <w:color w:val="000000"/>
        </w:rPr>
        <w:t xml:space="preserve">not </w:t>
      </w:r>
      <w:r>
        <w:rPr>
          <w:color w:val="000000"/>
        </w:rPr>
        <w:t xml:space="preserve">in </w:t>
      </w:r>
      <w:r>
        <w:rPr>
          <w:color w:val="000000"/>
        </w:rPr>
        <w:t xml:space="preserve">an </w:t>
      </w:r>
      <w:r>
        <w:rPr>
          <w:color w:val="000000"/>
        </w:rPr>
        <w:t xml:space="preserve">optimized </w:t>
      </w:r>
      <w:r>
        <w:rPr>
          <w:color w:val="000000"/>
        </w:rPr>
        <w:t xml:space="preserve">manner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Note </w:t>
      </w:r>
      <w:r>
        <w:rPr>
          <w:color w:val="000000"/>
        </w:rPr>
        <w:t xml:space="preserve">that </w:t>
      </w:r>
      <w:r>
        <w:rPr>
          <w:color w:val="000000"/>
        </w:rPr>
        <w:t xml:space="preserve">Na2C2O4 </w:t>
      </w:r>
      <w:r>
        <w:rPr>
          <w:color w:val="000000"/>
        </w:rPr>
        <w:t xml:space="preserve">alone </w:t>
      </w:r>
      <w:r>
        <w:rPr>
          <w:color w:val="000000"/>
        </w:rPr>
        <w:t xml:space="preserve">only </w:t>
      </w:r>
      <w:r>
        <w:rPr>
          <w:color w:val="000000"/>
        </w:rPr>
        <w:t xml:space="preserve">decomposes </w:t>
      </w:r>
      <w:r>
        <w:rPr>
          <w:color w:val="000000"/>
        </w:rPr>
        <w:t xml:space="preserve">above </w:t>
      </w:r>
      <w:r>
        <w:rPr>
          <w:color w:val="000000"/>
        </w:rPr>
        <w:t xml:space="preserve">500degC </w:t>
      </w:r>
      <w:r>
        <w:rPr>
          <w:color w:val="000000"/>
        </w:rPr>
        <w:t xml:space="preserve">in </w:t>
      </w:r>
      <w:r>
        <w:rPr>
          <w:color w:val="000000"/>
        </w:rPr>
        <w:t xml:space="preserve">open </w:t>
      </w:r>
      <w:r>
        <w:rPr>
          <w:color w:val="000000"/>
        </w:rPr>
        <w:t xml:space="preserve">atmosphere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its </w:t>
      </w:r>
      <w:r>
        <w:rPr>
          <w:color w:val="66CC00"/>
        </w:rPr>
        <w:t xml:space="preserve">enhanced </w:t>
      </w:r>
      <w:r>
        <w:rPr>
          <w:color w:val="66CC00"/>
        </w:rPr>
        <w:t xml:space="preserve">activity </w:t>
      </w:r>
      <w:r>
        <w:rPr>
          <w:color w:val="66CC00"/>
        </w:rPr>
        <w:t xml:space="preserve">within </w:t>
      </w:r>
      <w:r>
        <w:rPr>
          <w:color w:val="66CC00"/>
        </w:rPr>
        <w:t xml:space="preserve">the </w:t>
      </w:r>
      <w:r>
        <w:rPr>
          <w:color w:val="66CC00"/>
        </w:rPr>
        <w:t xml:space="preserve">oxalate </w:t>
      </w:r>
      <w:r>
        <w:rPr>
          <w:color w:val="66CC00"/>
        </w:rPr>
        <w:t xml:space="preserve">mixture </w:t>
      </w:r>
      <w:r>
        <w:rPr>
          <w:color w:val="000000"/>
        </w:rPr>
        <w:t xml:space="preserve">may </w:t>
      </w:r>
      <w:r>
        <w:rPr>
          <w:color w:val="000000"/>
        </w:rPr>
        <w:t xml:space="preserve">suggest </w:t>
      </w:r>
      <w:r>
        <w:rPr>
          <w:color w:val="000000"/>
        </w:rPr>
        <w:t xml:space="preserve">the </w:t>
      </w:r>
      <w:r>
        <w:rPr>
          <w:color w:val="CCCC00"/>
        </w:rPr>
        <w:t xml:space="preserve">catalysis </w:t>
      </w:r>
      <w:r>
        <w:rPr>
          <w:color w:val="CCCC00"/>
        </w:rPr>
        <w:t xml:space="preserve">effect </w:t>
      </w:r>
      <w:r>
        <w:rPr>
          <w:color w:val="CCCC00"/>
        </w:rPr>
        <w:t xml:space="preserve">from </w:t>
      </w:r>
      <w:r>
        <w:rPr>
          <w:color w:val="CCCC00"/>
        </w:rPr>
        <w:t xml:space="preserve">the </w:t>
      </w:r>
      <w:r>
        <w:rPr>
          <w:color w:val="CCCC00"/>
        </w:rPr>
        <w:t xml:space="preserve">manganese </w:t>
      </w:r>
      <w:r>
        <w:rPr>
          <w:color w:val="CCCC00"/>
        </w:rPr>
        <w:t xml:space="preserve">oxides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predicted </w:t>
      </w:r>
      <w:r>
        <w:rPr>
          <w:color w:val="0000FF"/>
        </w:rPr>
        <w:t xml:space="preserve">band </w:t>
      </w:r>
      <w:r>
        <w:rPr>
          <w:color w:val="0000FF"/>
        </w:rPr>
        <w:t xml:space="preserve">gap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charged </w:t>
      </w:r>
      <w:r>
        <w:rPr>
          <w:color w:val="000000"/>
        </w:rPr>
        <w:t xml:space="preserve">phase </w:t>
      </w:r>
      <w:r>
        <w:rPr>
          <w:color w:val="000000"/>
        </w:rPr>
        <w:t xml:space="preserve">Na0.22MnO2 </w:t>
      </w:r>
      <w:r>
        <w:rPr>
          <w:color w:val="000000"/>
        </w:rPr>
        <w:t xml:space="preserve">is </w:t>
      </w:r>
      <w:r>
        <w:rPr>
          <w:color w:val="000000"/>
        </w:rPr>
        <w:t xml:space="preserve">10.21eV </w:t>
      </w:r>
      <w:r>
        <w:rPr>
          <w:color w:val="000000"/>
        </w:rPr>
        <w:t xml:space="preserve">, </w:t>
      </w:r>
      <w:r>
        <w:rPr>
          <w:color w:val="000000"/>
        </w:rPr>
        <w:t xml:space="preserve">far </w:t>
      </w:r>
      <w:r>
        <w:rPr>
          <w:color w:val="000000"/>
        </w:rPr>
        <w:t xml:space="preserve">larger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phase </w:t>
      </w:r>
      <w:r>
        <w:rPr>
          <w:color w:val="000000"/>
        </w:rPr>
        <w:t xml:space="preserve">( </w:t>
      </w:r>
      <w:r>
        <w:rPr>
          <w:color w:val="000000"/>
        </w:rPr>
        <w:t xml:space="preserve">2.58eV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Na0.66MnO2 </w:t>
      </w:r>
      <w:r>
        <w:rPr>
          <w:color w:val="000000"/>
        </w:rPr>
        <w:t xml:space="preserve">phase </w:t>
      </w:r>
      <w:r>
        <w:rPr>
          <w:color w:val="000000"/>
        </w:rPr>
        <w:t xml:space="preserve">( </w:t>
      </w:r>
      <w:r>
        <w:rPr>
          <w:color w:val="000000"/>
        </w:rPr>
        <w:t xml:space="preserve">2.49eV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electrical </w:t>
      </w:r>
      <w:r>
        <w:rPr>
          <w:color w:val="000000"/>
        </w:rPr>
        <w:t xml:space="preserve">conductivity </w:t>
      </w:r>
      <w:r>
        <w:rPr>
          <w:color w:val="000000"/>
        </w:rPr>
        <w:t xml:space="preserve">of </w:t>
      </w:r>
      <w:r>
        <w:rPr>
          <w:color w:val="000000"/>
        </w:rPr>
        <w:t xml:space="preserve">Na0.22MnO2 </w:t>
      </w:r>
      <w:r>
        <w:rPr>
          <w:color w:val="000000"/>
        </w:rPr>
        <w:t xml:space="preserve">phase </w:t>
      </w:r>
      <w:r>
        <w:rPr>
          <w:color w:val="000000"/>
        </w:rPr>
        <w:t xml:space="preserve">is </w:t>
      </w:r>
      <w:r>
        <w:rPr>
          <w:color w:val="000000"/>
        </w:rPr>
        <w:t xml:space="preserve">distinctly </w:t>
      </w:r>
      <w:r>
        <w:rPr>
          <w:color w:val="000000"/>
        </w:rPr>
        <w:t xml:space="preserve">inferior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two </w:t>
      </w:r>
      <w:r>
        <w:rPr>
          <w:color w:val="000000"/>
        </w:rPr>
        <w:t xml:space="preserve">phases </w:t>
      </w:r>
      <w:r>
        <w:rPr>
          <w:color w:val="000000"/>
        </w:rPr>
        <w:t xml:space="preserve">and </w:t>
      </w:r>
      <w:r>
        <w:rPr>
          <w:color w:val="000000"/>
        </w:rPr>
        <w:t xml:space="preserve">thus </w:t>
      </w:r>
      <w:r>
        <w:rPr>
          <w:color w:val="000000"/>
        </w:rPr>
        <w:t xml:space="preserve">may </w:t>
      </w:r>
      <w:r>
        <w:rPr>
          <w:color w:val="000000"/>
        </w:rPr>
        <w:t xml:space="preserve">limit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electrode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at </w:t>
      </w:r>
      <w:r>
        <w:rPr>
          <w:color w:val="66CC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66CC00"/>
        </w:rPr>
        <w:t xml:space="preserve">region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cross-linking </w:t>
      </w:r>
      <w:r>
        <w:rPr>
          <w:color w:val="0000FF"/>
        </w:rPr>
        <w:t xml:space="preserve">hops </w:t>
      </w:r>
      <w:r>
        <w:rPr>
          <w:color w:val="0000FF"/>
        </w:rPr>
        <w:t xml:space="preserve">between </w:t>
      </w:r>
      <w:r>
        <w:rPr>
          <w:color w:val="0000FF"/>
        </w:rPr>
        <w:t xml:space="preserve">these </w:t>
      </w:r>
      <w:r>
        <w:rPr>
          <w:color w:val="0000FF"/>
        </w:rPr>
        <w:t xml:space="preserve">1D </w:t>
      </w:r>
      <w:r>
        <w:rPr>
          <w:color w:val="0000FF"/>
        </w:rPr>
        <w:t xml:space="preserve">channels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have </w:t>
      </w:r>
      <w:r>
        <w:rPr>
          <w:color w:val="000000"/>
        </w:rPr>
        <w:t xml:space="preserve">rather </w:t>
      </w:r>
      <w:r>
        <w:rPr>
          <w:color w:val="66CC00"/>
        </w:rPr>
        <w:t xml:space="preserve">low </w:t>
      </w:r>
      <w:r>
        <w:rPr>
          <w:color w:val="66CC00"/>
        </w:rPr>
        <w:t xml:space="preserve">activation </w:t>
      </w:r>
      <w:r>
        <w:rPr>
          <w:color w:val="66CC00"/>
        </w:rPr>
        <w:t xml:space="preserve">energies </w:t>
      </w:r>
      <w:r>
        <w:rPr>
          <w:color w:val="000000"/>
        </w:rPr>
        <w:t xml:space="preserve">, </w:t>
      </w:r>
      <w:r>
        <w:rPr>
          <w:color w:val="000000"/>
        </w:rPr>
        <w:t xml:space="preserve">may </w:t>
      </w:r>
      <w:r>
        <w:rPr>
          <w:color w:val="000000"/>
        </w:rPr>
        <w:t xml:space="preserve">reduce </w:t>
      </w:r>
      <w:r>
        <w:rPr>
          <w:color w:val="000000"/>
        </w:rPr>
        <w:t xml:space="preserve">the </w:t>
      </w:r>
      <w:r>
        <w:rPr>
          <w:color w:val="000000"/>
        </w:rPr>
        <w:t xml:space="preserve">negative </w:t>
      </w:r>
      <w:r>
        <w:rPr>
          <w:color w:val="000000"/>
        </w:rPr>
        <w:t xml:space="preserve">influence </w:t>
      </w:r>
      <w:r>
        <w:rPr>
          <w:color w:val="000000"/>
        </w:rPr>
        <w:t xml:space="preserve">of </w:t>
      </w:r>
      <w:r>
        <w:rPr>
          <w:color w:val="000000"/>
        </w:rPr>
        <w:t xml:space="preserve">defects </w:t>
      </w:r>
      <w:r>
        <w:rPr>
          <w:color w:val="000000"/>
        </w:rPr>
        <w:t xml:space="preserve">and </w:t>
      </w:r>
      <w:r>
        <w:rPr>
          <w:color w:val="66CC00"/>
        </w:rPr>
        <w:t xml:space="preserve">improve </w:t>
      </w:r>
      <w:r>
        <w:rPr>
          <w:color w:val="66CC00"/>
        </w:rPr>
        <w:t xml:space="preserve">rate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the </w:t>
      </w:r>
      <w:r>
        <w:rPr>
          <w:color w:val="000000"/>
        </w:rPr>
        <w:t xml:space="preserve">volume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sharply </w:t>
      </w:r>
      <w:r>
        <w:rPr>
          <w:color w:val="000000"/>
        </w:rPr>
        <w:t xml:space="preserve">by </w:t>
      </w:r>
      <w:r>
        <w:rPr>
          <w:color w:val="000000"/>
        </w:rPr>
        <w:t xml:space="preserve">~10 </w:t>
      </w:r>
      <w:r>
        <w:rPr>
          <w:color w:val="000000"/>
        </w:rPr>
        <w:t xml:space="preserve">%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fully-desodiated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that </w:t>
      </w:r>
      <w:r>
        <w:rPr>
          <w:color w:val="000000"/>
        </w:rPr>
        <w:t xml:space="preserve">may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66CC00"/>
        </w:rPr>
        <w:t xml:space="preserve">poor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large </w:t>
      </w:r>
      <w:r>
        <w:rPr>
          <w:color w:val="000000"/>
        </w:rPr>
        <w:t xml:space="preserve">volume </w:t>
      </w:r>
      <w:r>
        <w:rPr>
          <w:color w:val="000000"/>
        </w:rPr>
        <w:t xml:space="preserve">shrinkage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last </w:t>
      </w:r>
      <w:r>
        <w:rPr>
          <w:color w:val="000000"/>
        </w:rPr>
        <w:t xml:space="preserve">desodiation </w:t>
      </w:r>
      <w:r>
        <w:rPr>
          <w:color w:val="000000"/>
        </w:rPr>
        <w:t xml:space="preserve">steps </w:t>
      </w:r>
      <w:r>
        <w:rPr>
          <w:color w:val="000000"/>
        </w:rPr>
        <w:t xml:space="preserve">narrows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migration </w:t>
      </w:r>
      <w:r>
        <w:rPr>
          <w:color w:val="000000"/>
        </w:rPr>
        <w:t xml:space="preserve">channels </w:t>
      </w:r>
      <w:r>
        <w:rPr>
          <w:color w:val="000000"/>
        </w:rPr>
        <w:t xml:space="preserve">that </w:t>
      </w:r>
      <w:r>
        <w:rPr>
          <w:color w:val="000000"/>
        </w:rPr>
        <w:t xml:space="preserve">provide </w:t>
      </w:r>
      <w:r>
        <w:rPr>
          <w:color w:val="000000"/>
        </w:rPr>
        <w:t xml:space="preserve">the </w:t>
      </w:r>
      <w:r>
        <w:rPr>
          <w:color w:val="000000"/>
        </w:rPr>
        <w:t xml:space="preserve">difficulty </w:t>
      </w:r>
      <w:r>
        <w:rPr>
          <w:color w:val="000000"/>
        </w:rPr>
        <w:t xml:space="preserve">in </w:t>
      </w:r>
      <w:r>
        <w:rPr>
          <w:color w:val="000000"/>
        </w:rPr>
        <w:t xml:space="preserve">removing </w:t>
      </w:r>
      <w:r>
        <w:rPr>
          <w:color w:val="000000"/>
        </w:rPr>
        <w:t xml:space="preserve">all </w:t>
      </w:r>
      <w:r>
        <w:rPr>
          <w:color w:val="000000"/>
        </w:rPr>
        <w:t xml:space="preserve">Na </w:t>
      </w:r>
      <w:r>
        <w:rPr>
          <w:color w:val="000000"/>
        </w:rPr>
        <w:t xml:space="preserve">from </w:t>
      </w:r>
      <w:r>
        <w:rPr>
          <w:color w:val="000000"/>
        </w:rPr>
        <w:t xml:space="preserve">NaxMn2 </w:t>
      </w:r>
      <w:r>
        <w:rPr>
          <w:color w:val="000000"/>
        </w:rPr>
        <w:t xml:space="preserve">( </w:t>
      </w:r>
      <w:r>
        <w:rPr>
          <w:color w:val="000000"/>
        </w:rPr>
        <w:t xml:space="preserve">MoO4 </w:t>
      </w:r>
      <w:r>
        <w:rPr>
          <w:color w:val="000000"/>
        </w:rPr>
        <w:t xml:space="preserve">) </w:t>
      </w:r>
      <w:r>
        <w:rPr>
          <w:color w:val="000000"/>
        </w:rPr>
        <w:t xml:space="preserve">3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During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reverse </w:t>
      </w:r>
      <w:r>
        <w:rPr>
          <w:color w:val="000000"/>
        </w:rPr>
        <w:t xml:space="preserve">trend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, </w:t>
      </w:r>
      <w:r>
        <w:rPr>
          <w:color w:val="000000"/>
        </w:rPr>
        <w:t xml:space="preserve">i.e </w:t>
      </w:r>
      <w:r>
        <w:rPr>
          <w:color w:val="000000"/>
        </w:rPr>
        <w:t xml:space="preserve">. </w:t>
      </w:r>
      <w:r>
        <w:rPr>
          <w:color w:val="000000"/>
        </w:rPr>
        <w:t xml:space="preserve">R2 </w:t>
      </w:r>
      <w:r>
        <w:rPr>
          <w:color w:val="000000"/>
        </w:rPr>
        <w:t xml:space="preserve">values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till </w:t>
      </w:r>
      <w:r>
        <w:rPr>
          <w:color w:val="000000"/>
        </w:rPr>
        <w:t xml:space="preserve">3.5 </w:t>
      </w:r>
      <w:r>
        <w:rPr>
          <w:color w:val="000000"/>
        </w:rPr>
        <w:t xml:space="preserve">V </w:t>
      </w:r>
      <w:r>
        <w:rPr>
          <w:color w:val="000000"/>
        </w:rPr>
        <w:t xml:space="preserve">and </w:t>
      </w:r>
      <w:r>
        <w:rPr>
          <w:color w:val="000000"/>
        </w:rPr>
        <w:t xml:space="preserve">remained </w:t>
      </w:r>
      <w:r>
        <w:rPr>
          <w:color w:val="000000"/>
        </w:rPr>
        <w:t xml:space="preserve">quite </w:t>
      </w:r>
      <w:r>
        <w:rPr>
          <w:color w:val="000000"/>
        </w:rPr>
        <w:t xml:space="preserve">constant </w:t>
      </w:r>
      <w:r>
        <w:rPr>
          <w:color w:val="000000"/>
        </w:rPr>
        <w:t xml:space="preserve">on </w:t>
      </w:r>
      <w:r>
        <w:rPr>
          <w:color w:val="000000"/>
        </w:rPr>
        <w:t xml:space="preserve">further </w:t>
      </w:r>
      <w:r>
        <w:rPr>
          <w:color w:val="000000"/>
        </w:rPr>
        <w:t xml:space="preserve">discharging </w:t>
      </w:r>
      <w:r>
        <w:rPr>
          <w:color w:val="000000"/>
        </w:rPr>
        <w:t xml:space="preserve">down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lower </w:t>
      </w:r>
      <w:r>
        <w:rPr>
          <w:color w:val="000000"/>
        </w:rPr>
        <w:t xml:space="preserve">cutoff </w:t>
      </w:r>
      <w:r>
        <w:rPr>
          <w:color w:val="000000"/>
        </w:rPr>
        <w:t xml:space="preserve">voltage </w:t>
      </w:r>
      <w:r>
        <w:rPr>
          <w:color w:val="000000"/>
        </w:rPr>
        <w:t xml:space="preserve">( </w:t>
      </w:r>
      <w:r>
        <w:rPr>
          <w:color w:val="000000"/>
        </w:rPr>
        <w:t xml:space="preserve">2.6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to </w:t>
      </w:r>
      <w:r>
        <w:rPr>
          <w:color w:val="000000"/>
        </w:rPr>
        <w:t xml:space="preserve">68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after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;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efficiency </w:t>
      </w:r>
      <w:r>
        <w:rPr>
          <w:color w:val="000000"/>
        </w:rPr>
        <w:t xml:space="preserve">gradually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to </w:t>
      </w:r>
      <w:r>
        <w:rPr>
          <w:color w:val="000000"/>
        </w:rPr>
        <w:t xml:space="preserve">99 </w:t>
      </w:r>
      <w:r>
        <w:rPr>
          <w:color w:val="000000"/>
        </w:rPr>
        <w:t xml:space="preserve">% </w:t>
      </w:r>
      <w:r>
        <w:rPr>
          <w:color w:val="000000"/>
        </w:rPr>
        <w:t xml:space="preserve">after </w:t>
      </w:r>
      <w:r>
        <w:rPr>
          <w:color w:val="000000"/>
        </w:rPr>
        <w:t xml:space="preserve">being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000000"/>
        </w:rPr>
        <w:t xml:space="preserve">initially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behavior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peak </w:t>
      </w:r>
      <w:r>
        <w:rPr>
          <w:color w:val="000000"/>
        </w:rPr>
        <w:t xml:space="preserve">splitting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clearly </w:t>
      </w:r>
      <w:r>
        <w:rPr>
          <w:color w:val="000000"/>
        </w:rPr>
        <w:t xml:space="preserve">understood </w:t>
      </w:r>
      <w:r>
        <w:rPr>
          <w:color w:val="000000"/>
        </w:rPr>
        <w:t xml:space="preserve">as </w:t>
      </w:r>
      <w:r>
        <w:rPr>
          <w:color w:val="000000"/>
        </w:rPr>
        <w:t xml:space="preserve">only </w:t>
      </w:r>
      <w:r>
        <w:rPr>
          <w:color w:val="000000"/>
        </w:rPr>
        <w:t xml:space="preserve">two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sodium </w:t>
      </w:r>
      <w:r>
        <w:rPr>
          <w:color w:val="000000"/>
        </w:rPr>
        <w:t xml:space="preserve">sites </w:t>
      </w:r>
      <w:r>
        <w:rPr>
          <w:color w:val="000000"/>
        </w:rPr>
        <w:t xml:space="preserve">[ </w:t>
      </w:r>
      <w:r>
        <w:rPr>
          <w:color w:val="000000"/>
        </w:rPr>
        <w:t xml:space="preserve">Na </w:t>
      </w:r>
      <w:r>
        <w:rPr>
          <w:color w:val="000000"/>
        </w:rPr>
        <w:t xml:space="preserve">( </w:t>
      </w:r>
      <w:r>
        <w:rPr>
          <w:color w:val="000000"/>
        </w:rPr>
        <w:t xml:space="preserve">1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Na </w:t>
      </w:r>
      <w:r>
        <w:rPr>
          <w:color w:val="000000"/>
        </w:rPr>
        <w:t xml:space="preserve">( </w:t>
      </w:r>
      <w:r>
        <w:rPr>
          <w:color w:val="000000"/>
        </w:rPr>
        <w:t xml:space="preserve">2 </w:t>
      </w:r>
      <w:r>
        <w:rPr>
          <w:color w:val="000000"/>
        </w:rPr>
        <w:t xml:space="preserve">) </w:t>
      </w:r>
      <w:r>
        <w:rPr>
          <w:color w:val="000000"/>
        </w:rPr>
        <w:t xml:space="preserve">] </w:t>
      </w:r>
      <w:r>
        <w:rPr>
          <w:color w:val="000000"/>
        </w:rPr>
        <w:t xml:space="preserve">are </w:t>
      </w:r>
      <w:r>
        <w:rPr>
          <w:color w:val="000000"/>
        </w:rPr>
        <w:t xml:space="preserve">available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crystal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speculate </w:t>
      </w:r>
      <w:r>
        <w:rPr>
          <w:color w:val="000000"/>
        </w:rPr>
        <w:t xml:space="preserve">that </w:t>
      </w:r>
      <w:r>
        <w:rPr>
          <w:color w:val="000000"/>
        </w:rPr>
        <w:t xml:space="preserve">each </w:t>
      </w:r>
      <w:r>
        <w:rPr>
          <w:color w:val="000000"/>
        </w:rPr>
        <w:t xml:space="preserve">plateau </w:t>
      </w:r>
      <w:r>
        <w:rPr>
          <w:color w:val="000000"/>
        </w:rPr>
        <w:t xml:space="preserve">may </w:t>
      </w:r>
      <w:r>
        <w:rPr>
          <w:color w:val="000000"/>
        </w:rPr>
        <w:t xml:space="preserve">have </w:t>
      </w:r>
      <w:r>
        <w:rPr>
          <w:color w:val="000000"/>
        </w:rPr>
        <w:t xml:space="preserve">additional </w:t>
      </w:r>
      <w:r>
        <w:rPr>
          <w:color w:val="000000"/>
        </w:rPr>
        <w:t xml:space="preserve">energetic </w:t>
      </w:r>
      <w:r>
        <w:rPr>
          <w:color w:val="000000"/>
        </w:rPr>
        <w:t xml:space="preserve">sites </w:t>
      </w:r>
      <w:r>
        <w:rPr>
          <w:color w:val="000000"/>
        </w:rPr>
        <w:t xml:space="preserve">those </w:t>
      </w:r>
      <w:r>
        <w:rPr>
          <w:color w:val="000000"/>
        </w:rPr>
        <w:t xml:space="preserve">are </w:t>
      </w:r>
      <w:r>
        <w:rPr>
          <w:color w:val="000000"/>
        </w:rPr>
        <w:t xml:space="preserve">responsible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FF"/>
        </w:rPr>
        <w:t xml:space="preserve">spitting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peak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Details </w:t>
      </w:r>
      <w:r>
        <w:rPr>
          <w:color w:val="000000"/>
        </w:rPr>
        <w:t xml:space="preserve">understanding </w:t>
      </w:r>
      <w:r>
        <w:rPr>
          <w:color w:val="000000"/>
        </w:rPr>
        <w:t xml:space="preserve">of </w:t>
      </w:r>
      <w:r>
        <w:rPr>
          <w:color w:val="000000"/>
        </w:rPr>
        <w:t xml:space="preserve">such </w:t>
      </w:r>
      <w:r>
        <w:rPr>
          <w:color w:val="000000"/>
        </w:rPr>
        <w:t xml:space="preserve">behavior </w:t>
      </w:r>
      <w:r>
        <w:rPr>
          <w:color w:val="000000"/>
        </w:rPr>
        <w:t xml:space="preserve">is </w:t>
      </w:r>
      <w:r>
        <w:rPr>
          <w:color w:val="000000"/>
        </w:rPr>
        <w:t xml:space="preserve">under </w:t>
      </w:r>
      <w:r>
        <w:rPr>
          <w:color w:val="000000"/>
        </w:rPr>
        <w:t xml:space="preserve">progress </w:t>
      </w:r>
      <w:r>
        <w:rPr>
          <w:color w:val="000000"/>
        </w:rPr>
        <w:t xml:space="preserve">by </w:t>
      </w:r>
      <w:r>
        <w:rPr>
          <w:color w:val="000000"/>
        </w:rPr>
        <w:t xml:space="preserve">experimental </w:t>
      </w:r>
      <w:r>
        <w:rPr>
          <w:color w:val="000000"/>
        </w:rPr>
        <w:t xml:space="preserve">and </w:t>
      </w:r>
      <w:r>
        <w:rPr>
          <w:color w:val="000000"/>
        </w:rPr>
        <w:t xml:space="preserve">simulation </w:t>
      </w:r>
      <w:r>
        <w:rPr>
          <w:color w:val="000000"/>
        </w:rPr>
        <w:t xml:space="preserve">studies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fade </w:t>
      </w:r>
      <w:r>
        <w:rPr>
          <w:color w:val="66CC00"/>
        </w:rPr>
        <w:t xml:space="preserve">on </w:t>
      </w:r>
      <w:r>
        <w:rPr>
          <w:color w:val="66CC00"/>
        </w:rPr>
        <w:t xml:space="preserve">cycling </w:t>
      </w:r>
      <w:r>
        <w:rPr>
          <w:color w:val="000000"/>
        </w:rPr>
        <w:t xml:space="preserve">remains </w:t>
      </w:r>
      <w:r>
        <w:rPr>
          <w:color w:val="000000"/>
        </w:rPr>
        <w:t xml:space="preserve">the </w:t>
      </w:r>
      <w:r>
        <w:rPr>
          <w:color w:val="000000"/>
        </w:rPr>
        <w:t xml:space="preserve">issue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solved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Peaks </w:t>
      </w:r>
      <w:r>
        <w:rPr>
          <w:color w:val="000000"/>
        </w:rPr>
        <w:t xml:space="preserve">of </w:t>
      </w:r>
      <w:r>
        <w:rPr>
          <w:color w:val="000000"/>
        </w:rPr>
        <w:t xml:space="preserve">Na2O2 </w:t>
      </w:r>
      <w:r>
        <w:rPr>
          <w:color w:val="000000"/>
        </w:rPr>
        <w:t xml:space="preserve">have </w:t>
      </w:r>
      <w:r>
        <w:rPr>
          <w:color w:val="000000"/>
        </w:rPr>
        <w:t xml:space="preserve">not </w:t>
      </w:r>
      <w:r>
        <w:rPr>
          <w:color w:val="000000"/>
        </w:rPr>
        <w:t xml:space="preserve">been </w:t>
      </w:r>
      <w:r>
        <w:rPr>
          <w:color w:val="000000"/>
        </w:rPr>
        <w:t xml:space="preserve">detected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XRD </w:t>
      </w:r>
      <w:r>
        <w:rPr>
          <w:color w:val="000000"/>
        </w:rPr>
        <w:t xml:space="preserve">pattern </w:t>
      </w:r>
      <w:r>
        <w:rPr>
          <w:color w:val="000000"/>
        </w:rPr>
        <w:t xml:space="preserve">possibly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transformation </w:t>
      </w:r>
      <w:r>
        <w:rPr>
          <w:color w:val="000000"/>
        </w:rPr>
        <w:t xml:space="preserve">converting </w:t>
      </w:r>
      <w:r>
        <w:rPr>
          <w:color w:val="000000"/>
        </w:rPr>
        <w:t xml:space="preserve">the </w:t>
      </w:r>
      <w:r>
        <w:rPr>
          <w:color w:val="000000"/>
        </w:rPr>
        <w:t xml:space="preserve">peroxide </w:t>
      </w:r>
      <w:r>
        <w:rPr>
          <w:color w:val="000000"/>
        </w:rPr>
        <w:t xml:space="preserve">to </w:t>
      </w:r>
      <w:r>
        <w:rPr>
          <w:color w:val="000000"/>
        </w:rPr>
        <w:t xml:space="preserve">an </w:t>
      </w:r>
      <w:r>
        <w:rPr>
          <w:color w:val="000000"/>
        </w:rPr>
        <w:t xml:space="preserve">amorphous </w:t>
      </w:r>
      <w:r>
        <w:rPr>
          <w:color w:val="000000"/>
        </w:rPr>
        <w:t xml:space="preserve">phase </w:t>
      </w:r>
      <w:r>
        <w:rPr>
          <w:color w:val="000000"/>
        </w:rPr>
        <w:t xml:space="preserve">within </w:t>
      </w:r>
      <w:r>
        <w:rPr>
          <w:color w:val="000000"/>
        </w:rPr>
        <w:t xml:space="preserve">2h </w:t>
      </w:r>
      <w:r>
        <w:rPr>
          <w:color w:val="000000"/>
        </w:rPr>
        <w:t xml:space="preserve">of </w:t>
      </w:r>
      <w:r>
        <w:rPr>
          <w:color w:val="000000"/>
        </w:rPr>
        <w:t xml:space="preserve">milling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XRD </w:t>
      </w:r>
      <w:r>
        <w:rPr>
          <w:color w:val="000000"/>
        </w:rPr>
        <w:t xml:space="preserve">patterns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heat </w:t>
      </w:r>
      <w:r>
        <w:rPr>
          <w:color w:val="000000"/>
        </w:rPr>
        <w:t xml:space="preserve">treated </w:t>
      </w:r>
      <w:r>
        <w:rPr>
          <w:color w:val="000000"/>
        </w:rPr>
        <w:t xml:space="preserve">powder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thermal </w:t>
      </w:r>
      <w:r>
        <w:rPr>
          <w:color w:val="000000"/>
        </w:rPr>
        <w:t xml:space="preserve">treatments </w:t>
      </w:r>
      <w:r>
        <w:rPr>
          <w:color w:val="000000"/>
        </w:rPr>
        <w:t xml:space="preserve">at </w:t>
      </w:r>
      <w:r>
        <w:rPr>
          <w:color w:val="000000"/>
        </w:rPr>
        <w:t xml:space="preserve">~473K </w:t>
      </w:r>
      <w:r>
        <w:rPr>
          <w:color w:val="000000"/>
        </w:rPr>
        <w:t xml:space="preserve">,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2 </w:t>
      </w:r>
      <w:r>
        <w:rPr>
          <w:color w:val="000000"/>
        </w:rPr>
        <w:t xml:space="preserve">,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indicate </w:t>
      </w:r>
      <w:r>
        <w:rPr>
          <w:color w:val="000000"/>
        </w:rPr>
        <w:t xml:space="preserve">any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change </w:t>
      </w:r>
      <w:r>
        <w:rPr>
          <w:color w:val="000000"/>
        </w:rPr>
        <w:t xml:space="preserve">in </w:t>
      </w:r>
      <w:r>
        <w:rPr>
          <w:color w:val="000000"/>
        </w:rPr>
        <w:t xml:space="preserve">comparison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20h </w:t>
      </w:r>
      <w:r>
        <w:rPr>
          <w:color w:val="000000"/>
        </w:rPr>
        <w:t xml:space="preserve">milled </w:t>
      </w:r>
      <w:r>
        <w:rPr>
          <w:color w:val="000000"/>
        </w:rPr>
        <w:t xml:space="preserve">powders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grain </w:t>
      </w:r>
      <w:r>
        <w:rPr>
          <w:color w:val="000000"/>
        </w:rPr>
        <w:t xml:space="preserve">growth </w:t>
      </w:r>
      <w:r>
        <w:rPr>
          <w:color w:val="000000"/>
        </w:rPr>
        <w:t xml:space="preserve">of </w:t>
      </w:r>
      <w:r>
        <w:rPr>
          <w:color w:val="000000"/>
        </w:rPr>
        <w:t xml:space="preserve">NaMn2O4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after </w:t>
      </w:r>
      <w:r>
        <w:rPr>
          <w:color w:val="000000"/>
        </w:rPr>
        <w:t xml:space="preserve">heat </w:t>
      </w:r>
      <w:r>
        <w:rPr>
          <w:color w:val="000000"/>
        </w:rPr>
        <w:t xml:space="preserve">treatment </w:t>
      </w:r>
      <w:r>
        <w:rPr>
          <w:color w:val="000000"/>
        </w:rPr>
        <w:t xml:space="preserve">at </w:t>
      </w:r>
      <w:r>
        <w:rPr>
          <w:color w:val="000000"/>
        </w:rPr>
        <w:t xml:space="preserve">~473K </w:t>
      </w:r>
      <w:r>
        <w:rPr>
          <w:color w:val="000000"/>
        </w:rPr>
        <w:t xml:space="preserve">( </w:t>
      </w:r>
      <w:r>
        <w:rPr>
          <w:color w:val="000000"/>
        </w:rPr>
        <w:t xml:space="preserve">~10nm </w:t>
      </w:r>
      <w:r>
        <w:rPr>
          <w:color w:val="000000"/>
        </w:rPr>
        <w:t xml:space="preserve">after </w:t>
      </w:r>
      <w:r>
        <w:rPr>
          <w:color w:val="000000"/>
        </w:rPr>
        <w:t xml:space="preserve">473K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Appearance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Fe </w:t>
      </w:r>
      <w:r>
        <w:rPr>
          <w:color w:val="000000"/>
        </w:rPr>
        <w:t xml:space="preserve">peak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EDAX </w:t>
      </w:r>
      <w:r>
        <w:rPr>
          <w:color w:val="000000"/>
        </w:rPr>
        <w:t xml:space="preserve">mainly </w:t>
      </w:r>
      <w:r>
        <w:rPr>
          <w:color w:val="000000"/>
        </w:rPr>
        <w:t xml:space="preserve">arises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CCCC00"/>
        </w:rPr>
        <w:t xml:space="preserve">iron </w:t>
      </w:r>
      <w:r>
        <w:rPr>
          <w:color w:val="CCCC00"/>
        </w:rPr>
        <w:t xml:space="preserve">contamination </w:t>
      </w:r>
      <w:r>
        <w:rPr>
          <w:color w:val="CCCC00"/>
        </w:rPr>
        <w:t xml:space="preserve">in </w:t>
      </w:r>
      <w:r>
        <w:rPr>
          <w:color w:val="CCCC00"/>
        </w:rPr>
        <w:t xml:space="preserve">the </w:t>
      </w:r>
      <w:r>
        <w:rPr>
          <w:color w:val="CCCC00"/>
        </w:rPr>
        <w:t xml:space="preserve">milled </w:t>
      </w:r>
      <w:r>
        <w:rPr>
          <w:color w:val="CCCC00"/>
        </w:rPr>
        <w:t xml:space="preserve">powder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SS </w:t>
      </w:r>
      <w:r>
        <w:rPr>
          <w:color w:val="0000FF"/>
        </w:rPr>
        <w:t xml:space="preserve">milling </w:t>
      </w:r>
      <w:r>
        <w:rPr>
          <w:color w:val="0000FF"/>
        </w:rPr>
        <w:t xml:space="preserve">media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frictional </w:t>
      </w:r>
      <w:r>
        <w:rPr>
          <w:color w:val="000000"/>
        </w:rPr>
        <w:t xml:space="preserve">wear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FF007F"/>
        </w:rPr>
        <w:t xml:space="preserve">impingement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harder </w:t>
      </w:r>
      <w:r>
        <w:rPr>
          <w:color w:val="FF007F"/>
        </w:rPr>
        <w:t xml:space="preserve">oxide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FF007F"/>
        </w:rPr>
        <w:t xml:space="preserve">relatively </w:t>
      </w:r>
      <w:r>
        <w:rPr>
          <w:color w:val="FF007F"/>
        </w:rPr>
        <w:t xml:space="preserve">soft </w:t>
      </w:r>
      <w:r>
        <w:rPr>
          <w:color w:val="FF007F"/>
        </w:rPr>
        <w:t xml:space="preserve">SS </w:t>
      </w:r>
      <w:r>
        <w:rPr>
          <w:color w:val="FF007F"/>
        </w:rPr>
        <w:t xml:space="preserve">balls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SS </w:t>
      </w:r>
      <w:r>
        <w:rPr>
          <w:color w:val="000000"/>
        </w:rPr>
        <w:t xml:space="preserve">walls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container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1st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( </w:t>
      </w:r>
      <w:r>
        <w:rPr>
          <w:color w:val="000000"/>
        </w:rPr>
        <w:t xml:space="preserve">insertion </w:t>
      </w:r>
      <w:r>
        <w:rPr>
          <w:color w:val="000000"/>
        </w:rPr>
        <w:t xml:space="preserve">)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is </w:t>
      </w:r>
      <w:r>
        <w:rPr>
          <w:color w:val="000000"/>
        </w:rPr>
        <w:t xml:space="preserve">only </w:t>
      </w:r>
      <w:r>
        <w:rPr>
          <w:color w:val="000000"/>
        </w:rPr>
        <w:t xml:space="preserve">~74mAh/g </w:t>
      </w:r>
      <w:r>
        <w:rPr>
          <w:color w:val="000000"/>
        </w:rPr>
        <w:t xml:space="preserve">corresponding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loss </w:t>
      </w:r>
      <w:r>
        <w:rPr>
          <w:color w:val="000000"/>
        </w:rPr>
        <w:t xml:space="preserve">( </w:t>
      </w:r>
      <w:r>
        <w:rPr>
          <w:color w:val="000000"/>
        </w:rPr>
        <w:t xml:space="preserve">IR </w:t>
      </w:r>
      <w:r>
        <w:rPr>
          <w:color w:val="000000"/>
        </w:rPr>
        <w:t xml:space="preserve">) </w:t>
      </w:r>
      <w:r>
        <w:rPr>
          <w:color w:val="000000"/>
        </w:rPr>
        <w:t xml:space="preserve">of </w:t>
      </w:r>
      <w:r>
        <w:rPr>
          <w:color w:val="000000"/>
        </w:rPr>
        <w:t xml:space="preserve">~49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coulombic </w:t>
      </w:r>
      <w:r>
        <w:rPr>
          <w:color w:val="000000"/>
        </w:rPr>
        <w:t xml:space="preserve">efficiency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2nd </w:t>
      </w:r>
      <w:r>
        <w:rPr>
          <w:color w:val="000000"/>
        </w:rPr>
        <w:t xml:space="preserve">cycle </w:t>
      </w:r>
      <w:r>
        <w:rPr>
          <w:color w:val="000000"/>
        </w:rPr>
        <w:t xml:space="preserve">though </w:t>
      </w:r>
      <w:r>
        <w:rPr>
          <w:color w:val="000000"/>
        </w:rPr>
        <w:t xml:space="preserve">lower </w:t>
      </w:r>
      <w:r>
        <w:rPr>
          <w:color w:val="000000"/>
        </w:rPr>
        <w:t xml:space="preserve">is </w:t>
      </w:r>
      <w:r>
        <w:rPr>
          <w:color w:val="000000"/>
        </w:rPr>
        <w:t xml:space="preserve">also </w:t>
      </w:r>
      <w:r>
        <w:rPr>
          <w:color w:val="000000"/>
        </w:rPr>
        <w:t xml:space="preserve">~68 </w:t>
      </w:r>
      <w:r>
        <w:rPr>
          <w:color w:val="000000"/>
        </w:rPr>
        <w:t xml:space="preserve">% </w:t>
      </w:r>
      <w:r>
        <w:rPr>
          <w:color w:val="000000"/>
        </w:rPr>
        <w:t xml:space="preserve">( </w:t>
      </w:r>
      <w:r>
        <w:rPr>
          <w:color w:val="000000"/>
        </w:rPr>
        <w:t xml:space="preserve">IR </w:t>
      </w:r>
      <w:r>
        <w:rPr>
          <w:color w:val="000000"/>
        </w:rPr>
        <w:t xml:space="preserve">loss </w:t>
      </w:r>
      <w:r>
        <w:rPr>
          <w:color w:val="000000"/>
        </w:rPr>
        <w:t xml:space="preserve">~32 </w:t>
      </w:r>
      <w:r>
        <w:rPr>
          <w:color w:val="000000"/>
        </w:rPr>
        <w:t xml:space="preserve">% </w:t>
      </w:r>
      <w:r>
        <w:rPr>
          <w:color w:val="000000"/>
        </w:rPr>
        <w:t xml:space="preserve">)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00"/>
        </w:rPr>
        <w:t xml:space="preserve">charge </w:t>
      </w:r>
      <w:r>
        <w:rPr>
          <w:color w:val="000000"/>
        </w:rPr>
        <w:t xml:space="preserve">and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~110mAh/g </w:t>
      </w:r>
      <w:r>
        <w:rPr>
          <w:color w:val="000000"/>
        </w:rPr>
        <w:t xml:space="preserve">and </w:t>
      </w:r>
      <w:r>
        <w:rPr>
          <w:color w:val="000000"/>
        </w:rPr>
        <w:t xml:space="preserve">~74mAh/g </w:t>
      </w:r>
      <w:r>
        <w:rPr>
          <w:color w:val="000000"/>
        </w:rPr>
        <w:t xml:space="preserve">, </w:t>
      </w:r>
      <w:r>
        <w:rPr>
          <w:color w:val="000000"/>
        </w:rPr>
        <w:t xml:space="preserve">respectively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an </w:t>
      </w:r>
      <w:r>
        <w:rPr>
          <w:color w:val="000000"/>
        </w:rPr>
        <w:t xml:space="preserve">extraneous </w:t>
      </w:r>
      <w:r>
        <w:rPr>
          <w:color w:val="000000"/>
        </w:rPr>
        <w:t xml:space="preserve">side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occurring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These </w:t>
      </w:r>
      <w:r>
        <w:rPr>
          <w:color w:val="000000"/>
        </w:rPr>
        <w:t xml:space="preserve">include </w:t>
      </w:r>
      <w:r>
        <w:rPr>
          <w:color w:val="000000"/>
        </w:rPr>
        <w:t xml:space="preserve">: </w:t>
      </w:r>
      <w:r>
        <w:rPr>
          <w:color w:val="000000"/>
        </w:rPr>
        <w:t xml:space="preserve">possibly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decomposition </w:t>
      </w:r>
      <w:r>
        <w:rPr>
          <w:color w:val="000000"/>
        </w:rPr>
        <w:t xml:space="preserve">occurring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operating </w:t>
      </w:r>
      <w:r>
        <w:rPr>
          <w:color w:val="000000"/>
        </w:rPr>
        <w:t xml:space="preserve">voltage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NaMn2O4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; </w:t>
      </w:r>
      <w:r>
        <w:rPr>
          <w:color w:val="000000"/>
        </w:rPr>
        <w:t xml:space="preserve">another </w:t>
      </w:r>
      <w:r>
        <w:rPr>
          <w:color w:val="000000"/>
        </w:rPr>
        <w:t xml:space="preserve">aspect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the </w:t>
      </w:r>
      <w:r>
        <w:rPr>
          <w:color w:val="000000"/>
        </w:rPr>
        <w:t xml:space="preserve">generation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FF3333"/>
        </w:rPr>
        <w:t xml:space="preserve">solid </w:t>
      </w:r>
      <w:r>
        <w:rPr>
          <w:color w:val="FF3333"/>
        </w:rPr>
        <w:t xml:space="preserve">electrolyte </w:t>
      </w:r>
      <w:r>
        <w:rPr>
          <w:color w:val="FF3333"/>
        </w:rPr>
        <w:t xml:space="preserve">interphase </w:t>
      </w:r>
      <w:r>
        <w:rPr>
          <w:color w:val="FF3333"/>
        </w:rPr>
        <w:t xml:space="preserve">( </w:t>
      </w:r>
      <w:r>
        <w:rPr>
          <w:color w:val="FF3333"/>
        </w:rPr>
        <w:t xml:space="preserve">SEI </w:t>
      </w:r>
      <w:r>
        <w:rPr>
          <w:color w:val="FF3333"/>
        </w:rPr>
        <w:t xml:space="preserve">)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electrolyte </w:t>
      </w:r>
      <w:r>
        <w:rPr>
          <w:color w:val="0000FF"/>
        </w:rPr>
        <w:t xml:space="preserve">instability </w:t>
      </w:r>
      <w:r>
        <w:rPr>
          <w:color w:val="000000"/>
        </w:rPr>
        <w:t xml:space="preserve">; </w:t>
      </w:r>
      <w:r>
        <w:rPr>
          <w:color w:val="000000"/>
        </w:rPr>
        <w:t xml:space="preserve">a </w:t>
      </w:r>
      <w:r>
        <w:rPr>
          <w:color w:val="000000"/>
        </w:rPr>
        <w:t xml:space="preserve">third </w:t>
      </w:r>
      <w:r>
        <w:rPr>
          <w:color w:val="000000"/>
        </w:rPr>
        <w:t xml:space="preserve">possibility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the </w:t>
      </w:r>
      <w:r>
        <w:rPr>
          <w:color w:val="CCCC00"/>
        </w:rPr>
        <w:t xml:space="preserve">higher </w:t>
      </w:r>
      <w:r>
        <w:rPr>
          <w:color w:val="CCCC00"/>
        </w:rPr>
        <w:t xml:space="preserve">reactivity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surface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electrode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its </w:t>
      </w:r>
      <w:r>
        <w:rPr>
          <w:color w:val="000000"/>
        </w:rPr>
        <w:t xml:space="preserve">nanocrystalline </w:t>
      </w:r>
      <w:r>
        <w:rPr>
          <w:color w:val="000000"/>
        </w:rPr>
        <w:t xml:space="preserve">size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crystallites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very </w:t>
      </w:r>
      <w:r>
        <w:rPr>
          <w:color w:val="000000"/>
        </w:rPr>
        <w:t xml:space="preserve">drastic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in </w:t>
      </w:r>
      <w:r>
        <w:rPr>
          <w:color w:val="000000"/>
        </w:rPr>
        <w:t xml:space="preserve">differential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( </w:t>
      </w:r>
      <w:r>
        <w:rPr>
          <w:color w:val="000000"/>
        </w:rPr>
        <w:t xml:space="preserve">i.e </w:t>
      </w:r>
      <w:r>
        <w:rPr>
          <w:color w:val="000000"/>
        </w:rPr>
        <w:t xml:space="preserve">. </w:t>
      </w:r>
      <w:r>
        <w:rPr>
          <w:color w:val="000000"/>
        </w:rPr>
        <w:t xml:space="preserve">charge </w:t>
      </w:r>
      <w:r>
        <w:rPr>
          <w:color w:val="000000"/>
        </w:rPr>
        <w:t xml:space="preserve">or </w:t>
      </w:r>
      <w:r>
        <w:rPr>
          <w:color w:val="000000"/>
        </w:rPr>
        <w:t xml:space="preserve">current </w:t>
      </w:r>
      <w:r>
        <w:rPr>
          <w:color w:val="000000"/>
        </w:rPr>
        <w:t xml:space="preserve">)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above </w:t>
      </w:r>
      <w:r>
        <w:rPr>
          <w:color w:val="000000"/>
        </w:rPr>
        <w:t xml:space="preserve">~3.8V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to </w:t>
      </w:r>
      <w:r>
        <w:rPr>
          <w:color w:val="000000"/>
        </w:rPr>
        <w:t xml:space="preserve">arise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CCCC00"/>
        </w:rPr>
        <w:t xml:space="preserve">electrolyte </w:t>
      </w:r>
      <w:r>
        <w:rPr>
          <w:color w:val="CCCC00"/>
        </w:rPr>
        <w:t xml:space="preserve">decomposition </w:t>
      </w:r>
      <w:r>
        <w:rPr>
          <w:color w:val="CCCC00"/>
        </w:rPr>
        <w:t xml:space="preserve">at </w:t>
      </w:r>
      <w:r>
        <w:rPr>
          <w:color w:val="CCCC00"/>
        </w:rPr>
        <w:t xml:space="preserve">the </w:t>
      </w:r>
      <w:r>
        <w:rPr>
          <w:color w:val="CCCC00"/>
        </w:rPr>
        <w:t xml:space="preserve">NaMn2O4 </w:t>
      </w:r>
      <w:r>
        <w:rPr>
          <w:color w:val="CCCC00"/>
        </w:rPr>
        <w:t xml:space="preserve">electrode </w:t>
      </w:r>
      <w:r>
        <w:rPr>
          <w:color w:val="CCCC00"/>
        </w:rPr>
        <w:t xml:space="preserve">and </w:t>
      </w:r>
      <w:r>
        <w:rPr>
          <w:color w:val="CCCC00"/>
        </w:rPr>
        <w:t xml:space="preserve">electrolyte </w:t>
      </w:r>
      <w:r>
        <w:rPr>
          <w:color w:val="CCCC00"/>
        </w:rPr>
        <w:t xml:space="preserve">interface </w:t>
      </w:r>
      <w:r>
        <w:rPr>
          <w:color w:val="000000"/>
        </w:rPr>
        <w:t xml:space="preserve">, </w:t>
      </w:r>
      <w:r>
        <w:rPr>
          <w:color w:val="000000"/>
        </w:rPr>
        <w:t xml:space="preserve">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appears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electrochemically </w:t>
      </w:r>
      <w:r>
        <w:rPr>
          <w:color w:val="000000"/>
        </w:rPr>
        <w:t xml:space="preserve">stable </w:t>
      </w:r>
      <w:r>
        <w:rPr>
          <w:color w:val="000000"/>
        </w:rPr>
        <w:t xml:space="preserve">up </w:t>
      </w:r>
      <w:r>
        <w:rPr>
          <w:color w:val="000000"/>
        </w:rPr>
        <w:t xml:space="preserve">to </w:t>
      </w:r>
      <w:r>
        <w:rPr>
          <w:color w:val="000000"/>
        </w:rPr>
        <w:t xml:space="preserve">~4.7V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5 </w:t>
      </w:r>
      <w:r>
        <w:rPr>
          <w:color w:val="000000"/>
        </w:rPr>
        <w:t xml:space="preserve">)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absence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NaMn2O4 </w:t>
      </w:r>
      <w:r>
        <w:rPr>
          <w:color w:val="000000"/>
        </w:rPr>
        <w:t xml:space="preserve">oxide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active </w:t>
      </w:r>
      <w:r>
        <w:rPr>
          <w:color w:val="000000"/>
        </w:rPr>
        <w:t xml:space="preserve">phase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charge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observed </w:t>
      </w:r>
      <w:r>
        <w:rPr>
          <w:color w:val="66CC00"/>
        </w:rPr>
        <w:t xml:space="preserve">above </w:t>
      </w:r>
      <w:r>
        <w:rPr>
          <w:color w:val="66CC00"/>
        </w:rPr>
        <w:t xml:space="preserve">~3.8V </w:t>
      </w:r>
      <w:r>
        <w:rPr>
          <w:color w:val="66CC00"/>
        </w:rPr>
        <w:t xml:space="preserve">during </w:t>
      </w:r>
      <w:r>
        <w:rPr>
          <w:color w:val="66CC00"/>
        </w:rPr>
        <w:t xml:space="preserve">charging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electrode </w:t>
      </w:r>
      <w:r>
        <w:rPr>
          <w:color w:val="000000"/>
        </w:rPr>
        <w:t xml:space="preserve">is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a </w:t>
      </w:r>
      <w:r>
        <w:rPr>
          <w:color w:val="000000"/>
        </w:rPr>
        <w:t xml:space="preserve">combined </w:t>
      </w:r>
      <w:r>
        <w:rPr>
          <w:color w:val="000000"/>
        </w:rPr>
        <w:t xml:space="preserve">effect </w:t>
      </w:r>
      <w:r>
        <w:rPr>
          <w:color w:val="000000"/>
        </w:rPr>
        <w:t xml:space="preserve">of </w:t>
      </w:r>
      <w:r>
        <w:rPr>
          <w:color w:val="000000"/>
        </w:rPr>
        <w:t xml:space="preserve">dealloying </w:t>
      </w:r>
      <w:r>
        <w:rPr>
          <w:color w:val="000000"/>
        </w:rPr>
        <w:t xml:space="preserve">or </w:t>
      </w:r>
      <w:r>
        <w:rPr>
          <w:color w:val="000000"/>
        </w:rPr>
        <w:t xml:space="preserve">de-insertion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ion </w:t>
      </w:r>
      <w:r>
        <w:rPr>
          <w:color w:val="000000"/>
        </w:rPr>
        <w:t xml:space="preserve">from </w:t>
      </w:r>
      <w:r>
        <w:rPr>
          <w:color w:val="000000"/>
        </w:rPr>
        <w:t xml:space="preserve">NaMn2O4 </w:t>
      </w:r>
      <w:r>
        <w:rPr>
          <w:color w:val="000000"/>
        </w:rPr>
        <w:t xml:space="preserve">combined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CCCC00"/>
        </w:rPr>
        <w:t xml:space="preserve">electrolyte </w:t>
      </w:r>
      <w:r>
        <w:rPr>
          <w:color w:val="CCCC00"/>
        </w:rPr>
        <w:t xml:space="preserve">decomposition </w:t>
      </w:r>
      <w:r>
        <w:rPr>
          <w:color w:val="CCCC00"/>
        </w:rPr>
        <w:t xml:space="preserve">reaction </w:t>
      </w:r>
      <w:r>
        <w:rPr>
          <w:color w:val="CCCC00"/>
        </w:rPr>
        <w:t xml:space="preserve">occurring </w:t>
      </w:r>
      <w:r>
        <w:rPr>
          <w:color w:val="CCCC00"/>
        </w:rPr>
        <w:t xml:space="preserve">on </w:t>
      </w:r>
      <w:r>
        <w:rPr>
          <w:color w:val="CCCC00"/>
        </w:rPr>
        <w:t xml:space="preserve">the </w:t>
      </w:r>
      <w:r>
        <w:rPr>
          <w:color w:val="CCCC00"/>
        </w:rPr>
        <w:t xml:space="preserve">surface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order </w:t>
      </w:r>
      <w:r>
        <w:rPr>
          <w:color w:val="000000"/>
        </w:rPr>
        <w:t xml:space="preserve">to </w:t>
      </w:r>
      <w:r>
        <w:rPr>
          <w:color w:val="000000"/>
        </w:rPr>
        <w:t xml:space="preserve">achieve </w:t>
      </w:r>
      <w:r>
        <w:rPr>
          <w:color w:val="000000"/>
        </w:rPr>
        <w:t xml:space="preserve">the </w:t>
      </w:r>
      <w:r>
        <w:rPr>
          <w:color w:val="000000"/>
        </w:rPr>
        <w:t xml:space="preserve">specific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closer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theoretical </w:t>
      </w:r>
      <w:r>
        <w:rPr>
          <w:color w:val="000000"/>
        </w:rPr>
        <w:t xml:space="preserve">value </w:t>
      </w:r>
      <w:r>
        <w:rPr>
          <w:color w:val="000000"/>
        </w:rPr>
        <w:t xml:space="preserve">( </w:t>
      </w:r>
      <w:r>
        <w:rPr>
          <w:color w:val="000000"/>
        </w:rPr>
        <w:t xml:space="preserve">~134mAh/g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appears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would </w:t>
      </w:r>
      <w:r>
        <w:rPr>
          <w:color w:val="000000"/>
        </w:rPr>
        <w:t xml:space="preserve">need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cycled </w:t>
      </w:r>
      <w:r>
        <w:rPr>
          <w:color w:val="000000"/>
        </w:rPr>
        <w:t xml:space="preserve">above </w:t>
      </w:r>
      <w:r>
        <w:rPr>
          <w:color w:val="000000"/>
        </w:rPr>
        <w:t xml:space="preserve">~4.5V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application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suitable </w:t>
      </w:r>
      <w:r>
        <w:rPr>
          <w:color w:val="000000"/>
        </w:rPr>
        <w:t xml:space="preserve">non-reactive </w:t>
      </w:r>
      <w:r>
        <w:rPr>
          <w:color w:val="000000"/>
        </w:rPr>
        <w:t xml:space="preserve">but </w:t>
      </w:r>
      <w:r>
        <w:rPr>
          <w:color w:val="000000"/>
        </w:rPr>
        <w:t xml:space="preserve">Na-ion </w:t>
      </w:r>
      <w:r>
        <w:rPr>
          <w:color w:val="000000"/>
        </w:rPr>
        <w:t xml:space="preserve">conductive </w:t>
      </w:r>
      <w:r>
        <w:rPr>
          <w:color w:val="000000"/>
        </w:rPr>
        <w:t xml:space="preserve">coating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which </w:t>
      </w:r>
      <w:r>
        <w:rPr>
          <w:color w:val="000000"/>
        </w:rPr>
        <w:t xml:space="preserve">will </w:t>
      </w:r>
      <w:r>
        <w:rPr>
          <w:color w:val="000000"/>
        </w:rPr>
        <w:t xml:space="preserve">help </w:t>
      </w:r>
      <w:r>
        <w:rPr>
          <w:color w:val="CCCC00"/>
        </w:rPr>
        <w:t xml:space="preserve">stabilize </w:t>
      </w:r>
      <w:r>
        <w:rPr>
          <w:color w:val="CCCC00"/>
        </w:rPr>
        <w:t xml:space="preserve">the </w:t>
      </w:r>
      <w:r>
        <w:rPr>
          <w:color w:val="CCCC00"/>
        </w:rPr>
        <w:t xml:space="preserve">surface </w:t>
      </w:r>
      <w:r>
        <w:rPr>
          <w:color w:val="CCCC00"/>
        </w:rPr>
        <w:t xml:space="preserve">against </w:t>
      </w:r>
      <w:r>
        <w:rPr>
          <w:color w:val="CCCC00"/>
        </w:rPr>
        <w:t xml:space="preserve">the </w:t>
      </w:r>
      <w:r>
        <w:rPr>
          <w:color w:val="CCCC00"/>
        </w:rPr>
        <w:t xml:space="preserve">extraneous </w:t>
      </w:r>
      <w:r>
        <w:rPr>
          <w:color w:val="CCCC00"/>
        </w:rPr>
        <w:t xml:space="preserve">electrolyte </w:t>
      </w:r>
      <w:r>
        <w:rPr>
          <w:color w:val="CCCC00"/>
        </w:rPr>
        <w:t xml:space="preserve">reaction </w:t>
      </w:r>
      <w:r>
        <w:rPr>
          <w:color w:val="CCCC00"/>
        </w:rPr>
        <w:t xml:space="preserve">occurring </w:t>
      </w:r>
      <w:r>
        <w:rPr>
          <w:color w:val="CCCC00"/>
        </w:rPr>
        <w:t xml:space="preserve">on </w:t>
      </w:r>
      <w:r>
        <w:rPr>
          <w:color w:val="CCCC00"/>
        </w:rPr>
        <w:t xml:space="preserve">the </w:t>
      </w:r>
      <w:r>
        <w:rPr>
          <w:color w:val="CCCC00"/>
        </w:rPr>
        <w:t xml:space="preserve">surface </w:t>
      </w:r>
      <w:r>
        <w:rPr>
          <w:color w:val="000000"/>
        </w:rPr>
        <w:t xml:space="preserve">causing </w:t>
      </w:r>
      <w:r>
        <w:rPr>
          <w:color w:val="000000"/>
        </w:rPr>
        <w:t xml:space="preserve">the </w:t>
      </w:r>
      <w:r>
        <w:rPr>
          <w:color w:val="66CC00"/>
        </w:rPr>
        <w:t xml:space="preserve">current </w:t>
      </w:r>
      <w:r>
        <w:rPr>
          <w:color w:val="66CC00"/>
        </w:rPr>
        <w:t xml:space="preserve">spike </w:t>
      </w:r>
      <w:r>
        <w:rPr>
          <w:color w:val="000000"/>
        </w:rPr>
        <w:t xml:space="preserve">seen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7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detailed </w:t>
      </w:r>
      <w:r>
        <w:rPr>
          <w:color w:val="000000"/>
        </w:rPr>
        <w:t xml:space="preserve">and </w:t>
      </w:r>
      <w:r>
        <w:rPr>
          <w:color w:val="000000"/>
        </w:rPr>
        <w:t xml:space="preserve">comprehensive </w:t>
      </w:r>
      <w:r>
        <w:rPr>
          <w:color w:val="000000"/>
        </w:rPr>
        <w:t xml:space="preserve">ex </w:t>
      </w:r>
      <w:r>
        <w:rPr>
          <w:color w:val="000000"/>
        </w:rPr>
        <w:t xml:space="preserve">situ/in </w:t>
      </w:r>
      <w:r>
        <w:rPr>
          <w:color w:val="000000"/>
        </w:rPr>
        <w:t xml:space="preserve">situ </w:t>
      </w:r>
      <w:r>
        <w:rPr>
          <w:color w:val="000000"/>
        </w:rPr>
        <w:t xml:space="preserve">XRD </w:t>
      </w:r>
      <w:r>
        <w:rPr>
          <w:color w:val="000000"/>
        </w:rPr>
        <w:t xml:space="preserve">study </w:t>
      </w:r>
      <w:r>
        <w:rPr>
          <w:color w:val="000000"/>
        </w:rPr>
        <w:t xml:space="preserve">is </w:t>
      </w:r>
      <w:r>
        <w:rPr>
          <w:color w:val="000000"/>
        </w:rPr>
        <w:t xml:space="preserve">warranted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performed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present </w:t>
      </w:r>
      <w:r>
        <w:rPr>
          <w:color w:val="000000"/>
        </w:rPr>
        <w:t xml:space="preserve">system </w:t>
      </w:r>
      <w:r>
        <w:rPr>
          <w:color w:val="000000"/>
        </w:rPr>
        <w:t xml:space="preserve">in </w:t>
      </w:r>
      <w:r>
        <w:rPr>
          <w:color w:val="000000"/>
        </w:rPr>
        <w:t xml:space="preserve">order </w:t>
      </w:r>
      <w:r>
        <w:rPr>
          <w:color w:val="000000"/>
        </w:rPr>
        <w:t xml:space="preserve">to </w:t>
      </w:r>
      <w:r>
        <w:rPr>
          <w:color w:val="000000"/>
        </w:rPr>
        <w:t xml:space="preserve">understand </w:t>
      </w:r>
      <w:r>
        <w:rPr>
          <w:color w:val="000000"/>
        </w:rPr>
        <w:t xml:space="preserve">the </w:t>
      </w:r>
      <w:r>
        <w:rPr>
          <w:color w:val="000000"/>
        </w:rPr>
        <w:t xml:space="preserve">phase </w:t>
      </w:r>
      <w:r>
        <w:rPr>
          <w:color w:val="000000"/>
        </w:rPr>
        <w:t xml:space="preserve">formations/transformations </w:t>
      </w:r>
      <w:r>
        <w:rPr>
          <w:color w:val="000000"/>
        </w:rPr>
        <w:t xml:space="preserve">occurring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nanocrystalline </w:t>
      </w:r>
      <w:r>
        <w:rPr>
          <w:color w:val="000000"/>
        </w:rPr>
        <w:t xml:space="preserve">state </w:t>
      </w:r>
      <w:r>
        <w:rPr>
          <w:color w:val="000000"/>
        </w:rPr>
        <w:t xml:space="preserve">of </w:t>
      </w:r>
      <w:r>
        <w:rPr>
          <w:color w:val="000000"/>
        </w:rPr>
        <w:t xml:space="preserve">NaMn2O4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potentials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insertion/de-insertion </w:t>
      </w:r>
      <w:r>
        <w:rPr>
          <w:color w:val="000000"/>
        </w:rPr>
        <w:t xml:space="preserve">processes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result </w:t>
      </w:r>
      <w:r>
        <w:rPr>
          <w:color w:val="000000"/>
        </w:rPr>
        <w:t xml:space="preserve">clearly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CCCC00"/>
        </w:rPr>
        <w:t xml:space="preserve">electrolyte </w:t>
      </w:r>
      <w:r>
        <w:rPr>
          <w:color w:val="CCCC00"/>
        </w:rPr>
        <w:t xml:space="preserve">decomposition </w:t>
      </w:r>
      <w:r>
        <w:rPr>
          <w:color w:val="CCCC00"/>
        </w:rPr>
        <w:t xml:space="preserve">on </w:t>
      </w:r>
      <w:r>
        <w:rPr>
          <w:color w:val="CCCC00"/>
        </w:rPr>
        <w:t xml:space="preserve">the </w:t>
      </w:r>
      <w:r>
        <w:rPr>
          <w:color w:val="CCCC00"/>
        </w:rPr>
        <w:t xml:space="preserve">surface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electrode </w:t>
      </w:r>
      <w:r>
        <w:rPr>
          <w:color w:val="000000"/>
        </w:rPr>
        <w:t xml:space="preserve">during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at </w:t>
      </w:r>
      <w:r>
        <w:rPr>
          <w:color w:val="000000"/>
        </w:rPr>
        <w:t xml:space="preserve">~4V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transfer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formation </w:t>
      </w:r>
      <w:r>
        <w:rPr>
          <w:color w:val="CCCC00"/>
        </w:rPr>
        <w:t xml:space="preserve">of </w:t>
      </w:r>
      <w:r>
        <w:rPr>
          <w:color w:val="CCCC00"/>
        </w:rPr>
        <w:t xml:space="preserve">electrolyte </w:t>
      </w:r>
      <w:r>
        <w:rPr>
          <w:color w:val="CCCC00"/>
        </w:rPr>
        <w:t xml:space="preserve">decomposition </w:t>
      </w:r>
      <w:r>
        <w:rPr>
          <w:color w:val="CCCC00"/>
        </w:rPr>
        <w:t xml:space="preserve">products </w:t>
      </w:r>
      <w:r>
        <w:rPr>
          <w:color w:val="CCCC00"/>
        </w:rPr>
        <w:t xml:space="preserve">on </w:t>
      </w:r>
      <w:r>
        <w:rPr>
          <w:color w:val="CCCC00"/>
        </w:rPr>
        <w:t xml:space="preserve">the </w:t>
      </w:r>
      <w:r>
        <w:rPr>
          <w:color w:val="CCCC00"/>
        </w:rPr>
        <w:t xml:space="preserve">surface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electrode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as </w:t>
      </w:r>
      <w:r>
        <w:rPr>
          <w:color w:val="000000"/>
        </w:rPr>
        <w:t xml:space="preserve">result </w:t>
      </w:r>
      <w:r>
        <w:rPr>
          <w:color w:val="000000"/>
        </w:rPr>
        <w:t xml:space="preserve">deteriorates </w:t>
      </w:r>
      <w:r>
        <w:rPr>
          <w:color w:val="000000"/>
        </w:rPr>
        <w:t xml:space="preserve">the </w:t>
      </w:r>
      <w:r>
        <w:rPr>
          <w:color w:val="000000"/>
        </w:rPr>
        <w:t xml:space="preserve">cycling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with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cycle </w:t>
      </w:r>
      <w:r>
        <w:rPr>
          <w:color w:val="66CC00"/>
        </w:rPr>
        <w:t xml:space="preserve">numbers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should </w:t>
      </w:r>
      <w:r>
        <w:rPr>
          <w:color w:val="000000"/>
        </w:rPr>
        <w:t xml:space="preserve">also </w:t>
      </w:r>
      <w:r>
        <w:rPr>
          <w:color w:val="000000"/>
        </w:rPr>
        <w:t xml:space="preserve">be </w:t>
      </w:r>
      <w:r>
        <w:rPr>
          <w:color w:val="000000"/>
        </w:rPr>
        <w:t xml:space="preserve">noted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no </w:t>
      </w:r>
      <w:r>
        <w:rPr>
          <w:color w:val="000000"/>
        </w:rPr>
        <w:t xml:space="preserve">change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internal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after </w:t>
      </w:r>
      <w:r>
        <w:rPr>
          <w:color w:val="000000"/>
        </w:rPr>
        <w:t xml:space="preserve">charge </w:t>
      </w:r>
      <w:r>
        <w:rPr>
          <w:color w:val="000000"/>
        </w:rPr>
        <w:t xml:space="preserve">at </w:t>
      </w:r>
      <w:r>
        <w:rPr>
          <w:color w:val="000000"/>
        </w:rPr>
        <w:t xml:space="preserve">3.6V </w:t>
      </w:r>
      <w:r>
        <w:rPr>
          <w:color w:val="000000"/>
        </w:rPr>
        <w:t xml:space="preserve">in </w:t>
      </w:r>
      <w:r>
        <w:rPr>
          <w:color w:val="000000"/>
        </w:rPr>
        <w:t xml:space="preserve">comparison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uncycled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66CC00"/>
        </w:rPr>
        <w:t xml:space="preserve">no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decomposition </w:t>
      </w:r>
      <w:r>
        <w:rPr>
          <w:color w:val="66CC00"/>
        </w:rPr>
        <w:t xml:space="preserve">occurring </w:t>
      </w:r>
      <w:r>
        <w:rPr>
          <w:color w:val="66CC00"/>
        </w:rPr>
        <w:t xml:space="preserve">at </w:t>
      </w:r>
      <w:r>
        <w:rPr>
          <w:color w:val="66CC00"/>
        </w:rPr>
        <w:t xml:space="preserve">this </w:t>
      </w:r>
      <w:r>
        <w:rPr>
          <w:color w:val="66CC00"/>
        </w:rPr>
        <w:t xml:space="preserve">charge </w:t>
      </w:r>
      <w:r>
        <w:rPr>
          <w:color w:val="66CC00"/>
        </w:rPr>
        <w:t xml:space="preserve">potential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order </w:t>
      </w:r>
      <w:r>
        <w:rPr>
          <w:color w:val="000000"/>
        </w:rPr>
        <w:t xml:space="preserve">to </w:t>
      </w:r>
      <w:r>
        <w:rPr>
          <w:color w:val="000000"/>
        </w:rPr>
        <w:t xml:space="preserve">protect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nanostructured </w:t>
      </w:r>
      <w:r>
        <w:rPr>
          <w:color w:val="000000"/>
        </w:rPr>
        <w:t xml:space="preserve">NaMn2O4 </w:t>
      </w:r>
      <w:r>
        <w:rPr>
          <w:color w:val="000000"/>
        </w:rPr>
        <w:t xml:space="preserve">synthesized </w:t>
      </w:r>
      <w:r>
        <w:rPr>
          <w:color w:val="000000"/>
        </w:rPr>
        <w:t xml:space="preserve">by </w:t>
      </w:r>
      <w:r>
        <w:rPr>
          <w:color w:val="000000"/>
        </w:rPr>
        <w:t xml:space="preserve">HEMM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need </w:t>
      </w:r>
      <w:r>
        <w:rPr>
          <w:color w:val="000000"/>
        </w:rPr>
        <w:t xml:space="preserve">for </w:t>
      </w:r>
      <w:r>
        <w:rPr>
          <w:color w:val="000000"/>
        </w:rPr>
        <w:t xml:space="preserve">surface </w:t>
      </w:r>
      <w:r>
        <w:rPr>
          <w:color w:val="000000"/>
        </w:rPr>
        <w:t xml:space="preserve">modification </w:t>
      </w:r>
      <w:r>
        <w:rPr>
          <w:color w:val="000000"/>
        </w:rPr>
        <w:t xml:space="preserve">by </w:t>
      </w:r>
      <w:r>
        <w:rPr>
          <w:color w:val="000000"/>
        </w:rPr>
        <w:t xml:space="preserve">applying </w:t>
      </w:r>
      <w:r>
        <w:rPr>
          <w:color w:val="000000"/>
        </w:rPr>
        <w:t xml:space="preserve">a </w:t>
      </w:r>
      <w:r>
        <w:rPr>
          <w:color w:val="000000"/>
        </w:rPr>
        <w:t xml:space="preserve">suitable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coating </w:t>
      </w:r>
      <w:r>
        <w:rPr>
          <w:color w:val="000000"/>
        </w:rPr>
        <w:t xml:space="preserve">employing </w:t>
      </w:r>
      <w:r>
        <w:rPr>
          <w:color w:val="000000"/>
        </w:rPr>
        <w:t xml:space="preserve">a </w:t>
      </w:r>
      <w:r>
        <w:rPr>
          <w:color w:val="0000FF"/>
        </w:rPr>
        <w:t xml:space="preserve">Na-ion </w:t>
      </w:r>
      <w:r>
        <w:rPr>
          <w:color w:val="0000FF"/>
        </w:rPr>
        <w:t xml:space="preserve">conductive </w:t>
      </w:r>
      <w:r>
        <w:rPr>
          <w:color w:val="0000FF"/>
        </w:rPr>
        <w:t xml:space="preserve">phase </w:t>
      </w:r>
      <w:r>
        <w:rPr>
          <w:color w:val="000000"/>
        </w:rPr>
        <w:t xml:space="preserve">that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performed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future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order </w:t>
      </w:r>
      <w:r>
        <w:rPr>
          <w:color w:val="000000"/>
        </w:rPr>
        <w:t xml:space="preserve">utilize </w:t>
      </w:r>
      <w:r>
        <w:rPr>
          <w:color w:val="000000"/>
        </w:rPr>
        <w:t xml:space="preserve">the </w:t>
      </w:r>
      <w:r>
        <w:rPr>
          <w:color w:val="000000"/>
        </w:rPr>
        <w:t xml:space="preserve">full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NaMn2O4 </w:t>
      </w:r>
      <w:r>
        <w:rPr>
          <w:color w:val="000000"/>
        </w:rPr>
        <w:t xml:space="preserve">as </w:t>
      </w:r>
      <w:r>
        <w:rPr>
          <w:color w:val="000000"/>
        </w:rPr>
        <w:t xml:space="preserve">well </w:t>
      </w:r>
      <w:r>
        <w:rPr>
          <w:color w:val="000000"/>
        </w:rPr>
        <w:t xml:space="preserve">as </w:t>
      </w:r>
      <w:r>
        <w:rPr>
          <w:color w:val="0000FF"/>
        </w:rPr>
        <w:t xml:space="preserve">improve </w:t>
      </w:r>
      <w:r>
        <w:rPr>
          <w:color w:val="0000FF"/>
        </w:rPr>
        <w:t xml:space="preserve">the </w:t>
      </w:r>
      <w:r>
        <w:rPr>
          <w:color w:val="0000FF"/>
        </w:rPr>
        <w:t xml:space="preserve">stability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electrode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major </w:t>
      </w:r>
      <w:r>
        <w:rPr>
          <w:color w:val="000000"/>
        </w:rPr>
        <w:t xml:space="preserve">issue </w:t>
      </w:r>
      <w:r>
        <w:rPr>
          <w:color w:val="000000"/>
        </w:rPr>
        <w:t xml:space="preserve">of </w:t>
      </w:r>
      <w:r>
        <w:rPr>
          <w:color w:val="0000FF"/>
        </w:rPr>
        <w:t xml:space="preserve">possible </w:t>
      </w:r>
      <w:r>
        <w:rPr>
          <w:color w:val="0000FF"/>
        </w:rPr>
        <w:t xml:space="preserve">electrolyte </w:t>
      </w:r>
      <w:r>
        <w:rPr>
          <w:color w:val="0000FF"/>
        </w:rPr>
        <w:t xml:space="preserve">decomposition </w:t>
      </w:r>
      <w:r>
        <w:rPr>
          <w:color w:val="000000"/>
        </w:rPr>
        <w:t xml:space="preserve">or </w:t>
      </w:r>
      <w:r>
        <w:rPr>
          <w:color w:val="000000"/>
        </w:rPr>
        <w:t xml:space="preserve">other </w:t>
      </w:r>
      <w:r>
        <w:rPr>
          <w:color w:val="000000"/>
        </w:rPr>
        <w:t xml:space="preserve">extraneous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occurring </w:t>
      </w:r>
      <w:r>
        <w:rPr>
          <w:color w:val="000000"/>
        </w:rPr>
        <w:t xml:space="preserve">during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( </w:t>
      </w:r>
      <w:r>
        <w:rPr>
          <w:color w:val="000000"/>
        </w:rPr>
        <w:t xml:space="preserve">de-insertion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ion </w:t>
      </w:r>
      <w:r>
        <w:rPr>
          <w:color w:val="000000"/>
        </w:rPr>
        <w:t xml:space="preserve">)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range </w:t>
      </w:r>
      <w:r>
        <w:rPr>
          <w:color w:val="000000"/>
        </w:rPr>
        <w:t xml:space="preserve">above </w:t>
      </w:r>
      <w:r>
        <w:rPr>
          <w:color w:val="000000"/>
        </w:rPr>
        <w:t xml:space="preserve">~3.8V </w:t>
      </w:r>
      <w:r>
        <w:rPr>
          <w:color w:val="000000"/>
        </w:rPr>
        <w:t xml:space="preserve">needs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resolved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Second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precursor </w:t>
      </w:r>
      <w:r>
        <w:rPr>
          <w:color w:val="000000"/>
        </w:rPr>
        <w:t xml:space="preserve">that </w:t>
      </w:r>
      <w:r>
        <w:rPr>
          <w:color w:val="000000"/>
        </w:rPr>
        <w:t xml:space="preserve">contains </w:t>
      </w:r>
      <w:r>
        <w:rPr>
          <w:color w:val="000000"/>
        </w:rPr>
        <w:t xml:space="preserve">PVP </w:t>
      </w:r>
      <w:r>
        <w:rPr>
          <w:color w:val="000000"/>
        </w:rPr>
        <w:t xml:space="preserve">and </w:t>
      </w:r>
      <w:r>
        <w:rPr>
          <w:color w:val="000000"/>
        </w:rPr>
        <w:t xml:space="preserve">NO3- </w:t>
      </w:r>
      <w:r>
        <w:rPr>
          <w:color w:val="000000"/>
        </w:rPr>
        <w:t xml:space="preserve">is </w:t>
      </w:r>
      <w:r>
        <w:rPr>
          <w:color w:val="000000"/>
        </w:rPr>
        <w:t xml:space="preserve">pyrolyzed </w:t>
      </w:r>
      <w:r>
        <w:rPr>
          <w:color w:val="000000"/>
        </w:rPr>
        <w:t xml:space="preserve">violently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therefore </w:t>
      </w:r>
      <w:r>
        <w:rPr>
          <w:color w:val="000000"/>
        </w:rPr>
        <w:t xml:space="preserve">burns </w:t>
      </w:r>
      <w:r>
        <w:rPr>
          <w:color w:val="000000"/>
        </w:rPr>
        <w:t xml:space="preserve">quickly </w:t>
      </w:r>
      <w:r>
        <w:rPr>
          <w:color w:val="000000"/>
        </w:rPr>
        <w:t xml:space="preserve">and </w:t>
      </w:r>
      <w:r>
        <w:rPr>
          <w:color w:val="000000"/>
        </w:rPr>
        <w:t xml:space="preserve">completely </w:t>
      </w:r>
      <w:r>
        <w:rPr>
          <w:color w:val="000000"/>
        </w:rPr>
        <w:t xml:space="preserve">when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heated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drops </w:t>
      </w:r>
      <w:r>
        <w:rPr>
          <w:color w:val="000000"/>
        </w:rPr>
        <w:t xml:space="preserve">below </w:t>
      </w:r>
      <w:r>
        <w:rPr>
          <w:color w:val="000000"/>
        </w:rPr>
        <w:t xml:space="preserve">2.6V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Mn2+ </w:t>
      </w:r>
      <w:r>
        <w:rPr>
          <w:color w:val="000000"/>
        </w:rPr>
        <w:t xml:space="preserve">peak </w:t>
      </w:r>
      <w:r>
        <w:rPr>
          <w:color w:val="000000"/>
        </w:rPr>
        <w:t xml:space="preserve">at </w:t>
      </w:r>
      <w:r>
        <w:rPr>
          <w:color w:val="000000"/>
        </w:rPr>
        <w:t xml:space="preserve">640V </w:t>
      </w:r>
      <w:r>
        <w:rPr>
          <w:color w:val="000000"/>
        </w:rPr>
        <w:t xml:space="preserve">is </w:t>
      </w:r>
      <w:r>
        <w:rPr>
          <w:color w:val="000000"/>
        </w:rPr>
        <w:t xml:space="preserve">enhanced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until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is </w:t>
      </w:r>
      <w:r>
        <w:rPr>
          <w:color w:val="000000"/>
        </w:rPr>
        <w:t xml:space="preserve">fully </w:t>
      </w:r>
      <w:r>
        <w:rPr>
          <w:color w:val="000000"/>
        </w:rPr>
        <w:t xml:space="preserve">discharged </w:t>
      </w:r>
      <w:r>
        <w:rPr>
          <w:color w:val="000000"/>
        </w:rPr>
        <w:t xml:space="preserve">( </w:t>
      </w:r>
      <w:r>
        <w:rPr>
          <w:color w:val="000000"/>
        </w:rPr>
        <w:t xml:space="preserve">2V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Mn2+ </w:t>
      </w:r>
      <w:r>
        <w:rPr>
          <w:color w:val="CCCC00"/>
        </w:rPr>
        <w:t xml:space="preserve">concentration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rapidly </w:t>
      </w:r>
      <w:r>
        <w:rPr>
          <w:color w:val="000000"/>
        </w:rPr>
        <w:t xml:space="preserve">once </w:t>
      </w:r>
      <w:r>
        <w:rPr>
          <w:color w:val="000000"/>
        </w:rPr>
        <w:t xml:space="preserve">the </w:t>
      </w:r>
      <w:r>
        <w:rPr>
          <w:color w:val="000000"/>
        </w:rPr>
        <w:t xml:space="preserve">cycling </w:t>
      </w:r>
      <w:r>
        <w:rPr>
          <w:color w:val="000000"/>
        </w:rPr>
        <w:t xml:space="preserve">voltage </w:t>
      </w:r>
      <w:r>
        <w:rPr>
          <w:color w:val="000000"/>
        </w:rPr>
        <w:t xml:space="preserve">drops </w:t>
      </w:r>
      <w:r>
        <w:rPr>
          <w:color w:val="000000"/>
        </w:rPr>
        <w:t xml:space="preserve">below </w:t>
      </w:r>
      <w:r>
        <w:rPr>
          <w:color w:val="000000"/>
        </w:rPr>
        <w:t xml:space="preserve">2.6V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well </w:t>
      </w:r>
      <w:r>
        <w:rPr>
          <w:color w:val="000000"/>
        </w:rPr>
        <w:t xml:space="preserve">known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CCCC00"/>
        </w:rPr>
        <w:t xml:space="preserve">Mn2+ </w:t>
      </w:r>
      <w:r>
        <w:rPr>
          <w:color w:val="CCCC00"/>
        </w:rPr>
        <w:t xml:space="preserve">on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electrode </w:t>
      </w:r>
      <w:r>
        <w:rPr>
          <w:color w:val="CCCC00"/>
        </w:rPr>
        <w:t xml:space="preserve">surface </w:t>
      </w:r>
      <w:r>
        <w:rPr>
          <w:color w:val="000000"/>
        </w:rPr>
        <w:t xml:space="preserve">is </w:t>
      </w:r>
      <w:r>
        <w:rPr>
          <w:color w:val="000000"/>
        </w:rPr>
        <w:t xml:space="preserve">detrimental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battery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its </w:t>
      </w:r>
      <w:r>
        <w:rPr>
          <w:color w:val="000000"/>
        </w:rPr>
        <w:t xml:space="preserve">dissolution </w:t>
      </w:r>
      <w:r>
        <w:rPr>
          <w:color w:val="000000"/>
        </w:rPr>
        <w:t xml:space="preserve">and </w:t>
      </w:r>
      <w:r>
        <w:rPr>
          <w:color w:val="FF007F"/>
        </w:rPr>
        <w:t xml:space="preserve">shuffling </w:t>
      </w:r>
      <w:r>
        <w:rPr>
          <w:color w:val="FF007F"/>
        </w:rPr>
        <w:t xml:space="preserve">in </w:t>
      </w:r>
      <w:r>
        <w:rPr>
          <w:color w:val="FF007F"/>
        </w:rPr>
        <w:t xml:space="preserve">the </w:t>
      </w:r>
      <w:r>
        <w:rPr>
          <w:color w:val="FF007F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Our </w:t>
      </w:r>
      <w:r>
        <w:rPr>
          <w:color w:val="000000"/>
        </w:rPr>
        <w:t xml:space="preserve">results </w:t>
      </w:r>
      <w:r>
        <w:rPr>
          <w:color w:val="000000"/>
        </w:rPr>
        <w:t xml:space="preserve">show </w:t>
      </w:r>
      <w:r>
        <w:rPr>
          <w:color w:val="000000"/>
        </w:rPr>
        <w:t xml:space="preserve">directly </w:t>
      </w:r>
      <w:r>
        <w:rPr>
          <w:color w:val="000000"/>
        </w:rPr>
        <w:t xml:space="preserve">that </w:t>
      </w:r>
      <w:r>
        <w:rPr>
          <w:color w:val="000000"/>
        </w:rPr>
        <w:t xml:space="preserve">part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Mn2+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participate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after </w:t>
      </w:r>
      <w:r>
        <w:rPr>
          <w:color w:val="000000"/>
        </w:rPr>
        <w:t xml:space="preserve">extended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thus </w:t>
      </w:r>
      <w:r>
        <w:rPr>
          <w:color w:val="000000"/>
        </w:rPr>
        <w:t xml:space="preserve">contributes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Consistent </w:t>
      </w:r>
      <w:r>
        <w:rPr>
          <w:color w:val="000000"/>
        </w:rPr>
        <w:t xml:space="preserve">with </w:t>
      </w:r>
      <w:r>
        <w:rPr>
          <w:color w:val="000000"/>
        </w:rPr>
        <w:t xml:space="preserve">this </w:t>
      </w:r>
      <w:r>
        <w:rPr>
          <w:color w:val="000000"/>
        </w:rPr>
        <w:t xml:space="preserve">work </w:t>
      </w:r>
      <w:r>
        <w:rPr>
          <w:color w:val="000000"/>
        </w:rPr>
        <w:t xml:space="preserve">, </w:t>
      </w:r>
      <w:r>
        <w:rPr>
          <w:color w:val="CCCC00"/>
        </w:rPr>
        <w:t xml:space="preserve">stronger </w:t>
      </w:r>
      <w:r>
        <w:rPr>
          <w:color w:val="CCCC00"/>
        </w:rPr>
        <w:t xml:space="preserve">Mn2+ </w:t>
      </w:r>
      <w:r>
        <w:rPr>
          <w:color w:val="CCCC00"/>
        </w:rPr>
        <w:t xml:space="preserve">formation </w:t>
      </w:r>
      <w:r>
        <w:rPr>
          <w:color w:val="000000"/>
        </w:rPr>
        <w:t xml:space="preserve">is </w:t>
      </w:r>
      <w:r>
        <w:rPr>
          <w:color w:val="000000"/>
        </w:rPr>
        <w:t xml:space="preserve">found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very </w:t>
      </w:r>
      <w:r>
        <w:rPr>
          <w:color w:val="000000"/>
        </w:rPr>
        <w:t xml:space="preserve">low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proper </w:t>
      </w:r>
      <w:r>
        <w:rPr>
          <w:color w:val="000000"/>
        </w:rPr>
        <w:t xml:space="preserve">surface </w:t>
      </w:r>
      <w:r>
        <w:rPr>
          <w:color w:val="000000"/>
        </w:rPr>
        <w:t xml:space="preserve">treatment </w:t>
      </w:r>
      <w:r>
        <w:rPr>
          <w:color w:val="000000"/>
        </w:rPr>
        <w:t xml:space="preserve">is </w:t>
      </w:r>
      <w:r>
        <w:rPr>
          <w:color w:val="000000"/>
        </w:rPr>
        <w:t xml:space="preserve">necessary </w:t>
      </w:r>
      <w:r>
        <w:rPr>
          <w:color w:val="000000"/>
        </w:rPr>
        <w:t xml:space="preserve">to </w:t>
      </w:r>
      <w:r>
        <w:rPr>
          <w:color w:val="000000"/>
        </w:rPr>
        <w:t xml:space="preserve">prevent </w:t>
      </w:r>
      <w:r>
        <w:rPr>
          <w:color w:val="000000"/>
        </w:rPr>
        <w:t xml:space="preserve">the </w:t>
      </w:r>
      <w:r>
        <w:rPr>
          <w:color w:val="000000"/>
        </w:rPr>
        <w:t xml:space="preserve">Mn2+ </w:t>
      </w:r>
      <w:r>
        <w:rPr>
          <w:color w:val="000000"/>
        </w:rPr>
        <w:t xml:space="preserve">evolution </w:t>
      </w:r>
      <w:r>
        <w:rPr>
          <w:color w:val="000000"/>
        </w:rPr>
        <w:t xml:space="preserve">in </w:t>
      </w:r>
      <w:r>
        <w:rPr>
          <w:color w:val="000000"/>
        </w:rPr>
        <w:t xml:space="preserve">both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and </w:t>
      </w:r>
      <w:r>
        <w:rPr>
          <w:color w:val="000000"/>
        </w:rPr>
        <w:t xml:space="preserve">anode </w:t>
      </w:r>
      <w:r>
        <w:rPr>
          <w:color w:val="000000"/>
        </w:rPr>
        <w:t xml:space="preserve">at </w:t>
      </w:r>
      <w:r>
        <w:rPr>
          <w:color w:val="000000"/>
        </w:rPr>
        <w:t xml:space="preserve">low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potentials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Based </w:t>
      </w:r>
      <w:r>
        <w:rPr>
          <w:color w:val="000000"/>
        </w:rPr>
        <w:t xml:space="preserve">on </w:t>
      </w:r>
      <w:r>
        <w:rPr>
          <w:color w:val="000000"/>
        </w:rPr>
        <w:t xml:space="preserve">our </w:t>
      </w:r>
      <w:r>
        <w:rPr>
          <w:color w:val="000000"/>
        </w:rPr>
        <w:t xml:space="preserve">quantitative </w:t>
      </w:r>
      <w:r>
        <w:rPr>
          <w:color w:val="000000"/>
        </w:rPr>
        <w:t xml:space="preserve">analysis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sXAS </w:t>
      </w:r>
      <w:r>
        <w:rPr>
          <w:color w:val="000000"/>
        </w:rPr>
        <w:t xml:space="preserve">results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3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Mn2+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suppressed </w:t>
      </w:r>
      <w:r>
        <w:rPr>
          <w:color w:val="000000"/>
        </w:rPr>
        <w:t xml:space="preserve">if </w:t>
      </w:r>
      <w:r>
        <w:rPr>
          <w:color w:val="000000"/>
        </w:rPr>
        <w:t xml:space="preserve">we </w:t>
      </w:r>
      <w:r>
        <w:rPr>
          <w:color w:val="000000"/>
        </w:rPr>
        <w:t xml:space="preserve">limit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cycling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cut-off </w:t>
      </w:r>
      <w:r>
        <w:rPr>
          <w:color w:val="000000"/>
        </w:rPr>
        <w:t xml:space="preserve">voltage </w:t>
      </w:r>
      <w:r>
        <w:rPr>
          <w:color w:val="000000"/>
        </w:rPr>
        <w:t xml:space="preserve">higher </w:t>
      </w:r>
      <w:r>
        <w:rPr>
          <w:color w:val="000000"/>
        </w:rPr>
        <w:t xml:space="preserve">than </w:t>
      </w:r>
      <w:r>
        <w:rPr>
          <w:color w:val="000000"/>
        </w:rPr>
        <w:t xml:space="preserve">2.6V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naturally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00"/>
        </w:rPr>
        <w:t xml:space="preserve">another </w:t>
      </w:r>
      <w:r>
        <w:rPr>
          <w:color w:val="000000"/>
        </w:rPr>
        <w:t xml:space="preserve">benefit </w:t>
      </w:r>
      <w:r>
        <w:rPr>
          <w:color w:val="000000"/>
        </w:rPr>
        <w:t xml:space="preserve">if </w:t>
      </w:r>
      <w:r>
        <w:rPr>
          <w:color w:val="000000"/>
        </w:rPr>
        <w:t xml:space="preserve">we </w:t>
      </w:r>
      <w:r>
        <w:rPr>
          <w:color w:val="000000"/>
        </w:rPr>
        <w:t xml:space="preserve">cycle </w:t>
      </w:r>
      <w:r>
        <w:rPr>
          <w:color w:val="000000"/>
        </w:rPr>
        <w:t xml:space="preserve">the </w:t>
      </w:r>
      <w:r>
        <w:rPr>
          <w:color w:val="66CC00"/>
        </w:rPr>
        <w:t xml:space="preserve">battery </w:t>
      </w:r>
      <w:r>
        <w:rPr>
          <w:color w:val="66CC00"/>
        </w:rPr>
        <w:t xml:space="preserve">cells </w:t>
      </w:r>
      <w:r>
        <w:rPr>
          <w:color w:val="66CC00"/>
        </w:rPr>
        <w:t xml:space="preserve">above </w:t>
      </w:r>
      <w:r>
        <w:rPr>
          <w:color w:val="66CC00"/>
        </w:rPr>
        <w:t xml:space="preserve">3V </w:t>
      </w:r>
      <w:r>
        <w:rPr>
          <w:color w:val="66CC00"/>
        </w:rPr>
        <w:t xml:space="preserve">: </w:t>
      </w:r>
      <w:r>
        <w:rPr>
          <w:color w:val="66CC00"/>
        </w:rPr>
        <w:t xml:space="preserve">the </w:t>
      </w:r>
      <w:r>
        <w:rPr>
          <w:color w:val="66CC00"/>
        </w:rPr>
        <w:t xml:space="preserve">cell </w:t>
      </w:r>
      <w:r>
        <w:rPr>
          <w:color w:val="000000"/>
        </w:rPr>
        <w:t xml:space="preserve">could </w:t>
      </w:r>
      <w:r>
        <w:rPr>
          <w:color w:val="000000"/>
        </w:rPr>
        <w:t xml:space="preserve">become </w:t>
      </w:r>
      <w:r>
        <w:rPr>
          <w:color w:val="000000"/>
        </w:rPr>
        <w:t xml:space="preserve">independent </w:t>
      </w:r>
      <w:r>
        <w:rPr>
          <w:color w:val="000000"/>
        </w:rPr>
        <w:t xml:space="preserve">from </w:t>
      </w:r>
      <w:r>
        <w:rPr>
          <w:color w:val="000000"/>
        </w:rPr>
        <w:t xml:space="preserve">an </w:t>
      </w:r>
      <w:r>
        <w:rPr>
          <w:color w:val="000000"/>
        </w:rPr>
        <w:t xml:space="preserve">extra </w:t>
      </w:r>
      <w:r>
        <w:rPr>
          <w:color w:val="000000"/>
        </w:rPr>
        <w:t xml:space="preserve">sodium </w:t>
      </w:r>
      <w:r>
        <w:rPr>
          <w:color w:val="000000"/>
        </w:rPr>
        <w:t xml:space="preserve">source </w:t>
      </w:r>
      <w:r>
        <w:rPr>
          <w:color w:val="000000"/>
        </w:rPr>
        <w:t xml:space="preserve">, </w:t>
      </w:r>
      <w:r>
        <w:rPr>
          <w:color w:val="000000"/>
        </w:rPr>
        <w:t xml:space="preserve">typically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anodes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Cycling </w:t>
      </w:r>
      <w:r>
        <w:rPr>
          <w:color w:val="000000"/>
        </w:rPr>
        <w:t xml:space="preserve">in </w:t>
      </w:r>
      <w:r>
        <w:rPr>
          <w:color w:val="000000"/>
        </w:rPr>
        <w:t xml:space="preserve">such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range </w:t>
      </w:r>
      <w:r>
        <w:rPr>
          <w:color w:val="000000"/>
        </w:rPr>
        <w:t xml:space="preserve">still </w:t>
      </w:r>
      <w:r>
        <w:rPr>
          <w:color w:val="000000"/>
        </w:rPr>
        <w:t xml:space="preserve">retains </w:t>
      </w:r>
      <w:r>
        <w:rPr>
          <w:color w:val="000000"/>
        </w:rPr>
        <w:t xml:space="preserve">about </w:t>
      </w:r>
      <w:r>
        <w:rPr>
          <w:color w:val="000000"/>
        </w:rPr>
        <w:t xml:space="preserve">a </w:t>
      </w:r>
      <w:r>
        <w:rPr>
          <w:color w:val="000000"/>
        </w:rPr>
        <w:t xml:space="preserve">half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energy </w:t>
      </w:r>
      <w:r>
        <w:rPr>
          <w:color w:val="000000"/>
        </w:rPr>
        <w:t xml:space="preserve">density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cycling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66CC00"/>
        </w:rPr>
        <w:t xml:space="preserve">shallow </w:t>
      </w:r>
      <w:r>
        <w:rPr>
          <w:color w:val="66CC00"/>
        </w:rPr>
        <w:t xml:space="preserve">voltage </w:t>
      </w:r>
      <w:r>
        <w:rPr>
          <w:color w:val="66CC00"/>
        </w:rPr>
        <w:t xml:space="preserve">range </w:t>
      </w:r>
      <w:r>
        <w:rPr>
          <w:color w:val="000000"/>
        </w:rPr>
        <w:t xml:space="preserve">may </w:t>
      </w:r>
      <w:r>
        <w:rPr>
          <w:color w:val="000000"/>
        </w:rPr>
        <w:t xml:space="preserve">generally </w:t>
      </w:r>
      <w:r>
        <w:rPr>
          <w:color w:val="000000"/>
        </w:rPr>
        <w:t xml:space="preserve">improve </w:t>
      </w:r>
      <w:r>
        <w:rPr>
          <w:color w:val="000000"/>
        </w:rPr>
        <w:t xml:space="preserve">the </w:t>
      </w:r>
      <w:r>
        <w:rPr>
          <w:color w:val="000000"/>
        </w:rPr>
        <w:t xml:space="preserve">cycling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and </w:t>
      </w:r>
      <w:r>
        <w:rPr>
          <w:color w:val="000000"/>
        </w:rPr>
        <w:t xml:space="preserve">we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rule </w:t>
      </w:r>
      <w:r>
        <w:rPr>
          <w:color w:val="000000"/>
        </w:rPr>
        <w:t xml:space="preserve">out </w:t>
      </w:r>
      <w:r>
        <w:rPr>
          <w:color w:val="000000"/>
        </w:rPr>
        <w:t xml:space="preserve">other </w:t>
      </w:r>
      <w:r>
        <w:rPr>
          <w:color w:val="000000"/>
        </w:rPr>
        <w:t xml:space="preserve">factors </w:t>
      </w:r>
      <w:r>
        <w:rPr>
          <w:color w:val="000000"/>
        </w:rPr>
        <w:t xml:space="preserve">that </w:t>
      </w:r>
      <w:r>
        <w:rPr>
          <w:color w:val="000000"/>
        </w:rPr>
        <w:t xml:space="preserve">affects </w:t>
      </w:r>
      <w:r>
        <w:rPr>
          <w:color w:val="000000"/>
        </w:rPr>
        <w:t xml:space="preserve">the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the </w:t>
      </w:r>
      <w:r>
        <w:rPr>
          <w:color w:val="0000FF"/>
        </w:rPr>
        <w:t xml:space="preserve">irreversible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changes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argue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CCCC00"/>
        </w:rPr>
        <w:t xml:space="preserve">suppressed </w:t>
      </w:r>
      <w:r>
        <w:rPr>
          <w:color w:val="CCCC00"/>
        </w:rPr>
        <w:t xml:space="preserve">Mn2+ </w:t>
      </w:r>
      <w:r>
        <w:rPr>
          <w:color w:val="CCCC00"/>
        </w:rPr>
        <w:t xml:space="preserve">formation </w:t>
      </w:r>
      <w:r>
        <w:rPr>
          <w:color w:val="CCCC00"/>
        </w:rPr>
        <w:t xml:space="preserve">on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electrode </w:t>
      </w:r>
      <w:r>
        <w:rPr>
          <w:color w:val="CCCC00"/>
        </w:rPr>
        <w:t xml:space="preserve">surface </w:t>
      </w:r>
      <w:r>
        <w:rPr>
          <w:color w:val="000000"/>
        </w:rPr>
        <w:t xml:space="preserve">at </w:t>
      </w:r>
      <w:r>
        <w:rPr>
          <w:color w:val="000000"/>
        </w:rPr>
        <w:t xml:space="preserve">least </w:t>
      </w:r>
      <w:r>
        <w:rPr>
          <w:color w:val="000000"/>
        </w:rPr>
        <w:t xml:space="preserve">partially </w:t>
      </w:r>
      <w:r>
        <w:rPr>
          <w:color w:val="000000"/>
        </w:rPr>
        <w:t xml:space="preserve">contributes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improvement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energy </w:t>
      </w:r>
      <w:r>
        <w:rPr>
          <w:color w:val="000000"/>
        </w:rPr>
        <w:t xml:space="preserve">density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NaxMnO2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cycling </w:t>
      </w:r>
      <w:r>
        <w:rPr>
          <w:color w:val="000000"/>
        </w:rPr>
        <w:t xml:space="preserve">within </w:t>
      </w:r>
      <w:r>
        <w:rPr>
          <w:color w:val="000000"/>
        </w:rPr>
        <w:t xml:space="preserve">4-3V </w:t>
      </w:r>
      <w:r>
        <w:rPr>
          <w:color w:val="000000"/>
        </w:rPr>
        <w:t xml:space="preserve">is </w:t>
      </w:r>
      <w:r>
        <w:rPr>
          <w:color w:val="000000"/>
        </w:rPr>
        <w:t xml:space="preserve">compromised </w:t>
      </w:r>
      <w:r>
        <w:rPr>
          <w:color w:val="000000"/>
        </w:rPr>
        <w:t xml:space="preserve">( </w:t>
      </w:r>
      <w:r>
        <w:rPr>
          <w:color w:val="000000"/>
        </w:rPr>
        <w:t xml:space="preserve">147Whkg-1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Na-ion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are </w:t>
      </w:r>
      <w:r>
        <w:rPr>
          <w:color w:val="000000"/>
        </w:rPr>
        <w:t xml:space="preserve">under </w:t>
      </w:r>
      <w:r>
        <w:rPr>
          <w:color w:val="000000"/>
        </w:rPr>
        <w:t xml:space="preserve">scrutiny </w:t>
      </w:r>
      <w:r>
        <w:rPr>
          <w:color w:val="000000"/>
        </w:rPr>
        <w:t xml:space="preserve">mainly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needs </w:t>
      </w:r>
      <w:r>
        <w:rPr>
          <w:color w:val="000000"/>
        </w:rPr>
        <w:t xml:space="preserve">of </w:t>
      </w:r>
      <w:r>
        <w:rPr>
          <w:color w:val="000000"/>
        </w:rPr>
        <w:t xml:space="preserve">grid-scale </w:t>
      </w:r>
      <w:r>
        <w:rPr>
          <w:color w:val="000000"/>
        </w:rPr>
        <w:t xml:space="preserve">storage </w:t>
      </w:r>
      <w:r>
        <w:rPr>
          <w:color w:val="000000"/>
        </w:rPr>
        <w:t xml:space="preserve">, </w:t>
      </w:r>
      <w:r>
        <w:rPr>
          <w:color w:val="000000"/>
        </w:rPr>
        <w:t xml:space="preserve">where </w:t>
      </w:r>
      <w:r>
        <w:rPr>
          <w:color w:val="66CC00"/>
        </w:rPr>
        <w:t xml:space="preserve">cost </w:t>
      </w:r>
      <w:r>
        <w:rPr>
          <w:color w:val="66CC00"/>
        </w:rPr>
        <w:t xml:space="preserve">and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is </w:t>
      </w:r>
      <w:r>
        <w:rPr>
          <w:color w:val="000000"/>
        </w:rPr>
        <w:t xml:space="preserve">more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than </w:t>
      </w:r>
      <w:r>
        <w:rPr>
          <w:color w:val="000000"/>
        </w:rPr>
        <w:t xml:space="preserve">energy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discussed </w:t>
      </w:r>
      <w:r>
        <w:rPr>
          <w:color w:val="000000"/>
        </w:rPr>
        <w:t xml:space="preserve">earlier </w:t>
      </w:r>
      <w:r>
        <w:rPr>
          <w:color w:val="000000"/>
        </w:rPr>
        <w:t xml:space="preserve">, </w:t>
      </w:r>
      <w:r>
        <w:rPr>
          <w:color w:val="000000"/>
        </w:rPr>
        <w:t xml:space="preserve">cycling </w:t>
      </w:r>
      <w:r>
        <w:rPr>
          <w:color w:val="000000"/>
        </w:rPr>
        <w:t xml:space="preserve">NaxMnO2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above </w:t>
      </w:r>
      <w:r>
        <w:rPr>
          <w:color w:val="000000"/>
        </w:rPr>
        <w:t xml:space="preserve">3V </w:t>
      </w:r>
      <w:r>
        <w:rPr>
          <w:color w:val="000000"/>
        </w:rPr>
        <w:t xml:space="preserve">naturally </w:t>
      </w:r>
      <w:r>
        <w:rPr>
          <w:color w:val="000000"/>
        </w:rPr>
        <w:t xml:space="preserve">avoid </w:t>
      </w:r>
      <w:r>
        <w:rPr>
          <w:color w:val="000000"/>
        </w:rPr>
        <w:t xml:space="preserve">the </w:t>
      </w:r>
      <w:r>
        <w:rPr>
          <w:color w:val="0000FF"/>
        </w:rPr>
        <w:t xml:space="preserve">manufacture </w:t>
      </w:r>
      <w:r>
        <w:rPr>
          <w:color w:val="0000FF"/>
        </w:rPr>
        <w:t xml:space="preserve">complication </w:t>
      </w:r>
      <w:r>
        <w:rPr>
          <w:color w:val="000000"/>
        </w:rPr>
        <w:t xml:space="preserve">of </w:t>
      </w:r>
      <w:r>
        <w:rPr>
          <w:color w:val="000000"/>
        </w:rPr>
        <w:t xml:space="preserve">introducing </w:t>
      </w:r>
      <w:r>
        <w:rPr>
          <w:color w:val="000000"/>
        </w:rPr>
        <w:t xml:space="preserve">extra </w:t>
      </w:r>
      <w:r>
        <w:rPr>
          <w:color w:val="000000"/>
        </w:rPr>
        <w:t xml:space="preserve">Na </w:t>
      </w:r>
      <w:r>
        <w:rPr>
          <w:color w:val="000000"/>
        </w:rPr>
        <w:t xml:space="preserve">source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will </w:t>
      </w:r>
      <w:r>
        <w:rPr>
          <w:color w:val="000000"/>
        </w:rPr>
        <w:t xml:space="preserve">dramatically </w:t>
      </w:r>
      <w:r>
        <w:rPr>
          <w:color w:val="66CC00"/>
        </w:rPr>
        <w:t xml:space="preserve">lower </w:t>
      </w:r>
      <w:r>
        <w:rPr>
          <w:color w:val="66CC00"/>
        </w:rPr>
        <w:t xml:space="preserve">the </w:t>
      </w:r>
      <w:r>
        <w:rPr>
          <w:color w:val="66CC00"/>
        </w:rPr>
        <w:t xml:space="preserve">cost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cycling </w:t>
      </w:r>
      <w:r>
        <w:rPr>
          <w:color w:val="000000"/>
        </w:rPr>
        <w:t xml:space="preserve">above </w:t>
      </w:r>
      <w:r>
        <w:rPr>
          <w:color w:val="000000"/>
        </w:rPr>
        <w:t xml:space="preserve">3V </w:t>
      </w:r>
      <w:r>
        <w:rPr>
          <w:color w:val="000000"/>
        </w:rPr>
        <w:t xml:space="preserve">does </w:t>
      </w:r>
      <w:r>
        <w:rPr>
          <w:color w:val="000000"/>
        </w:rPr>
        <w:t xml:space="preserve">eliminate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Mn2+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and </w:t>
      </w:r>
      <w:r>
        <w:rPr>
          <w:color w:val="000000"/>
        </w:rPr>
        <w:t xml:space="preserve">improves </w:t>
      </w:r>
      <w:r>
        <w:rPr>
          <w:color w:val="000000"/>
        </w:rPr>
        <w:t xml:space="preserve">the </w:t>
      </w:r>
      <w:r>
        <w:rPr>
          <w:color w:val="000000"/>
        </w:rPr>
        <w:t xml:space="preserve">cycling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Besides </w:t>
      </w:r>
      <w:r>
        <w:rPr>
          <w:color w:val="000000"/>
        </w:rPr>
        <w:t xml:space="preserve">the </w:t>
      </w:r>
      <w:r>
        <w:rPr>
          <w:color w:val="000000"/>
        </w:rPr>
        <w:t xml:space="preserve">demonstration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CCCC00"/>
        </w:rPr>
        <w:t xml:space="preserve">suppressed </w:t>
      </w:r>
      <w:r>
        <w:rPr>
          <w:color w:val="CCCC00"/>
        </w:rPr>
        <w:t xml:space="preserve">Mn2+ </w:t>
      </w:r>
      <w:r>
        <w:rPr>
          <w:color w:val="CCCC00"/>
        </w:rPr>
        <w:t xml:space="preserve">formation </w:t>
      </w:r>
      <w:r>
        <w:rPr>
          <w:color w:val="000000"/>
        </w:rPr>
        <w:t xml:space="preserve">by </w:t>
      </w:r>
      <w:r>
        <w:rPr>
          <w:color w:val="000000"/>
        </w:rPr>
        <w:t xml:space="preserve">regulating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cut-off </w:t>
      </w:r>
      <w:r>
        <w:rPr>
          <w:color w:val="000000"/>
        </w:rPr>
        <w:t xml:space="preserve">voltage </w:t>
      </w:r>
      <w:r>
        <w:rPr>
          <w:color w:val="000000"/>
        </w:rPr>
        <w:t xml:space="preserve">, </w:t>
      </w:r>
      <w:r>
        <w:rPr>
          <w:color w:val="000000"/>
        </w:rPr>
        <w:t xml:space="preserve">revealing </w:t>
      </w:r>
      <w:r>
        <w:rPr>
          <w:color w:val="000000"/>
        </w:rPr>
        <w:t xml:space="preserve">the </w:t>
      </w:r>
      <w:r>
        <w:rPr>
          <w:color w:val="FF3333"/>
        </w:rPr>
        <w:t xml:space="preserve">Mn2+ </w:t>
      </w:r>
      <w:r>
        <w:rPr>
          <w:color w:val="FF3333"/>
        </w:rPr>
        <w:t xml:space="preserve">on </w:t>
      </w:r>
      <w:r>
        <w:rPr>
          <w:color w:val="FF3333"/>
        </w:rPr>
        <w:t xml:space="preserve">the </w:t>
      </w:r>
      <w:r>
        <w:rPr>
          <w:color w:val="FF3333"/>
        </w:rPr>
        <w:t xml:space="preserve">surface </w:t>
      </w:r>
      <w:r>
        <w:rPr>
          <w:color w:val="FF3333"/>
        </w:rPr>
        <w:t xml:space="preserve">of </w:t>
      </w:r>
      <w:r>
        <w:rPr>
          <w:color w:val="FF3333"/>
        </w:rPr>
        <w:t xml:space="preserve">Na0.44MnO2 </w:t>
      </w:r>
      <w:r>
        <w:rPr>
          <w:color w:val="FF3333"/>
        </w:rPr>
        <w:t xml:space="preserve">electrodes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that </w:t>
      </w:r>
      <w:r>
        <w:rPr>
          <w:color w:val="FF3333"/>
        </w:rPr>
        <w:t xml:space="preserve">modifying </w:t>
      </w:r>
      <w:r>
        <w:rPr>
          <w:color w:val="FF3333"/>
        </w:rPr>
        <w:t xml:space="preserve">and </w:t>
      </w:r>
      <w:r>
        <w:rPr>
          <w:color w:val="FF3333"/>
        </w:rPr>
        <w:t xml:space="preserve">controlling </w:t>
      </w:r>
      <w:r>
        <w:rPr>
          <w:color w:val="FF3333"/>
        </w:rPr>
        <w:t xml:space="preserve">the </w:t>
      </w:r>
      <w:r>
        <w:rPr>
          <w:color w:val="FF3333"/>
        </w:rPr>
        <w:t xml:space="preserve">surface </w:t>
      </w:r>
      <w:r>
        <w:rPr>
          <w:color w:val="FF3333"/>
        </w:rPr>
        <w:t xml:space="preserve">of </w:t>
      </w:r>
      <w:r>
        <w:rPr>
          <w:color w:val="FF3333"/>
        </w:rPr>
        <w:t xml:space="preserve">the </w:t>
      </w:r>
      <w:r>
        <w:rPr>
          <w:color w:val="FF3333"/>
        </w:rPr>
        <w:t xml:space="preserve">Na0.44MnO2 </w:t>
      </w:r>
      <w:r>
        <w:rPr>
          <w:color w:val="FF3333"/>
        </w:rPr>
        <w:t xml:space="preserve">electrodes </w:t>
      </w:r>
      <w:r>
        <w:rPr>
          <w:color w:val="000000"/>
        </w:rPr>
        <w:t xml:space="preserve">, </w:t>
      </w:r>
      <w:r>
        <w:rPr>
          <w:color w:val="000000"/>
        </w:rPr>
        <w:t xml:space="preserve">e.g. </w:t>
      </w:r>
      <w:r>
        <w:rPr>
          <w:color w:val="000000"/>
        </w:rPr>
        <w:t xml:space="preserve">, </w:t>
      </w:r>
      <w:r>
        <w:rPr>
          <w:color w:val="000000"/>
        </w:rPr>
        <w:t xml:space="preserve">through </w:t>
      </w:r>
      <w:r>
        <w:rPr>
          <w:color w:val="000000"/>
        </w:rPr>
        <w:t xml:space="preserve">surface </w:t>
      </w:r>
      <w:r>
        <w:rPr>
          <w:color w:val="000000"/>
        </w:rPr>
        <w:t xml:space="preserve">coating </w:t>
      </w:r>
      <w:r>
        <w:rPr>
          <w:color w:val="000000"/>
        </w:rPr>
        <w:t xml:space="preserve">,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another </w:t>
      </w:r>
      <w:r>
        <w:rPr>
          <w:color w:val="000000"/>
        </w:rPr>
        <w:t xml:space="preserve">key </w:t>
      </w:r>
      <w:r>
        <w:rPr>
          <w:color w:val="000000"/>
        </w:rPr>
        <w:t xml:space="preserve">to </w:t>
      </w:r>
      <w:r>
        <w:rPr>
          <w:color w:val="000000"/>
        </w:rPr>
        <w:t xml:space="preserve">optimize </w:t>
      </w:r>
      <w:r>
        <w:rPr>
          <w:color w:val="000000"/>
        </w:rPr>
        <w:t xml:space="preserve">its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With </w:t>
      </w:r>
      <w:r>
        <w:rPr>
          <w:color w:val="000000"/>
        </w:rPr>
        <w:t xml:space="preserve">further </w:t>
      </w:r>
      <w:r>
        <w:rPr>
          <w:color w:val="000000"/>
        </w:rPr>
        <w:t xml:space="preserve">heating </w:t>
      </w:r>
      <w:r>
        <w:rPr>
          <w:color w:val="000000"/>
        </w:rPr>
        <w:t xml:space="preserve">to </w:t>
      </w:r>
      <w:r>
        <w:rPr>
          <w:color w:val="000000"/>
        </w:rPr>
        <w:t xml:space="preserve">1000 </w:t>
      </w:r>
      <w:r>
        <w:rPr>
          <w:color w:val="000000"/>
        </w:rPr>
        <w:t xml:space="preserve">degC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magnified </w:t>
      </w:r>
      <w:r>
        <w:rPr>
          <w:color w:val="000000"/>
        </w:rPr>
        <w:t xml:space="preserve">image </w:t>
      </w:r>
      <w:r>
        <w:rPr>
          <w:color w:val="000000"/>
        </w:rPr>
        <w:t xml:space="preserve">of </w:t>
      </w:r>
      <w:r>
        <w:rPr>
          <w:color w:val="000000"/>
        </w:rPr>
        <w:t xml:space="preserve">zone </w:t>
      </w:r>
      <w:r>
        <w:rPr>
          <w:color w:val="000000"/>
        </w:rPr>
        <w:t xml:space="preserve">3 </w:t>
      </w:r>
      <w:r>
        <w:rPr>
          <w:color w:val="000000"/>
        </w:rPr>
        <w:t xml:space="preserve">( </w:t>
      </w:r>
      <w:r>
        <w:rPr>
          <w:color w:val="000000"/>
        </w:rPr>
        <w:t xml:space="preserve">~1 </w:t>
      </w:r>
      <w:r>
        <w:rPr>
          <w:color w:val="000000"/>
        </w:rPr>
        <w:t xml:space="preserve">% </w:t>
      </w:r>
      <w:r>
        <w:rPr>
          <w:color w:val="000000"/>
        </w:rPr>
        <w:t xml:space="preserve">weight </w:t>
      </w:r>
      <w:r>
        <w:rPr>
          <w:color w:val="000000"/>
        </w:rPr>
        <w:t xml:space="preserve">loss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66CC00"/>
        </w:rPr>
        <w:t xml:space="preserve">slight </w:t>
      </w:r>
      <w:r>
        <w:rPr>
          <w:color w:val="66CC00"/>
        </w:rPr>
        <w:t xml:space="preserve">weight </w:t>
      </w:r>
      <w:r>
        <w:rPr>
          <w:color w:val="66CC00"/>
        </w:rPr>
        <w:t xml:space="preserve">variations </w:t>
      </w:r>
      <w:r>
        <w:rPr>
          <w:color w:val="000000"/>
        </w:rPr>
        <w:t xml:space="preserve">occurred </w:t>
      </w:r>
      <w:r>
        <w:rPr>
          <w:color w:val="000000"/>
        </w:rPr>
        <w:t xml:space="preserve">at </w:t>
      </w:r>
      <w:r>
        <w:rPr>
          <w:color w:val="000000"/>
        </w:rPr>
        <w:t xml:space="preserve">around </w:t>
      </w:r>
      <w:r>
        <w:rPr>
          <w:color w:val="000000"/>
        </w:rPr>
        <w:t xml:space="preserve">750 </w:t>
      </w:r>
      <w:r>
        <w:rPr>
          <w:color w:val="000000"/>
        </w:rPr>
        <w:t xml:space="preserve">and </w:t>
      </w:r>
      <w:r>
        <w:rPr>
          <w:color w:val="000000"/>
        </w:rPr>
        <w:t xml:space="preserve">850 </w:t>
      </w:r>
      <w:r>
        <w:rPr>
          <w:color w:val="000000"/>
        </w:rPr>
        <w:t xml:space="preserve">degC </w:t>
      </w:r>
      <w:r>
        <w:rPr>
          <w:color w:val="000000"/>
        </w:rPr>
        <w:t xml:space="preserve">were </w:t>
      </w:r>
      <w:r>
        <w:rPr>
          <w:color w:val="000000"/>
        </w:rPr>
        <w:t xml:space="preserve">monitored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Meanwhile </w:t>
      </w:r>
      <w:r>
        <w:rPr>
          <w:color w:val="000000"/>
        </w:rPr>
        <w:t xml:space="preserve">, </w:t>
      </w:r>
      <w:r>
        <w:rPr>
          <w:color w:val="000000"/>
        </w:rPr>
        <w:t xml:space="preserve">traces </w:t>
      </w:r>
      <w:r>
        <w:rPr>
          <w:color w:val="000000"/>
        </w:rPr>
        <w:t xml:space="preserve">of </w:t>
      </w:r>
      <w:r>
        <w:rPr>
          <w:color w:val="000000"/>
        </w:rPr>
        <w:t xml:space="preserve">unknown </w:t>
      </w:r>
      <w:r>
        <w:rPr>
          <w:color w:val="000000"/>
        </w:rPr>
        <w:t xml:space="preserve">phases </w:t>
      </w:r>
      <w:r>
        <w:rPr>
          <w:color w:val="000000"/>
        </w:rPr>
        <w:t xml:space="preserve">were </w:t>
      </w:r>
      <w:r>
        <w:rPr>
          <w:color w:val="000000"/>
        </w:rPr>
        <w:t xml:space="preserve">detected </w:t>
      </w:r>
      <w:r>
        <w:rPr>
          <w:color w:val="000000"/>
        </w:rPr>
        <w:t xml:space="preserve">in </w:t>
      </w:r>
      <w:r>
        <w:rPr>
          <w:color w:val="000000"/>
        </w:rPr>
        <w:t xml:space="preserve">NMO850 </w:t>
      </w:r>
      <w:r>
        <w:rPr>
          <w:color w:val="000000"/>
        </w:rPr>
        <w:t xml:space="preserve">and </w:t>
      </w:r>
      <w:r>
        <w:rPr>
          <w:color w:val="000000"/>
        </w:rPr>
        <w:t xml:space="preserve">became </w:t>
      </w:r>
      <w:r>
        <w:rPr>
          <w:color w:val="000000"/>
        </w:rPr>
        <w:t xml:space="preserve">less </w:t>
      </w:r>
      <w:r>
        <w:rPr>
          <w:color w:val="000000"/>
        </w:rPr>
        <w:t xml:space="preserve">in </w:t>
      </w:r>
      <w:r>
        <w:rPr>
          <w:color w:val="000000"/>
        </w:rPr>
        <w:t xml:space="preserve">NMO900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grooves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surfaces </w:t>
      </w:r>
      <w:r>
        <w:rPr>
          <w:color w:val="000000"/>
        </w:rPr>
        <w:t xml:space="preserve">are </w:t>
      </w:r>
      <w:r>
        <w:rPr>
          <w:color w:val="000000"/>
        </w:rPr>
        <w:t xml:space="preserve">far </w:t>
      </w:r>
      <w:r>
        <w:rPr>
          <w:color w:val="000000"/>
        </w:rPr>
        <w:t xml:space="preserve">less </w:t>
      </w:r>
      <w:r>
        <w:rPr>
          <w:color w:val="000000"/>
        </w:rPr>
        <w:t xml:space="preserve">obvious </w:t>
      </w:r>
      <w:r>
        <w:rPr>
          <w:color w:val="000000"/>
        </w:rPr>
        <w:t xml:space="preserve">than </w:t>
      </w:r>
      <w:r>
        <w:rPr>
          <w:color w:val="000000"/>
        </w:rPr>
        <w:t xml:space="preserve">those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c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result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lack </w:t>
      </w:r>
      <w:r>
        <w:rPr>
          <w:color w:val="000000"/>
        </w:rPr>
        <w:t xml:space="preserve">of </w:t>
      </w:r>
      <w:r>
        <w:rPr>
          <w:color w:val="000000"/>
        </w:rPr>
        <w:t xml:space="preserve">morphology </w:t>
      </w:r>
      <w:r>
        <w:rPr>
          <w:color w:val="000000"/>
        </w:rPr>
        <w:t xml:space="preserve">controlling </w:t>
      </w:r>
      <w:r>
        <w:rPr>
          <w:color w:val="000000"/>
        </w:rPr>
        <w:t xml:space="preserve">effect </w:t>
      </w:r>
      <w:r>
        <w:rPr>
          <w:color w:val="000000"/>
        </w:rPr>
        <w:t xml:space="preserve">of </w:t>
      </w:r>
      <w:r>
        <w:rPr>
          <w:color w:val="000000"/>
        </w:rPr>
        <w:t xml:space="preserve">surfactant </w:t>
      </w:r>
      <w:r>
        <w:rPr>
          <w:color w:val="000000"/>
        </w:rPr>
        <w:t xml:space="preserve">P123 </w:t>
      </w:r>
      <w:r>
        <w:rPr>
          <w:color w:val="000000"/>
        </w:rPr>
        <w:t xml:space="preserve">to </w:t>
      </w:r>
      <w:r>
        <w:rPr>
          <w:color w:val="000000"/>
        </w:rPr>
        <w:t xml:space="preserve">form </w:t>
      </w:r>
      <w:r>
        <w:rPr>
          <w:color w:val="000000"/>
        </w:rPr>
        <w:t xml:space="preserve">shape-defined </w:t>
      </w:r>
      <w:r>
        <w:rPr>
          <w:color w:val="000000"/>
        </w:rPr>
        <w:t xml:space="preserve">grooves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voltage </w:t>
      </w:r>
      <w:r>
        <w:rPr>
          <w:color w:val="0000FF"/>
        </w:rPr>
        <w:t xml:space="preserve">peaks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oxidation </w:t>
      </w:r>
      <w:r>
        <w:rPr>
          <w:color w:val="0000FF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exhibit </w:t>
      </w:r>
      <w:r>
        <w:rPr>
          <w:color w:val="000000"/>
        </w:rPr>
        <w:t xml:space="preserve">values </w:t>
      </w:r>
      <w:r>
        <w:rPr>
          <w:color w:val="000000"/>
        </w:rPr>
        <w:t xml:space="preserve">higher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those </w:t>
      </w:r>
      <w:r>
        <w:rPr>
          <w:color w:val="000000"/>
        </w:rPr>
        <w:t xml:space="preserve">of </w:t>
      </w:r>
      <w:r>
        <w:rPr>
          <w:color w:val="000000"/>
        </w:rPr>
        <w:t xml:space="preserve">NMO850 </w:t>
      </w:r>
      <w:r>
        <w:rPr>
          <w:color w:val="000000"/>
        </w:rPr>
        <w:t xml:space="preserve">and </w:t>
      </w:r>
      <w:r>
        <w:rPr>
          <w:color w:val="000000"/>
        </w:rPr>
        <w:t xml:space="preserve">were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at </w:t>
      </w:r>
      <w:r>
        <w:rPr>
          <w:color w:val="000000"/>
        </w:rPr>
        <w:t xml:space="preserve">3.13 </w:t>
      </w:r>
      <w:r>
        <w:rPr>
          <w:color w:val="000000"/>
        </w:rPr>
        <w:t xml:space="preserve">, </w:t>
      </w:r>
      <w:r>
        <w:rPr>
          <w:color w:val="000000"/>
        </w:rPr>
        <w:t xml:space="preserve">3.34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3.54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respectively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its </w:t>
      </w:r>
      <w:r>
        <w:rPr>
          <w:color w:val="000000"/>
        </w:rPr>
        <w:t xml:space="preserve">more </w:t>
      </w:r>
      <w:r>
        <w:rPr>
          <w:color w:val="000000"/>
        </w:rPr>
        <w:t xml:space="preserve">serious </w:t>
      </w:r>
      <w:r>
        <w:rPr>
          <w:color w:val="000000"/>
        </w:rPr>
        <w:t xml:space="preserve">polarization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NMO900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shows </w:t>
      </w:r>
      <w:r>
        <w:rPr>
          <w:color w:val="66CC00"/>
        </w:rPr>
        <w:t xml:space="preserve">lower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FF007F"/>
        </w:rPr>
        <w:t xml:space="preserve">greater </w:t>
      </w:r>
      <w:r>
        <w:rPr>
          <w:color w:val="0000FF"/>
        </w:rPr>
        <w:t xml:space="preserve">greater </w:t>
      </w:r>
      <w:r>
        <w:rPr>
          <w:color w:val="FF007F"/>
        </w:rPr>
        <w:t xml:space="preserve">strains </w:t>
      </w:r>
      <w:r>
        <w:rPr>
          <w:color w:val="0000FF"/>
        </w:rPr>
        <w:t xml:space="preserve">strains </w:t>
      </w:r>
      <w:r>
        <w:rPr>
          <w:color w:val="FF007F"/>
        </w:rPr>
        <w:t xml:space="preserve">resulting </w:t>
      </w:r>
      <w:r>
        <w:rPr>
          <w:color w:val="FF007F"/>
        </w:rPr>
        <w:t xml:space="preserve">from </w:t>
      </w:r>
      <w:r>
        <w:rPr>
          <w:color w:val="FF007F"/>
        </w:rPr>
        <w:t xml:space="preserve">its </w:t>
      </w:r>
      <w:r>
        <w:rPr>
          <w:color w:val="FF007F"/>
        </w:rPr>
        <w:t xml:space="preserve">bigger </w:t>
      </w:r>
      <w:r>
        <w:rPr>
          <w:color w:val="FF007F"/>
        </w:rPr>
        <w:t xml:space="preserve">particle </w:t>
      </w:r>
      <w:r>
        <w:rPr>
          <w:color w:val="FF007F"/>
        </w:rPr>
        <w:t xml:space="preserve">size </w:t>
      </w:r>
      <w:r>
        <w:rPr>
          <w:color w:val="000000"/>
        </w:rPr>
        <w:t xml:space="preserve">and </w:t>
      </w:r>
      <w:r>
        <w:rPr>
          <w:color w:val="FF007F"/>
        </w:rPr>
        <w:t xml:space="preserve">smoother </w:t>
      </w:r>
      <w:r>
        <w:rPr>
          <w:color w:val="FF007F"/>
        </w:rPr>
        <w:t xml:space="preserve">surface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d </w:t>
      </w:r>
      <w:r>
        <w:rPr>
          <w:color w:val="000000"/>
        </w:rPr>
        <w:t xml:space="preserve">and </w:t>
      </w:r>
      <w:r>
        <w:rPr>
          <w:color w:val="000000"/>
        </w:rPr>
        <w:t xml:space="preserve">Figure </w:t>
      </w:r>
      <w:r>
        <w:rPr>
          <w:color w:val="000000"/>
        </w:rPr>
        <w:t xml:space="preserve">c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no </w:t>
      </w:r>
      <w:r>
        <w:rPr>
          <w:color w:val="000000"/>
        </w:rPr>
        <w:t xml:space="preserve">evident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of </w:t>
      </w:r>
      <w:r>
        <w:rPr>
          <w:color w:val="000000"/>
        </w:rPr>
        <w:t xml:space="preserve">new </w:t>
      </w:r>
      <w:r>
        <w:rPr>
          <w:color w:val="000000"/>
        </w:rPr>
        <w:t xml:space="preserve">phases </w:t>
      </w:r>
      <w:r>
        <w:rPr>
          <w:color w:val="000000"/>
        </w:rPr>
        <w:t xml:space="preserve">or </w:t>
      </w:r>
      <w:r>
        <w:rPr>
          <w:color w:val="000000"/>
        </w:rPr>
        <w:t xml:space="preserve">superstructures </w:t>
      </w:r>
      <w:r>
        <w:rPr>
          <w:color w:val="000000"/>
        </w:rPr>
        <w:t xml:space="preserve">but </w:t>
      </w:r>
      <w:r>
        <w:rPr>
          <w:color w:val="CCCC00"/>
        </w:rPr>
        <w:t xml:space="preserve">solid-solution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extraction/insertion </w:t>
      </w:r>
      <w:r>
        <w:rPr>
          <w:color w:val="000000"/>
        </w:rPr>
        <w:t xml:space="preserve">from/into </w:t>
      </w:r>
      <w:r>
        <w:rPr>
          <w:color w:val="000000"/>
        </w:rPr>
        <w:t xml:space="preserve">the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framework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Upon </w:t>
      </w:r>
      <w:r>
        <w:rPr>
          <w:color w:val="000000"/>
        </w:rPr>
        <w:t xml:space="preserve">further </w:t>
      </w:r>
      <w:r>
        <w:rPr>
          <w:color w:val="000000"/>
        </w:rPr>
        <w:t xml:space="preserve">discharging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NMO </w:t>
      </w:r>
      <w:r>
        <w:rPr>
          <w:color w:val="FF3333"/>
        </w:rPr>
        <w:t xml:space="preserve">framework </w:t>
      </w:r>
      <w:r>
        <w:rPr>
          <w:color w:val="000000"/>
        </w:rPr>
        <w:t xml:space="preserve">kept </w:t>
      </w:r>
      <w:r>
        <w:rPr>
          <w:color w:val="000000"/>
        </w:rPr>
        <w:t xml:space="preserve">expanding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would </w:t>
      </w:r>
      <w:r>
        <w:rPr>
          <w:color w:val="000000"/>
        </w:rPr>
        <w:t xml:space="preserve">cause </w:t>
      </w:r>
      <w:r>
        <w:rPr>
          <w:color w:val="000000"/>
        </w:rPr>
        <w:t xml:space="preserve">the </w:t>
      </w:r>
      <w:r>
        <w:rPr>
          <w:color w:val="0000FF"/>
        </w:rPr>
        <w:t xml:space="preserve">decrease </w:t>
      </w:r>
      <w:r>
        <w:rPr>
          <w:color w:val="0000FF"/>
        </w:rPr>
        <w:t xml:space="preserve">of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ordering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of </w:t>
      </w:r>
      <w:r>
        <w:rPr>
          <w:color w:val="66CC00"/>
        </w:rPr>
        <w:t xml:space="preserve">peak </w:t>
      </w:r>
      <w:r>
        <w:rPr>
          <w:color w:val="66CC00"/>
        </w:rPr>
        <w:t xml:space="preserve">intensity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Most </w:t>
      </w:r>
      <w:r>
        <w:rPr>
          <w:color w:val="000000"/>
        </w:rPr>
        <w:t xml:space="preserve">importantly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major </w:t>
      </w:r>
      <w:r>
        <w:rPr>
          <w:color w:val="000000"/>
        </w:rPr>
        <w:t xml:space="preserve">structural </w:t>
      </w:r>
      <w:r>
        <w:rPr>
          <w:color w:val="000000"/>
        </w:rPr>
        <w:t xml:space="preserve">changes </w:t>
      </w:r>
      <w:r>
        <w:rPr>
          <w:color w:val="000000"/>
        </w:rPr>
        <w:t xml:space="preserve">or </w:t>
      </w:r>
      <w:r>
        <w:rPr>
          <w:color w:val="000000"/>
        </w:rPr>
        <w:t xml:space="preserve">even </w:t>
      </w:r>
      <w:r>
        <w:rPr>
          <w:color w:val="CCCC00"/>
        </w:rPr>
        <w:t xml:space="preserve">structure </w:t>
      </w:r>
      <w:r>
        <w:rPr>
          <w:color w:val="CCCC00"/>
        </w:rPr>
        <w:t xml:space="preserve">degradation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NMO </w:t>
      </w:r>
      <w:r>
        <w:rPr>
          <w:color w:val="CCCC00"/>
        </w:rPr>
        <w:t xml:space="preserve">active </w:t>
      </w:r>
      <w:r>
        <w:rPr>
          <w:color w:val="CCCC00"/>
        </w:rPr>
        <w:t xml:space="preserve">material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made </w:t>
      </w:r>
      <w:r>
        <w:rPr>
          <w:color w:val="000000"/>
        </w:rPr>
        <w:t xml:space="preserve">evident </w:t>
      </w:r>
      <w:r>
        <w:rPr>
          <w:color w:val="000000"/>
        </w:rPr>
        <w:t xml:space="preserve">, </w:t>
      </w:r>
      <w:r>
        <w:rPr>
          <w:color w:val="000000"/>
        </w:rPr>
        <w:t xml:space="preserve">even </w:t>
      </w:r>
      <w:r>
        <w:rPr>
          <w:color w:val="000000"/>
        </w:rPr>
        <w:t xml:space="preserve">though </w:t>
      </w:r>
      <w:r>
        <w:rPr>
          <w:color w:val="000000"/>
        </w:rPr>
        <w:t xml:space="preserve">NMO </w:t>
      </w:r>
      <w:r>
        <w:rPr>
          <w:color w:val="000000"/>
        </w:rPr>
        <w:t xml:space="preserve">was </w:t>
      </w:r>
      <w:r>
        <w:rPr>
          <w:color w:val="000000"/>
        </w:rPr>
        <w:t xml:space="preserve">stirred </w:t>
      </w:r>
      <w:r>
        <w:rPr>
          <w:color w:val="000000"/>
        </w:rPr>
        <w:t xml:space="preserve">in </w:t>
      </w:r>
      <w:r>
        <w:rPr>
          <w:color w:val="000000"/>
        </w:rPr>
        <w:t xml:space="preserve">water </w:t>
      </w:r>
      <w:r>
        <w:rPr>
          <w:color w:val="000000"/>
        </w:rPr>
        <w:t xml:space="preserve">for </w:t>
      </w:r>
      <w:r>
        <w:rPr>
          <w:color w:val="000000"/>
        </w:rPr>
        <w:t xml:space="preserve">12 </w:t>
      </w:r>
      <w:r>
        <w:rPr>
          <w:color w:val="000000"/>
        </w:rPr>
        <w:t xml:space="preserve">h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fact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it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following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additional </w:t>
      </w:r>
      <w:r>
        <w:rPr>
          <w:color w:val="000000"/>
        </w:rPr>
        <w:t xml:space="preserve">current </w:t>
      </w:r>
      <w:r>
        <w:rPr>
          <w:color w:val="000000"/>
        </w:rPr>
        <w:t xml:space="preserve">peaks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CMC-based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are </w:t>
      </w:r>
      <w:r>
        <w:rPr>
          <w:color w:val="000000"/>
        </w:rPr>
        <w:t xml:space="preserve">apparent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CV </w:t>
      </w:r>
      <w:r>
        <w:rPr>
          <w:color w:val="000000"/>
        </w:rPr>
        <w:t xml:space="preserve">curves </w:t>
      </w:r>
      <w:r>
        <w:rPr>
          <w:color w:val="000000"/>
        </w:rPr>
        <w:t xml:space="preserve">which </w:t>
      </w:r>
      <w:r>
        <w:rPr>
          <w:color w:val="000000"/>
        </w:rPr>
        <w:t xml:space="preserve">shows </w:t>
      </w:r>
      <w:r>
        <w:rPr>
          <w:color w:val="000000"/>
        </w:rPr>
        <w:t xml:space="preserve">that </w:t>
      </w:r>
      <w:r>
        <w:rPr>
          <w:color w:val="000000"/>
        </w:rPr>
        <w:t xml:space="preserve">H+ </w:t>
      </w:r>
      <w:r>
        <w:rPr>
          <w:color w:val="000000"/>
        </w:rPr>
        <w:t xml:space="preserve">, </w:t>
      </w:r>
      <w:r>
        <w:rPr>
          <w:color w:val="000000"/>
        </w:rPr>
        <w:t xml:space="preserve">if </w:t>
      </w:r>
      <w:r>
        <w:rPr>
          <w:color w:val="000000"/>
        </w:rPr>
        <w:t xml:space="preserve">present </w:t>
      </w:r>
      <w:r>
        <w:rPr>
          <w:color w:val="000000"/>
        </w:rPr>
        <w:t xml:space="preserve">in </w:t>
      </w:r>
      <w:r>
        <w:rPr>
          <w:color w:val="000000"/>
        </w:rPr>
        <w:t xml:space="preserve">NMO </w:t>
      </w:r>
      <w:r>
        <w:rPr>
          <w:color w:val="000000"/>
        </w:rPr>
        <w:t xml:space="preserve">,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have </w:t>
      </w:r>
      <w:r>
        <w:rPr>
          <w:color w:val="000000"/>
        </w:rPr>
        <w:t xml:space="preserve">a </w:t>
      </w:r>
      <w:r>
        <w:rPr>
          <w:color w:val="000000"/>
        </w:rPr>
        <w:t xml:space="preserve">strong </w:t>
      </w:r>
      <w:r>
        <w:rPr>
          <w:color w:val="000000"/>
        </w:rPr>
        <w:t xml:space="preserve">impact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Since </w:t>
      </w:r>
      <w:r>
        <w:rPr>
          <w:color w:val="000000"/>
        </w:rPr>
        <w:t xml:space="preserve">it </w:t>
      </w:r>
      <w:r>
        <w:rPr>
          <w:color w:val="000000"/>
        </w:rPr>
        <w:t xml:space="preserve">occurs </w:t>
      </w:r>
      <w:r>
        <w:rPr>
          <w:color w:val="000000"/>
        </w:rPr>
        <w:t xml:space="preserve">with </w:t>
      </w:r>
      <w:r>
        <w:rPr>
          <w:color w:val="000000"/>
        </w:rPr>
        <w:t xml:space="preserve">both </w:t>
      </w:r>
      <w:r>
        <w:rPr>
          <w:color w:val="000000"/>
        </w:rPr>
        <w:t xml:space="preserve">binders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00"/>
        </w:rPr>
        <w:t xml:space="preserve">behavior </w:t>
      </w:r>
      <w:r>
        <w:rPr>
          <w:color w:val="000000"/>
        </w:rPr>
        <w:t xml:space="preserve">is </w:t>
      </w:r>
      <w:r>
        <w:rPr>
          <w:color w:val="000000"/>
        </w:rPr>
        <w:t xml:space="preserve">likely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use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NaPF6 </w:t>
      </w:r>
      <w:r>
        <w:rPr>
          <w:color w:val="66CC00"/>
        </w:rPr>
        <w:t xml:space="preserve">salt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fact </w:t>
      </w:r>
      <w:r>
        <w:rPr>
          <w:color w:val="000000"/>
        </w:rPr>
        <w:t xml:space="preserve">, </w:t>
      </w:r>
      <w:r>
        <w:rPr>
          <w:color w:val="000000"/>
        </w:rPr>
        <w:t xml:space="preserve">both </w:t>
      </w:r>
      <w:r>
        <w:rPr>
          <w:color w:val="000000"/>
        </w:rPr>
        <w:t xml:space="preserve">the </w:t>
      </w:r>
      <w:r>
        <w:rPr>
          <w:color w:val="000000"/>
        </w:rPr>
        <w:t xml:space="preserve">shift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intensity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peaks </w:t>
      </w:r>
      <w:r>
        <w:rPr>
          <w:color w:val="000000"/>
        </w:rPr>
        <w:t xml:space="preserve">are </w:t>
      </w:r>
      <w:r>
        <w:rPr>
          <w:color w:val="000000"/>
        </w:rPr>
        <w:t xml:space="preserve">not </w:t>
      </w:r>
      <w:r>
        <w:rPr>
          <w:color w:val="000000"/>
        </w:rPr>
        <w:t xml:space="preserve">evident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NaClO4-based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whether </w:t>
      </w:r>
      <w:r>
        <w:rPr>
          <w:color w:val="000000"/>
        </w:rPr>
        <w:t xml:space="preserve">using </w:t>
      </w:r>
      <w:r>
        <w:rPr>
          <w:color w:val="000000"/>
        </w:rPr>
        <w:t xml:space="preserve">CMC </w:t>
      </w:r>
      <w:r>
        <w:rPr>
          <w:color w:val="000000"/>
        </w:rPr>
        <w:t xml:space="preserve">or </w:t>
      </w:r>
      <w:r>
        <w:rPr>
          <w:color w:val="000000"/>
        </w:rPr>
        <w:t xml:space="preserve">PVdF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Nevertheless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CMC-based </w:t>
      </w:r>
      <w:r>
        <w:rPr>
          <w:color w:val="FF3333"/>
        </w:rPr>
        <w:t xml:space="preserve">electrodes </w:t>
      </w:r>
      <w:r>
        <w:rPr>
          <w:color w:val="000000"/>
        </w:rPr>
        <w:t xml:space="preserve">show </w:t>
      </w:r>
      <w:r>
        <w:rPr>
          <w:color w:val="66CC00"/>
        </w:rPr>
        <w:t xml:space="preserve">weaker </w:t>
      </w:r>
      <w:r>
        <w:rPr>
          <w:color w:val="66CC00"/>
        </w:rPr>
        <w:t xml:space="preserve">and </w:t>
      </w:r>
      <w:r>
        <w:rPr>
          <w:color w:val="66CC00"/>
        </w:rPr>
        <w:t xml:space="preserve">broader </w:t>
      </w:r>
      <w:r>
        <w:rPr>
          <w:color w:val="66CC00"/>
        </w:rPr>
        <w:t xml:space="preserve">peaks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prepared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conventional </w:t>
      </w:r>
      <w:r>
        <w:rPr>
          <w:color w:val="000000"/>
        </w:rPr>
        <w:t xml:space="preserve">binder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described </w:t>
      </w:r>
      <w:r>
        <w:rPr>
          <w:color w:val="000000"/>
        </w:rPr>
        <w:t xml:space="preserve">before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partial </w:t>
      </w:r>
      <w:r>
        <w:rPr>
          <w:color w:val="000000"/>
        </w:rPr>
        <w:t xml:space="preserve">leakage </w:t>
      </w:r>
      <w:r>
        <w:rPr>
          <w:color w:val="000000"/>
        </w:rPr>
        <w:t xml:space="preserve">of </w:t>
      </w:r>
      <w:r>
        <w:rPr>
          <w:color w:val="000000"/>
        </w:rPr>
        <w:t xml:space="preserve">Na+ </w:t>
      </w:r>
      <w:r>
        <w:rPr>
          <w:color w:val="000000"/>
        </w:rPr>
        <w:t xml:space="preserve">occurs </w:t>
      </w:r>
      <w:r>
        <w:rPr>
          <w:color w:val="000000"/>
        </w:rPr>
        <w:t xml:space="preserve">upon </w:t>
      </w:r>
      <w:r>
        <w:rPr>
          <w:color w:val="000000"/>
        </w:rPr>
        <w:t xml:space="preserve">the </w:t>
      </w:r>
      <w:r>
        <w:rPr>
          <w:color w:val="000000"/>
        </w:rPr>
        <w:t xml:space="preserve">aqueous </w:t>
      </w:r>
      <w:r>
        <w:rPr>
          <w:color w:val="000000"/>
        </w:rPr>
        <w:t xml:space="preserve">processing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0000FF"/>
        </w:rPr>
        <w:t xml:space="preserve">peak </w:t>
      </w:r>
      <w:r>
        <w:rPr>
          <w:color w:val="0000FF"/>
        </w:rPr>
        <w:t xml:space="preserve">broadening </w:t>
      </w:r>
      <w:r>
        <w:rPr>
          <w:color w:val="000000"/>
        </w:rPr>
        <w:t xml:space="preserve">and </w:t>
      </w:r>
      <w:r>
        <w:rPr>
          <w:color w:val="66CC00"/>
        </w:rPr>
        <w:t xml:space="preserve">reduced </w:t>
      </w:r>
      <w:r>
        <w:rPr>
          <w:color w:val="66CC00"/>
        </w:rPr>
        <w:t xml:space="preserve">intensity </w:t>
      </w:r>
      <w:r>
        <w:rPr>
          <w:color w:val="000000"/>
        </w:rPr>
        <w:t xml:space="preserve">,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combination </w:t>
      </w:r>
      <w:r>
        <w:rPr>
          <w:color w:val="000000"/>
        </w:rPr>
        <w:t xml:space="preserve">of </w:t>
      </w:r>
      <w:r>
        <w:rPr>
          <w:color w:val="0000FF"/>
        </w:rPr>
        <w:t xml:space="preserve">increased </w:t>
      </w:r>
      <w:r>
        <w:rPr>
          <w:color w:val="0000FF"/>
        </w:rPr>
        <w:t xml:space="preserve">disorder </w:t>
      </w:r>
      <w:r>
        <w:rPr>
          <w:color w:val="000000"/>
        </w:rPr>
        <w:t xml:space="preserve">and </w:t>
      </w:r>
      <w:r>
        <w:rPr>
          <w:color w:val="66CC00"/>
        </w:rPr>
        <w:t xml:space="preserve">lower </w:t>
      </w:r>
      <w:r>
        <w:rPr>
          <w:color w:val="66CC00"/>
        </w:rPr>
        <w:t xml:space="preserve">initial </w:t>
      </w:r>
      <w:r>
        <w:rPr>
          <w:color w:val="66CC00"/>
        </w:rPr>
        <w:t xml:space="preserve">Na </w:t>
      </w:r>
      <w:r>
        <w:rPr>
          <w:color w:val="66CC00"/>
        </w:rPr>
        <w:t xml:space="preserve">content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007F"/>
        </w:rPr>
        <w:t xml:space="preserve">corrosion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aluminum </w:t>
      </w:r>
      <w:r>
        <w:rPr>
          <w:color w:val="FF007F"/>
        </w:rPr>
        <w:t xml:space="preserve">current </w:t>
      </w:r>
      <w:r>
        <w:rPr>
          <w:color w:val="FF007F"/>
        </w:rPr>
        <w:t xml:space="preserve">collector </w:t>
      </w:r>
      <w:r>
        <w:rPr>
          <w:color w:val="000000"/>
        </w:rPr>
        <w:t xml:space="preserve">( </w:t>
      </w:r>
      <w:r>
        <w:rPr>
          <w:color w:val="000000"/>
        </w:rPr>
        <w:t xml:space="preserve">discussed </w:t>
      </w:r>
      <w:r>
        <w:rPr>
          <w:color w:val="000000"/>
        </w:rPr>
        <w:t xml:space="preserve">later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) </w:t>
      </w:r>
      <w:r>
        <w:rPr>
          <w:color w:val="000000"/>
        </w:rPr>
        <w:t xml:space="preserve">could </w:t>
      </w:r>
      <w:r>
        <w:rPr>
          <w:color w:val="000000"/>
        </w:rPr>
        <w:t xml:space="preserve">also </w:t>
      </w:r>
      <w:r>
        <w:rPr>
          <w:color w:val="000000"/>
        </w:rPr>
        <w:t xml:space="preserve">affect </w:t>
      </w:r>
      <w:r>
        <w:rPr>
          <w:color w:val="000000"/>
        </w:rPr>
        <w:t xml:space="preserve">the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cell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Once </w:t>
      </w:r>
      <w:r>
        <w:rPr>
          <w:color w:val="000000"/>
        </w:rPr>
        <w:t xml:space="preserve">more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data </w:t>
      </w:r>
      <w:r>
        <w:rPr>
          <w:color w:val="000000"/>
        </w:rPr>
        <w:t xml:space="preserve">suggest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behavior </w:t>
      </w:r>
      <w:r>
        <w:rPr>
          <w:color w:val="000000"/>
        </w:rPr>
        <w:t xml:space="preserve">is </w:t>
      </w:r>
      <w:r>
        <w:rPr>
          <w:color w:val="000000"/>
        </w:rPr>
        <w:t xml:space="preserve">mostly </w:t>
      </w:r>
      <w:r>
        <w:rPr>
          <w:color w:val="000000"/>
        </w:rPr>
        <w:t xml:space="preserve">affected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CCCC00"/>
        </w:rPr>
        <w:t xml:space="preserve">sodium </w:t>
      </w:r>
      <w:r>
        <w:rPr>
          <w:color w:val="CCCC00"/>
        </w:rPr>
        <w:t xml:space="preserve">salt </w:t>
      </w:r>
      <w:r>
        <w:rPr>
          <w:color w:val="CCCC00"/>
        </w:rPr>
        <w:t xml:space="preserve">in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electrolyte </w:t>
      </w:r>
      <w:r>
        <w:rPr>
          <w:color w:val="000000"/>
        </w:rPr>
        <w:t xml:space="preserve">and </w:t>
      </w:r>
      <w:r>
        <w:rPr>
          <w:color w:val="000000"/>
        </w:rPr>
        <w:t xml:space="preserve">not </w:t>
      </w:r>
      <w:r>
        <w:rPr>
          <w:color w:val="000000"/>
        </w:rPr>
        <w:t xml:space="preserve">the </w:t>
      </w:r>
      <w:r>
        <w:rPr>
          <w:color w:val="000000"/>
        </w:rPr>
        <w:t xml:space="preserve">binder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cycles </w:t>
      </w:r>
      <w:r>
        <w:rPr>
          <w:color w:val="000000"/>
        </w:rPr>
        <w:t xml:space="preserve">at </w:t>
      </w:r>
      <w:r>
        <w:rPr>
          <w:color w:val="000000"/>
        </w:rPr>
        <w:t xml:space="preserve">C/10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Coulombic </w:t>
      </w:r>
      <w:r>
        <w:rPr>
          <w:color w:val="000000"/>
        </w:rPr>
        <w:t xml:space="preserve">efficiency </w:t>
      </w:r>
      <w:r>
        <w:rPr>
          <w:color w:val="000000"/>
        </w:rPr>
        <w:t xml:space="preserve">is </w:t>
      </w:r>
      <w:r>
        <w:rPr>
          <w:color w:val="000000"/>
        </w:rPr>
        <w:t xml:space="preserve">poor </w:t>
      </w:r>
      <w:r>
        <w:rPr>
          <w:color w:val="000000"/>
        </w:rPr>
        <w:t xml:space="preserve">in </w:t>
      </w:r>
      <w:r>
        <w:rPr>
          <w:color w:val="000000"/>
        </w:rPr>
        <w:t xml:space="preserve">both </w:t>
      </w:r>
      <w:r>
        <w:rPr>
          <w:color w:val="000000"/>
        </w:rPr>
        <w:t xml:space="preserve">the </w:t>
      </w:r>
      <w:r>
        <w:rPr>
          <w:color w:val="000000"/>
        </w:rPr>
        <w:t xml:space="preserve">cells </w:t>
      </w:r>
      <w:r>
        <w:rPr>
          <w:color w:val="000000"/>
        </w:rPr>
        <w:t xml:space="preserve">with </w:t>
      </w:r>
      <w:r>
        <w:rPr>
          <w:color w:val="000000"/>
        </w:rPr>
        <w:t xml:space="preserve">NaClO4-based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( </w:t>
      </w:r>
      <w:r>
        <w:rPr>
          <w:color w:val="000000"/>
        </w:rPr>
        <w:t xml:space="preserve">e.g. </w:t>
      </w:r>
      <w:r>
        <w:rPr>
          <w:color w:val="000000"/>
        </w:rPr>
        <w:t xml:space="preserve">,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third </w:t>
      </w:r>
      <w:r>
        <w:rPr>
          <w:color w:val="000000"/>
        </w:rPr>
        <w:t xml:space="preserve">cycle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efficiencies </w:t>
      </w:r>
      <w:r>
        <w:rPr>
          <w:color w:val="000000"/>
        </w:rPr>
        <w:t xml:space="preserve">are </w:t>
      </w:r>
      <w:r>
        <w:rPr>
          <w:color w:val="000000"/>
        </w:rPr>
        <w:t xml:space="preserve">89 </w:t>
      </w:r>
      <w:r>
        <w:rPr>
          <w:color w:val="000000"/>
        </w:rPr>
        <w:t xml:space="preserve">% </w:t>
      </w:r>
      <w:r>
        <w:rPr>
          <w:color w:val="000000"/>
        </w:rPr>
        <w:t xml:space="preserve">and </w:t>
      </w:r>
      <w:r>
        <w:rPr>
          <w:color w:val="000000"/>
        </w:rPr>
        <w:t xml:space="preserve">93 </w:t>
      </w:r>
      <w:r>
        <w:rPr>
          <w:color w:val="000000"/>
        </w:rPr>
        <w:t xml:space="preserve">%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PVdF- </w:t>
      </w:r>
      <w:r>
        <w:rPr>
          <w:color w:val="000000"/>
        </w:rPr>
        <w:t xml:space="preserve">and </w:t>
      </w:r>
      <w:r>
        <w:rPr>
          <w:color w:val="000000"/>
        </w:rPr>
        <w:t xml:space="preserve">CMC-based </w:t>
      </w:r>
      <w:r>
        <w:rPr>
          <w:color w:val="000000"/>
        </w:rPr>
        <w:t xml:space="preserve">slurries </w:t>
      </w:r>
      <w:r>
        <w:rPr>
          <w:color w:val="000000"/>
        </w:rPr>
        <w:t xml:space="preserve">, </w:t>
      </w:r>
      <w:r>
        <w:rPr>
          <w:color w:val="000000"/>
        </w:rPr>
        <w:t xml:space="preserve">respectively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surface </w:t>
      </w:r>
      <w:r>
        <w:rPr>
          <w:color w:val="000000"/>
        </w:rPr>
        <w:t xml:space="preserve">degradation </w:t>
      </w:r>
      <w:r>
        <w:rPr>
          <w:color w:val="000000"/>
        </w:rPr>
        <w:t xml:space="preserve">is </w:t>
      </w:r>
      <w:r>
        <w:rPr>
          <w:color w:val="000000"/>
        </w:rPr>
        <w:t xml:space="preserve">known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CCCC00"/>
        </w:rPr>
        <w:t xml:space="preserve">aluminum </w:t>
      </w:r>
      <w:r>
        <w:rPr>
          <w:color w:val="CCCC00"/>
        </w:rPr>
        <w:t xml:space="preserve">corrosion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increased </w:t>
      </w:r>
      <w:r>
        <w:rPr>
          <w:color w:val="66CC00"/>
        </w:rPr>
        <w:t xml:space="preserve">pH </w:t>
      </w:r>
      <w:r>
        <w:rPr>
          <w:color w:val="66CC00"/>
        </w:rPr>
        <w:t xml:space="preserve">value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CMC-based </w:t>
      </w:r>
      <w:r>
        <w:rPr>
          <w:color w:val="66CC00"/>
        </w:rPr>
        <w:t xml:space="preserve">slurry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is </w:t>
      </w:r>
      <w:r>
        <w:rPr>
          <w:color w:val="000000"/>
        </w:rPr>
        <w:t xml:space="preserve">more </w:t>
      </w:r>
      <w:r>
        <w:rPr>
          <w:color w:val="000000"/>
        </w:rPr>
        <w:t xml:space="preserve">degraded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NaClO4-based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as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that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NaPF6-system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fact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former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contain </w:t>
      </w:r>
      <w:r>
        <w:rPr>
          <w:color w:val="000000"/>
        </w:rPr>
        <w:t xml:space="preserve">fluorine </w:t>
      </w:r>
      <w:r>
        <w:rPr>
          <w:color w:val="000000"/>
        </w:rPr>
        <w:t xml:space="preserve">that </w:t>
      </w:r>
      <w:r>
        <w:rPr>
          <w:color w:val="000000"/>
        </w:rPr>
        <w:t xml:space="preserve">can </w:t>
      </w:r>
      <w:r>
        <w:rPr>
          <w:color w:val="000000"/>
        </w:rPr>
        <w:t xml:space="preserve">passivate </w:t>
      </w:r>
      <w:r>
        <w:rPr>
          <w:color w:val="000000"/>
        </w:rPr>
        <w:t xml:space="preserve">the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collector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When </w:t>
      </w:r>
      <w:r>
        <w:rPr>
          <w:color w:val="000000"/>
        </w:rPr>
        <w:t xml:space="preserve">CMC </w:t>
      </w:r>
      <w:r>
        <w:rPr>
          <w:color w:val="000000"/>
        </w:rPr>
        <w:t xml:space="preserve">is </w:t>
      </w:r>
      <w:r>
        <w:rPr>
          <w:color w:val="000000"/>
        </w:rPr>
        <w:t xml:space="preserve">used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a </w:t>
      </w:r>
      <w:r>
        <w:rPr>
          <w:color w:val="000000"/>
        </w:rPr>
        <w:t xml:space="preserve">, </w:t>
      </w:r>
      <w:r>
        <w:rPr>
          <w:color w:val="000000"/>
        </w:rPr>
        <w:t xml:space="preserve">b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aluminum </w:t>
      </w:r>
      <w:r>
        <w:rPr>
          <w:color w:val="FF3333"/>
        </w:rPr>
        <w:t xml:space="preserve">current </w:t>
      </w:r>
      <w:r>
        <w:rPr>
          <w:color w:val="FF3333"/>
        </w:rPr>
        <w:t xml:space="preserve">collector </w:t>
      </w:r>
      <w:r>
        <w:rPr>
          <w:color w:val="000000"/>
        </w:rPr>
        <w:t xml:space="preserve">is </w:t>
      </w:r>
      <w:r>
        <w:rPr>
          <w:color w:val="000000"/>
        </w:rPr>
        <w:t xml:space="preserve">obviously </w:t>
      </w:r>
      <w:r>
        <w:rPr>
          <w:color w:val="000000"/>
        </w:rPr>
        <w:t xml:space="preserve">degraded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clearly </w:t>
      </w:r>
      <w:r>
        <w:rPr>
          <w:color w:val="000000"/>
        </w:rPr>
        <w:t xml:space="preserve">evident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FEC-free </w:t>
      </w:r>
      <w:r>
        <w:rPr>
          <w:color w:val="66CC00"/>
        </w:rPr>
        <w:t xml:space="preserve">cells </w:t>
      </w:r>
      <w:r>
        <w:rPr>
          <w:color w:val="000000"/>
        </w:rPr>
        <w:t xml:space="preserve">is </w:t>
      </w:r>
      <w:r>
        <w:rPr>
          <w:color w:val="000000"/>
        </w:rPr>
        <w:t xml:space="preserve">poorer </w:t>
      </w:r>
      <w:r>
        <w:rPr>
          <w:color w:val="000000"/>
        </w:rPr>
        <w:t xml:space="preserve">, </w:t>
      </w:r>
      <w:r>
        <w:rPr>
          <w:color w:val="000000"/>
        </w:rPr>
        <w:t xml:space="preserve">both </w:t>
      </w:r>
      <w:r>
        <w:rPr>
          <w:color w:val="000000"/>
        </w:rPr>
        <w:t xml:space="preserve">in </w:t>
      </w:r>
      <w:r>
        <w:rPr>
          <w:color w:val="000000"/>
        </w:rPr>
        <w:t xml:space="preserve">terms </w:t>
      </w:r>
      <w:r>
        <w:rPr>
          <w:color w:val="000000"/>
        </w:rPr>
        <w:t xml:space="preserve">of </w:t>
      </w:r>
      <w:r>
        <w:rPr>
          <w:color w:val="66CC00"/>
        </w:rPr>
        <w:t xml:space="preserve">practical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and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When </w:t>
      </w:r>
      <w:r>
        <w:rPr>
          <w:color w:val="000000"/>
        </w:rPr>
        <w:t xml:space="preserve">NaClO4 </w:t>
      </w:r>
      <w:r>
        <w:rPr>
          <w:color w:val="000000"/>
        </w:rPr>
        <w:t xml:space="preserve">and </w:t>
      </w:r>
      <w:r>
        <w:rPr>
          <w:color w:val="000000"/>
        </w:rPr>
        <w:t xml:space="preserve">PVdF </w:t>
      </w:r>
      <w:r>
        <w:rPr>
          <w:color w:val="000000"/>
        </w:rPr>
        <w:t xml:space="preserve">binder </w:t>
      </w:r>
      <w:r>
        <w:rPr>
          <w:color w:val="000000"/>
        </w:rPr>
        <w:t xml:space="preserve">are </w:t>
      </w:r>
      <w:r>
        <w:rPr>
          <w:color w:val="000000"/>
        </w:rPr>
        <w:t xml:space="preserve">combined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cell </w:t>
      </w:r>
      <w:r>
        <w:rPr>
          <w:color w:val="000000"/>
        </w:rPr>
        <w:t xml:space="preserve">displays </w:t>
      </w:r>
      <w:r>
        <w:rPr>
          <w:color w:val="000000"/>
        </w:rPr>
        <w:t xml:space="preserve">very </w:t>
      </w:r>
      <w:r>
        <w:rPr>
          <w:color w:val="000000"/>
        </w:rPr>
        <w:t xml:space="preserve">poor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retention </w:t>
      </w:r>
      <w:r>
        <w:rPr>
          <w:color w:val="000000"/>
        </w:rPr>
        <w:t xml:space="preserve">upon </w:t>
      </w:r>
      <w:r>
        <w:rPr>
          <w:color w:val="000000"/>
        </w:rPr>
        <w:t xml:space="preserve">long-term </w:t>
      </w:r>
      <w:r>
        <w:rPr>
          <w:color w:val="000000"/>
        </w:rPr>
        <w:t xml:space="preserve">cycling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C/2 </w:t>
      </w:r>
      <w:r>
        <w:rPr>
          <w:color w:val="000000"/>
        </w:rPr>
        <w:t xml:space="preserve">rate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made </w:t>
      </w:r>
      <w:r>
        <w:rPr>
          <w:color w:val="000000"/>
        </w:rPr>
        <w:t xml:space="preserve">with </w:t>
      </w:r>
      <w:r>
        <w:rPr>
          <w:color w:val="000000"/>
        </w:rPr>
        <w:t xml:space="preserve">both </w:t>
      </w:r>
      <w:r>
        <w:rPr>
          <w:color w:val="000000"/>
        </w:rPr>
        <w:t xml:space="preserve">binders </w:t>
      </w:r>
      <w:r>
        <w:rPr>
          <w:color w:val="000000"/>
        </w:rPr>
        <w:t xml:space="preserve">exhibit </w:t>
      </w:r>
      <w:r>
        <w:rPr>
          <w:color w:val="000000"/>
        </w:rPr>
        <w:t xml:space="preserve">an </w:t>
      </w:r>
      <w:r>
        <w:rPr>
          <w:color w:val="000000"/>
        </w:rPr>
        <w:t xml:space="preserve">impressive </w:t>
      </w:r>
      <w:r>
        <w:rPr>
          <w:color w:val="000000"/>
        </w:rPr>
        <w:t xml:space="preserve">reversibility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rate </w:t>
      </w:r>
      <w:r>
        <w:rPr>
          <w:color w:val="000000"/>
        </w:rPr>
        <w:t xml:space="preserve">test </w:t>
      </w:r>
      <w:r>
        <w:rPr>
          <w:color w:val="000000"/>
        </w:rPr>
        <w:t xml:space="preserve">as </w:t>
      </w:r>
      <w:r>
        <w:rPr>
          <w:color w:val="000000"/>
        </w:rPr>
        <w:t xml:space="preserve">made </w:t>
      </w:r>
      <w:r>
        <w:rPr>
          <w:color w:val="000000"/>
        </w:rPr>
        <w:t xml:space="preserve">evident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66CC00"/>
        </w:rPr>
        <w:t xml:space="preserve">very </w:t>
      </w:r>
      <w:r>
        <w:rPr>
          <w:color w:val="66CC00"/>
        </w:rPr>
        <w:t xml:space="preserve">stable </w:t>
      </w:r>
      <w:r>
        <w:rPr>
          <w:color w:val="66CC00"/>
        </w:rPr>
        <w:t xml:space="preserve">cycling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rate </w:t>
      </w:r>
      <w:r>
        <w:rPr>
          <w:color w:val="000000"/>
        </w:rPr>
        <w:t xml:space="preserve">is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back </w:t>
      </w:r>
      <w:r>
        <w:rPr>
          <w:color w:val="000000"/>
        </w:rPr>
        <w:t xml:space="preserve">to </w:t>
      </w:r>
      <w:r>
        <w:rPr>
          <w:color w:val="000000"/>
        </w:rPr>
        <w:t xml:space="preserve">C/2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exceptional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in </w:t>
      </w:r>
      <w:r>
        <w:rPr>
          <w:color w:val="000000"/>
        </w:rPr>
        <w:t xml:space="preserve">both </w:t>
      </w:r>
      <w:r>
        <w:rPr>
          <w:color w:val="000000"/>
        </w:rPr>
        <w:t xml:space="preserve">half- </w:t>
      </w:r>
      <w:r>
        <w:rPr>
          <w:color w:val="000000"/>
        </w:rPr>
        <w:t xml:space="preserve">and </w:t>
      </w:r>
      <w:r>
        <w:rPr>
          <w:color w:val="000000"/>
        </w:rPr>
        <w:t xml:space="preserve">full-cells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the </w:t>
      </w:r>
      <w:r>
        <w:rPr>
          <w:color w:val="000000"/>
        </w:rPr>
        <w:t xml:space="preserve">critical </w:t>
      </w:r>
      <w:r>
        <w:rPr>
          <w:color w:val="000000"/>
        </w:rPr>
        <w:t xml:space="preserve">role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CMC </w:t>
      </w:r>
      <w:r>
        <w:rPr>
          <w:color w:val="000000"/>
        </w:rPr>
        <w:t xml:space="preserve">binder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also </w:t>
      </w:r>
      <w:r>
        <w:rPr>
          <w:color w:val="000000"/>
        </w:rPr>
        <w:t xml:space="preserve">needs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considered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FF3333"/>
        </w:rPr>
        <w:t xml:space="preserve">CMC-based </w:t>
      </w:r>
      <w:r>
        <w:rPr>
          <w:color w:val="FF3333"/>
        </w:rPr>
        <w:t xml:space="preserve">hard </w:t>
      </w:r>
      <w:r>
        <w:rPr>
          <w:color w:val="FF3333"/>
        </w:rPr>
        <w:t xml:space="preserve">carbon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had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presodiated </w:t>
      </w:r>
      <w:r>
        <w:rPr>
          <w:color w:val="000000"/>
        </w:rPr>
        <w:t xml:space="preserve">to </w:t>
      </w:r>
      <w:r>
        <w:rPr>
          <w:color w:val="000000"/>
        </w:rPr>
        <w:t xml:space="preserve">compensate </w:t>
      </w:r>
      <w:r>
        <w:rPr>
          <w:color w:val="000000"/>
        </w:rPr>
        <w:t xml:space="preserve">its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FF"/>
        </w:rPr>
        <w:t xml:space="preserve">Na </w:t>
      </w:r>
      <w:r>
        <w:rPr>
          <w:color w:val="0000FF"/>
        </w:rPr>
        <w:t xml:space="preserve">deficiency </w:t>
      </w:r>
      <w:r>
        <w:rPr>
          <w:color w:val="0000FF"/>
        </w:rPr>
        <w:t xml:space="preserve">in </w:t>
      </w:r>
      <w:r>
        <w:rPr>
          <w:color w:val="0000FF"/>
        </w:rPr>
        <w:t xml:space="preserve">NMO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future </w:t>
      </w:r>
      <w:r>
        <w:rPr>
          <w:color w:val="000000"/>
        </w:rPr>
        <w:t xml:space="preserve">research </w:t>
      </w:r>
      <w:r>
        <w:rPr>
          <w:color w:val="000000"/>
        </w:rPr>
        <w:t xml:space="preserve">efforts </w:t>
      </w:r>
      <w:r>
        <w:rPr>
          <w:color w:val="000000"/>
        </w:rPr>
        <w:t xml:space="preserve">should </w:t>
      </w:r>
      <w:r>
        <w:rPr>
          <w:color w:val="000000"/>
        </w:rPr>
        <w:t xml:space="preserve">also </w:t>
      </w:r>
      <w:r>
        <w:rPr>
          <w:color w:val="000000"/>
        </w:rPr>
        <w:t xml:space="preserve">be </w:t>
      </w:r>
      <w:r>
        <w:rPr>
          <w:color w:val="000000"/>
        </w:rPr>
        <w:t xml:space="preserve">dedicated </w:t>
      </w:r>
      <w:r>
        <w:rPr>
          <w:color w:val="000000"/>
        </w:rPr>
        <w:t xml:space="preserve">to </w:t>
      </w:r>
      <w:r>
        <w:rPr>
          <w:color w:val="0000FF"/>
        </w:rPr>
        <w:t xml:space="preserve">increasing </w:t>
      </w:r>
      <w:r>
        <w:rPr>
          <w:color w:val="0000FF"/>
        </w:rPr>
        <w:t xml:space="preserve">the </w:t>
      </w:r>
      <w:r>
        <w:rPr>
          <w:color w:val="0000FF"/>
        </w:rPr>
        <w:t xml:space="preserve">sodium </w:t>
      </w:r>
      <w:r>
        <w:rPr>
          <w:color w:val="0000FF"/>
        </w:rPr>
        <w:t xml:space="preserve">content </w:t>
      </w:r>
      <w:r>
        <w:rPr>
          <w:color w:val="0000FF"/>
        </w:rPr>
        <w:t xml:space="preserve">in </w:t>
      </w:r>
      <w:r>
        <w:rPr>
          <w:color w:val="0000FF"/>
        </w:rPr>
        <w:t xml:space="preserve">NMO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Observed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similar </w:t>
      </w:r>
      <w:r>
        <w:rPr>
          <w:color w:val="000000"/>
        </w:rPr>
        <w:t xml:space="preserve">charge </w:t>
      </w:r>
      <w:r>
        <w:rPr>
          <w:color w:val="000000"/>
        </w:rPr>
        <w:t xml:space="preserve">and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curves </w:t>
      </w:r>
      <w:r>
        <w:rPr>
          <w:color w:val="000000"/>
        </w:rPr>
        <w:t xml:space="preserve">in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easily </w:t>
      </w:r>
      <w:r>
        <w:rPr>
          <w:color w:val="000000"/>
        </w:rPr>
        <w:t xml:space="preserve">speculated </w:t>
      </w:r>
      <w:r>
        <w:rPr>
          <w:color w:val="000000"/>
        </w:rPr>
        <w:t xml:space="preserve">that </w:t>
      </w:r>
      <w:r>
        <w:rPr>
          <w:color w:val="000000"/>
        </w:rPr>
        <w:t xml:space="preserve">no </w:t>
      </w:r>
      <w:r>
        <w:rPr>
          <w:color w:val="000000"/>
        </w:rPr>
        <w:t xml:space="preserve">apparent </w:t>
      </w:r>
      <w:r>
        <w:rPr>
          <w:color w:val="000000"/>
        </w:rPr>
        <w:t xml:space="preserve">structural </w:t>
      </w:r>
      <w:r>
        <w:rPr>
          <w:color w:val="000000"/>
        </w:rPr>
        <w:t xml:space="preserve">changes </w:t>
      </w:r>
      <w:r>
        <w:rPr>
          <w:color w:val="000000"/>
        </w:rPr>
        <w:t xml:space="preserve">occur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during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Subsequently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decreasing </w:t>
      </w:r>
      <w:r>
        <w:rPr>
          <w:color w:val="0000FF"/>
        </w:rPr>
        <w:t xml:space="preserve">trend </w:t>
      </w:r>
      <w:r>
        <w:rPr>
          <w:color w:val="000000"/>
        </w:rPr>
        <w:t xml:space="preserve">slows </w:t>
      </w:r>
      <w:r>
        <w:rPr>
          <w:color w:val="000000"/>
        </w:rPr>
        <w:t xml:space="preserve">down </w:t>
      </w:r>
      <w:r>
        <w:rPr>
          <w:color w:val="000000"/>
        </w:rPr>
        <w:t xml:space="preserve">to </w:t>
      </w:r>
      <w:r>
        <w:rPr>
          <w:color w:val="000000"/>
        </w:rPr>
        <w:t xml:space="preserve">keep </w:t>
      </w:r>
      <w:r>
        <w:rPr>
          <w:color w:val="000000"/>
        </w:rPr>
        <w:t xml:space="preserve">a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50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50th </w:t>
      </w:r>
      <w:r>
        <w:rPr>
          <w:color w:val="0000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smaller </w:t>
      </w:r>
      <w:r>
        <w:rPr>
          <w:color w:val="66CC00"/>
        </w:rPr>
        <w:t xml:space="preserve">voltage </w:t>
      </w:r>
      <w:r>
        <w:rPr>
          <w:color w:val="66CC00"/>
        </w:rPr>
        <w:t xml:space="preserve">gap </w:t>
      </w:r>
      <w:r>
        <w:rPr>
          <w:color w:val="000000"/>
        </w:rPr>
        <w:t xml:space="preserve">( </w:t>
      </w:r>
      <w:r>
        <w:rPr>
          <w:color w:val="000000"/>
        </w:rPr>
        <w:t xml:space="preserve">voltage </w:t>
      </w:r>
      <w:r>
        <w:rPr>
          <w:color w:val="000000"/>
        </w:rPr>
        <w:t xml:space="preserve">gap </w:t>
      </w:r>
      <w:r>
        <w:rPr>
          <w:color w:val="000000"/>
        </w:rPr>
        <w:t xml:space="preserve">: </w:t>
      </w:r>
      <w:r>
        <w:rPr>
          <w:color w:val="000000"/>
        </w:rPr>
        <w:t xml:space="preserve">0.15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first-cycle </w:t>
      </w:r>
      <w:r>
        <w:rPr>
          <w:color w:val="000000"/>
        </w:rPr>
        <w:t xml:space="preserve">charge </w:t>
      </w:r>
      <w:r>
        <w:rPr>
          <w:color w:val="000000"/>
        </w:rPr>
        <w:t xml:space="preserve">and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plateaus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the </w:t>
      </w:r>
      <w:r>
        <w:rPr>
          <w:color w:val="66CC00"/>
        </w:rPr>
        <w:t xml:space="preserve">reduced </w:t>
      </w:r>
      <w:r>
        <w:rPr>
          <w:color w:val="66CC00"/>
        </w:rPr>
        <w:t xml:space="preserve">polarization </w:t>
      </w:r>
      <w:r>
        <w:rPr>
          <w:color w:val="66CC00"/>
        </w:rPr>
        <w:t xml:space="preserve">at </w:t>
      </w:r>
      <w:r>
        <w:rPr>
          <w:color w:val="66CC00"/>
        </w:rPr>
        <w:t xml:space="preserve">a </w:t>
      </w:r>
      <w:r>
        <w:rPr>
          <w:color w:val="66CC00"/>
        </w:rPr>
        <w:t xml:space="preserve">low </w:t>
      </w:r>
      <w:r>
        <w:rPr>
          <w:color w:val="66CC00"/>
        </w:rPr>
        <w:t xml:space="preserve">current </w:t>
      </w:r>
      <w:r>
        <w:rPr>
          <w:color w:val="66CC00"/>
        </w:rPr>
        <w:t xml:space="preserve">density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FF"/>
        </w:rPr>
        <w:t xml:space="preserve">relaxation </w:t>
      </w:r>
      <w:r>
        <w:rPr>
          <w:color w:val="0000FF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low </w:t>
      </w:r>
      <w:r>
        <w:rPr>
          <w:color w:val="000000"/>
        </w:rPr>
        <w:t xml:space="preserve">chemical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coefficient </w:t>
      </w:r>
      <w:r>
        <w:rPr>
          <w:color w:val="000000"/>
        </w:rPr>
        <w:t xml:space="preserve">in </w:t>
      </w:r>
      <w:r>
        <w:rPr>
          <w:color w:val="000000"/>
        </w:rPr>
        <w:t xml:space="preserve">these </w:t>
      </w:r>
      <w:r>
        <w:rPr>
          <w:color w:val="000000"/>
        </w:rPr>
        <w:t xml:space="preserve">Na-based </w:t>
      </w:r>
      <w:r>
        <w:rPr>
          <w:color w:val="000000"/>
        </w:rPr>
        <w:t xml:space="preserve">polyanion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, </w:t>
      </w:r>
      <w:r>
        <w:rPr>
          <w:color w:val="000000"/>
        </w:rPr>
        <w:t xml:space="preserve">i.e </w:t>
      </w:r>
      <w:r>
        <w:rPr>
          <w:color w:val="000000"/>
        </w:rPr>
        <w:t xml:space="preserve">. </w:t>
      </w:r>
      <w:r>
        <w:rPr>
          <w:color w:val="000000"/>
        </w:rPr>
        <w:t xml:space="preserve">NaFePO4 </w:t>
      </w:r>
      <w:r>
        <w:rPr>
          <w:color w:val="000000"/>
        </w:rPr>
        <w:t xml:space="preserve">or </w:t>
      </w:r>
      <w:r>
        <w:rPr>
          <w:color w:val="000000"/>
        </w:rPr>
        <w:t xml:space="preserve">Na2MnPO4F </w:t>
      </w:r>
      <w:r>
        <w:rPr>
          <w:color w:val="000000"/>
        </w:rPr>
        <w:t xml:space="preserve">, </w:t>
      </w:r>
      <w:r>
        <w:rPr>
          <w:color w:val="000000"/>
        </w:rPr>
        <w:t xml:space="preserve">could </w:t>
      </w:r>
      <w:r>
        <w:rPr>
          <w:color w:val="000000"/>
        </w:rPr>
        <w:t xml:space="preserve">partially </w:t>
      </w:r>
      <w:r>
        <w:rPr>
          <w:color w:val="000000"/>
        </w:rPr>
        <w:t xml:space="preserve">explain </w:t>
      </w:r>
      <w:r>
        <w:rPr>
          <w:color w:val="000000"/>
        </w:rPr>
        <w:t xml:space="preserve">their </w:t>
      </w:r>
      <w:r>
        <w:rPr>
          <w:color w:val="66CC00"/>
        </w:rPr>
        <w:t xml:space="preserve">poor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good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reversibility </w:t>
      </w:r>
      <w:r>
        <w:rPr>
          <w:color w:val="000000"/>
        </w:rPr>
        <w:t xml:space="preserve">and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demonstrate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3-D </w:t>
      </w:r>
      <w:r>
        <w:rPr>
          <w:color w:val="000000"/>
        </w:rPr>
        <w:t xml:space="preserve">framework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of </w:t>
      </w:r>
      <w:r>
        <w:rPr>
          <w:color w:val="000000"/>
        </w:rPr>
        <w:t xml:space="preserve">Na2MnPO4F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remarkably </w:t>
      </w:r>
      <w:r>
        <w:rPr>
          <w:color w:val="000000"/>
        </w:rPr>
        <w:t xml:space="preserve">impacted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insertion </w:t>
      </w:r>
      <w:r>
        <w:rPr>
          <w:color w:val="000000"/>
        </w:rPr>
        <w:t xml:space="preserve">and </w:t>
      </w:r>
      <w:r>
        <w:rPr>
          <w:color w:val="000000"/>
        </w:rPr>
        <w:t xml:space="preserve">extraction </w:t>
      </w:r>
      <w:r>
        <w:rPr>
          <w:color w:val="000000"/>
        </w:rPr>
        <w:t xml:space="preserve">of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ions </w:t>
      </w:r>
      <w:r>
        <w:rPr>
          <w:color w:val="000000"/>
        </w:rPr>
        <w:t xml:space="preserve">during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Excluding </w:t>
      </w:r>
      <w:r>
        <w:rPr>
          <w:color w:val="000000"/>
        </w:rPr>
        <w:t xml:space="preserve">the </w:t>
      </w:r>
      <w:r>
        <w:rPr>
          <w:color w:val="000000"/>
        </w:rPr>
        <w:t xml:space="preserve">influence </w:t>
      </w:r>
      <w:r>
        <w:rPr>
          <w:color w:val="000000"/>
        </w:rPr>
        <w:t xml:space="preserve">of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changes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decay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7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interfacial </w:t>
      </w:r>
      <w:r>
        <w:rPr>
          <w:color w:val="66CC00"/>
        </w:rPr>
        <w:t xml:space="preserve">issues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electrodes </w:t>
      </w:r>
      <w:r>
        <w:rPr>
          <w:color w:val="66CC00"/>
        </w:rPr>
        <w:t xml:space="preserve">when </w:t>
      </w:r>
      <w:r>
        <w:rPr>
          <w:color w:val="66CC00"/>
        </w:rPr>
        <w:t xml:space="preserve">charged </w:t>
      </w:r>
      <w:r>
        <w:rPr>
          <w:color w:val="66CC00"/>
        </w:rPr>
        <w:t xml:space="preserve">to </w:t>
      </w:r>
      <w:r>
        <w:rPr>
          <w:color w:val="66CC00"/>
        </w:rPr>
        <w:t xml:space="preserve">a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By </w:t>
      </w:r>
      <w:r>
        <w:rPr>
          <w:color w:val="000000"/>
        </w:rPr>
        <w:t xml:space="preserve">carefully </w:t>
      </w:r>
      <w:r>
        <w:rPr>
          <w:color w:val="000000"/>
        </w:rPr>
        <w:t xml:space="preserve">comparing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charge-discharge </w:t>
      </w:r>
      <w:r>
        <w:rPr>
          <w:color w:val="000000"/>
        </w:rPr>
        <w:t xml:space="preserve">profiles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shown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extracted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ions </w:t>
      </w:r>
      <w:r>
        <w:rPr>
          <w:color w:val="000000"/>
        </w:rPr>
        <w:t xml:space="preserve">above </w:t>
      </w:r>
      <w:r>
        <w:rPr>
          <w:color w:val="000000"/>
        </w:rPr>
        <w:t xml:space="preserve">4.0 </w:t>
      </w:r>
      <w:r>
        <w:rPr>
          <w:color w:val="000000"/>
        </w:rPr>
        <w:t xml:space="preserve">V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inserted </w:t>
      </w:r>
      <w:r>
        <w:rPr>
          <w:color w:val="000000"/>
        </w:rPr>
        <w:t xml:space="preserve">back </w:t>
      </w:r>
      <w:r>
        <w:rPr>
          <w:color w:val="000000"/>
        </w:rPr>
        <w:t xml:space="preserve">into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FF007F"/>
        </w:rPr>
        <w:t xml:space="preserve">large </w:t>
      </w:r>
      <w:r>
        <w:rPr>
          <w:color w:val="FF007F"/>
        </w:rPr>
        <w:t xml:space="preserve">particle </w:t>
      </w:r>
      <w:r>
        <w:rPr>
          <w:color w:val="FF007F"/>
        </w:rPr>
        <w:t xml:space="preserve">size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CaFe2O4-type </w:t>
      </w:r>
      <w:r>
        <w:rPr>
          <w:color w:val="FF007F"/>
        </w:rPr>
        <w:t xml:space="preserve">NaMn2O4 </w:t>
      </w:r>
      <w:r>
        <w:rPr>
          <w:color w:val="FF007F"/>
        </w:rPr>
        <w:t xml:space="preserve">cathode </w:t>
      </w:r>
      <w:r>
        <w:rPr>
          <w:color w:val="000000"/>
        </w:rPr>
        <w:t xml:space="preserve">( </w:t>
      </w:r>
      <w:r>
        <w:rPr>
          <w:color w:val="000000"/>
        </w:rPr>
        <w:t xml:space="preserve">3-5 </w:t>
      </w:r>
      <w:r>
        <w:rPr>
          <w:color w:val="000000"/>
        </w:rPr>
        <w:t xml:space="preserve">mm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2c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are </w:t>
      </w:r>
      <w:r>
        <w:rPr>
          <w:color w:val="000000"/>
        </w:rPr>
        <w:t xml:space="preserve">almost </w:t>
      </w:r>
      <w:r>
        <w:rPr>
          <w:color w:val="000000"/>
        </w:rPr>
        <w:t xml:space="preserve">no </w:t>
      </w:r>
      <w:r>
        <w:rPr>
          <w:color w:val="000000"/>
        </w:rPr>
        <w:t xml:space="preserve">obvious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degradations </w:t>
      </w:r>
      <w:r>
        <w:rPr>
          <w:color w:val="66CC00"/>
        </w:rPr>
        <w:t xml:space="preserve">up </w:t>
      </w:r>
      <w:r>
        <w:rPr>
          <w:color w:val="66CC00"/>
        </w:rPr>
        <w:t xml:space="preserve">to </w:t>
      </w:r>
      <w:r>
        <w:rPr>
          <w:color w:val="66CC00"/>
        </w:rPr>
        <w:t xml:space="preserve">200 </w:t>
      </w:r>
      <w:r>
        <w:rPr>
          <w:color w:val="66CC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extracted </w:t>
      </w:r>
      <w:r>
        <w:rPr>
          <w:color w:val="000000"/>
        </w:rPr>
        <w:t xml:space="preserve">Li+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was </w:t>
      </w:r>
      <w:r>
        <w:rPr>
          <w:color w:val="000000"/>
        </w:rPr>
        <w:t xml:space="preserve">still </w:t>
      </w:r>
      <w:r>
        <w:rPr>
          <w:color w:val="000000"/>
        </w:rPr>
        <w:t xml:space="preserve">residual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battery </w:t>
      </w:r>
      <w:r>
        <w:rPr>
          <w:color w:val="000000"/>
        </w:rPr>
        <w:t xml:space="preserve">system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exerted </w:t>
      </w:r>
      <w:r>
        <w:rPr>
          <w:color w:val="0000FF"/>
        </w:rPr>
        <w:t xml:space="preserve">little </w:t>
      </w:r>
      <w:r>
        <w:rPr>
          <w:color w:val="0000FF"/>
        </w:rPr>
        <w:t xml:space="preserve">influence </w:t>
      </w:r>
      <w:r>
        <w:rPr>
          <w:color w:val="0000FF"/>
        </w:rPr>
        <w:t xml:space="preserve">on </w:t>
      </w:r>
      <w:r>
        <w:rPr>
          <w:color w:val="0000FF"/>
        </w:rPr>
        <w:t xml:space="preserve">the </w:t>
      </w:r>
      <w:r>
        <w:rPr>
          <w:color w:val="0000FF"/>
        </w:rPr>
        <w:t xml:space="preserve">following </w:t>
      </w:r>
      <w:r>
        <w:rPr>
          <w:color w:val="0000FF"/>
        </w:rPr>
        <w:t xml:space="preserve">Na+ </w:t>
      </w:r>
      <w:r>
        <w:rPr>
          <w:color w:val="0000FF"/>
        </w:rPr>
        <w:t xml:space="preserve">insertion/extraction </w:t>
      </w:r>
      <w:r>
        <w:rPr>
          <w:color w:val="0000FF"/>
        </w:rPr>
        <w:t xml:space="preserve">process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000000"/>
        </w:rPr>
        <w:t xml:space="preserve">Na+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was </w:t>
      </w:r>
      <w:r>
        <w:rPr>
          <w:color w:val="000000"/>
        </w:rPr>
        <w:t xml:space="preserve">2000 </w:t>
      </w:r>
      <w:r>
        <w:rPr>
          <w:color w:val="000000"/>
        </w:rPr>
        <w:t xml:space="preserve">times </w:t>
      </w:r>
      <w:r>
        <w:rPr>
          <w:color w:val="000000"/>
        </w:rPr>
        <w:t xml:space="preserve">higher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Li+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Jahn-Teller </w:t>
      </w:r>
      <w:r>
        <w:rPr>
          <w:color w:val="66CC00"/>
        </w:rPr>
        <w:t xml:space="preserve">distortion </w:t>
      </w:r>
      <w:r>
        <w:rPr>
          <w:color w:val="000000"/>
        </w:rPr>
        <w:t xml:space="preserve">seriously </w:t>
      </w:r>
      <w:r>
        <w:rPr>
          <w:color w:val="000000"/>
        </w:rPr>
        <w:t xml:space="preserve">affected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charge-discharge </w:t>
      </w:r>
      <w:r>
        <w:rPr>
          <w:color w:val="000000"/>
        </w:rPr>
        <w:t xml:space="preserve">profiles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LiMn2O4/Na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well </w:t>
      </w:r>
      <w:r>
        <w:rPr>
          <w:color w:val="000000"/>
        </w:rPr>
        <w:t xml:space="preserve">known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FF3333"/>
        </w:rPr>
        <w:t xml:space="preserve">performance </w:t>
      </w:r>
      <w:r>
        <w:rPr>
          <w:color w:val="FF3333"/>
        </w:rPr>
        <w:t xml:space="preserve">of </w:t>
      </w:r>
      <w:r>
        <w:rPr>
          <w:color w:val="FF3333"/>
        </w:rPr>
        <w:t xml:space="preserve">a </w:t>
      </w:r>
      <w:r>
        <w:rPr>
          <w:color w:val="FF3333"/>
        </w:rPr>
        <w:t xml:space="preserve">manganese-based </w:t>
      </w:r>
      <w:r>
        <w:rPr>
          <w:color w:val="FF3333"/>
        </w:rPr>
        <w:t xml:space="preserve">cathode </w:t>
      </w:r>
      <w:r>
        <w:rPr>
          <w:color w:val="000000"/>
        </w:rPr>
        <w:t xml:space="preserve">deteriorates </w:t>
      </w:r>
      <w:r>
        <w:rPr>
          <w:color w:val="000000"/>
        </w:rPr>
        <w:t xml:space="preserve">rapidly </w:t>
      </w:r>
      <w:r>
        <w:rPr>
          <w:color w:val="000000"/>
        </w:rPr>
        <w:t xml:space="preserve">with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temperatures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FF"/>
        </w:rPr>
        <w:t xml:space="preserve">Jahn-Teller </w:t>
      </w:r>
      <w:r>
        <w:rPr>
          <w:color w:val="0000FF"/>
        </w:rPr>
        <w:t xml:space="preserve">distortion </w:t>
      </w:r>
      <w:r>
        <w:rPr>
          <w:color w:val="000000"/>
        </w:rPr>
        <w:t xml:space="preserve">and </w:t>
      </w:r>
      <w:r>
        <w:rPr>
          <w:color w:val="CCCC00"/>
        </w:rPr>
        <w:t xml:space="preserve">serious </w:t>
      </w:r>
      <w:r>
        <w:rPr>
          <w:color w:val="CCCC00"/>
        </w:rPr>
        <w:t xml:space="preserve">dissolution </w:t>
      </w:r>
      <w:r>
        <w:rPr>
          <w:color w:val="CCCC00"/>
        </w:rPr>
        <w:t xml:space="preserve">of </w:t>
      </w:r>
      <w:r>
        <w:rPr>
          <w:color w:val="CCCC00"/>
        </w:rPr>
        <w:t xml:space="preserve">Mn2+ </w:t>
      </w:r>
      <w:r>
        <w:rPr>
          <w:color w:val="CCCC00"/>
        </w:rPr>
        <w:t xml:space="preserve">from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very </w:t>
      </w:r>
      <w:r>
        <w:rPr>
          <w:color w:val="000000"/>
        </w:rPr>
        <w:t xml:space="preserve">small </w:t>
      </w:r>
      <w:r>
        <w:rPr>
          <w:color w:val="000000"/>
        </w:rPr>
        <w:t xml:space="preserve">shoulder </w:t>
      </w:r>
      <w:r>
        <w:rPr>
          <w:color w:val="000000"/>
        </w:rPr>
        <w:t xml:space="preserve">peak </w:t>
      </w:r>
      <w:r>
        <w:rPr>
          <w:color w:val="000000"/>
        </w:rPr>
        <w:t xml:space="preserve">was </w:t>
      </w:r>
      <w:r>
        <w:rPr>
          <w:color w:val="000000"/>
        </w:rPr>
        <w:t xml:space="preserve">discovered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charge </w:t>
      </w:r>
      <w:r>
        <w:rPr>
          <w:color w:val="000000"/>
        </w:rPr>
        <w:t xml:space="preserve">cycle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might </w:t>
      </w:r>
      <w:r>
        <w:rPr>
          <w:color w:val="000000"/>
        </w:rPr>
        <w:t xml:space="preserve">originate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CCCC00"/>
        </w:rPr>
        <w:t xml:space="preserve">complicated </w:t>
      </w:r>
      <w:r>
        <w:rPr>
          <w:color w:val="CCCC00"/>
        </w:rPr>
        <w:t xml:space="preserve">reactions </w:t>
      </w:r>
      <w:r>
        <w:rPr>
          <w:color w:val="CCCC00"/>
        </w:rPr>
        <w:t xml:space="preserve">at </w:t>
      </w:r>
      <w:r>
        <w:rPr>
          <w:color w:val="CCCC00"/>
        </w:rPr>
        <w:t xml:space="preserve">the </w:t>
      </w:r>
      <w:r>
        <w:rPr>
          <w:color w:val="CCCC00"/>
        </w:rPr>
        <w:t xml:space="preserve">surface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fresh </w:t>
      </w:r>
      <w:r>
        <w:rPr>
          <w:color w:val="CCCC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weakened </w:t>
      </w:r>
      <w:r>
        <w:rPr>
          <w:color w:val="000000"/>
        </w:rPr>
        <w:t xml:space="preserve">diffraction </w:t>
      </w:r>
      <w:r>
        <w:rPr>
          <w:color w:val="000000"/>
        </w:rPr>
        <w:t xml:space="preserve">peaks </w:t>
      </w:r>
      <w:r>
        <w:rPr>
          <w:color w:val="000000"/>
        </w:rPr>
        <w:t xml:space="preserve">at </w:t>
      </w:r>
      <w:r>
        <w:rPr>
          <w:color w:val="000000"/>
        </w:rPr>
        <w:t xml:space="preserve">high-angles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CCCC00"/>
        </w:rPr>
        <w:t xml:space="preserve">blend </w:t>
      </w:r>
      <w:r>
        <w:rPr>
          <w:color w:val="CCCC00"/>
        </w:rPr>
        <w:t xml:space="preserve">with </w:t>
      </w:r>
      <w:r>
        <w:rPr>
          <w:color w:val="CCCC00"/>
        </w:rPr>
        <w:t xml:space="preserve">the </w:t>
      </w:r>
      <w:r>
        <w:rPr>
          <w:color w:val="CCCC00"/>
        </w:rPr>
        <w:t xml:space="preserve">conductive </w:t>
      </w:r>
      <w:r>
        <w:rPr>
          <w:color w:val="CCCC00"/>
        </w:rPr>
        <w:t xml:space="preserve">agent </w:t>
      </w:r>
      <w:r>
        <w:rPr>
          <w:color w:val="000000"/>
        </w:rPr>
        <w:t xml:space="preserve">and </w:t>
      </w:r>
      <w:r>
        <w:rPr>
          <w:color w:val="000000"/>
        </w:rPr>
        <w:t xml:space="preserve">binder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cycled </w:t>
      </w:r>
      <w:r>
        <w:rPr>
          <w:color w:val="000000"/>
        </w:rPr>
        <w:t xml:space="preserve">samples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Obviously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spinel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maintained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extraction/insertion </w:t>
      </w:r>
      <w:r>
        <w:rPr>
          <w:color w:val="000000"/>
        </w:rPr>
        <w:t xml:space="preserve">of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Both </w:t>
      </w:r>
      <w:r>
        <w:rPr>
          <w:color w:val="000000"/>
        </w:rPr>
        <w:t xml:space="preserve">the </w:t>
      </w:r>
      <w:r>
        <w:rPr>
          <w:color w:val="0000FF"/>
        </w:rPr>
        <w:t xml:space="preserve">charge </w:t>
      </w:r>
      <w:r>
        <w:rPr>
          <w:color w:val="0000FF"/>
        </w:rPr>
        <w:t xml:space="preserve">and </w:t>
      </w:r>
      <w:r>
        <w:rPr>
          <w:color w:val="0000FF"/>
        </w:rPr>
        <w:t xml:space="preserve">discharge </w:t>
      </w:r>
      <w:r>
        <w:rPr>
          <w:color w:val="0000FF"/>
        </w:rPr>
        <w:t xml:space="preserve">profiles </w:t>
      </w:r>
      <w:r>
        <w:rPr>
          <w:color w:val="000000"/>
        </w:rPr>
        <w:t xml:space="preserve">show </w:t>
      </w:r>
      <w:r>
        <w:rPr>
          <w:color w:val="0000FF"/>
        </w:rPr>
        <w:t xml:space="preserve">smooth </w:t>
      </w:r>
      <w:r>
        <w:rPr>
          <w:color w:val="0000FF"/>
        </w:rPr>
        <w:t xml:space="preserve">plateaus </w:t>
      </w:r>
      <w:r>
        <w:rPr>
          <w:color w:val="000000"/>
        </w:rPr>
        <w:t xml:space="preserve">and </w:t>
      </w:r>
      <w:r>
        <w:rPr>
          <w:color w:val="66CC00"/>
        </w:rPr>
        <w:t xml:space="preserve">little </w:t>
      </w:r>
      <w:r>
        <w:rPr>
          <w:color w:val="66CC00"/>
        </w:rPr>
        <w:t xml:space="preserve">polarization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rare </w:t>
      </w:r>
      <w:r>
        <w:rPr>
          <w:color w:val="000000"/>
        </w:rPr>
        <w:t xml:space="preserve">in </w:t>
      </w:r>
      <w:r>
        <w:rPr>
          <w:color w:val="000000"/>
        </w:rPr>
        <w:t xml:space="preserve">manganese-based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of </w:t>
      </w:r>
      <w:r>
        <w:rPr>
          <w:color w:val="000000"/>
        </w:rPr>
        <w:t xml:space="preserve">SIBs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needs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improved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ultra-stable </w:t>
      </w:r>
      <w:r>
        <w:rPr>
          <w:color w:val="66CC00"/>
        </w:rPr>
        <w:t xml:space="preserve">battery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still </w:t>
      </w:r>
      <w:r>
        <w:rPr>
          <w:color w:val="000000"/>
        </w:rPr>
        <w:t xml:space="preserve">encourages </w:t>
      </w:r>
      <w:r>
        <w:rPr>
          <w:color w:val="000000"/>
        </w:rPr>
        <w:t xml:space="preserve">us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future </w:t>
      </w:r>
      <w:r>
        <w:rPr>
          <w:color w:val="000000"/>
        </w:rPr>
        <w:t xml:space="preserve">investigation </w:t>
      </w:r>
      <w:r>
        <w:rPr>
          <w:color w:val="000000"/>
        </w:rPr>
        <w:t xml:space="preserve">of </w:t>
      </w:r>
      <w:r>
        <w:rPr>
          <w:color w:val="000000"/>
        </w:rPr>
        <w:t xml:space="preserve">other </w:t>
      </w:r>
      <w:r>
        <w:rPr>
          <w:color w:val="000000"/>
        </w:rPr>
        <w:t xml:space="preserve">post </w:t>
      </w:r>
      <w:r>
        <w:rPr>
          <w:color w:val="000000"/>
        </w:rPr>
        <w:t xml:space="preserve">spinel </w:t>
      </w:r>
      <w:r>
        <w:rPr>
          <w:color w:val="000000"/>
        </w:rPr>
        <w:t xml:space="preserve">cathode </w:t>
      </w:r>
      <w:r>
        <w:rPr>
          <w:color w:val="000000"/>
        </w:rPr>
        <w:t xml:space="preserve">for </w:t>
      </w:r>
      <w:r>
        <w:rPr>
          <w:color w:val="000000"/>
        </w:rPr>
        <w:t xml:space="preserve">SIBs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CV </w:t>
      </w:r>
      <w:r>
        <w:rPr>
          <w:color w:val="FF3333"/>
        </w:rPr>
        <w:t xml:space="preserve">curve </w:t>
      </w:r>
      <w:r>
        <w:rPr>
          <w:color w:val="FF3333"/>
        </w:rPr>
        <w:t xml:space="preserve">of </w:t>
      </w:r>
      <w:r>
        <w:rPr>
          <w:color w:val="FF3333"/>
        </w:rPr>
        <w:t xml:space="preserve">the </w:t>
      </w:r>
      <w:r>
        <w:rPr>
          <w:color w:val="FF3333"/>
        </w:rPr>
        <w:t xml:space="preserve">NaMnO2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was </w:t>
      </w:r>
      <w:r>
        <w:rPr>
          <w:color w:val="000000"/>
        </w:rPr>
        <w:t xml:space="preserve">mostly </w:t>
      </w:r>
      <w:r>
        <w:rPr>
          <w:color w:val="000000"/>
        </w:rPr>
        <w:t xml:space="preserve">symmetric </w:t>
      </w:r>
      <w:r>
        <w:rPr>
          <w:color w:val="000000"/>
        </w:rPr>
        <w:t xml:space="preserve">with </w:t>
      </w:r>
      <w:r>
        <w:rPr>
          <w:color w:val="000000"/>
        </w:rPr>
        <w:t xml:space="preserve">respect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zero-current </w:t>
      </w:r>
      <w:r>
        <w:rPr>
          <w:color w:val="000000"/>
        </w:rPr>
        <w:t xml:space="preserve">axis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means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CCCC00"/>
        </w:rPr>
        <w:t xml:space="preserve">faradic </w:t>
      </w:r>
      <w:r>
        <w:rPr>
          <w:color w:val="CCCC00"/>
        </w:rPr>
        <w:t xml:space="preserve">reactions </w:t>
      </w:r>
      <w:r>
        <w:rPr>
          <w:color w:val="CCCC00"/>
        </w:rPr>
        <w:t xml:space="preserve">of </w:t>
      </w:r>
      <w:r>
        <w:rPr>
          <w:color w:val="CCCC00"/>
        </w:rPr>
        <w:t xml:space="preserve">NaMnO2 </w:t>
      </w:r>
      <w:r>
        <w:rPr>
          <w:color w:val="CCCC00"/>
        </w:rPr>
        <w:t xml:space="preserve">are </w:t>
      </w:r>
      <w:r>
        <w:rPr>
          <w:color w:val="CCCC00"/>
        </w:rPr>
        <w:t xml:space="preserve">reversible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evolution </w:t>
      </w:r>
      <w:r>
        <w:rPr>
          <w:color w:val="66CC00"/>
        </w:rPr>
        <w:t xml:space="preserve">of </w:t>
      </w:r>
      <w:r>
        <w:rPr>
          <w:color w:val="66CC00"/>
        </w:rPr>
        <w:t xml:space="preserve">oxygen </w:t>
      </w:r>
      <w:r>
        <w:rPr>
          <w:color w:val="66CC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potential </w:t>
      </w:r>
      <w:r>
        <w:rPr>
          <w:color w:val="000000"/>
        </w:rPr>
        <w:t xml:space="preserve">may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66CC00"/>
        </w:rPr>
        <w:t xml:space="preserve">excess </w:t>
      </w:r>
      <w:r>
        <w:rPr>
          <w:color w:val="66CC00"/>
        </w:rPr>
        <w:t xml:space="preserve">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charge </w:t>
      </w:r>
      <w:r>
        <w:rPr>
          <w:color w:val="66CC00"/>
        </w:rPr>
        <w:t xml:space="preserve">and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was </w:t>
      </w:r>
      <w:r>
        <w:rPr>
          <w:color w:val="000000"/>
        </w:rPr>
        <w:t xml:space="preserve">almost </w:t>
      </w:r>
      <w:r>
        <w:rPr>
          <w:color w:val="000000"/>
        </w:rPr>
        <w:t xml:space="preserve">equal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remained </w:t>
      </w:r>
      <w:r>
        <w:rPr>
          <w:color w:val="000000"/>
        </w:rPr>
        <w:t xml:space="preserve">unchanged </w:t>
      </w:r>
      <w:r>
        <w:rPr>
          <w:color w:val="000000"/>
        </w:rPr>
        <w:t xml:space="preserve">at </w:t>
      </w:r>
      <w:r>
        <w:rPr>
          <w:color w:val="000000"/>
        </w:rPr>
        <w:t xml:space="preserve">55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, </w:t>
      </w:r>
      <w:r>
        <w:rPr>
          <w:color w:val="000000"/>
        </w:rPr>
        <w:t xml:space="preserve">giving </w:t>
      </w:r>
      <w:r>
        <w:rPr>
          <w:color w:val="000000"/>
        </w:rPr>
        <w:t xml:space="preserve">a </w:t>
      </w:r>
      <w:r>
        <w:rPr>
          <w:color w:val="000000"/>
        </w:rPr>
        <w:t xml:space="preserve">high </w:t>
      </w:r>
      <w:r>
        <w:rPr>
          <w:color w:val="000000"/>
        </w:rPr>
        <w:t xml:space="preserve">coulombic </w:t>
      </w:r>
      <w:r>
        <w:rPr>
          <w:color w:val="000000"/>
        </w:rPr>
        <w:t xml:space="preserve">efficiency </w:t>
      </w:r>
      <w:r>
        <w:rPr>
          <w:color w:val="000000"/>
        </w:rPr>
        <w:t xml:space="preserve">at </w:t>
      </w:r>
      <w:r>
        <w:rPr>
          <w:color w:val="000000"/>
        </w:rPr>
        <w:t xml:space="preserve">about </w:t>
      </w:r>
      <w:r>
        <w:rPr>
          <w:color w:val="000000"/>
        </w:rPr>
        <w:t xml:space="preserve">100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there </w:t>
      </w:r>
      <w:r>
        <w:rPr>
          <w:color w:val="000000"/>
        </w:rPr>
        <w:t xml:space="preserve">was </w:t>
      </w:r>
      <w:r>
        <w:rPr>
          <w:color w:val="000000"/>
        </w:rPr>
        <w:t xml:space="preserve">no </w:t>
      </w:r>
      <w:r>
        <w:rPr>
          <w:color w:val="000000"/>
        </w:rPr>
        <w:t xml:space="preserve">oxygen </w:t>
      </w:r>
      <w:r>
        <w:rPr>
          <w:color w:val="000000"/>
        </w:rPr>
        <w:t xml:space="preserve">evolution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ranges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3333"/>
        </w:rPr>
        <w:t xml:space="preserve">decomposition </w:t>
      </w:r>
      <w:r>
        <w:rPr>
          <w:color w:val="FF3333"/>
        </w:rPr>
        <w:t xml:space="preserve">of </w:t>
      </w:r>
      <w:r>
        <w:rPr>
          <w:color w:val="FF3333"/>
        </w:rPr>
        <w:t xml:space="preserve">water </w:t>
      </w:r>
      <w:r>
        <w:rPr>
          <w:color w:val="FF3333"/>
        </w:rPr>
        <w:t xml:space="preserve">in </w:t>
      </w:r>
      <w:r>
        <w:rPr>
          <w:color w:val="FF3333"/>
        </w:rPr>
        <w:t xml:space="preserve">an </w:t>
      </w:r>
      <w:r>
        <w:rPr>
          <w:color w:val="FF3333"/>
        </w:rPr>
        <w:t xml:space="preserve">aqueous </w:t>
      </w:r>
      <w:r>
        <w:rPr>
          <w:color w:val="FF3333"/>
        </w:rPr>
        <w:t xml:space="preserve">electrolyte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interaction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aqueous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may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66CC00"/>
        </w:rPr>
        <w:t xml:space="preserve">relatively </w:t>
      </w:r>
      <w:r>
        <w:rPr>
          <w:color w:val="66CC00"/>
        </w:rPr>
        <w:t xml:space="preserve">low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H2 </w:t>
      </w:r>
      <w:r>
        <w:rPr>
          <w:color w:val="66CC00"/>
        </w:rPr>
        <w:t xml:space="preserve">evolution </w:t>
      </w:r>
      <w:r>
        <w:rPr>
          <w:color w:val="66CC00"/>
        </w:rPr>
        <w:t xml:space="preserve">at </w:t>
      </w:r>
      <w:r>
        <w:rPr>
          <w:color w:val="66CC00"/>
        </w:rPr>
        <w:t xml:space="preserve">low </w:t>
      </w:r>
      <w:r>
        <w:rPr>
          <w:color w:val="66CC00"/>
        </w:rPr>
        <w:t xml:space="preserve">voltage </w:t>
      </w:r>
      <w:r>
        <w:rPr>
          <w:color w:val="000000"/>
        </w:rPr>
        <w:t xml:space="preserve">may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phenomenon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full </w:t>
      </w:r>
      <w:r>
        <w:rPr>
          <w:color w:val="000000"/>
        </w:rPr>
        <w:t xml:space="preserve">cell </w:t>
      </w:r>
      <w:r>
        <w:rPr>
          <w:color w:val="000000"/>
        </w:rPr>
        <w:t xml:space="preserve">with </w:t>
      </w:r>
      <w:r>
        <w:rPr>
          <w:color w:val="000000"/>
        </w:rPr>
        <w:t xml:space="preserve">Na2SO4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showed </w:t>
      </w:r>
      <w:r>
        <w:rPr>
          <w:color w:val="66CC00"/>
        </w:rPr>
        <w:t xml:space="preserve">very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could </w:t>
      </w:r>
      <w:r>
        <w:rPr>
          <w:color w:val="000000"/>
        </w:rPr>
        <w:t xml:space="preserve">only </w:t>
      </w:r>
      <w:r>
        <w:rPr>
          <w:color w:val="000000"/>
        </w:rPr>
        <w:t xml:space="preserve">retain </w:t>
      </w:r>
      <w:r>
        <w:rPr>
          <w:color w:val="000000"/>
        </w:rPr>
        <w:t xml:space="preserve">25 </w:t>
      </w:r>
      <w:r>
        <w:rPr>
          <w:color w:val="000000"/>
        </w:rPr>
        <w:t xml:space="preserve">%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after </w:t>
      </w:r>
      <w:r>
        <w:rPr>
          <w:color w:val="000000"/>
        </w:rPr>
        <w:t xml:space="preserve">500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( </w:t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S2+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was </w:t>
      </w:r>
      <w:r>
        <w:rPr>
          <w:color w:val="FF007F"/>
        </w:rPr>
        <w:t xml:space="preserve">dissolved </w:t>
      </w:r>
      <w:r>
        <w:rPr>
          <w:color w:val="FF007F"/>
        </w:rPr>
        <w:t xml:space="preserve">much </w:t>
      </w:r>
      <w:r>
        <w:rPr>
          <w:color w:val="FF007F"/>
        </w:rPr>
        <w:t xml:space="preserve">more </w:t>
      </w:r>
      <w:r>
        <w:rPr>
          <w:color w:val="FF007F"/>
        </w:rPr>
        <w:t xml:space="preserve">seriously </w:t>
      </w:r>
      <w:r>
        <w:rPr>
          <w:color w:val="FF007F"/>
        </w:rPr>
        <w:t xml:space="preserve">in </w:t>
      </w:r>
      <w:r>
        <w:rPr>
          <w:color w:val="FF007F"/>
        </w:rPr>
        <w:t xml:space="preserve">the </w:t>
      </w:r>
      <w:r>
        <w:rPr>
          <w:color w:val="FF007F"/>
        </w:rPr>
        <w:t xml:space="preserve">Na2SO4 </w:t>
      </w:r>
      <w:r>
        <w:rPr>
          <w:color w:val="FF007F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may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66CC00"/>
        </w:rPr>
        <w:t xml:space="preserve">rapid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full </w:t>
      </w:r>
      <w:r>
        <w:rPr>
          <w:color w:val="66CC00"/>
        </w:rPr>
        <w:t xml:space="preserve">cell </w:t>
      </w:r>
      <w:r>
        <w:rPr>
          <w:color w:val="66CC00"/>
        </w:rPr>
        <w:t xml:space="preserve">that </w:t>
      </w:r>
      <w:r>
        <w:rPr>
          <w:color w:val="66CC00"/>
        </w:rPr>
        <w:t xml:space="preserve">used </w:t>
      </w:r>
      <w:r>
        <w:rPr>
          <w:color w:val="66CC00"/>
        </w:rPr>
        <w:t xml:space="preserve">the </w:t>
      </w:r>
      <w:r>
        <w:rPr>
          <w:color w:val="66CC00"/>
        </w:rPr>
        <w:t xml:space="preserve">Na2SO4 </w:t>
      </w:r>
      <w:r>
        <w:rPr>
          <w:color w:val="66CC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SEM </w:t>
      </w:r>
      <w:r>
        <w:rPr>
          <w:color w:val="000000"/>
        </w:rPr>
        <w:t xml:space="preserve">images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S4b+ </w:t>
      </w:r>
      <w:r>
        <w:rPr>
          <w:color w:val="000000"/>
        </w:rPr>
        <w:t xml:space="preserve">) </w:t>
      </w:r>
      <w:r>
        <w:rPr>
          <w:color w:val="000000"/>
        </w:rPr>
        <w:t xml:space="preserve">showed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shape </w:t>
      </w:r>
      <w:r>
        <w:rPr>
          <w:color w:val="000000"/>
        </w:rPr>
        <w:t xml:space="preserve">was </w:t>
      </w:r>
      <w:r>
        <w:rPr>
          <w:color w:val="000000"/>
        </w:rPr>
        <w:t xml:space="preserve">unchanged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NaMnO2 </w:t>
      </w:r>
      <w:r>
        <w:rPr>
          <w:color w:val="000000"/>
        </w:rPr>
        <w:t xml:space="preserve">particle </w:t>
      </w:r>
      <w:r>
        <w:rPr>
          <w:color w:val="000000"/>
        </w:rPr>
        <w:t xml:space="preserve">was </w:t>
      </w:r>
      <w:r>
        <w:rPr>
          <w:color w:val="000000"/>
        </w:rPr>
        <w:t xml:space="preserve">broken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cathode </w:t>
      </w:r>
      <w:r>
        <w:rPr>
          <w:color w:val="0000FF"/>
        </w:rPr>
        <w:t xml:space="preserve">was </w:t>
      </w:r>
      <w:r>
        <w:rPr>
          <w:color w:val="0000FF"/>
        </w:rPr>
        <w:t xml:space="preserve">decomposed </w:t>
      </w:r>
      <w:r>
        <w:rPr>
          <w:color w:val="0000FF"/>
        </w:rPr>
        <w:t xml:space="preserve">during </w:t>
      </w:r>
      <w:r>
        <w:rPr>
          <w:color w:val="0000FF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What </w:t>
      </w:r>
      <w:r>
        <w:rPr>
          <w:color w:val="000000"/>
        </w:rPr>
        <w:t xml:space="preserve">is </w:t>
      </w:r>
      <w:r>
        <w:rPr>
          <w:color w:val="000000"/>
        </w:rPr>
        <w:t xml:space="preserve">more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oxidation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anode </w:t>
      </w:r>
      <w:r>
        <w:rPr>
          <w:color w:val="0000FF"/>
        </w:rPr>
        <w:t xml:space="preserve">in </w:t>
      </w:r>
      <w:r>
        <w:rPr>
          <w:color w:val="0000FF"/>
        </w:rPr>
        <w:t xml:space="preserve">its </w:t>
      </w:r>
      <w:r>
        <w:rPr>
          <w:color w:val="0000FF"/>
        </w:rPr>
        <w:t xml:space="preserve">sodium-inserted </w:t>
      </w:r>
      <w:r>
        <w:rPr>
          <w:color w:val="0000FF"/>
        </w:rPr>
        <w:t xml:space="preserve">state </w:t>
      </w:r>
      <w:r>
        <w:rPr>
          <w:color w:val="000000"/>
        </w:rPr>
        <w:t xml:space="preserve">by </w:t>
      </w:r>
      <w:r>
        <w:rPr>
          <w:color w:val="CCCC00"/>
        </w:rPr>
        <w:t xml:space="preserve">dissolved </w:t>
      </w:r>
      <w:r>
        <w:rPr>
          <w:color w:val="CCCC00"/>
        </w:rPr>
        <w:t xml:space="preserve">oxygen </w:t>
      </w:r>
      <w:r>
        <w:rPr>
          <w:color w:val="000000"/>
        </w:rPr>
        <w:t xml:space="preserve">or </w:t>
      </w:r>
      <w:r>
        <w:rPr>
          <w:color w:val="000000"/>
        </w:rPr>
        <w:t xml:space="preserve">oxygen </w:t>
      </w:r>
      <w:r>
        <w:rPr>
          <w:color w:val="000000"/>
        </w:rPr>
        <w:t xml:space="preserve">generated </w:t>
      </w:r>
      <w:r>
        <w:rPr>
          <w:color w:val="000000"/>
        </w:rPr>
        <w:t xml:space="preserve">by </w:t>
      </w:r>
      <w:r>
        <w:rPr>
          <w:color w:val="CCCC00"/>
        </w:rPr>
        <w:t xml:space="preserve">water </w:t>
      </w:r>
      <w:r>
        <w:rPr>
          <w:color w:val="CCCC00"/>
        </w:rPr>
        <w:t xml:space="preserve">hydrolysis </w:t>
      </w:r>
      <w:r>
        <w:rPr>
          <w:color w:val="000000"/>
        </w:rPr>
        <w:t xml:space="preserve">, </w:t>
      </w:r>
      <w:r>
        <w:rPr>
          <w:color w:val="000000"/>
        </w:rPr>
        <w:t xml:space="preserve">or </w:t>
      </w:r>
      <w:r>
        <w:rPr>
          <w:color w:val="CCCC00"/>
        </w:rPr>
        <w:t xml:space="preserve">oxidation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aqueous </w:t>
      </w:r>
      <w:r>
        <w:rPr>
          <w:color w:val="CCCC00"/>
        </w:rPr>
        <w:t xml:space="preserve">electrolyte </w:t>
      </w:r>
      <w:r>
        <w:rPr>
          <w:color w:val="CCCC00"/>
        </w:rPr>
        <w:t xml:space="preserve">by </w:t>
      </w:r>
      <w:r>
        <w:rPr>
          <w:color w:val="CCCC00"/>
        </w:rPr>
        <w:t xml:space="preserve">the </w:t>
      </w:r>
      <w:r>
        <w:rPr>
          <w:color w:val="CCCC00"/>
        </w:rPr>
        <w:t xml:space="preserve">charged </w:t>
      </w:r>
      <w:r>
        <w:rPr>
          <w:color w:val="CCCC00"/>
        </w:rPr>
        <w:t xml:space="preserve">cathode </w:t>
      </w:r>
      <w:r>
        <w:rPr>
          <w:color w:val="000000"/>
        </w:rPr>
        <w:t xml:space="preserve">could </w:t>
      </w:r>
      <w:r>
        <w:rPr>
          <w:color w:val="000000"/>
        </w:rPr>
        <w:t xml:space="preserve">also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Whereas </w:t>
      </w:r>
      <w:r>
        <w:rPr>
          <w:color w:val="000000"/>
        </w:rPr>
        <w:t xml:space="preserve">Na2MnP2O7 </w:t>
      </w:r>
      <w:r>
        <w:rPr>
          <w:color w:val="000000"/>
        </w:rPr>
        <w:t xml:space="preserve">experiences </w:t>
      </w:r>
      <w:r>
        <w:rPr>
          <w:color w:val="000000"/>
        </w:rPr>
        <w:t xml:space="preserve">a </w:t>
      </w:r>
      <w:r>
        <w:rPr>
          <w:color w:val="000000"/>
        </w:rPr>
        <w:t xml:space="preserve">relatively </w:t>
      </w:r>
      <w:r>
        <w:rPr>
          <w:color w:val="000000"/>
        </w:rPr>
        <w:t xml:space="preserve">big </w:t>
      </w:r>
      <w:r>
        <w:rPr>
          <w:color w:val="000000"/>
        </w:rPr>
        <w:t xml:space="preserve">drop </w:t>
      </w:r>
      <w:r>
        <w:rPr>
          <w:color w:val="000000"/>
        </w:rPr>
        <w:t xml:space="preserve">in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under </w:t>
      </w:r>
      <w:r>
        <w:rPr>
          <w:color w:val="000000"/>
        </w:rPr>
        <w:t xml:space="preserve">the </w:t>
      </w:r>
      <w:r>
        <w:rPr>
          <w:color w:val="000000"/>
        </w:rPr>
        <w:t xml:space="preserve">same </w:t>
      </w:r>
      <w:r>
        <w:rPr>
          <w:color w:val="000000"/>
        </w:rPr>
        <w:t xml:space="preserve">conditions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rate </w:t>
      </w:r>
      <w:r>
        <w:rPr>
          <w:color w:val="000000"/>
        </w:rPr>
        <w:t xml:space="preserve">capability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Na2Fe0.5Mn0.5P2O7 </w:t>
      </w:r>
      <w:r>
        <w:rPr>
          <w:color w:val="000000"/>
        </w:rPr>
        <w:t xml:space="preserve">is </w:t>
      </w:r>
      <w:r>
        <w:rPr>
          <w:color w:val="000000"/>
        </w:rPr>
        <w:t xml:space="preserve">dropped </w:t>
      </w:r>
      <w:r>
        <w:rPr>
          <w:color w:val="000000"/>
        </w:rPr>
        <w:t xml:space="preserve">upon </w:t>
      </w:r>
      <w:r>
        <w:rPr>
          <w:color w:val="000000"/>
        </w:rPr>
        <w:t xml:space="preserve">the </w:t>
      </w:r>
      <w:r>
        <w:rPr>
          <w:color w:val="000000"/>
        </w:rPr>
        <w:t xml:space="preserve">mixing </w:t>
      </w:r>
      <w:r>
        <w:rPr>
          <w:color w:val="000000"/>
        </w:rPr>
        <w:t xml:space="preserve">of </w:t>
      </w:r>
      <w:r>
        <w:rPr>
          <w:color w:val="000000"/>
        </w:rPr>
        <w:t xml:space="preserve">Mn </w:t>
      </w:r>
      <w:r>
        <w:rPr>
          <w:color w:val="000000"/>
        </w:rPr>
        <w:t xml:space="preserve">when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Na2FeP2O7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in </w:t>
      </w:r>
      <w:r>
        <w:rPr>
          <w:color w:val="000000"/>
        </w:rPr>
        <w:t xml:space="preserve">turn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inferior </w:t>
      </w:r>
      <w:r>
        <w:rPr>
          <w:color w:val="0000FF"/>
        </w:rPr>
        <w:t xml:space="preserve">kinetics </w:t>
      </w:r>
      <w:r>
        <w:rPr>
          <w:color w:val="0000FF"/>
        </w:rPr>
        <w:t xml:space="preserve">of </w:t>
      </w:r>
      <w:r>
        <w:rPr>
          <w:color w:val="0000FF"/>
        </w:rPr>
        <w:t xml:space="preserve">Mn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FF3333"/>
        </w:rPr>
        <w:t xml:space="preserve">Mn-based </w:t>
      </w:r>
      <w:r>
        <w:rPr>
          <w:color w:val="FF3333"/>
        </w:rPr>
        <w:t xml:space="preserve">cathodes </w:t>
      </w:r>
      <w:r>
        <w:rPr>
          <w:color w:val="000000"/>
        </w:rPr>
        <w:t xml:space="preserve">have </w:t>
      </w:r>
      <w:r>
        <w:rPr>
          <w:color w:val="000000"/>
        </w:rPr>
        <w:t xml:space="preserve">inherently </w:t>
      </w:r>
      <w:r>
        <w:rPr>
          <w:color w:val="66CC00"/>
        </w:rPr>
        <w:t xml:space="preserve">lower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than </w:t>
      </w:r>
      <w:r>
        <w:rPr>
          <w:color w:val="000000"/>
        </w:rPr>
        <w:t xml:space="preserve">Fe-based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, </w:t>
      </w:r>
      <w:r>
        <w:rPr>
          <w:color w:val="000000"/>
        </w:rPr>
        <w:t xml:space="preserve">causing </w:t>
      </w:r>
      <w:r>
        <w:rPr>
          <w:color w:val="66CC00"/>
        </w:rPr>
        <w:t xml:space="preserve">relatively </w:t>
      </w:r>
      <w:r>
        <w:rPr>
          <w:color w:val="66CC00"/>
        </w:rPr>
        <w:t xml:space="preserve">limited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slower </w:t>
      </w:r>
      <w:r>
        <w:rPr>
          <w:color w:val="000000"/>
        </w:rPr>
        <w:t xml:space="preserve">scan </w:t>
      </w:r>
      <w:r>
        <w:rPr>
          <w:color w:val="000000"/>
        </w:rPr>
        <w:t xml:space="preserve">rate </w:t>
      </w:r>
      <w:r>
        <w:rPr>
          <w:color w:val="000000"/>
        </w:rPr>
        <w:t xml:space="preserve">, </w:t>
      </w:r>
      <w:r>
        <w:rPr>
          <w:color w:val="66CC00"/>
        </w:rPr>
        <w:t xml:space="preserve">peak </w:t>
      </w:r>
      <w:r>
        <w:rPr>
          <w:color w:val="66CC00"/>
        </w:rPr>
        <w:t xml:space="preserve">separation </w:t>
      </w:r>
      <w:r>
        <w:rPr>
          <w:color w:val="000000"/>
        </w:rPr>
        <w:t xml:space="preserve">becomes </w:t>
      </w:r>
      <w:r>
        <w:rPr>
          <w:color w:val="000000"/>
        </w:rPr>
        <w:t xml:space="preserve">sharper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a </w:t>
      </w:r>
      <w:r>
        <w:rPr>
          <w:color w:val="CCCC00"/>
        </w:rPr>
        <w:t xml:space="preserve">two-phase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CV </w:t>
      </w:r>
      <w:r>
        <w:rPr>
          <w:color w:val="000000"/>
        </w:rPr>
        <w:t xml:space="preserve">data </w:t>
      </w:r>
      <w:r>
        <w:rPr>
          <w:color w:val="000000"/>
        </w:rPr>
        <w:t xml:space="preserve">of </w:t>
      </w:r>
      <w:r>
        <w:rPr>
          <w:color w:val="000000"/>
        </w:rPr>
        <w:t xml:space="preserve">Na2Fe0.5Mn0.5P2O7 </w:t>
      </w:r>
      <w:r>
        <w:rPr>
          <w:color w:val="000000"/>
        </w:rPr>
        <w:t xml:space="preserve">shows </w:t>
      </w:r>
      <w:r>
        <w:rPr>
          <w:color w:val="0000FF"/>
        </w:rPr>
        <w:t xml:space="preserve">broad </w:t>
      </w:r>
      <w:r>
        <w:rPr>
          <w:color w:val="0000FF"/>
        </w:rPr>
        <w:t xml:space="preserve">redox </w:t>
      </w:r>
      <w:r>
        <w:rPr>
          <w:color w:val="0000FF"/>
        </w:rPr>
        <w:t xml:space="preserve">peaks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entire </w:t>
      </w:r>
      <w:r>
        <w:rPr>
          <w:color w:val="0000FF"/>
        </w:rPr>
        <w:t xml:space="preserve">voltage </w:t>
      </w:r>
      <w:r>
        <w:rPr>
          <w:color w:val="0000FF"/>
        </w:rPr>
        <w:t xml:space="preserve">range </w:t>
      </w:r>
      <w:r>
        <w:rPr>
          <w:color w:val="000000"/>
        </w:rPr>
        <w:t xml:space="preserve">even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slower </w:t>
      </w:r>
      <w:r>
        <w:rPr>
          <w:color w:val="000000"/>
        </w:rPr>
        <w:t xml:space="preserve">rate </w:t>
      </w:r>
      <w:r>
        <w:rPr>
          <w:color w:val="000000"/>
        </w:rPr>
        <w:t xml:space="preserve">suggesting </w:t>
      </w:r>
      <w:r>
        <w:rPr>
          <w:color w:val="CCCC00"/>
        </w:rPr>
        <w:t xml:space="preserve">existence </w:t>
      </w:r>
      <w:r>
        <w:rPr>
          <w:color w:val="CCCC00"/>
        </w:rPr>
        <w:t xml:space="preserve">of </w:t>
      </w:r>
      <w:r>
        <w:rPr>
          <w:color w:val="CCCC00"/>
        </w:rPr>
        <w:t xml:space="preserve">a </w:t>
      </w:r>
      <w:r>
        <w:rPr>
          <w:color w:val="CCCC00"/>
        </w:rPr>
        <w:t xml:space="preserve">single </w:t>
      </w:r>
      <w:r>
        <w:rPr>
          <w:color w:val="CCCC00"/>
        </w:rPr>
        <w:t xml:space="preserve">phase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discharging </w:t>
      </w:r>
      <w:r>
        <w:rPr>
          <w:color w:val="000000"/>
        </w:rPr>
        <w:t xml:space="preserve">process </w:t>
      </w:r>
      <w:r>
        <w:rPr>
          <w:color w:val="000000"/>
        </w:rPr>
        <w:t xml:space="preserve">( </w:t>
      </w:r>
      <w:r>
        <w:rPr>
          <w:color w:val="000000"/>
        </w:rPr>
        <w:t xml:space="preserve">sodiation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peaks </w:t>
      </w:r>
      <w:r>
        <w:rPr>
          <w:color w:val="000000"/>
        </w:rPr>
        <w:t xml:space="preserve">are </w:t>
      </w:r>
      <w:r>
        <w:rPr>
          <w:color w:val="000000"/>
        </w:rPr>
        <w:t xml:space="preserve">shifted </w:t>
      </w:r>
      <w:r>
        <w:rPr>
          <w:color w:val="000000"/>
        </w:rPr>
        <w:t xml:space="preserve">towards </w:t>
      </w:r>
      <w:r>
        <w:rPr>
          <w:color w:val="000000"/>
        </w:rPr>
        <w:t xml:space="preserve">small </w:t>
      </w:r>
      <w:r>
        <w:rPr>
          <w:color w:val="000000"/>
        </w:rPr>
        <w:t xml:space="preserve">2th </w:t>
      </w:r>
      <w:r>
        <w:rPr>
          <w:color w:val="000000"/>
        </w:rPr>
        <w:t xml:space="preserve">values </w:t>
      </w:r>
      <w:r>
        <w:rPr>
          <w:color w:val="000000"/>
        </w:rPr>
        <w:t xml:space="preserve">undergoing </w:t>
      </w:r>
      <w:r>
        <w:rPr>
          <w:color w:val="0000FF"/>
        </w:rPr>
        <w:t xml:space="preserve">lattice </w:t>
      </w:r>
      <w:r>
        <w:rPr>
          <w:color w:val="0000FF"/>
        </w:rPr>
        <w:t xml:space="preserve">expansion </w:t>
      </w:r>
      <w:r>
        <w:rPr>
          <w:color w:val="000000"/>
        </w:rPr>
        <w:t xml:space="preserve">without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any </w:t>
      </w:r>
      <w:r>
        <w:rPr>
          <w:color w:val="0000FF"/>
        </w:rPr>
        <w:t xml:space="preserve">new </w:t>
      </w:r>
      <w:r>
        <w:rPr>
          <w:color w:val="0000FF"/>
        </w:rPr>
        <w:t xml:space="preserve">phase </w:t>
      </w:r>
      <w:r>
        <w:rPr>
          <w:color w:val="0000FF"/>
        </w:rPr>
        <w:t xml:space="preserve">( </w:t>
      </w:r>
      <w:r>
        <w:rPr>
          <w:color w:val="0000FF"/>
        </w:rPr>
        <w:t xml:space="preserve">s </w:t>
      </w:r>
      <w:r>
        <w:rPr>
          <w:color w:val="0000FF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partially </w:t>
      </w:r>
      <w:r>
        <w:rPr>
          <w:color w:val="000000"/>
        </w:rPr>
        <w:t xml:space="preserve">desodiated </w:t>
      </w:r>
      <w:r>
        <w:rPr>
          <w:color w:val="000000"/>
        </w:rPr>
        <w:t xml:space="preserve">state </w:t>
      </w:r>
      <w:r>
        <w:rPr>
          <w:color w:val="000000"/>
        </w:rPr>
        <w:t xml:space="preserve">, </w:t>
      </w:r>
      <w:r>
        <w:rPr>
          <w:color w:val="000000"/>
        </w:rPr>
        <w:t xml:space="preserve">exo/endothermic </w:t>
      </w:r>
      <w:r>
        <w:rPr>
          <w:color w:val="000000"/>
        </w:rPr>
        <w:t xml:space="preserve">peaks </w:t>
      </w:r>
      <w:r>
        <w:rPr>
          <w:color w:val="000000"/>
        </w:rPr>
        <w:t xml:space="preserve">are </w:t>
      </w:r>
      <w:r>
        <w:rPr>
          <w:color w:val="000000"/>
        </w:rPr>
        <w:t xml:space="preserve">barely </w:t>
      </w:r>
      <w:r>
        <w:rPr>
          <w:color w:val="000000"/>
        </w:rPr>
        <w:t xml:space="preserve">observable </w:t>
      </w:r>
      <w:r>
        <w:rPr>
          <w:color w:val="000000"/>
        </w:rPr>
        <w:t xml:space="preserve">from </w:t>
      </w:r>
      <w:r>
        <w:rPr>
          <w:color w:val="000000"/>
        </w:rPr>
        <w:t xml:space="preserve">differential </w:t>
      </w:r>
      <w:r>
        <w:rPr>
          <w:color w:val="000000"/>
        </w:rPr>
        <w:t xml:space="preserve">thermal </w:t>
      </w:r>
      <w:r>
        <w:rPr>
          <w:color w:val="000000"/>
        </w:rPr>
        <w:t xml:space="preserve">analysis </w:t>
      </w:r>
      <w:r>
        <w:rPr>
          <w:color w:val="000000"/>
        </w:rPr>
        <w:t xml:space="preserve">( </w:t>
      </w:r>
      <w:r>
        <w:rPr>
          <w:color w:val="000000"/>
        </w:rPr>
        <w:t xml:space="preserve">DTA </w:t>
      </w:r>
      <w:r>
        <w:rPr>
          <w:color w:val="000000"/>
        </w:rPr>
        <w:t xml:space="preserve">)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the </w:t>
      </w:r>
      <w:r>
        <w:rPr>
          <w:color w:val="0000FF"/>
        </w:rPr>
        <w:t xml:space="preserve">absence </w:t>
      </w:r>
      <w:r>
        <w:rPr>
          <w:color w:val="0000FF"/>
        </w:rPr>
        <w:t xml:space="preserve">of </w:t>
      </w:r>
      <w:r>
        <w:rPr>
          <w:color w:val="0000FF"/>
        </w:rPr>
        <w:t xml:space="preserve">any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transformation </w:t>
      </w:r>
      <w:r>
        <w:rPr>
          <w:color w:val="0000FF"/>
        </w:rPr>
        <w:t xml:space="preserve">in </w:t>
      </w:r>
      <w:r>
        <w:rPr>
          <w:color w:val="0000FF"/>
        </w:rPr>
        <w:t xml:space="preserve">both </w:t>
      </w:r>
      <w:r>
        <w:rPr>
          <w:color w:val="0000FF"/>
        </w:rPr>
        <w:t xml:space="preserve">the </w:t>
      </w:r>
      <w:r>
        <w:rPr>
          <w:color w:val="0000FF"/>
        </w:rPr>
        <w:t xml:space="preserve">materials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general </w:t>
      </w:r>
      <w:r>
        <w:rPr>
          <w:color w:val="000000"/>
        </w:rPr>
        <w:t xml:space="preserve">, </w:t>
      </w:r>
      <w:r>
        <w:rPr>
          <w:color w:val="000000"/>
        </w:rPr>
        <w:t xml:space="preserve">high </w:t>
      </w:r>
      <w:r>
        <w:rPr>
          <w:color w:val="000000"/>
        </w:rPr>
        <w:t xml:space="preserve">redox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have </w:t>
      </w:r>
      <w:r>
        <w:rPr>
          <w:color w:val="66CC00"/>
        </w:rPr>
        <w:t xml:space="preserve">poor </w:t>
      </w:r>
      <w:r>
        <w:rPr>
          <w:color w:val="66CC00"/>
        </w:rPr>
        <w:t xml:space="preserve">thermal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region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initially </w:t>
      </w:r>
      <w:r>
        <w:rPr>
          <w:color w:val="000000"/>
        </w:rPr>
        <w:t xml:space="preserve">constant </w:t>
      </w:r>
      <w:r>
        <w:rPr>
          <w:color w:val="000000"/>
        </w:rPr>
        <w:t xml:space="preserve">and </w:t>
      </w:r>
      <w:r>
        <w:rPr>
          <w:color w:val="CCCC00"/>
        </w:rPr>
        <w:t xml:space="preserve">low </w:t>
      </w:r>
      <w:r>
        <w:rPr>
          <w:color w:val="CCCC00"/>
        </w:rPr>
        <w:t xml:space="preserve">charge </w:t>
      </w:r>
      <w:r>
        <w:rPr>
          <w:color w:val="CCCC00"/>
        </w:rPr>
        <w:t xml:space="preserve">transfer </w:t>
      </w:r>
      <w:r>
        <w:rPr>
          <w:color w:val="CCCC00"/>
        </w:rPr>
        <w:t xml:space="preserve">resistance </w:t>
      </w:r>
      <w:r>
        <w:rPr>
          <w:color w:val="000000"/>
        </w:rPr>
        <w:t xml:space="preserve">is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FF"/>
        </w:rPr>
        <w:t xml:space="preserve">fast </w:t>
      </w:r>
      <w:r>
        <w:rPr>
          <w:color w:val="0000FF"/>
        </w:rPr>
        <w:t xml:space="preserve">reaction </w:t>
      </w:r>
      <w:r>
        <w:rPr>
          <w:color w:val="0000FF"/>
        </w:rPr>
        <w:t xml:space="preserve">rate </w:t>
      </w:r>
      <w:r>
        <w:rPr>
          <w:color w:val="0000FF"/>
        </w:rPr>
        <w:t xml:space="preserve">of </w:t>
      </w:r>
      <w:r>
        <w:rPr>
          <w:color w:val="0000FF"/>
        </w:rPr>
        <w:t xml:space="preserve">surface </w:t>
      </w:r>
      <w:r>
        <w:rPr>
          <w:color w:val="0000FF"/>
        </w:rPr>
        <w:t xml:space="preserve">defects </w:t>
      </w:r>
      <w:r>
        <w:rPr>
          <w:color w:val="0000FF"/>
        </w:rPr>
        <w:t xml:space="preserve">present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array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second </w:t>
      </w:r>
      <w:r>
        <w:rPr>
          <w:color w:val="000000"/>
        </w:rPr>
        <w:t xml:space="preserve">region </w:t>
      </w:r>
      <w:r>
        <w:rPr>
          <w:color w:val="000000"/>
        </w:rPr>
        <w:t xml:space="preserve">,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consumption </w:t>
      </w:r>
      <w:r>
        <w:rPr>
          <w:color w:val="000000"/>
        </w:rPr>
        <w:t xml:space="preserve">of </w:t>
      </w:r>
      <w:r>
        <w:rPr>
          <w:color w:val="000000"/>
        </w:rPr>
        <w:t xml:space="preserve">surface </w:t>
      </w:r>
      <w:r>
        <w:rPr>
          <w:color w:val="000000"/>
        </w:rPr>
        <w:t xml:space="preserve">defects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reaction </w:t>
      </w:r>
      <w:r>
        <w:rPr>
          <w:color w:val="CCCC00"/>
        </w:rPr>
        <w:t xml:space="preserve">propagates </w:t>
      </w:r>
      <w:r>
        <w:rPr>
          <w:color w:val="CCCC00"/>
        </w:rPr>
        <w:t xml:space="preserve">deeper </w:t>
      </w:r>
      <w:r>
        <w:rPr>
          <w:color w:val="CCCC00"/>
        </w:rPr>
        <w:t xml:space="preserve">into </w:t>
      </w:r>
      <w:r>
        <w:rPr>
          <w:color w:val="CCCC00"/>
        </w:rPr>
        <w:t xml:space="preserve">the </w:t>
      </w:r>
      <w:r>
        <w:rPr>
          <w:color w:val="CCCC00"/>
        </w:rPr>
        <w:t xml:space="preserve">bulk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material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66CC00"/>
        </w:rPr>
        <w:t xml:space="preserve">lower </w:t>
      </w:r>
      <w:r>
        <w:rPr>
          <w:color w:val="66CC00"/>
        </w:rPr>
        <w:t xml:space="preserve">rate </w:t>
      </w:r>
      <w:r>
        <w:rPr>
          <w:color w:val="000000"/>
        </w:rPr>
        <w:t xml:space="preserve">and </w:t>
      </w:r>
      <w:r>
        <w:rPr>
          <w:color w:val="000000"/>
        </w:rPr>
        <w:t xml:space="preserve">a </w:t>
      </w:r>
      <w:r>
        <w:rPr>
          <w:color w:val="66CC00"/>
        </w:rPr>
        <w:t xml:space="preserve">higher </w:t>
      </w:r>
      <w:r>
        <w:rPr>
          <w:color w:val="66CC00"/>
        </w:rPr>
        <w:t xml:space="preserve">Rct </w:t>
      </w:r>
      <w:r>
        <w:rPr>
          <w:color w:val="66CC00"/>
        </w:rPr>
        <w:t xml:space="preserve">value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reference </w:t>
      </w:r>
      <w:r>
        <w:rPr>
          <w:color w:val="000000"/>
        </w:rPr>
        <w:t xml:space="preserve">samples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frogspawn-inspired </w:t>
      </w:r>
      <w:r>
        <w:rPr>
          <w:color w:val="FF3333"/>
        </w:rPr>
        <w:t xml:space="preserve">array </w:t>
      </w:r>
      <w:r>
        <w:rPr>
          <w:color w:val="000000"/>
        </w:rPr>
        <w:t xml:space="preserve">exhibits </w:t>
      </w:r>
      <w:r>
        <w:rPr>
          <w:color w:val="0000FF"/>
        </w:rPr>
        <w:t xml:space="preserve">longer </w:t>
      </w:r>
      <w:r>
        <w:rPr>
          <w:color w:val="0000FF"/>
        </w:rPr>
        <w:t xml:space="preserve">range </w:t>
      </w:r>
      <w:r>
        <w:rPr>
          <w:color w:val="000000"/>
        </w:rPr>
        <w:t xml:space="preserve">with </w:t>
      </w:r>
      <w:r>
        <w:rPr>
          <w:color w:val="66CC00"/>
        </w:rPr>
        <w:t xml:space="preserve">lower </w:t>
      </w:r>
      <w:r>
        <w:rPr>
          <w:color w:val="66CC00"/>
        </w:rPr>
        <w:t xml:space="preserve">Rct </w:t>
      </w:r>
      <w:r>
        <w:rPr>
          <w:color w:val="66CC00"/>
        </w:rPr>
        <w:t xml:space="preserve">values </w:t>
      </w:r>
      <w:r>
        <w:rPr>
          <w:color w:val="66CC00"/>
        </w:rPr>
        <w:t xml:space="preserve">in </w:t>
      </w:r>
      <w:r>
        <w:rPr>
          <w:color w:val="66CC00"/>
        </w:rPr>
        <w:t xml:space="preserve">region </w:t>
      </w:r>
      <w:r>
        <w:rPr>
          <w:color w:val="66CC00"/>
        </w:rPr>
        <w:t xml:space="preserve">I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its </w:t>
      </w:r>
      <w:r>
        <w:rPr>
          <w:color w:val="CCCC00"/>
        </w:rPr>
        <w:t xml:space="preserve">faster </w:t>
      </w:r>
      <w:r>
        <w:rPr>
          <w:color w:val="CCCC00"/>
        </w:rPr>
        <w:t xml:space="preserve">rate </w:t>
      </w:r>
      <w:r>
        <w:rPr>
          <w:color w:val="CCCC00"/>
        </w:rPr>
        <w:t xml:space="preserve">of </w:t>
      </w:r>
      <w:r>
        <w:rPr>
          <w:color w:val="CCCC00"/>
        </w:rPr>
        <w:t xml:space="preserve">surface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displayed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7c </w:t>
      </w:r>
      <w:r>
        <w:rPr>
          <w:color w:val="000000"/>
        </w:rPr>
        <w:t xml:space="preserve">and </w:t>
      </w:r>
      <w:r>
        <w:rPr>
          <w:color w:val="000000"/>
        </w:rPr>
        <w:t xml:space="preserve">d </w:t>
      </w:r>
      <w:r>
        <w:rPr>
          <w:color w:val="000000"/>
        </w:rPr>
        <w:t xml:space="preserve">, </w:t>
      </w:r>
      <w:r>
        <w:rPr>
          <w:color w:val="66CC00"/>
        </w:rPr>
        <w:t xml:space="preserve">low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efficiencies </w:t>
      </w:r>
      <w:r>
        <w:rPr>
          <w:color w:val="000000"/>
        </w:rPr>
        <w:t xml:space="preserve">are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at </w:t>
      </w:r>
      <w:r>
        <w:rPr>
          <w:color w:val="000000"/>
        </w:rPr>
        <w:t xml:space="preserve">both </w:t>
      </w:r>
      <w:r>
        <w:rPr>
          <w:color w:val="000000"/>
        </w:rPr>
        <w:t xml:space="preserve">rates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few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weight </w:t>
      </w:r>
      <w:r>
        <w:rPr>
          <w:color w:val="000000"/>
        </w:rPr>
        <w:t xml:space="preserve">loss </w:t>
      </w:r>
      <w:r>
        <w:rPr>
          <w:color w:val="000000"/>
        </w:rPr>
        <w:t xml:space="preserve">before </w:t>
      </w:r>
      <w:r>
        <w:rPr>
          <w:color w:val="000000"/>
        </w:rPr>
        <w:t xml:space="preserve">150 </w:t>
      </w:r>
      <w:r>
        <w:rPr>
          <w:color w:val="000000"/>
        </w:rPr>
        <w:t xml:space="preserve">degC </w:t>
      </w:r>
      <w:r>
        <w:rPr>
          <w:color w:val="000000"/>
        </w:rPr>
        <w:t xml:space="preserve">is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dehydration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precursor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 </w:t>
      </w:r>
      <w:r>
        <w:rPr>
          <w:color w:val="000000"/>
        </w:rPr>
        <w:t xml:space="preserve">obvious </w:t>
      </w:r>
      <w:r>
        <w:rPr>
          <w:color w:val="000000"/>
        </w:rPr>
        <w:t xml:space="preserve">weight </w:t>
      </w:r>
      <w:r>
        <w:rPr>
          <w:color w:val="000000"/>
        </w:rPr>
        <w:t xml:space="preserve">loss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found </w:t>
      </w:r>
      <w:r>
        <w:rPr>
          <w:color w:val="000000"/>
        </w:rPr>
        <w:t xml:space="preserve">after </w:t>
      </w:r>
      <w:r>
        <w:rPr>
          <w:color w:val="000000"/>
        </w:rPr>
        <w:t xml:space="preserve">700 </w:t>
      </w:r>
      <w:r>
        <w:rPr>
          <w:color w:val="000000"/>
        </w:rPr>
        <w:t xml:space="preserve">degC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processes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multiatomic </w:t>
      </w:r>
      <w:r>
        <w:rPr>
          <w:color w:val="0000FF"/>
        </w:rPr>
        <w:t xml:space="preserve">transition </w:t>
      </w:r>
      <w:r>
        <w:rPr>
          <w:color w:val="0000FF"/>
        </w:rPr>
        <w:t xml:space="preserve">processes </w:t>
      </w:r>
      <w:r>
        <w:rPr>
          <w:color w:val="000000"/>
        </w:rPr>
        <w:t xml:space="preserve">to </w:t>
      </w:r>
      <w:r>
        <w:rPr>
          <w:color w:val="000000"/>
        </w:rPr>
        <w:t xml:space="preserve">relieve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strain </w:t>
      </w:r>
      <w:r>
        <w:rPr>
          <w:color w:val="000000"/>
        </w:rPr>
        <w:t xml:space="preserve">for </w:t>
      </w:r>
      <w:r>
        <w:rPr>
          <w:color w:val="000000"/>
        </w:rPr>
        <w:t xml:space="preserve">Na </w:t>
      </w:r>
      <w:r>
        <w:rPr>
          <w:color w:val="000000"/>
        </w:rPr>
        <w:t xml:space="preserve">ion </w:t>
      </w:r>
      <w:r>
        <w:rPr>
          <w:color w:val="000000"/>
        </w:rPr>
        <w:t xml:space="preserve">insertion-extraction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and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another </w:t>
      </w:r>
      <w:r>
        <w:rPr>
          <w:color w:val="000000"/>
        </w:rPr>
        <w:t xml:space="preserve">two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peaks </w:t>
      </w:r>
      <w:r>
        <w:rPr>
          <w:color w:val="000000"/>
        </w:rPr>
        <w:t xml:space="preserve">between </w:t>
      </w:r>
      <w:r>
        <w:rPr>
          <w:color w:val="000000"/>
        </w:rPr>
        <w:t xml:space="preserve">3.24 </w:t>
      </w:r>
      <w:r>
        <w:rPr>
          <w:color w:val="000000"/>
        </w:rPr>
        <w:t xml:space="preserve">and </w:t>
      </w:r>
      <w:r>
        <w:rPr>
          <w:color w:val="000000"/>
        </w:rPr>
        <w:t xml:space="preserve">3.60 </w:t>
      </w:r>
      <w:r>
        <w:rPr>
          <w:color w:val="000000"/>
        </w:rPr>
        <w:t xml:space="preserve">V </w:t>
      </w:r>
      <w:r>
        <w:rPr>
          <w:color w:val="000000"/>
        </w:rPr>
        <w:t xml:space="preserve">became </w:t>
      </w:r>
      <w:r>
        <w:rPr>
          <w:color w:val="000000"/>
        </w:rPr>
        <w:t xml:space="preserve">stronger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following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activation </w:t>
      </w:r>
      <w:r>
        <w:rPr>
          <w:color w:val="000000"/>
        </w:rPr>
        <w:t xml:space="preserve">process </w:t>
      </w:r>
      <w:r>
        <w:rPr>
          <w:color w:val="000000"/>
        </w:rPr>
        <w:t xml:space="preserve">of </w:t>
      </w:r>
      <w:r>
        <w:rPr>
          <w:color w:val="000000"/>
        </w:rPr>
        <w:t xml:space="preserve">KMn8O16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scan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consequent </w:t>
      </w:r>
      <w:r>
        <w:rPr>
          <w:color w:val="000000"/>
        </w:rPr>
        <w:t xml:space="preserve">CV </w:t>
      </w:r>
      <w:r>
        <w:rPr>
          <w:color w:val="000000"/>
        </w:rPr>
        <w:t xml:space="preserve">curves </w:t>
      </w:r>
      <w:r>
        <w:rPr>
          <w:color w:val="000000"/>
        </w:rPr>
        <w:t xml:space="preserve">display </w:t>
      </w:r>
      <w:r>
        <w:rPr>
          <w:color w:val="000000"/>
        </w:rPr>
        <w:t xml:space="preserve">several </w:t>
      </w:r>
      <w:r>
        <w:rPr>
          <w:color w:val="000000"/>
        </w:rPr>
        <w:t xml:space="preserve">pairs </w:t>
      </w:r>
      <w:r>
        <w:rPr>
          <w:color w:val="000000"/>
        </w:rPr>
        <w:t xml:space="preserve">of </w:t>
      </w:r>
      <w:r>
        <w:rPr>
          <w:color w:val="000000"/>
        </w:rPr>
        <w:t xml:space="preserve">symmetrical </w:t>
      </w:r>
      <w:r>
        <w:rPr>
          <w:color w:val="000000"/>
        </w:rPr>
        <w:t xml:space="preserve">redox </w:t>
      </w:r>
      <w:r>
        <w:rPr>
          <w:color w:val="000000"/>
        </w:rPr>
        <w:t xml:space="preserve">peaks </w:t>
      </w:r>
      <w:r>
        <w:rPr>
          <w:color w:val="000000"/>
        </w:rPr>
        <w:t xml:space="preserve">, </w:t>
      </w:r>
      <w:r>
        <w:rPr>
          <w:color w:val="000000"/>
        </w:rPr>
        <w:t xml:space="preserve">denoting </w:t>
      </w:r>
      <w:r>
        <w:rPr>
          <w:color w:val="000000"/>
        </w:rPr>
        <w:t xml:space="preserve">the </w:t>
      </w:r>
      <w:r>
        <w:rPr>
          <w:color w:val="0000FF"/>
        </w:rPr>
        <w:t xml:space="preserve">complex </w:t>
      </w:r>
      <w:r>
        <w:rPr>
          <w:color w:val="0000FF"/>
        </w:rPr>
        <w:t xml:space="preserve">biphasic </w:t>
      </w:r>
      <w:r>
        <w:rPr>
          <w:color w:val="0000FF"/>
        </w:rPr>
        <w:t xml:space="preserve">transition </w:t>
      </w:r>
      <w:r>
        <w:rPr>
          <w:color w:val="0000FF"/>
        </w:rPr>
        <w:t xml:space="preserve">mechanism </w:t>
      </w:r>
      <w:r>
        <w:rPr>
          <w:color w:val="0000FF"/>
        </w:rPr>
        <w:t xml:space="preserve">during </w:t>
      </w:r>
      <w:r>
        <w:rPr>
          <w:color w:val="0000FF"/>
        </w:rPr>
        <w:t xml:space="preserve">charge-discharge </w:t>
      </w:r>
      <w:r>
        <w:rPr>
          <w:color w:val="0000FF"/>
        </w:rPr>
        <w:t xml:space="preserve">process </w:t>
      </w:r>
      <w:r>
        <w:rPr>
          <w:color w:val="000000"/>
        </w:rPr>
        <w:t xml:space="preserve">that </w:t>
      </w:r>
      <w:r>
        <w:rPr>
          <w:color w:val="000000"/>
        </w:rPr>
        <w:t xml:space="preserve">had </w:t>
      </w:r>
      <w:r>
        <w:rPr>
          <w:color w:val="000000"/>
        </w:rPr>
        <w:t xml:space="preserve">not </w:t>
      </w:r>
      <w:r>
        <w:rPr>
          <w:color w:val="000000"/>
        </w:rPr>
        <w:t xml:space="preserve">been </w:t>
      </w:r>
      <w:r>
        <w:rPr>
          <w:color w:val="000000"/>
        </w:rPr>
        <w:t xml:space="preserve">clearly </w:t>
      </w:r>
      <w:r>
        <w:rPr>
          <w:color w:val="000000"/>
        </w:rPr>
        <w:t xml:space="preserve">identified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increment </w:t>
      </w:r>
      <w:r>
        <w:rPr>
          <w:color w:val="66CC00"/>
        </w:rPr>
        <w:t xml:space="preserve">phenomenon </w:t>
      </w:r>
      <w:r>
        <w:rPr>
          <w:color w:val="000000"/>
        </w:rPr>
        <w:t xml:space="preserve">is </w:t>
      </w:r>
      <w:r>
        <w:rPr>
          <w:color w:val="000000"/>
        </w:rPr>
        <w:t xml:space="preserve">maybe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CCCC00"/>
        </w:rPr>
        <w:t xml:space="preserve">slow </w:t>
      </w:r>
      <w:r>
        <w:rPr>
          <w:color w:val="CCCC00"/>
        </w:rPr>
        <w:t xml:space="preserve">activation </w:t>
      </w:r>
      <w:r>
        <w:rPr>
          <w:color w:val="CCCC00"/>
        </w:rPr>
        <w:t xml:space="preserve">process </w:t>
      </w:r>
      <w:r>
        <w:rPr>
          <w:color w:val="CCCC00"/>
        </w:rPr>
        <w:t xml:space="preserve">in </w:t>
      </w:r>
      <w:r>
        <w:rPr>
          <w:color w:val="CCCC00"/>
        </w:rPr>
        <w:t xml:space="preserve">the </w:t>
      </w:r>
      <w:r>
        <w:rPr>
          <w:color w:val="CCCC00"/>
        </w:rPr>
        <w:t xml:space="preserve">narrow </w:t>
      </w:r>
      <w:r>
        <w:rPr>
          <w:color w:val="CCCC00"/>
        </w:rPr>
        <w:t xml:space="preserve">voltage </w:t>
      </w:r>
      <w:r>
        <w:rPr>
          <w:color w:val="CCCC00"/>
        </w:rPr>
        <w:t xml:space="preserve">range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detailed </w:t>
      </w:r>
      <w:r>
        <w:rPr>
          <w:color w:val="000000"/>
        </w:rPr>
        <w:t xml:space="preserve">influence </w:t>
      </w:r>
      <w:r>
        <w:rPr>
          <w:color w:val="000000"/>
        </w:rPr>
        <w:t xml:space="preserve">of </w:t>
      </w:r>
      <w:r>
        <w:rPr>
          <w:color w:val="000000"/>
        </w:rPr>
        <w:t xml:space="preserve">incorporation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KMn8O16 </w:t>
      </w:r>
      <w:r>
        <w:rPr>
          <w:color w:val="000000"/>
        </w:rPr>
        <w:t xml:space="preserve">still </w:t>
      </w:r>
      <w:r>
        <w:rPr>
          <w:color w:val="000000"/>
        </w:rPr>
        <w:t xml:space="preserve">needs </w:t>
      </w:r>
      <w:r>
        <w:rPr>
          <w:color w:val="000000"/>
        </w:rPr>
        <w:t xml:space="preserve">more </w:t>
      </w:r>
      <w:r>
        <w:rPr>
          <w:color w:val="000000"/>
        </w:rPr>
        <w:t xml:space="preserve">investigation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NVMPF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was </w:t>
      </w:r>
      <w:r>
        <w:rPr>
          <w:color w:val="000000"/>
        </w:rPr>
        <w:t xml:space="preserve">no </w:t>
      </w:r>
      <w:r>
        <w:rPr>
          <w:color w:val="000000"/>
        </w:rPr>
        <w:t xml:space="preserve">impurity </w:t>
      </w:r>
      <w:r>
        <w:rPr>
          <w:color w:val="000000"/>
        </w:rPr>
        <w:t xml:space="preserve">peak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indicated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low </w:t>
      </w:r>
      <w:r>
        <w:rPr>
          <w:color w:val="000000"/>
        </w:rPr>
        <w:t xml:space="preserve">dose </w:t>
      </w:r>
      <w:r>
        <w:rPr>
          <w:color w:val="000000"/>
        </w:rPr>
        <w:t xml:space="preserve">doping </w:t>
      </w:r>
      <w:r>
        <w:rPr>
          <w:color w:val="000000"/>
        </w:rPr>
        <w:t xml:space="preserve">of </w:t>
      </w:r>
      <w:r>
        <w:rPr>
          <w:color w:val="000000"/>
        </w:rPr>
        <w:t xml:space="preserve">Mn2+ </w:t>
      </w:r>
      <w:r>
        <w:rPr>
          <w:color w:val="000000"/>
        </w:rPr>
        <w:t xml:space="preserve">into </w:t>
      </w:r>
      <w:r>
        <w:rPr>
          <w:color w:val="000000"/>
        </w:rPr>
        <w:t xml:space="preserve">NVPF </w:t>
      </w:r>
      <w:r>
        <w:rPr>
          <w:color w:val="000000"/>
        </w:rPr>
        <w:t xml:space="preserve">did </w:t>
      </w:r>
      <w:r>
        <w:rPr>
          <w:color w:val="000000"/>
        </w:rPr>
        <w:t xml:space="preserve">not </w:t>
      </w:r>
      <w:r>
        <w:rPr>
          <w:color w:val="0000FF"/>
        </w:rPr>
        <w:t xml:space="preserve">destroy </w:t>
      </w:r>
      <w:r>
        <w:rPr>
          <w:color w:val="0000FF"/>
        </w:rPr>
        <w:t xml:space="preserve">the </w:t>
      </w:r>
      <w:r>
        <w:rPr>
          <w:color w:val="0000FF"/>
        </w:rPr>
        <w:t xml:space="preserve">crystal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CCCC00"/>
        </w:rPr>
        <w:t xml:space="preserve">charge </w:t>
      </w:r>
      <w:r>
        <w:rPr>
          <w:color w:val="66CC00"/>
        </w:rPr>
        <w:t xml:space="preserve">charge </w:t>
      </w:r>
      <w:r>
        <w:rPr>
          <w:color w:val="CCCC00"/>
        </w:rPr>
        <w:t xml:space="preserve">balance </w:t>
      </w:r>
      <w:r>
        <w:rPr>
          <w:color w:val="66CC00"/>
        </w:rPr>
        <w:t xml:space="preserve">balance </w:t>
      </w:r>
      <w:r>
        <w:rPr>
          <w:color w:val="CCCC00"/>
        </w:rPr>
        <w:t xml:space="preserve">of </w:t>
      </w:r>
      <w:r>
        <w:rPr>
          <w:color w:val="66CC00"/>
        </w:rPr>
        <w:t xml:space="preserve">of </w:t>
      </w:r>
      <w:r>
        <w:rPr>
          <w:color w:val="CCCC00"/>
        </w:rPr>
        <w:t xml:space="preserve">NVMPF </w:t>
      </w:r>
      <w:r>
        <w:rPr>
          <w:color w:val="66CC00"/>
        </w:rPr>
        <w:t xml:space="preserve">NVMPF </w:t>
      </w:r>
      <w:r>
        <w:rPr>
          <w:color w:val="CCCC00"/>
        </w:rPr>
        <w:t xml:space="preserve">, </w:t>
      </w:r>
      <w:r>
        <w:rPr>
          <w:color w:val="CCCC00"/>
        </w:rPr>
        <w:t xml:space="preserve">oxygen </w:t>
      </w:r>
      <w:r>
        <w:rPr>
          <w:color w:val="CCCC00"/>
        </w:rPr>
        <w:t xml:space="preserve">deficiency </w:t>
      </w:r>
      <w:r>
        <w:rPr>
          <w:color w:val="000000"/>
        </w:rPr>
        <w:t xml:space="preserve">together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FF3333"/>
        </w:rPr>
        <w:t xml:space="preserve">low </w:t>
      </w:r>
      <w:r>
        <w:rPr>
          <w:color w:val="FF3333"/>
        </w:rPr>
        <w:t xml:space="preserve">oxidation </w:t>
      </w:r>
      <w:r>
        <w:rPr>
          <w:color w:val="FF3333"/>
        </w:rPr>
        <w:t xml:space="preserve">state </w:t>
      </w:r>
      <w:r>
        <w:rPr>
          <w:color w:val="FF3333"/>
        </w:rPr>
        <w:t xml:space="preserve">of </w:t>
      </w:r>
      <w:r>
        <w:rPr>
          <w:color w:val="FF3333"/>
        </w:rPr>
        <w:t xml:space="preserve">Mn </w:t>
      </w:r>
      <w:r>
        <w:rPr>
          <w:color w:val="FF3333"/>
        </w:rPr>
        <w:t xml:space="preserve">( </w:t>
      </w:r>
      <w:r>
        <w:rPr>
          <w:color w:val="FF3333"/>
        </w:rPr>
        <w:t xml:space="preserve">II </w:t>
      </w:r>
      <w:r>
        <w:rPr>
          <w:color w:val="FF3333"/>
        </w:rPr>
        <w:t xml:space="preserve">) </w:t>
      </w:r>
      <w:r>
        <w:rPr>
          <w:color w:val="FF3333"/>
        </w:rPr>
        <w:t xml:space="preserve">in </w:t>
      </w:r>
      <w:r>
        <w:rPr>
          <w:color w:val="FF3333"/>
        </w:rPr>
        <w:t xml:space="preserve">the </w:t>
      </w:r>
      <w:r>
        <w:rPr>
          <w:color w:val="FF3333"/>
        </w:rPr>
        <w:t xml:space="preserve">NVMPF </w:t>
      </w:r>
      <w:r>
        <w:rPr>
          <w:color w:val="FF3333"/>
        </w:rPr>
        <w:t xml:space="preserve">samples </w:t>
      </w:r>
      <w:r>
        <w:rPr>
          <w:color w:val="000000"/>
        </w:rPr>
        <w:t xml:space="preserve">might </w:t>
      </w:r>
      <w:r>
        <w:rPr>
          <w:color w:val="000000"/>
        </w:rPr>
        <w:t xml:space="preserve">play </w:t>
      </w:r>
      <w:r>
        <w:rPr>
          <w:color w:val="000000"/>
        </w:rPr>
        <w:t xml:space="preserve">a </w:t>
      </w:r>
      <w:r>
        <w:rPr>
          <w:color w:val="000000"/>
        </w:rPr>
        <w:t xml:space="preserve">role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S6+ </w:t>
      </w:r>
      <w:r>
        <w:rPr>
          <w:color w:val="000000"/>
        </w:rPr>
        <w:t xml:space="preserve">shows </w:t>
      </w:r>
      <w:r>
        <w:rPr>
          <w:color w:val="000000"/>
        </w:rPr>
        <w:t xml:space="preserve">the </w:t>
      </w:r>
      <w:r>
        <w:rPr>
          <w:color w:val="000000"/>
        </w:rPr>
        <w:t xml:space="preserve">XRD </w:t>
      </w:r>
      <w:r>
        <w:rPr>
          <w:color w:val="000000"/>
        </w:rPr>
        <w:t xml:space="preserve">patterns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hydrothermal </w:t>
      </w:r>
      <w:r>
        <w:rPr>
          <w:color w:val="000000"/>
        </w:rPr>
        <w:t xml:space="preserve">times </w:t>
      </w:r>
      <w:r>
        <w:rPr>
          <w:color w:val="000000"/>
        </w:rPr>
        <w:t xml:space="preserve">of </w:t>
      </w:r>
      <w:r>
        <w:rPr>
          <w:color w:val="000000"/>
        </w:rPr>
        <w:t xml:space="preserve">15 </w:t>
      </w:r>
      <w:r>
        <w:rPr>
          <w:color w:val="000000"/>
        </w:rPr>
        <w:t xml:space="preserve">min </w:t>
      </w:r>
      <w:r>
        <w:rPr>
          <w:color w:val="000000"/>
        </w:rPr>
        <w:t xml:space="preserve">, </w:t>
      </w:r>
      <w:r>
        <w:rPr>
          <w:color w:val="000000"/>
        </w:rPr>
        <w:t xml:space="preserve">25 </w:t>
      </w:r>
      <w:r>
        <w:rPr>
          <w:color w:val="000000"/>
        </w:rPr>
        <w:t xml:space="preserve">min </w:t>
      </w:r>
      <w:r>
        <w:rPr>
          <w:color w:val="000000"/>
        </w:rPr>
        <w:t xml:space="preserve">and </w:t>
      </w:r>
      <w:r>
        <w:rPr>
          <w:color w:val="000000"/>
        </w:rPr>
        <w:t xml:space="preserve">2 </w:t>
      </w:r>
      <w:r>
        <w:rPr>
          <w:color w:val="000000"/>
        </w:rPr>
        <w:t xml:space="preserve">h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suggest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there </w:t>
      </w:r>
      <w:r>
        <w:rPr>
          <w:color w:val="000000"/>
        </w:rPr>
        <w:t xml:space="preserve">existed </w:t>
      </w:r>
      <w:r>
        <w:rPr>
          <w:color w:val="000000"/>
        </w:rPr>
        <w:t xml:space="preserve">an </w:t>
      </w:r>
      <w:r>
        <w:rPr>
          <w:color w:val="000000"/>
        </w:rPr>
        <w:t xml:space="preserve">impurity </w:t>
      </w:r>
      <w:r>
        <w:rPr>
          <w:color w:val="000000"/>
        </w:rPr>
        <w:t xml:space="preserve">of </w:t>
      </w:r>
      <w:r>
        <w:rPr>
          <w:color w:val="000000"/>
        </w:rPr>
        <w:t xml:space="preserve">NaF </w:t>
      </w:r>
      <w:r>
        <w:rPr>
          <w:color w:val="000000"/>
        </w:rPr>
        <w:t xml:space="preserve">at </w:t>
      </w:r>
      <w:r>
        <w:rPr>
          <w:color w:val="000000"/>
        </w:rPr>
        <w:t xml:space="preserve">15 </w:t>
      </w:r>
      <w:r>
        <w:rPr>
          <w:color w:val="000000"/>
        </w:rPr>
        <w:t xml:space="preserve">min </w:t>
      </w:r>
      <w:r>
        <w:rPr>
          <w:color w:val="000000"/>
        </w:rPr>
        <w:t xml:space="preserve">but </w:t>
      </w:r>
      <w:r>
        <w:rPr>
          <w:color w:val="000000"/>
        </w:rPr>
        <w:t xml:space="preserve">the </w:t>
      </w:r>
      <w:r>
        <w:rPr>
          <w:color w:val="000000"/>
        </w:rPr>
        <w:t xml:space="preserve">pure </w:t>
      </w:r>
      <w:r>
        <w:rPr>
          <w:color w:val="000000"/>
        </w:rPr>
        <w:t xml:space="preserve">phase </w:t>
      </w:r>
      <w:r>
        <w:rPr>
          <w:color w:val="000000"/>
        </w:rPr>
        <w:t xml:space="preserve">of </w:t>
      </w:r>
      <w:r>
        <w:rPr>
          <w:color w:val="000000"/>
        </w:rPr>
        <w:t xml:space="preserve">NVPF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formed </w:t>
      </w:r>
      <w:r>
        <w:rPr>
          <w:color w:val="000000"/>
        </w:rPr>
        <w:t xml:space="preserve">after </w:t>
      </w:r>
      <w:r>
        <w:rPr>
          <w:color w:val="000000"/>
        </w:rPr>
        <w:t xml:space="preserve">25 </w:t>
      </w:r>
      <w:r>
        <w:rPr>
          <w:color w:val="000000"/>
        </w:rPr>
        <w:t xml:space="preserve">min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007F"/>
        </w:rPr>
        <w:t xml:space="preserve">microspheres </w:t>
      </w:r>
      <w:r>
        <w:rPr>
          <w:color w:val="FF007F"/>
        </w:rPr>
        <w:t xml:space="preserve">morphology </w:t>
      </w:r>
      <w:r>
        <w:rPr>
          <w:color w:val="000000"/>
        </w:rPr>
        <w:t xml:space="preserve">could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kept </w:t>
      </w:r>
      <w:r>
        <w:rPr>
          <w:color w:val="000000"/>
        </w:rPr>
        <w:t xml:space="preserve">when </w:t>
      </w:r>
      <w:r>
        <w:rPr>
          <w:color w:val="000000"/>
        </w:rPr>
        <w:t xml:space="preserve">TEG </w:t>
      </w:r>
      <w:r>
        <w:rPr>
          <w:color w:val="000000"/>
        </w:rPr>
        <w:t xml:space="preserve">was </w:t>
      </w:r>
      <w:r>
        <w:rPr>
          <w:color w:val="000000"/>
        </w:rPr>
        <w:t xml:space="preserve">the </w:t>
      </w:r>
      <w:r>
        <w:rPr>
          <w:color w:val="000000"/>
        </w:rPr>
        <w:t xml:space="preserve">only </w:t>
      </w:r>
      <w:r>
        <w:rPr>
          <w:color w:val="000000"/>
        </w:rPr>
        <w:t xml:space="preserve">solvent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S7 </w:t>
      </w:r>
      <w:r>
        <w:rPr>
          <w:color w:val="000000"/>
        </w:rPr>
        <w:t xml:space="preserve">, </w:t>
      </w:r>
      <w:r>
        <w:rPr>
          <w:color w:val="000000"/>
        </w:rPr>
        <w:t xml:space="preserve">+ </w:t>
      </w:r>
      <w:r>
        <w:rPr>
          <w:color w:val="000000"/>
        </w:rPr>
        <w:t xml:space="preserve">only </w:t>
      </w:r>
      <w:r>
        <w:rPr>
          <w:color w:val="000000"/>
        </w:rPr>
        <w:t xml:space="preserve">nanoplates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under </w:t>
      </w:r>
      <w:r>
        <w:rPr>
          <w:color w:val="000000"/>
        </w:rPr>
        <w:t xml:space="preserve">the </w:t>
      </w:r>
      <w:r>
        <w:rPr>
          <w:color w:val="000000"/>
        </w:rPr>
        <w:t xml:space="preserve">same </w:t>
      </w:r>
      <w:r>
        <w:rPr>
          <w:color w:val="000000"/>
        </w:rPr>
        <w:t xml:space="preserve">synthesis </w:t>
      </w:r>
      <w:r>
        <w:rPr>
          <w:color w:val="000000"/>
        </w:rPr>
        <w:t xml:space="preserve">conditions </w:t>
      </w:r>
      <w:r>
        <w:rPr>
          <w:color w:val="000000"/>
        </w:rPr>
        <w:t xml:space="preserve">as </w:t>
      </w:r>
      <w:r>
        <w:rPr>
          <w:color w:val="000000"/>
        </w:rPr>
        <w:t xml:space="preserve">used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hierarchical </w:t>
      </w:r>
      <w:r>
        <w:rPr>
          <w:color w:val="000000"/>
        </w:rPr>
        <w:t xml:space="preserve">NVPF </w:t>
      </w:r>
      <w:r>
        <w:rPr>
          <w:color w:val="000000"/>
        </w:rPr>
        <w:t xml:space="preserve">hollow </w:t>
      </w:r>
      <w:r>
        <w:rPr>
          <w:color w:val="000000"/>
        </w:rPr>
        <w:t xml:space="preserve">microspheres </w:t>
      </w:r>
      <w:r>
        <w:rPr>
          <w:color w:val="000000"/>
        </w:rPr>
        <w:t xml:space="preserve">except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absence </w:t>
      </w:r>
      <w:r>
        <w:rPr>
          <w:color w:val="000000"/>
        </w:rPr>
        <w:t xml:space="preserve">of </w:t>
      </w:r>
      <w:r>
        <w:rPr>
          <w:color w:val="000000"/>
        </w:rPr>
        <w:t xml:space="preserve">citric </w:t>
      </w:r>
      <w:r>
        <w:rPr>
          <w:color w:val="000000"/>
        </w:rPr>
        <w:t xml:space="preserve">acid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microspheres </w:t>
      </w:r>
      <w:r>
        <w:rPr>
          <w:color w:val="000000"/>
        </w:rPr>
        <w:t xml:space="preserve">could </w:t>
      </w:r>
      <w:r>
        <w:rPr>
          <w:color w:val="000000"/>
        </w:rPr>
        <w:t xml:space="preserve">not </w:t>
      </w:r>
      <w:r>
        <w:rPr>
          <w:color w:val="000000"/>
        </w:rPr>
        <w:t xml:space="preserve">form </w:t>
      </w:r>
      <w:r>
        <w:rPr>
          <w:color w:val="000000"/>
        </w:rPr>
        <w:t xml:space="preserve">with </w:t>
      </w:r>
      <w:r>
        <w:rPr>
          <w:color w:val="000000"/>
        </w:rPr>
        <w:t xml:space="preserve">only </w:t>
      </w:r>
      <w:r>
        <w:rPr>
          <w:color w:val="000000"/>
        </w:rPr>
        <w:t xml:space="preserve">TEG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poor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NVPF </w:t>
      </w:r>
      <w:r>
        <w:rPr>
          <w:color w:val="000000"/>
        </w:rPr>
        <w:t xml:space="preserve">samples </w:t>
      </w:r>
      <w:r>
        <w:rPr>
          <w:color w:val="000000"/>
        </w:rPr>
        <w:t xml:space="preserve">synthesized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00"/>
        </w:rPr>
        <w:t xml:space="preserve">hydrothermal </w:t>
      </w:r>
      <w:r>
        <w:rPr>
          <w:color w:val="000000"/>
        </w:rPr>
        <w:t xml:space="preserve">time </w:t>
      </w:r>
      <w:r>
        <w:rPr>
          <w:color w:val="000000"/>
        </w:rPr>
        <w:t xml:space="preserve">of </w:t>
      </w:r>
      <w:r>
        <w:rPr>
          <w:color w:val="000000"/>
        </w:rPr>
        <w:t xml:space="preserve">2 </w:t>
      </w:r>
      <w:r>
        <w:rPr>
          <w:color w:val="000000"/>
        </w:rPr>
        <w:t xml:space="preserve">h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explained </w:t>
      </w:r>
      <w:r>
        <w:rPr>
          <w:color w:val="000000"/>
        </w:rPr>
        <w:t xml:space="preserve">by </w:t>
      </w:r>
      <w:r>
        <w:rPr>
          <w:color w:val="000000"/>
        </w:rPr>
        <w:t xml:space="preserve">their </w:t>
      </w:r>
      <w:r>
        <w:rPr>
          <w:color w:val="0000FF"/>
        </w:rPr>
        <w:t xml:space="preserve">poor </w:t>
      </w:r>
      <w:r>
        <w:rPr>
          <w:color w:val="0000FF"/>
        </w:rPr>
        <w:t xml:space="preserve">crystallinity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S6+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latter </w:t>
      </w:r>
      <w:r>
        <w:rPr>
          <w:color w:val="000000"/>
        </w:rPr>
        <w:t xml:space="preserve">implies </w:t>
      </w:r>
      <w:r>
        <w:rPr>
          <w:color w:val="000000"/>
        </w:rPr>
        <w:t xml:space="preserve">a </w:t>
      </w:r>
      <w:r>
        <w:rPr>
          <w:color w:val="0000FF"/>
        </w:rPr>
        <w:t xml:space="preserve">high </w:t>
      </w:r>
      <w:r>
        <w:rPr>
          <w:color w:val="0000FF"/>
        </w:rPr>
        <w:t xml:space="preserve">level </w:t>
      </w:r>
      <w:r>
        <w:rPr>
          <w:color w:val="0000FF"/>
        </w:rPr>
        <w:t xml:space="preserve">of </w:t>
      </w:r>
      <w:r>
        <w:rPr>
          <w:color w:val="0000FF"/>
        </w:rPr>
        <w:t xml:space="preserve">long-range </w:t>
      </w:r>
      <w:r>
        <w:rPr>
          <w:color w:val="0000FF"/>
        </w:rPr>
        <w:t xml:space="preserve">layer </w:t>
      </w:r>
      <w:r>
        <w:rPr>
          <w:color w:val="0000FF"/>
        </w:rPr>
        <w:t xml:space="preserve">stacking </w:t>
      </w:r>
      <w:r>
        <w:rPr>
          <w:color w:val="0000FF"/>
        </w:rPr>
        <w:t xml:space="preserve">disorder </w:t>
      </w:r>
      <w:r>
        <w:rPr>
          <w:color w:val="000000"/>
        </w:rPr>
        <w:t xml:space="preserve">combined </w:t>
      </w:r>
      <w:r>
        <w:rPr>
          <w:color w:val="000000"/>
        </w:rPr>
        <w:t xml:space="preserve">with </w:t>
      </w:r>
      <w:r>
        <w:rPr>
          <w:color w:val="0000FF"/>
        </w:rPr>
        <w:t xml:space="preserve">poor </w:t>
      </w:r>
      <w:r>
        <w:rPr>
          <w:color w:val="0000FF"/>
        </w:rPr>
        <w:t xml:space="preserve">crystallinity </w:t>
      </w:r>
      <w:r>
        <w:rPr>
          <w:color w:val="0000FF"/>
        </w:rPr>
        <w:t xml:space="preserve">, </w:t>
      </w:r>
      <w:r>
        <w:rPr>
          <w:color w:val="0000FF"/>
        </w:rPr>
        <w:t xml:space="preserve">hindering </w:t>
      </w:r>
      <w:r>
        <w:rPr>
          <w:color w:val="0000FF"/>
        </w:rPr>
        <w:t xml:space="preserve">an </w:t>
      </w:r>
      <w:r>
        <w:rPr>
          <w:color w:val="0000FF"/>
        </w:rPr>
        <w:t xml:space="preserve">accurate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refinement </w:t>
      </w:r>
      <w:r>
        <w:rPr>
          <w:color w:val="0000FF"/>
        </w:rPr>
        <w:t xml:space="preserve">using </w:t>
      </w:r>
      <w:r>
        <w:rPr>
          <w:color w:val="0000FF"/>
        </w:rPr>
        <w:t xml:space="preserve">the </w:t>
      </w:r>
      <w:r>
        <w:rPr>
          <w:color w:val="0000FF"/>
        </w:rPr>
        <w:t xml:space="preserve">Rietveld </w:t>
      </w:r>
      <w:r>
        <w:rPr>
          <w:color w:val="0000FF"/>
        </w:rPr>
        <w:t xml:space="preserve">method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no </w:t>
      </w:r>
      <w:r>
        <w:rPr>
          <w:color w:val="0000FF"/>
        </w:rPr>
        <w:t xml:space="preserve">secondary </w:t>
      </w:r>
      <w:r>
        <w:rPr>
          <w:color w:val="0000FF"/>
        </w:rPr>
        <w:t xml:space="preserve">phases </w:t>
      </w:r>
      <w:r>
        <w:rPr>
          <w:color w:val="000000"/>
        </w:rPr>
        <w:t xml:space="preserve">were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XRD </w:t>
      </w:r>
      <w:r>
        <w:rPr>
          <w:color w:val="000000"/>
        </w:rPr>
        <w:t xml:space="preserve">data </w:t>
      </w:r>
      <w:r>
        <w:rPr>
          <w:color w:val="000000"/>
        </w:rPr>
        <w:t xml:space="preserve">, </w:t>
      </w:r>
      <w:r>
        <w:rPr>
          <w:color w:val="000000"/>
        </w:rPr>
        <w:t xml:space="preserve">one </w:t>
      </w:r>
      <w:r>
        <w:rPr>
          <w:color w:val="000000"/>
        </w:rPr>
        <w:t xml:space="preserve">explanation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a </w:t>
      </w:r>
      <w:r>
        <w:rPr>
          <w:color w:val="0000FF"/>
        </w:rPr>
        <w:t xml:space="preserve">low-level </w:t>
      </w:r>
      <w:r>
        <w:rPr>
          <w:color w:val="0000FF"/>
        </w:rPr>
        <w:t xml:space="preserve">amorphous </w:t>
      </w:r>
      <w:r>
        <w:rPr>
          <w:color w:val="0000FF"/>
        </w:rPr>
        <w:t xml:space="preserve">phase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spectral </w:t>
      </w:r>
      <w:r>
        <w:rPr>
          <w:color w:val="66CC00"/>
        </w:rPr>
        <w:t xml:space="preserve">broadening </w:t>
      </w:r>
      <w:r>
        <w:rPr>
          <w:color w:val="000000"/>
        </w:rPr>
        <w:t xml:space="preserve">prevents </w:t>
      </w:r>
      <w:r>
        <w:rPr>
          <w:color w:val="000000"/>
        </w:rPr>
        <w:t xml:space="preserve">more </w:t>
      </w:r>
      <w:r>
        <w:rPr>
          <w:color w:val="000000"/>
        </w:rPr>
        <w:t xml:space="preserve">detailed </w:t>
      </w:r>
      <w:r>
        <w:rPr>
          <w:color w:val="000000"/>
        </w:rPr>
        <w:t xml:space="preserve">analysis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so-formed </w:t>
      </w:r>
      <w:r>
        <w:rPr>
          <w:color w:val="000000"/>
        </w:rPr>
        <w:t xml:space="preserve">tetrahedral </w:t>
      </w:r>
      <w:r>
        <w:rPr>
          <w:color w:val="000000"/>
        </w:rPr>
        <w:t xml:space="preserve">Na1 </w:t>
      </w:r>
      <w:r>
        <w:rPr>
          <w:color w:val="000000"/>
        </w:rPr>
        <w:t xml:space="preserve">sites </w:t>
      </w:r>
      <w:r>
        <w:rPr>
          <w:color w:val="000000"/>
        </w:rPr>
        <w:t xml:space="preserve">are </w:t>
      </w:r>
      <w:r>
        <w:rPr>
          <w:color w:val="000000"/>
        </w:rPr>
        <w:t xml:space="preserve">likely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fixed </w:t>
      </w:r>
      <w:r>
        <w:rPr>
          <w:color w:val="000000"/>
        </w:rPr>
        <w:t xml:space="preserve">under </w:t>
      </w:r>
      <w:r>
        <w:rPr>
          <w:color w:val="000000"/>
        </w:rPr>
        <w:t xml:space="preserve">x </w:t>
      </w:r>
      <w:r>
        <w:rPr>
          <w:color w:val="000000"/>
        </w:rPr>
        <w:t xml:space="preserve">&gt; </w:t>
      </w:r>
      <w:r>
        <w:rPr>
          <w:color w:val="000000"/>
        </w:rPr>
        <w:t xml:space="preserve">= </w:t>
      </w:r>
      <w:r>
        <w:rPr>
          <w:color w:val="000000"/>
        </w:rPr>
        <w:t xml:space="preserve">1.0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1e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FF"/>
        </w:rPr>
        <w:t xml:space="preserve">block </w:t>
      </w:r>
      <w:r>
        <w:rPr>
          <w:color w:val="0000FF"/>
        </w:rPr>
        <w:t xml:space="preserve">the </w:t>
      </w:r>
      <w:r>
        <w:rPr>
          <w:color w:val="0000FF"/>
        </w:rPr>
        <w:t xml:space="preserve">diffusion </w:t>
      </w:r>
      <w:r>
        <w:rPr>
          <w:color w:val="0000FF"/>
        </w:rPr>
        <w:t xml:space="preserve">pathways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slows </w:t>
      </w:r>
      <w:r>
        <w:rPr>
          <w:color w:val="000000"/>
        </w:rPr>
        <w:t xml:space="preserve">down </w:t>
      </w:r>
      <w:r>
        <w:rPr>
          <w:color w:val="000000"/>
        </w:rPr>
        <w:t xml:space="preserve">the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kinetics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Na+ </w:t>
      </w:r>
      <w:r>
        <w:rPr>
          <w:color w:val="000000"/>
        </w:rPr>
        <w:t xml:space="preserve">ion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in </w:t>
      </w:r>
      <w:r>
        <w:rPr>
          <w:color w:val="000000"/>
        </w:rPr>
        <w:t xml:space="preserve">highly </w:t>
      </w:r>
      <w:r>
        <w:rPr>
          <w:color w:val="000000"/>
        </w:rPr>
        <w:t xml:space="preserve">sodiated </w:t>
      </w:r>
      <w:r>
        <w:rPr>
          <w:color w:val="000000"/>
        </w:rPr>
        <w:t xml:space="preserve">NaxMn3O7 </w:t>
      </w:r>
      <w:r>
        <w:rPr>
          <w:color w:val="000000"/>
        </w:rPr>
        <w:t xml:space="preserve">, </w:t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tends </w:t>
      </w:r>
      <w:r>
        <w:rPr>
          <w:color w:val="000000"/>
        </w:rPr>
        <w:t xml:space="preserve">to </w:t>
      </w:r>
      <w:r>
        <w:rPr>
          <w:color w:val="000000"/>
        </w:rPr>
        <w:t xml:space="preserve">follow </w:t>
      </w:r>
      <w:r>
        <w:rPr>
          <w:color w:val="000000"/>
        </w:rPr>
        <w:t xml:space="preserve">1D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pathways </w:t>
      </w:r>
      <w:r>
        <w:rPr>
          <w:color w:val="000000"/>
        </w:rPr>
        <w:t xml:space="preserve">through </w:t>
      </w:r>
      <w:r>
        <w:rPr>
          <w:color w:val="000000"/>
        </w:rPr>
        <w:t xml:space="preserve">octahedral </w:t>
      </w:r>
      <w:r>
        <w:rPr>
          <w:color w:val="000000"/>
        </w:rPr>
        <w:t xml:space="preserve">Na2 </w:t>
      </w:r>
      <w:r>
        <w:rPr>
          <w:color w:val="000000"/>
        </w:rPr>
        <w:t xml:space="preserve">sites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more </w:t>
      </w:r>
      <w:r>
        <w:rPr>
          <w:color w:val="000000"/>
        </w:rPr>
        <w:t xml:space="preserve">sluggish </w:t>
      </w:r>
      <w:r>
        <w:rPr>
          <w:color w:val="000000"/>
        </w:rPr>
        <w:t xml:space="preserve">than </w:t>
      </w:r>
      <w:r>
        <w:rPr>
          <w:color w:val="000000"/>
        </w:rPr>
        <w:t xml:space="preserve">prismatic-prismatic </w:t>
      </w:r>
      <w:r>
        <w:rPr>
          <w:color w:val="000000"/>
        </w:rPr>
        <w:t xml:space="preserve">Na+ </w:t>
      </w:r>
      <w:r>
        <w:rPr>
          <w:color w:val="000000"/>
        </w:rPr>
        <w:t xml:space="preserve">ion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at </w:t>
      </w:r>
      <w:r>
        <w:rPr>
          <w:color w:val="000000"/>
        </w:rPr>
        <w:t xml:space="preserve">low </w:t>
      </w:r>
      <w:r>
        <w:rPr>
          <w:color w:val="000000"/>
        </w:rPr>
        <w:t xml:space="preserve">sodiation </w:t>
      </w:r>
      <w:r>
        <w:rPr>
          <w:color w:val="000000"/>
        </w:rPr>
        <w:t xml:space="preserve">content </w:t>
      </w:r>
      <w:r>
        <w:rPr>
          <w:color w:val="000000"/>
        </w:rPr>
        <w:t xml:space="preserve">( </w:t>
      </w:r>
      <w:r>
        <w:rPr>
          <w:color w:val="000000"/>
        </w:rPr>
        <w:t xml:space="preserve">0 </w:t>
      </w:r>
      <w:r>
        <w:rPr>
          <w:color w:val="000000"/>
        </w:rPr>
        <w:t xml:space="preserve">&lt; </w:t>
      </w:r>
      <w:r>
        <w:rPr>
          <w:color w:val="000000"/>
        </w:rPr>
        <w:t xml:space="preserve">x </w:t>
      </w:r>
      <w:r>
        <w:rPr>
          <w:color w:val="000000"/>
        </w:rPr>
        <w:t xml:space="preserve">&lt; </w:t>
      </w:r>
      <w:r>
        <w:rPr>
          <w:color w:val="000000"/>
        </w:rPr>
        <w:t xml:space="preserve">= </w:t>
      </w:r>
      <w:r>
        <w:rPr>
          <w:color w:val="000000"/>
        </w:rPr>
        <w:t xml:space="preserve">1.0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fast </w:t>
      </w:r>
      <w:r>
        <w:rPr>
          <w:color w:val="000000"/>
        </w:rPr>
        <w:t xml:space="preserve">loss </w:t>
      </w:r>
      <w:r>
        <w:rPr>
          <w:color w:val="000000"/>
        </w:rPr>
        <w:t xml:space="preserve">of </w:t>
      </w:r>
      <w:r>
        <w:rPr>
          <w:color w:val="000000"/>
        </w:rPr>
        <w:t xml:space="preserve">peak </w:t>
      </w:r>
      <w:r>
        <w:rPr>
          <w:color w:val="000000"/>
        </w:rPr>
        <w:t xml:space="preserve">current </w:t>
      </w:r>
      <w:r>
        <w:rPr>
          <w:color w:val="000000"/>
        </w:rPr>
        <w:t xml:space="preserve">intensity </w:t>
      </w:r>
      <w:r>
        <w:rPr>
          <w:color w:val="000000"/>
        </w:rPr>
        <w:t xml:space="preserve">upon </w:t>
      </w:r>
      <w:r>
        <w:rPr>
          <w:color w:val="000000"/>
        </w:rPr>
        <w:t xml:space="preserve">cycling </w:t>
      </w:r>
      <w:r>
        <w:rPr>
          <w:color w:val="000000"/>
        </w:rPr>
        <w:t xml:space="preserve">together </w:t>
      </w:r>
      <w:r>
        <w:rPr>
          <w:color w:val="000000"/>
        </w:rPr>
        <w:t xml:space="preserve">with </w:t>
      </w:r>
      <w:r>
        <w:rPr>
          <w:color w:val="000000"/>
        </w:rPr>
        <w:t xml:space="preserve">an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polarization </w:t>
      </w:r>
      <w:r>
        <w:rPr>
          <w:color w:val="000000"/>
        </w:rPr>
        <w:t xml:space="preserve">reflects </w:t>
      </w:r>
      <w:r>
        <w:rPr>
          <w:color w:val="000000"/>
        </w:rPr>
        <w:t xml:space="preserve">the </w:t>
      </w:r>
      <w:r>
        <w:rPr>
          <w:color w:val="0000FF"/>
        </w:rPr>
        <w:t xml:space="preserve">partial </w:t>
      </w:r>
      <w:r>
        <w:rPr>
          <w:color w:val="0000FF"/>
        </w:rPr>
        <w:t xml:space="preserve">irreversibility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process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phenomena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CCCC00"/>
        </w:rPr>
        <w:t xml:space="preserve">oxygen </w:t>
      </w:r>
      <w:r>
        <w:rPr>
          <w:color w:val="CCCC00"/>
        </w:rPr>
        <w:t xml:space="preserve">gas </w:t>
      </w:r>
      <w:r>
        <w:rPr>
          <w:color w:val="CCCC00"/>
        </w:rPr>
        <w:t xml:space="preserve">formation </w:t>
      </w:r>
      <w:r>
        <w:rPr>
          <w:color w:val="CCCC00"/>
        </w:rPr>
        <w:t xml:space="preserve">from </w:t>
      </w:r>
      <w:r>
        <w:rPr>
          <w:color w:val="CCCC00"/>
        </w:rPr>
        <w:t xml:space="preserve">the </w:t>
      </w:r>
      <w:r>
        <w:rPr>
          <w:color w:val="CCCC00"/>
        </w:rPr>
        <w:t xml:space="preserve">particle </w:t>
      </w:r>
      <w:r>
        <w:rPr>
          <w:color w:val="CCCC00"/>
        </w:rPr>
        <w:t xml:space="preserve">surface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Nevertheless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earlier </w:t>
      </w:r>
      <w:r>
        <w:rPr>
          <w:color w:val="000000"/>
        </w:rPr>
        <w:t xml:space="preserve">works </w:t>
      </w:r>
      <w:r>
        <w:rPr>
          <w:color w:val="000000"/>
        </w:rPr>
        <w:t xml:space="preserve">on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with </w:t>
      </w:r>
      <w:r>
        <w:rPr>
          <w:color w:val="000000"/>
        </w:rPr>
        <w:t xml:space="preserve">oxygen-redox </w:t>
      </w:r>
      <w:r>
        <w:rPr>
          <w:color w:val="000000"/>
        </w:rPr>
        <w:t xml:space="preserve">activity </w:t>
      </w:r>
      <w:r>
        <w:rPr>
          <w:color w:val="000000"/>
        </w:rPr>
        <w:t xml:space="preserve">, </w:t>
      </w:r>
      <w:r>
        <w:rPr>
          <w:color w:val="000000"/>
        </w:rPr>
        <w:t xml:space="preserve">e.g. </w:t>
      </w:r>
      <w:r>
        <w:rPr>
          <w:color w:val="000000"/>
        </w:rPr>
        <w:t xml:space="preserve">, </w:t>
      </w:r>
      <w:r>
        <w:rPr>
          <w:color w:val="000000"/>
        </w:rPr>
        <w:t xml:space="preserve">have </w:t>
      </w:r>
      <w:r>
        <w:rPr>
          <w:color w:val="000000"/>
        </w:rPr>
        <w:t xml:space="preserve">shown </w:t>
      </w:r>
      <w:r>
        <w:rPr>
          <w:color w:val="CCCC00"/>
        </w:rPr>
        <w:t xml:space="preserve">oxygen </w:t>
      </w:r>
      <w:r>
        <w:rPr>
          <w:color w:val="CCCC00"/>
        </w:rPr>
        <w:t xml:space="preserve">redox </w:t>
      </w:r>
      <w:r>
        <w:rPr>
          <w:color w:val="CCCC00"/>
        </w:rPr>
        <w:t xml:space="preserve">activity </w:t>
      </w:r>
      <w:r>
        <w:rPr>
          <w:color w:val="000000"/>
        </w:rPr>
        <w:t xml:space="preserve">, </w:t>
      </w:r>
      <w:r>
        <w:rPr>
          <w:color w:val="000000"/>
        </w:rPr>
        <w:t xml:space="preserve">even </w:t>
      </w:r>
      <w:r>
        <w:rPr>
          <w:color w:val="000000"/>
        </w:rPr>
        <w:t xml:space="preserve">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anionic </w:t>
      </w:r>
      <w:r>
        <w:rPr>
          <w:color w:val="000000"/>
        </w:rPr>
        <w:t xml:space="preserve">redox-related </w:t>
      </w:r>
      <w:r>
        <w:rPr>
          <w:color w:val="000000"/>
        </w:rPr>
        <w:t xml:space="preserve">plateaus </w:t>
      </w:r>
      <w:r>
        <w:rPr>
          <w:color w:val="000000"/>
        </w:rPr>
        <w:t xml:space="preserve">( </w:t>
      </w:r>
      <w:r>
        <w:rPr>
          <w:color w:val="000000"/>
        </w:rPr>
        <w:t xml:space="preserve">in </w:t>
      </w:r>
      <w:r>
        <w:rPr>
          <w:color w:val="000000"/>
        </w:rPr>
        <w:t xml:space="preserve">galvanostatic </w:t>
      </w:r>
      <w:r>
        <w:rPr>
          <w:color w:val="000000"/>
        </w:rPr>
        <w:t xml:space="preserve">data </w:t>
      </w:r>
      <w:r>
        <w:rPr>
          <w:color w:val="000000"/>
        </w:rPr>
        <w:t xml:space="preserve">) </w:t>
      </w:r>
      <w:r>
        <w:rPr>
          <w:color w:val="000000"/>
        </w:rPr>
        <w:t xml:space="preserve">or </w:t>
      </w:r>
      <w:r>
        <w:rPr>
          <w:color w:val="000000"/>
        </w:rPr>
        <w:t xml:space="preserve">current </w:t>
      </w:r>
      <w:r>
        <w:rPr>
          <w:color w:val="000000"/>
        </w:rPr>
        <w:t xml:space="preserve">peaks </w:t>
      </w:r>
      <w:r>
        <w:rPr>
          <w:color w:val="000000"/>
        </w:rPr>
        <w:t xml:space="preserve">( </w:t>
      </w:r>
      <w:r>
        <w:rPr>
          <w:color w:val="000000"/>
        </w:rPr>
        <w:t xml:space="preserve">in </w:t>
      </w:r>
      <w:r>
        <w:rPr>
          <w:color w:val="000000"/>
        </w:rPr>
        <w:t xml:space="preserve">CV </w:t>
      </w:r>
      <w:r>
        <w:rPr>
          <w:color w:val="000000"/>
        </w:rPr>
        <w:t xml:space="preserve">data </w:t>
      </w:r>
      <w:r>
        <w:rPr>
          <w:color w:val="000000"/>
        </w:rPr>
        <w:t xml:space="preserve">) </w:t>
      </w:r>
      <w:r>
        <w:rPr>
          <w:color w:val="000000"/>
        </w:rPr>
        <w:t xml:space="preserve">are </w:t>
      </w:r>
      <w:r>
        <w:rPr>
          <w:color w:val="000000"/>
        </w:rPr>
        <w:t xml:space="preserve">not </w:t>
      </w:r>
      <w:r>
        <w:rPr>
          <w:color w:val="000000"/>
        </w:rPr>
        <w:t xml:space="preserve">discernible </w:t>
      </w:r>
      <w:r>
        <w:rPr>
          <w:color w:val="000000"/>
        </w:rPr>
        <w:t xml:space="preserve">anymore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rule </w:t>
      </w:r>
      <w:r>
        <w:rPr>
          <w:color w:val="000000"/>
        </w:rPr>
        <w:t xml:space="preserve">out </w:t>
      </w:r>
      <w:r>
        <w:rPr>
          <w:color w:val="000000"/>
        </w:rPr>
        <w:t xml:space="preserve">oxygen </w:t>
      </w:r>
      <w:r>
        <w:rPr>
          <w:color w:val="000000"/>
        </w:rPr>
        <w:t xml:space="preserve">redox </w:t>
      </w:r>
      <w:r>
        <w:rPr>
          <w:color w:val="000000"/>
        </w:rPr>
        <w:t xml:space="preserve">activity </w:t>
      </w:r>
      <w:r>
        <w:rPr>
          <w:color w:val="000000"/>
        </w:rPr>
        <w:t xml:space="preserve">in </w:t>
      </w:r>
      <w:r>
        <w:rPr>
          <w:color w:val="000000"/>
        </w:rPr>
        <w:t xml:space="preserve">Na2.4Al0.4Mn2.6O7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66CC00"/>
        </w:rPr>
        <w:t xml:space="preserve">absence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high-voltage </w:t>
      </w:r>
      <w:r>
        <w:rPr>
          <w:color w:val="66CC00"/>
        </w:rPr>
        <w:t xml:space="preserve">redox </w:t>
      </w:r>
      <w:r>
        <w:rPr>
          <w:color w:val="66CC00"/>
        </w:rPr>
        <w:t xml:space="preserve">peaks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CV </w:t>
      </w:r>
      <w:r>
        <w:rPr>
          <w:color w:val="66CC00"/>
        </w:rPr>
        <w:t xml:space="preserve">data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sloppy </w:t>
      </w:r>
      <w:r>
        <w:rPr>
          <w:color w:val="000000"/>
        </w:rPr>
        <w:t xml:space="preserve">load </w:t>
      </w:r>
      <w:r>
        <w:rPr>
          <w:color w:val="000000"/>
        </w:rPr>
        <w:t xml:space="preserve">profile </w:t>
      </w:r>
      <w:r>
        <w:rPr>
          <w:color w:val="000000"/>
        </w:rPr>
        <w:t xml:space="preserve">of </w:t>
      </w:r>
      <w:r>
        <w:rPr>
          <w:color w:val="000000"/>
        </w:rPr>
        <w:t xml:space="preserve">Na2.4Mn2.6Al0.4O7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load </w:t>
      </w:r>
      <w:r>
        <w:rPr>
          <w:color w:val="000000"/>
        </w:rPr>
        <w:t xml:space="preserve">curves </w:t>
      </w:r>
      <w:r>
        <w:rPr>
          <w:color w:val="000000"/>
        </w:rPr>
        <w:t xml:space="preserve">for </w:t>
      </w:r>
      <w:r>
        <w:rPr>
          <w:color w:val="000000"/>
        </w:rPr>
        <w:t xml:space="preserve">Na2Mn3O7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that </w:t>
      </w:r>
      <w:r>
        <w:rPr>
          <w:color w:val="CCCC00"/>
        </w:rPr>
        <w:t xml:space="preserve">Al3+ </w:t>
      </w:r>
      <w:r>
        <w:rPr>
          <w:color w:val="CCCC00"/>
        </w:rPr>
        <w:t xml:space="preserve">ion </w:t>
      </w:r>
      <w:r>
        <w:rPr>
          <w:color w:val="CCCC00"/>
        </w:rPr>
        <w:t xml:space="preserve">substitution </w:t>
      </w:r>
      <w:r>
        <w:rPr>
          <w:color w:val="CCCC00"/>
        </w:rPr>
        <w:t xml:space="preserve">for </w:t>
      </w:r>
      <w:r>
        <w:rPr>
          <w:color w:val="CCCC00"/>
        </w:rPr>
        <w:t xml:space="preserve">Mn4+ </w:t>
      </w:r>
      <w:r>
        <w:rPr>
          <w:color w:val="CCCC00"/>
        </w:rPr>
        <w:t xml:space="preserve">ions </w:t>
      </w:r>
      <w:r>
        <w:rPr>
          <w:color w:val="CCCC00"/>
        </w:rPr>
        <w:t xml:space="preserve">in </w:t>
      </w:r>
      <w:r>
        <w:rPr>
          <w:color w:val="CCCC00"/>
        </w:rPr>
        <w:t xml:space="preserve">the </w:t>
      </w:r>
      <w:r>
        <w:rPr>
          <w:color w:val="CCCC00"/>
        </w:rPr>
        <w:t xml:space="preserve">TM </w:t>
      </w:r>
      <w:r>
        <w:rPr>
          <w:color w:val="CCCC00"/>
        </w:rPr>
        <w:t xml:space="preserve">layer </w:t>
      </w:r>
      <w:r>
        <w:rPr>
          <w:color w:val="000000"/>
        </w:rPr>
        <w:t xml:space="preserve">alleviates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transitions </w:t>
      </w:r>
      <w:r>
        <w:rPr>
          <w:color w:val="000000"/>
        </w:rPr>
        <w:t xml:space="preserve">occurring </w:t>
      </w:r>
      <w:r>
        <w:rPr>
          <w:color w:val="000000"/>
        </w:rPr>
        <w:t xml:space="preserve">upon </w:t>
      </w:r>
      <w:r>
        <w:rPr>
          <w:color w:val="000000"/>
        </w:rPr>
        <w:t xml:space="preserve">cycling </w:t>
      </w:r>
      <w:r>
        <w:rPr>
          <w:color w:val="000000"/>
        </w:rPr>
        <w:t xml:space="preserve">in </w:t>
      </w:r>
      <w:r>
        <w:rPr>
          <w:color w:val="000000"/>
        </w:rPr>
        <w:t xml:space="preserve">Na2Mn3O7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charge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above </w:t>
      </w:r>
      <w:r>
        <w:rPr>
          <w:color w:val="66CC00"/>
        </w:rPr>
        <w:t xml:space="preserve">4 </w:t>
      </w:r>
      <w:r>
        <w:rPr>
          <w:color w:val="66CC00"/>
        </w:rPr>
        <w:t xml:space="preserve">V </w:t>
      </w:r>
      <w:r>
        <w:rPr>
          <w:color w:val="000000"/>
        </w:rPr>
        <w:t xml:space="preserve">is </w:t>
      </w:r>
      <w:r>
        <w:rPr>
          <w:color w:val="000000"/>
        </w:rPr>
        <w:t xml:space="preserve">reduced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( </w:t>
      </w:r>
      <w:r>
        <w:rPr>
          <w:color w:val="000000"/>
        </w:rPr>
        <w:t xml:space="preserve">55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)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second </w:t>
      </w:r>
      <w:r>
        <w:rPr>
          <w:color w:val="000000"/>
        </w:rPr>
        <w:t xml:space="preserve">cycle </w:t>
      </w:r>
      <w:r>
        <w:rPr>
          <w:color w:val="000000"/>
        </w:rPr>
        <w:t xml:space="preserve">( </w:t>
      </w:r>
      <w:r>
        <w:rPr>
          <w:color w:val="000000"/>
        </w:rPr>
        <w:t xml:space="preserve">26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high-voltage </w:t>
      </w:r>
      <w:r>
        <w:rPr>
          <w:color w:val="000000"/>
        </w:rPr>
        <w:t xml:space="preserve">redox </w:t>
      </w:r>
      <w:r>
        <w:rPr>
          <w:color w:val="000000"/>
        </w:rPr>
        <w:t xml:space="preserve">processes </w:t>
      </w:r>
      <w:r>
        <w:rPr>
          <w:color w:val="000000"/>
        </w:rPr>
        <w:t xml:space="preserve">are </w:t>
      </w:r>
      <w:r>
        <w:rPr>
          <w:color w:val="000000"/>
        </w:rPr>
        <w:t xml:space="preserve">not </w:t>
      </w:r>
      <w:r>
        <w:rPr>
          <w:color w:val="000000"/>
        </w:rPr>
        <w:t xml:space="preserve">fully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, </w:t>
      </w:r>
      <w:r>
        <w:rPr>
          <w:color w:val="000000"/>
        </w:rPr>
        <w:t xml:space="preserve">most </w:t>
      </w:r>
      <w:r>
        <w:rPr>
          <w:color w:val="000000"/>
        </w:rPr>
        <w:t xml:space="preserve">likely </w:t>
      </w:r>
      <w:r>
        <w:rPr>
          <w:color w:val="000000"/>
        </w:rPr>
        <w:t xml:space="preserve">reflecting </w:t>
      </w:r>
      <w:r>
        <w:rPr>
          <w:color w:val="000000"/>
        </w:rPr>
        <w:t xml:space="preserve">the </w:t>
      </w:r>
      <w:r>
        <w:rPr>
          <w:color w:val="0000FF"/>
        </w:rPr>
        <w:t xml:space="preserve">irreversibility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oxygen </w:t>
      </w:r>
      <w:r>
        <w:rPr>
          <w:color w:val="0000FF"/>
        </w:rPr>
        <w:t xml:space="preserve">redox </w:t>
      </w:r>
      <w:r>
        <w:rPr>
          <w:color w:val="0000FF"/>
        </w:rPr>
        <w:t xml:space="preserve">process </w:t>
      </w:r>
      <w:r>
        <w:rPr>
          <w:color w:val="000000"/>
        </w:rPr>
        <w:t xml:space="preserve">and/or </w:t>
      </w:r>
      <w:r>
        <w:rPr>
          <w:color w:val="CCCC00"/>
        </w:rPr>
        <w:t xml:space="preserve">oxygen </w:t>
      </w:r>
      <w:r>
        <w:rPr>
          <w:color w:val="CCCC00"/>
        </w:rPr>
        <w:t xml:space="preserve">evolution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By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at </w:t>
      </w:r>
      <w:r>
        <w:rPr>
          <w:color w:val="000000"/>
        </w:rPr>
        <w:t xml:space="preserve">5C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for </w:t>
      </w:r>
      <w:r>
        <w:rPr>
          <w:color w:val="000000"/>
        </w:rPr>
        <w:t xml:space="preserve">Na2Mn3O7 </w:t>
      </w:r>
      <w:r>
        <w:rPr>
          <w:color w:val="000000"/>
        </w:rPr>
        <w:t xml:space="preserve">was </w:t>
      </w:r>
      <w:r>
        <w:rPr>
          <w:color w:val="000000"/>
        </w:rPr>
        <w:t xml:space="preserve">51 </w:t>
      </w:r>
      <w:r>
        <w:rPr>
          <w:color w:val="000000"/>
        </w:rPr>
        <w:t xml:space="preserve">% </w:t>
      </w:r>
      <w:r>
        <w:rPr>
          <w:color w:val="000000"/>
        </w:rPr>
        <w:t xml:space="preserve">of </w:t>
      </w:r>
      <w:r>
        <w:rPr>
          <w:color w:val="000000"/>
        </w:rPr>
        <w:t xml:space="preserve">that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at </w:t>
      </w:r>
      <w:r>
        <w:rPr>
          <w:color w:val="000000"/>
        </w:rPr>
        <w:t xml:space="preserve">C/20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S15d+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charge-discharge </w:t>
      </w:r>
      <w:r>
        <w:rPr>
          <w:color w:val="000000"/>
        </w:rPr>
        <w:t xml:space="preserve">rate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from </w:t>
      </w:r>
      <w:r>
        <w:rPr>
          <w:color w:val="000000"/>
        </w:rPr>
        <w:t xml:space="preserve">C/5 </w:t>
      </w:r>
      <w:r>
        <w:rPr>
          <w:color w:val="000000"/>
        </w:rPr>
        <w:t xml:space="preserve">to </w:t>
      </w:r>
      <w:r>
        <w:rPr>
          <w:color w:val="000000"/>
        </w:rPr>
        <w:t xml:space="preserve">5C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profile </w:t>
      </w:r>
      <w:r>
        <w:rPr>
          <w:color w:val="66CC00"/>
        </w:rPr>
        <w:t xml:space="preserve">curves </w:t>
      </w:r>
      <w:r>
        <w:rPr>
          <w:color w:val="000000"/>
        </w:rPr>
        <w:t xml:space="preserve">changed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, </w:t>
      </w:r>
      <w:r>
        <w:rPr>
          <w:color w:val="000000"/>
        </w:rPr>
        <w:t xml:space="preserve">shortening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charge/discharge </w:t>
      </w:r>
      <w:r>
        <w:rPr>
          <w:color w:val="000000"/>
        </w:rPr>
        <w:t xml:space="preserve">plateau </w:t>
      </w:r>
      <w:r>
        <w:rPr>
          <w:color w:val="000000"/>
        </w:rPr>
        <w:t xml:space="preserve">at </w:t>
      </w:r>
      <w:r>
        <w:rPr>
          <w:color w:val="000000"/>
        </w:rPr>
        <w:t xml:space="preserve">4.0 </w:t>
      </w:r>
      <w:r>
        <w:rPr>
          <w:color w:val="000000"/>
        </w:rPr>
        <w:t xml:space="preserve">V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S16+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kinetically </w:t>
      </w:r>
      <w:r>
        <w:rPr>
          <w:color w:val="0000FF"/>
        </w:rPr>
        <w:t xml:space="preserve">limited </w:t>
      </w:r>
      <w:r>
        <w:rPr>
          <w:color w:val="0000FF"/>
        </w:rPr>
        <w:t xml:space="preserve">process </w:t>
      </w:r>
      <w:r>
        <w:rPr>
          <w:color w:val="000000"/>
        </w:rPr>
        <w:t xml:space="preserve">seems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high </w:t>
      </w:r>
      <w:r>
        <w:rPr>
          <w:color w:val="CCCC00"/>
        </w:rPr>
        <w:t xml:space="preserve">voltage </w:t>
      </w:r>
      <w:r>
        <w:rPr>
          <w:color w:val="CCCC00"/>
        </w:rPr>
        <w:t xml:space="preserve">oxygen </w:t>
      </w:r>
      <w:r>
        <w:rPr>
          <w:color w:val="CCCC00"/>
        </w:rPr>
        <w:t xml:space="preserve">redox </w:t>
      </w:r>
      <w:r>
        <w:rPr>
          <w:color w:val="CCCC00"/>
        </w:rPr>
        <w:t xml:space="preserve">activity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described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rate-determining </w:t>
      </w:r>
      <w:r>
        <w:rPr>
          <w:color w:val="000000"/>
        </w:rPr>
        <w:t xml:space="preserve">step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charge/discharge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relatively </w:t>
      </w:r>
      <w:r>
        <w:rPr>
          <w:color w:val="000000"/>
        </w:rPr>
        <w:t xml:space="preserve">high </w:t>
      </w:r>
      <w:r>
        <w:rPr>
          <w:color w:val="000000"/>
        </w:rPr>
        <w:t xml:space="preserve">Na </w:t>
      </w:r>
      <w:r>
        <w:rPr>
          <w:color w:val="000000"/>
        </w:rPr>
        <w:t xml:space="preserve">vacancy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energies </w:t>
      </w:r>
      <w:r>
        <w:rPr>
          <w:color w:val="000000"/>
        </w:rPr>
        <w:t xml:space="preserve">from </w:t>
      </w:r>
      <w:r>
        <w:rPr>
          <w:color w:val="000000"/>
        </w:rPr>
        <w:t xml:space="preserve">Na1 </w:t>
      </w:r>
      <w:r>
        <w:rPr>
          <w:color w:val="000000"/>
        </w:rPr>
        <w:t xml:space="preserve">and </w:t>
      </w:r>
      <w:r>
        <w:rPr>
          <w:color w:val="000000"/>
        </w:rPr>
        <w:t xml:space="preserve">Na2 </w:t>
      </w:r>
      <w:r>
        <w:rPr>
          <w:color w:val="000000"/>
        </w:rPr>
        <w:t xml:space="preserve">indicate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removal </w:t>
      </w:r>
      <w:r>
        <w:rPr>
          <w:color w:val="0000FF"/>
        </w:rPr>
        <w:t xml:space="preserve">of </w:t>
      </w:r>
      <w:r>
        <w:rPr>
          <w:color w:val="0000FF"/>
        </w:rPr>
        <w:t xml:space="preserve">these </w:t>
      </w:r>
      <w:r>
        <w:rPr>
          <w:color w:val="0000FF"/>
        </w:rPr>
        <w:t xml:space="preserve">Na </w:t>
      </w:r>
      <w:r>
        <w:rPr>
          <w:color w:val="0000FF"/>
        </w:rPr>
        <w:t xml:space="preserve">sites </w:t>
      </w:r>
      <w:r>
        <w:rPr>
          <w:color w:val="000000"/>
        </w:rPr>
        <w:t xml:space="preserve">will </w:t>
      </w:r>
      <w:r>
        <w:rPr>
          <w:color w:val="000000"/>
        </w:rPr>
        <w:t xml:space="preserve">require </w:t>
      </w:r>
      <w:r>
        <w:rPr>
          <w:color w:val="000000"/>
        </w:rPr>
        <w:t xml:space="preserve">high </w:t>
      </w:r>
      <w:r>
        <w:rPr>
          <w:color w:val="000000"/>
        </w:rPr>
        <w:t xml:space="preserve">charge </w:t>
      </w:r>
      <w:r>
        <w:rPr>
          <w:color w:val="000000"/>
        </w:rPr>
        <w:t xml:space="preserve">voltages </w:t>
      </w:r>
      <w:r>
        <w:rPr>
          <w:color w:val="000000"/>
        </w:rPr>
        <w:t xml:space="preserve">( </w:t>
      </w:r>
      <w:r>
        <w:rPr>
          <w:color w:val="000000"/>
        </w:rPr>
        <w:t xml:space="preserve">4.2-5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corresponds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plateau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3b </w:t>
      </w:r>
      <w:r>
        <w:rPr>
          <w:color w:val="000000"/>
        </w:rPr>
        <w:t xml:space="preserve">and </w:t>
      </w:r>
      <w:r>
        <w:rPr>
          <w:color w:val="000000"/>
        </w:rPr>
        <w:t xml:space="preserve">redox </w:t>
      </w:r>
      <w:r>
        <w:rPr>
          <w:color w:val="000000"/>
        </w:rPr>
        <w:t xml:space="preserve">peaks </w:t>
      </w:r>
      <w:r>
        <w:rPr>
          <w:color w:val="000000"/>
        </w:rPr>
        <w:t xml:space="preserve">in </w:t>
      </w:r>
      <w:r>
        <w:rPr>
          <w:color w:val="000000"/>
        </w:rPr>
        <w:t xml:space="preserve">region </w:t>
      </w:r>
      <w:r>
        <w:rPr>
          <w:color w:val="000000"/>
        </w:rPr>
        <w:t xml:space="preserve">C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CV </w:t>
      </w:r>
      <w:r>
        <w:rPr>
          <w:color w:val="000000"/>
        </w:rPr>
        <w:t xml:space="preserve">data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3a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above </w:t>
      </w:r>
      <w:r>
        <w:rPr>
          <w:color w:val="000000"/>
        </w:rPr>
        <w:t xml:space="preserve">predictions </w:t>
      </w:r>
      <w:r>
        <w:rPr>
          <w:color w:val="000000"/>
        </w:rPr>
        <w:t xml:space="preserve">are </w:t>
      </w:r>
      <w:r>
        <w:rPr>
          <w:color w:val="000000"/>
        </w:rPr>
        <w:t xml:space="preserve">no </w:t>
      </w:r>
      <w:r>
        <w:rPr>
          <w:color w:val="000000"/>
        </w:rPr>
        <w:t xml:space="preserve">longer </w:t>
      </w:r>
      <w:r>
        <w:rPr>
          <w:color w:val="000000"/>
        </w:rPr>
        <w:t xml:space="preserve">consistent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experimental </w:t>
      </w:r>
      <w:r>
        <w:rPr>
          <w:color w:val="000000"/>
        </w:rPr>
        <w:t xml:space="preserve">data </w:t>
      </w:r>
      <w:r>
        <w:rPr>
          <w:color w:val="000000"/>
        </w:rPr>
        <w:t xml:space="preserve">as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and </w:t>
      </w:r>
      <w:r>
        <w:rPr>
          <w:color w:val="000000"/>
        </w:rPr>
        <w:t xml:space="preserve">discharging </w:t>
      </w:r>
      <w:r>
        <w:rPr>
          <w:color w:val="000000"/>
        </w:rPr>
        <w:t xml:space="preserve">processes </w:t>
      </w:r>
      <w:r>
        <w:rPr>
          <w:color w:val="000000"/>
        </w:rPr>
        <w:t xml:space="preserve">proceed </w:t>
      </w:r>
      <w:r>
        <w:rPr>
          <w:color w:val="000000"/>
        </w:rPr>
        <w:t xml:space="preserve">,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changes </w:t>
      </w:r>
      <w:r>
        <w:rPr>
          <w:color w:val="000000"/>
        </w:rPr>
        <w:t xml:space="preserve">which </w:t>
      </w:r>
      <w:r>
        <w:rPr>
          <w:color w:val="000000"/>
        </w:rPr>
        <w:t xml:space="preserve">are </w:t>
      </w:r>
      <w:r>
        <w:rPr>
          <w:color w:val="000000"/>
        </w:rPr>
        <w:t xml:space="preserve">not </w:t>
      </w:r>
      <w:r>
        <w:rPr>
          <w:color w:val="000000"/>
        </w:rPr>
        <w:t xml:space="preserve">considered </w:t>
      </w:r>
      <w:r>
        <w:rPr>
          <w:color w:val="000000"/>
        </w:rPr>
        <w:t xml:space="preserve">in </w:t>
      </w:r>
      <w:r>
        <w:rPr>
          <w:color w:val="000000"/>
        </w:rPr>
        <w:t xml:space="preserve">these </w:t>
      </w:r>
      <w:r>
        <w:rPr>
          <w:color w:val="000000"/>
        </w:rPr>
        <w:t xml:space="preserve">calculations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that </w:t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preferential </w:t>
      </w:r>
      <w:r>
        <w:rPr>
          <w:color w:val="000000"/>
        </w:rPr>
        <w:t xml:space="preserve">hole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excess </w:t>
      </w:r>
      <w:r>
        <w:rPr>
          <w:color w:val="000000"/>
        </w:rPr>
        <w:t xml:space="preserve">in </w:t>
      </w:r>
      <w:r>
        <w:rPr>
          <w:color w:val="000000"/>
        </w:rPr>
        <w:t xml:space="preserve">Al-coordinated </w:t>
      </w:r>
      <w:r>
        <w:rPr>
          <w:color w:val="000000"/>
        </w:rPr>
        <w:t xml:space="preserve">O </w:t>
      </w:r>
      <w:r>
        <w:rPr>
          <w:color w:val="000000"/>
        </w:rPr>
        <w:t xml:space="preserve">atoms </w:t>
      </w:r>
      <w:r>
        <w:rPr>
          <w:color w:val="000000"/>
        </w:rPr>
        <w:t xml:space="preserve">during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, </w:t>
      </w:r>
      <w:r>
        <w:rPr>
          <w:color w:val="000000"/>
        </w:rPr>
        <w:t xml:space="preserve">Na2.4Al0.4Mn2.6O7 </w:t>
      </w:r>
      <w:r>
        <w:rPr>
          <w:color w:val="000000"/>
        </w:rPr>
        <w:t xml:space="preserve">can </w:t>
      </w:r>
      <w:r>
        <w:rPr>
          <w:color w:val="000000"/>
        </w:rPr>
        <w:t xml:space="preserve">also </w:t>
      </w:r>
      <w:r>
        <w:rPr>
          <w:color w:val="000000"/>
        </w:rPr>
        <w:t xml:space="preserve">suffer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of </w:t>
      </w:r>
      <w:r>
        <w:rPr>
          <w:color w:val="000000"/>
        </w:rPr>
        <w:t xml:space="preserve">O-O </w:t>
      </w:r>
      <w:r>
        <w:rPr>
          <w:color w:val="000000"/>
        </w:rPr>
        <w:t xml:space="preserve">dimers </w:t>
      </w:r>
      <w:r>
        <w:rPr>
          <w:color w:val="000000"/>
        </w:rPr>
        <w:t xml:space="preserve">and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O </w:t>
      </w:r>
      <w:r>
        <w:rPr>
          <w:color w:val="000000"/>
        </w:rPr>
        <w:t xml:space="preserve">loss </w:t>
      </w:r>
      <w:r>
        <w:rPr>
          <w:color w:val="000000"/>
        </w:rPr>
        <w:t xml:space="preserve">upon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Such </w:t>
      </w:r>
      <w:r>
        <w:rPr>
          <w:color w:val="000000"/>
        </w:rPr>
        <w:t xml:space="preserve">O </w:t>
      </w:r>
      <w:r>
        <w:rPr>
          <w:color w:val="000000"/>
        </w:rPr>
        <w:t xml:space="preserve">loss </w:t>
      </w:r>
      <w:r>
        <w:rPr>
          <w:color w:val="000000"/>
        </w:rPr>
        <w:t xml:space="preserve">can </w:t>
      </w:r>
      <w:r>
        <w:rPr>
          <w:color w:val="000000"/>
        </w:rPr>
        <w:t xml:space="preserve">also </w:t>
      </w:r>
      <w:r>
        <w:rPr>
          <w:color w:val="000000"/>
        </w:rPr>
        <w:t xml:space="preserve">be </w:t>
      </w:r>
      <w:r>
        <w:rPr>
          <w:color w:val="000000"/>
        </w:rPr>
        <w:t xml:space="preserve">supported </w:t>
      </w:r>
      <w:r>
        <w:rPr>
          <w:color w:val="000000"/>
        </w:rPr>
        <w:t xml:space="preserve">from </w:t>
      </w:r>
      <w:r>
        <w:rPr>
          <w:color w:val="000000"/>
        </w:rPr>
        <w:t xml:space="preserve">experiments </w:t>
      </w:r>
      <w:r>
        <w:rPr>
          <w:color w:val="000000"/>
        </w:rPr>
        <w:t xml:space="preserve">: </w:t>
      </w:r>
      <w:r>
        <w:rPr>
          <w:color w:val="000000"/>
        </w:rPr>
        <w:t xml:space="preserve">both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display </w:t>
      </w:r>
      <w:r>
        <w:rPr>
          <w:color w:val="66CC00"/>
        </w:rPr>
        <w:t xml:space="preserve">shortened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plateaus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and </w:t>
      </w:r>
      <w:r>
        <w:rPr>
          <w:color w:val="000000"/>
        </w:rPr>
        <w:t xml:space="preserve">subsequent </w:t>
      </w:r>
      <w:r>
        <w:rPr>
          <w:color w:val="000000"/>
        </w:rPr>
        <w:t xml:space="preserve">charge-discharge </w:t>
      </w:r>
      <w:r>
        <w:rPr>
          <w:color w:val="000000"/>
        </w:rPr>
        <w:t xml:space="preserve">cycles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4b </w:t>
      </w:r>
      <w:r>
        <w:rPr>
          <w:color w:val="000000"/>
        </w:rPr>
        <w:t xml:space="preserve">and </w:t>
      </w:r>
      <w:r>
        <w:rPr>
          <w:color w:val="000000"/>
        </w:rPr>
        <w:t xml:space="preserve">c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indirectly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a </w:t>
      </w:r>
      <w:r>
        <w:rPr>
          <w:color w:val="CCCC00"/>
        </w:rPr>
        <w:t xml:space="preserve">decrease </w:t>
      </w:r>
      <w:r>
        <w:rPr>
          <w:color w:val="CCCC00"/>
        </w:rPr>
        <w:t xml:space="preserve">in </w:t>
      </w:r>
      <w:r>
        <w:rPr>
          <w:color w:val="CCCC00"/>
        </w:rPr>
        <w:t xml:space="preserve">the </w:t>
      </w:r>
      <w:r>
        <w:rPr>
          <w:color w:val="CCCC00"/>
        </w:rPr>
        <w:t xml:space="preserve">amount </w:t>
      </w:r>
      <w:r>
        <w:rPr>
          <w:color w:val="CCCC00"/>
        </w:rPr>
        <w:t xml:space="preserve">of </w:t>
      </w:r>
      <w:r>
        <w:rPr>
          <w:color w:val="CCCC00"/>
        </w:rPr>
        <w:t xml:space="preserve">redox-active </w:t>
      </w:r>
      <w:r>
        <w:rPr>
          <w:color w:val="CCCC00"/>
        </w:rPr>
        <w:t xml:space="preserve">O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Considering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Mn3+O6 </w:t>
      </w:r>
      <w:r>
        <w:rPr>
          <w:color w:val="000000"/>
        </w:rPr>
        <w:t xml:space="preserve">octahedra </w:t>
      </w:r>
      <w:r>
        <w:rPr>
          <w:color w:val="000000"/>
        </w:rPr>
        <w:t xml:space="preserve">are </w:t>
      </w:r>
      <w:r>
        <w:rPr>
          <w:color w:val="000000"/>
        </w:rPr>
        <w:t xml:space="preserve">Jahn-Teller </w:t>
      </w:r>
      <w:r>
        <w:rPr>
          <w:color w:val="000000"/>
        </w:rPr>
        <w:t xml:space="preserve">active </w:t>
      </w:r>
      <w:r>
        <w:rPr>
          <w:color w:val="000000"/>
        </w:rPr>
        <w:t xml:space="preserve">, </w:t>
      </w:r>
      <w:r>
        <w:rPr>
          <w:color w:val="000000"/>
        </w:rPr>
        <w:t xml:space="preserve">such </w:t>
      </w:r>
      <w:r>
        <w:rPr>
          <w:color w:val="CCCC00"/>
        </w:rPr>
        <w:t xml:space="preserve">reduction </w:t>
      </w:r>
      <w:r>
        <w:rPr>
          <w:color w:val="CCCC00"/>
        </w:rPr>
        <w:t xml:space="preserve">of </w:t>
      </w:r>
      <w:r>
        <w:rPr>
          <w:color w:val="CCCC00"/>
        </w:rPr>
        <w:t xml:space="preserve">Mn4+ </w:t>
      </w:r>
      <w:r>
        <w:rPr>
          <w:color w:val="CCCC00"/>
        </w:rPr>
        <w:t xml:space="preserve">ions </w:t>
      </w:r>
      <w:r>
        <w:rPr>
          <w:color w:val="000000"/>
        </w:rPr>
        <w:t xml:space="preserve">might </w:t>
      </w:r>
      <w:r>
        <w:rPr>
          <w:color w:val="000000"/>
        </w:rPr>
        <w:t xml:space="preserve">have </w:t>
      </w:r>
      <w:r>
        <w:rPr>
          <w:color w:val="66CC00"/>
        </w:rPr>
        <w:t xml:space="preserve">detrimental </w:t>
      </w:r>
      <w:r>
        <w:rPr>
          <w:color w:val="66CC00"/>
        </w:rPr>
        <w:t xml:space="preserve">effects </w:t>
      </w:r>
      <w:r>
        <w:rPr>
          <w:color w:val="66CC00"/>
        </w:rPr>
        <w:t xml:space="preserve">on </w:t>
      </w:r>
      <w:r>
        <w:rPr>
          <w:color w:val="66CC00"/>
        </w:rPr>
        <w:t xml:space="preserve">the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studied </w:t>
      </w:r>
      <w:r>
        <w:rPr>
          <w:color w:val="66CC00"/>
        </w:rPr>
        <w:t xml:space="preserve">cathodes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Other </w:t>
      </w:r>
      <w:r>
        <w:rPr>
          <w:color w:val="000000"/>
        </w:rPr>
        <w:t xml:space="preserve">studies </w:t>
      </w:r>
      <w:r>
        <w:rPr>
          <w:color w:val="000000"/>
        </w:rPr>
        <w:t xml:space="preserve">have </w:t>
      </w:r>
      <w:r>
        <w:rPr>
          <w:color w:val="000000"/>
        </w:rPr>
        <w:t xml:space="preserve">also </w:t>
      </w:r>
      <w:r>
        <w:rPr>
          <w:color w:val="000000"/>
        </w:rPr>
        <w:t xml:space="preserve">suggested </w:t>
      </w:r>
      <w:r>
        <w:rPr>
          <w:color w:val="000000"/>
        </w:rPr>
        <w:t xml:space="preserve">the </w:t>
      </w:r>
      <w:r>
        <w:rPr>
          <w:color w:val="000000"/>
        </w:rPr>
        <w:t xml:space="preserve">possibility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cation </w:t>
      </w:r>
      <w:r>
        <w:rPr>
          <w:color w:val="000000"/>
        </w:rPr>
        <w:t xml:space="preserve">dopant </w:t>
      </w:r>
      <w:r>
        <w:rPr>
          <w:color w:val="000000"/>
        </w:rPr>
        <w:t xml:space="preserve">migration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tetrahedral </w:t>
      </w:r>
      <w:r>
        <w:rPr>
          <w:color w:val="000000"/>
        </w:rPr>
        <w:t xml:space="preserve">site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layer </w:t>
      </w:r>
      <w:r>
        <w:rPr>
          <w:color w:val="000000"/>
        </w:rPr>
        <w:t xml:space="preserve">in </w:t>
      </w:r>
      <w:r>
        <w:rPr>
          <w:color w:val="000000"/>
        </w:rPr>
        <w:t xml:space="preserve">layered </w:t>
      </w:r>
      <w:r>
        <w:rPr>
          <w:color w:val="000000"/>
        </w:rPr>
        <w:t xml:space="preserve">oxides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prevents </w:t>
      </w:r>
      <w:r>
        <w:rPr>
          <w:color w:val="000000"/>
        </w:rPr>
        <w:t xml:space="preserve">further </w:t>
      </w:r>
      <w:r>
        <w:rPr>
          <w:color w:val="000000"/>
        </w:rPr>
        <w:t xml:space="preserve">TM </w:t>
      </w:r>
      <w:r>
        <w:rPr>
          <w:color w:val="000000"/>
        </w:rPr>
        <w:t xml:space="preserve">migration </w:t>
      </w:r>
      <w:r>
        <w:rPr>
          <w:color w:val="000000"/>
        </w:rPr>
        <w:t xml:space="preserve">and </w:t>
      </w:r>
      <w:r>
        <w:rPr>
          <w:color w:val="0000FF"/>
        </w:rPr>
        <w:t xml:space="preserve">stabilizes </w:t>
      </w:r>
      <w:r>
        <w:rPr>
          <w:color w:val="0000FF"/>
        </w:rPr>
        <w:t xml:space="preserve">cyclability </w:t>
      </w:r>
      <w:r>
        <w:rPr>
          <w:color w:val="0000FF"/>
        </w:rPr>
        <w:t xml:space="preserve">of </w:t>
      </w:r>
      <w:r>
        <w:rPr>
          <w:color w:val="0000FF"/>
        </w:rPr>
        <w:t xml:space="preserve">cathodes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shorter </w:t>
      </w:r>
      <w:r>
        <w:rPr>
          <w:color w:val="0000FF"/>
        </w:rPr>
        <w:t xml:space="preserve">Al-O </w:t>
      </w:r>
      <w:r>
        <w:rPr>
          <w:color w:val="0000FF"/>
        </w:rPr>
        <w:t xml:space="preserve">bond </w:t>
      </w:r>
      <w:r>
        <w:rPr>
          <w:color w:val="0000FF"/>
        </w:rPr>
        <w:t xml:space="preserve">lengths </w:t>
      </w:r>
      <w:r>
        <w:rPr>
          <w:color w:val="000000"/>
        </w:rPr>
        <w:t xml:space="preserve">and </w:t>
      </w:r>
      <w:r>
        <w:rPr>
          <w:color w:val="CCCC00"/>
        </w:rPr>
        <w:t xml:space="preserve">lower </w:t>
      </w:r>
      <w:r>
        <w:rPr>
          <w:color w:val="CCCC00"/>
        </w:rPr>
        <w:t xml:space="preserve">oxidation </w:t>
      </w:r>
      <w:r>
        <w:rPr>
          <w:color w:val="CCCC00"/>
        </w:rPr>
        <w:t xml:space="preserve">state </w:t>
      </w:r>
      <w:r>
        <w:rPr>
          <w:color w:val="CCCC00"/>
        </w:rPr>
        <w:t xml:space="preserve">of </w:t>
      </w:r>
      <w:r>
        <w:rPr>
          <w:color w:val="CCCC00"/>
        </w:rPr>
        <w:t xml:space="preserve">Al3+ </w:t>
      </w:r>
      <w:r>
        <w:rPr>
          <w:color w:val="CCCC00"/>
        </w:rPr>
        <w:t xml:space="preserve">ions </w:t>
      </w:r>
      <w:r>
        <w:rPr>
          <w:color w:val="000000"/>
        </w:rPr>
        <w:t xml:space="preserve">distort </w:t>
      </w:r>
      <w:r>
        <w:rPr>
          <w:color w:val="000000"/>
        </w:rPr>
        <w:t xml:space="preserve">the </w:t>
      </w:r>
      <w:r>
        <w:rPr>
          <w:color w:val="000000"/>
        </w:rPr>
        <w:t xml:space="preserve">Na+ </w:t>
      </w:r>
      <w:r>
        <w:rPr>
          <w:color w:val="000000"/>
        </w:rPr>
        <w:t xml:space="preserve">ion </w:t>
      </w:r>
      <w:r>
        <w:rPr>
          <w:color w:val="000000"/>
        </w:rPr>
        <w:t xml:space="preserve">migration </w:t>
      </w:r>
      <w:r>
        <w:rPr>
          <w:color w:val="000000"/>
        </w:rPr>
        <w:t xml:space="preserve">pathways </w:t>
      </w:r>
      <w:r>
        <w:rPr>
          <w:color w:val="000000"/>
        </w:rPr>
        <w:t xml:space="preserve">such </w:t>
      </w:r>
      <w:r>
        <w:rPr>
          <w:color w:val="000000"/>
        </w:rPr>
        <w:t xml:space="preserve">that </w:t>
      </w:r>
      <w:r>
        <w:rPr>
          <w:color w:val="000000"/>
        </w:rPr>
        <w:t xml:space="preserve">these </w:t>
      </w:r>
      <w:r>
        <w:rPr>
          <w:color w:val="000000"/>
        </w:rPr>
        <w:t xml:space="preserve">are </w:t>
      </w:r>
      <w:r>
        <w:rPr>
          <w:color w:val="000000"/>
        </w:rPr>
        <w:t xml:space="preserve">shorter </w:t>
      </w:r>
      <w:r>
        <w:rPr>
          <w:color w:val="000000"/>
        </w:rPr>
        <w:t xml:space="preserve">and </w:t>
      </w:r>
      <w:r>
        <w:rPr>
          <w:color w:val="000000"/>
        </w:rPr>
        <w:t xml:space="preserve">have </w:t>
      </w:r>
      <w:r>
        <w:rPr>
          <w:color w:val="CCCC00"/>
        </w:rPr>
        <w:t xml:space="preserve">wider </w:t>
      </w:r>
      <w:r>
        <w:rPr>
          <w:color w:val="CCCC00"/>
        </w:rPr>
        <w:t xml:space="preserve">diffusion </w:t>
      </w:r>
      <w:r>
        <w:rPr>
          <w:color w:val="CCCC00"/>
        </w:rPr>
        <w:t xml:space="preserve">channels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improve </w:t>
      </w:r>
      <w:r>
        <w:rPr>
          <w:color w:val="000000"/>
        </w:rPr>
        <w:t xml:space="preserve">Na+ </w:t>
      </w:r>
      <w:r>
        <w:rPr>
          <w:color w:val="000000"/>
        </w:rPr>
        <w:t xml:space="preserve">ion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kinetics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all </w:t>
      </w:r>
      <w:r>
        <w:rPr>
          <w:color w:val="000000"/>
        </w:rPr>
        <w:t xml:space="preserve">such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exhibit </w:t>
      </w:r>
      <w:r>
        <w:rPr>
          <w:color w:val="000000"/>
        </w:rPr>
        <w:t xml:space="preserve">regular </w:t>
      </w:r>
      <w:r>
        <w:rPr>
          <w:color w:val="000000"/>
        </w:rPr>
        <w:t xml:space="preserve">cubic </w:t>
      </w:r>
      <w:r>
        <w:rPr>
          <w:color w:val="000000"/>
        </w:rPr>
        <w:t xml:space="preserve">morphologies </w:t>
      </w:r>
      <w:r>
        <w:rPr>
          <w:color w:val="000000"/>
        </w:rPr>
        <w:t xml:space="preserve">as </w:t>
      </w:r>
      <w:r>
        <w:rPr>
          <w:color w:val="000000"/>
        </w:rPr>
        <w:t xml:space="preserve">those </w:t>
      </w:r>
      <w:r>
        <w:rPr>
          <w:color w:val="000000"/>
        </w:rPr>
        <w:t xml:space="preserve">prepared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co-precipitation </w:t>
      </w:r>
      <w:r>
        <w:rPr>
          <w:color w:val="000000"/>
        </w:rPr>
        <w:t xml:space="preserve">or </w:t>
      </w:r>
      <w:r>
        <w:rPr>
          <w:color w:val="000000"/>
        </w:rPr>
        <w:t xml:space="preserve">single-iron </w:t>
      </w:r>
      <w:r>
        <w:rPr>
          <w:color w:val="000000"/>
        </w:rPr>
        <w:t xml:space="preserve">source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which </w:t>
      </w:r>
      <w:r>
        <w:rPr>
          <w:color w:val="000000"/>
        </w:rPr>
        <w:t xml:space="preserve">PBA </w:t>
      </w:r>
      <w:r>
        <w:rPr>
          <w:color w:val="000000"/>
        </w:rPr>
        <w:t xml:space="preserve">is </w:t>
      </w:r>
      <w:r>
        <w:rPr>
          <w:color w:val="000000"/>
        </w:rPr>
        <w:t xml:space="preserve">formed </w:t>
      </w:r>
      <w:r>
        <w:rPr>
          <w:color w:val="000000"/>
        </w:rPr>
        <w:t xml:space="preserve">through </w:t>
      </w:r>
      <w:r>
        <w:rPr>
          <w:color w:val="000000"/>
        </w:rPr>
        <w:t xml:space="preserve">the </w:t>
      </w:r>
      <w:r>
        <w:rPr>
          <w:color w:val="000000"/>
        </w:rPr>
        <w:t xml:space="preserve">nucleation </w:t>
      </w:r>
      <w:r>
        <w:rPr>
          <w:color w:val="000000"/>
        </w:rPr>
        <w:t xml:space="preserve">and </w:t>
      </w:r>
      <w:r>
        <w:rPr>
          <w:color w:val="000000"/>
        </w:rPr>
        <w:t xml:space="preserve">precipitation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dissolved </w:t>
      </w:r>
      <w:r>
        <w:rPr>
          <w:color w:val="000000"/>
        </w:rPr>
        <w:t xml:space="preserve">hexacyanoferrate </w:t>
      </w:r>
      <w:r>
        <w:rPr>
          <w:color w:val="000000"/>
        </w:rPr>
        <w:t xml:space="preserve">anions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solid-solid </w:t>
      </w:r>
      <w:r>
        <w:rPr>
          <w:color w:val="000000"/>
        </w:rPr>
        <w:t xml:space="preserve">conversion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MW-ST </w:t>
      </w:r>
      <w:r>
        <w:rPr>
          <w:color w:val="000000"/>
        </w:rPr>
        <w:t xml:space="preserve">method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cells </w:t>
      </w:r>
      <w:r>
        <w:rPr>
          <w:color w:val="000000"/>
        </w:rPr>
        <w:t xml:space="preserve">, </w:t>
      </w:r>
      <w:r>
        <w:rPr>
          <w:color w:val="000000"/>
        </w:rPr>
        <w:t xml:space="preserve">only </w:t>
      </w:r>
      <w:r>
        <w:rPr>
          <w:color w:val="000000"/>
        </w:rPr>
        <w:t xml:space="preserve">half </w:t>
      </w:r>
      <w:r>
        <w:rPr>
          <w:color w:val="000000"/>
        </w:rPr>
        <w:t xml:space="preserve">of </w:t>
      </w:r>
      <w:r>
        <w:rPr>
          <w:color w:val="000000"/>
        </w:rPr>
        <w:t xml:space="preserve">these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ions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cycled </w:t>
      </w:r>
      <w:r>
        <w:rPr>
          <w:color w:val="000000"/>
        </w:rPr>
        <w:t xml:space="preserve">, </w:t>
      </w:r>
      <w:r>
        <w:rPr>
          <w:color w:val="000000"/>
        </w:rPr>
        <w:t xml:space="preserve">because </w:t>
      </w:r>
      <w:r>
        <w:rPr>
          <w:color w:val="000000"/>
        </w:rPr>
        <w:t xml:space="preserve">further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 </w:t>
      </w:r>
      <w:r>
        <w:rPr>
          <w:color w:val="000000"/>
        </w:rPr>
        <w:t xml:space="preserve">extraction </w:t>
      </w:r>
      <w:r>
        <w:rPr>
          <w:color w:val="000000"/>
        </w:rPr>
        <w:t xml:space="preserve">would </w:t>
      </w:r>
      <w:r>
        <w:rPr>
          <w:color w:val="000000"/>
        </w:rPr>
        <w:t xml:space="preserve">cause </w:t>
      </w:r>
      <w:r>
        <w:rPr>
          <w:color w:val="000000"/>
        </w:rPr>
        <w:t xml:space="preserve">the </w:t>
      </w:r>
      <w:r>
        <w:rPr>
          <w:color w:val="0000FF"/>
        </w:rPr>
        <w:t xml:space="preserve">damaging </w:t>
      </w:r>
      <w:r>
        <w:rPr>
          <w:color w:val="0000FF"/>
        </w:rPr>
        <w:t xml:space="preserve">event </w:t>
      </w:r>
      <w:r>
        <w:rPr>
          <w:color w:val="0000FF"/>
        </w:rPr>
        <w:t xml:space="preserve">of </w:t>
      </w:r>
      <w:r>
        <w:rPr>
          <w:color w:val="0000FF"/>
        </w:rPr>
        <w:t xml:space="preserve">O2 </w:t>
      </w:r>
      <w:r>
        <w:rPr>
          <w:color w:val="0000FF"/>
        </w:rPr>
        <w:t xml:space="preserve">evolution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small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impurity </w:t>
      </w:r>
      <w:r>
        <w:rPr>
          <w:color w:val="000000"/>
        </w:rPr>
        <w:t xml:space="preserve">phase </w:t>
      </w:r>
      <w:r>
        <w:rPr>
          <w:color w:val="000000"/>
        </w:rPr>
        <w:t xml:space="preserve">exists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its </w:t>
      </w:r>
      <w:r>
        <w:rPr>
          <w:color w:val="000000"/>
        </w:rPr>
        <w:t xml:space="preserve">exact </w:t>
      </w:r>
      <w:r>
        <w:rPr>
          <w:color w:val="000000"/>
        </w:rPr>
        <w:t xml:space="preserve">composition </w:t>
      </w:r>
      <w:r>
        <w:rPr>
          <w:color w:val="000000"/>
        </w:rPr>
        <w:t xml:space="preserve">and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identified </w:t>
      </w:r>
      <w:r>
        <w:rPr>
          <w:color w:val="000000"/>
        </w:rPr>
        <w:t xml:space="preserve">and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most </w:t>
      </w:r>
      <w:r>
        <w:rPr>
          <w:color w:val="000000"/>
        </w:rPr>
        <w:t xml:space="preserve">likely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NaxTiO2 </w:t>
      </w:r>
      <w:r>
        <w:rPr>
          <w:color w:val="000000"/>
        </w:rPr>
        <w:t xml:space="preserve">as </w:t>
      </w:r>
      <w:r>
        <w:rPr>
          <w:color w:val="000000"/>
        </w:rPr>
        <w:t xml:space="preserve">proposed </w:t>
      </w:r>
      <w:r>
        <w:rPr>
          <w:color w:val="000000"/>
        </w:rPr>
        <w:t xml:space="preserve">in </w:t>
      </w:r>
      <w:r>
        <w:rPr>
          <w:color w:val="000000"/>
        </w:rPr>
        <w:t xml:space="preserve">previous </w:t>
      </w:r>
      <w:r>
        <w:rPr>
          <w:color w:val="000000"/>
        </w:rPr>
        <w:t xml:space="preserve">research </w:t>
      </w:r>
      <w:r>
        <w:rPr>
          <w:color w:val="000000"/>
        </w:rPr>
        <w:t xml:space="preserve">work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will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to </w:t>
      </w:r>
      <w:r>
        <w:rPr>
          <w:color w:val="000000"/>
        </w:rPr>
        <w:t xml:space="preserve">possess </w:t>
      </w:r>
      <w:r>
        <w:rPr>
          <w:color w:val="000000"/>
        </w:rPr>
        <w:t xml:space="preserve">charge </w:t>
      </w:r>
      <w:r>
        <w:rPr>
          <w:color w:val="000000"/>
        </w:rPr>
        <w:t xml:space="preserve">ordering </w:t>
      </w:r>
      <w:r>
        <w:rPr>
          <w:color w:val="000000"/>
        </w:rPr>
        <w:t xml:space="preserve">as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proposed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early </w:t>
      </w:r>
      <w:r>
        <w:rPr>
          <w:color w:val="000000"/>
        </w:rPr>
        <w:t xml:space="preserve">report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aqueous </w:t>
      </w:r>
      <w:r>
        <w:rPr>
          <w:color w:val="000000"/>
        </w:rPr>
        <w:t xml:space="preserve">sodium-ion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66CC00"/>
        </w:rPr>
        <w:t xml:space="preserve">at </w:t>
      </w:r>
      <w:r>
        <w:rPr>
          <w:color w:val="66CC00"/>
        </w:rPr>
        <w:t xml:space="preserve">low </w:t>
      </w:r>
      <w:r>
        <w:rPr>
          <w:color w:val="66CC00"/>
        </w:rPr>
        <w:t xml:space="preserve">rates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most </w:t>
      </w:r>
      <w:r>
        <w:rPr>
          <w:color w:val="000000"/>
        </w:rPr>
        <w:t xml:space="preserve">of </w:t>
      </w:r>
      <w:r>
        <w:rPr>
          <w:color w:val="000000"/>
        </w:rPr>
        <w:t xml:space="preserve">aqueous </w:t>
      </w:r>
      <w:r>
        <w:rPr>
          <w:color w:val="000000"/>
        </w:rPr>
        <w:t xml:space="preserve">full </w:t>
      </w:r>
      <w:r>
        <w:rPr>
          <w:color w:val="000000"/>
        </w:rPr>
        <w:t xml:space="preserve">cell </w:t>
      </w:r>
      <w:r>
        <w:rPr>
          <w:color w:val="000000"/>
        </w:rPr>
        <w:t xml:space="preserve">systems </w:t>
      </w:r>
      <w:r>
        <w:rPr>
          <w:color w:val="000000"/>
        </w:rPr>
        <w:t xml:space="preserve">is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either </w:t>
      </w:r>
      <w:r>
        <w:rPr>
          <w:color w:val="CCCC00"/>
        </w:rPr>
        <w:t xml:space="preserve">partial </w:t>
      </w:r>
      <w:r>
        <w:rPr>
          <w:color w:val="CCCC00"/>
        </w:rPr>
        <w:t xml:space="preserve">dissolution </w:t>
      </w:r>
      <w:r>
        <w:rPr>
          <w:color w:val="CCCC00"/>
        </w:rPr>
        <w:t xml:space="preserve">of </w:t>
      </w:r>
      <w:r>
        <w:rPr>
          <w:color w:val="CCCC00"/>
        </w:rPr>
        <w:t xml:space="preserve">electrode </w:t>
      </w:r>
      <w:r>
        <w:rPr>
          <w:color w:val="CCCC00"/>
        </w:rPr>
        <w:t xml:space="preserve">materials </w:t>
      </w:r>
      <w:r>
        <w:rPr>
          <w:color w:val="000000"/>
        </w:rPr>
        <w:t xml:space="preserve">, </w:t>
      </w:r>
      <w:r>
        <w:rPr>
          <w:color w:val="000000"/>
        </w:rPr>
        <w:t xml:space="preserve">or </w:t>
      </w:r>
      <w:r>
        <w:rPr>
          <w:color w:val="0000FF"/>
        </w:rPr>
        <w:t xml:space="preserve">oxidation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anode </w:t>
      </w:r>
      <w:r>
        <w:rPr>
          <w:color w:val="0000FF"/>
        </w:rPr>
        <w:t xml:space="preserve">in </w:t>
      </w:r>
      <w:r>
        <w:rPr>
          <w:color w:val="0000FF"/>
        </w:rPr>
        <w:t xml:space="preserve">its </w:t>
      </w:r>
      <w:r>
        <w:rPr>
          <w:color w:val="0000FF"/>
        </w:rPr>
        <w:t xml:space="preserve">sodium-inserted </w:t>
      </w:r>
      <w:r>
        <w:rPr>
          <w:color w:val="0000FF"/>
        </w:rPr>
        <w:t xml:space="preserve">state </w:t>
      </w:r>
      <w:r>
        <w:rPr>
          <w:color w:val="000000"/>
        </w:rPr>
        <w:t xml:space="preserve">by </w:t>
      </w:r>
      <w:r>
        <w:rPr>
          <w:color w:val="000000"/>
        </w:rPr>
        <w:t xml:space="preserve">dissolved </w:t>
      </w:r>
      <w:r>
        <w:rPr>
          <w:color w:val="000000"/>
        </w:rPr>
        <w:t xml:space="preserve">oxygen </w:t>
      </w:r>
      <w:r>
        <w:rPr>
          <w:color w:val="000000"/>
        </w:rPr>
        <w:t xml:space="preserve">or </w:t>
      </w:r>
      <w:r>
        <w:rPr>
          <w:color w:val="000000"/>
        </w:rPr>
        <w:t xml:space="preserve">oxygen </w:t>
      </w:r>
      <w:r>
        <w:rPr>
          <w:color w:val="000000"/>
        </w:rPr>
        <w:t xml:space="preserve">generated </w:t>
      </w:r>
      <w:r>
        <w:rPr>
          <w:color w:val="000000"/>
        </w:rPr>
        <w:t xml:space="preserve">from </w:t>
      </w:r>
      <w:r>
        <w:rPr>
          <w:color w:val="000000"/>
        </w:rPr>
        <w:t xml:space="preserve">overcharged </w:t>
      </w:r>
      <w:r>
        <w:rPr>
          <w:color w:val="000000"/>
        </w:rPr>
        <w:t xml:space="preserve">cathode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Na0.66 </w:t>
      </w:r>
      <w:r>
        <w:rPr>
          <w:color w:val="000000"/>
        </w:rPr>
        <w:t xml:space="preserve">[ </w:t>
      </w:r>
      <w:r>
        <w:rPr>
          <w:color w:val="000000"/>
        </w:rPr>
        <w:t xml:space="preserve">Mn0.66Ti0.34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half-cell </w:t>
      </w:r>
      <w:r>
        <w:rPr>
          <w:color w:val="000000"/>
        </w:rPr>
        <w:t xml:space="preserve">exhibits </w:t>
      </w:r>
      <w:r>
        <w:rPr>
          <w:color w:val="000000"/>
        </w:rPr>
        <w:t xml:space="preserve">a </w:t>
      </w:r>
      <w:r>
        <w:rPr>
          <w:color w:val="0000FF"/>
        </w:rPr>
        <w:t xml:space="preserve">sloping </w:t>
      </w:r>
      <w:r>
        <w:rPr>
          <w:color w:val="0000FF"/>
        </w:rPr>
        <w:t xml:space="preserve">voltage </w:t>
      </w:r>
      <w:r>
        <w:rPr>
          <w:color w:val="0000FF"/>
        </w:rPr>
        <w:t xml:space="preserve">profile </w:t>
      </w:r>
      <w:r>
        <w:rPr>
          <w:color w:val="000000"/>
        </w:rPr>
        <w:t xml:space="preserve">, </w:t>
      </w:r>
      <w:r>
        <w:rPr>
          <w:color w:val="000000"/>
        </w:rPr>
        <w:t xml:space="preserve">unlike </w:t>
      </w:r>
      <w:r>
        <w:rPr>
          <w:color w:val="000000"/>
        </w:rPr>
        <w:t xml:space="preserve">the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where </w:t>
      </w:r>
      <w:r>
        <w:rPr>
          <w:color w:val="000000"/>
        </w:rPr>
        <w:t xml:space="preserve">multiple </w:t>
      </w:r>
      <w:r>
        <w:rPr>
          <w:color w:val="000000"/>
        </w:rPr>
        <w:t xml:space="preserve">plateaus </w:t>
      </w:r>
      <w:r>
        <w:rPr>
          <w:color w:val="000000"/>
        </w:rPr>
        <w:t xml:space="preserve">were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Na </w:t>
      </w:r>
      <w:r>
        <w:rPr>
          <w:color w:val="000000"/>
        </w:rPr>
        <w:t xml:space="preserve">extraction/insertion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series </w:t>
      </w:r>
      <w:r>
        <w:rPr>
          <w:color w:val="000000"/>
        </w:rPr>
        <w:t xml:space="preserve">of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transitions </w:t>
      </w:r>
      <w:r>
        <w:rPr>
          <w:color w:val="000000"/>
        </w:rPr>
        <w:t xml:space="preserve">( </w:t>
      </w:r>
      <w:r>
        <w:rPr>
          <w:color w:val="000000"/>
        </w:rPr>
        <w:t xml:space="preserve">charge </w:t>
      </w:r>
      <w:r>
        <w:rPr>
          <w:color w:val="000000"/>
        </w:rPr>
        <w:t xml:space="preserve">ordering </w:t>
      </w:r>
      <w:r>
        <w:rPr>
          <w:color w:val="000000"/>
        </w:rPr>
        <w:t xml:space="preserve">and/or </w:t>
      </w:r>
      <w:r>
        <w:rPr>
          <w:color w:val="000000"/>
        </w:rPr>
        <w:t xml:space="preserve">Na+/vacancy </w:t>
      </w:r>
      <w:r>
        <w:rPr>
          <w:color w:val="000000"/>
        </w:rPr>
        <w:t xml:space="preserve">ordering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no </w:t>
      </w:r>
      <w:r>
        <w:rPr>
          <w:color w:val="000000"/>
        </w:rPr>
        <w:t xml:space="preserve">evident </w:t>
      </w:r>
      <w:r>
        <w:rPr>
          <w:color w:val="000000"/>
        </w:rPr>
        <w:t xml:space="preserve">appearance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new </w:t>
      </w:r>
      <w:r>
        <w:rPr>
          <w:color w:val="000000"/>
        </w:rPr>
        <w:t xml:space="preserve">phase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upon </w:t>
      </w:r>
      <w:r>
        <w:rPr>
          <w:color w:val="000000"/>
        </w:rPr>
        <w:t xml:space="preserve">Na </w:t>
      </w:r>
      <w:r>
        <w:rPr>
          <w:color w:val="000000"/>
        </w:rPr>
        <w:t xml:space="preserve">extraction/insertion </w:t>
      </w:r>
      <w:r>
        <w:rPr>
          <w:color w:val="000000"/>
        </w:rPr>
        <w:t xml:space="preserve">from/into </w:t>
      </w:r>
      <w:r>
        <w:rPr>
          <w:color w:val="000000"/>
        </w:rPr>
        <w:t xml:space="preserve">Na0.66 </w:t>
      </w:r>
      <w:r>
        <w:rPr>
          <w:color w:val="000000"/>
        </w:rPr>
        <w:t xml:space="preserve">[ </w:t>
      </w:r>
      <w:r>
        <w:rPr>
          <w:color w:val="000000"/>
        </w:rPr>
        <w:t xml:space="preserve">Mn0.66Ti0.34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wide </w:t>
      </w:r>
      <w:r>
        <w:rPr>
          <w:color w:val="000000"/>
        </w:rPr>
        <w:t xml:space="preserve">Na </w:t>
      </w:r>
      <w:r>
        <w:rPr>
          <w:color w:val="000000"/>
        </w:rPr>
        <w:t xml:space="preserve">content </w:t>
      </w:r>
      <w:r>
        <w:rPr>
          <w:color w:val="000000"/>
        </w:rPr>
        <w:t xml:space="preserve">range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XRD </w:t>
      </w:r>
      <w:r>
        <w:rPr>
          <w:color w:val="0000FF"/>
        </w:rPr>
        <w:t xml:space="preserve">pattern </w:t>
      </w:r>
      <w:r>
        <w:rPr>
          <w:color w:val="000000"/>
        </w:rPr>
        <w:t xml:space="preserve">was </w:t>
      </w:r>
      <w:r>
        <w:rPr>
          <w:color w:val="000000"/>
        </w:rPr>
        <w:t xml:space="preserve">evaluated </w:t>
      </w:r>
      <w:r>
        <w:rPr>
          <w:color w:val="000000"/>
        </w:rPr>
        <w:t xml:space="preserve">to </w:t>
      </w:r>
      <w:r>
        <w:rPr>
          <w:color w:val="000000"/>
        </w:rPr>
        <w:t xml:space="preserve">determine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of </w:t>
      </w:r>
      <w:r>
        <w:rPr>
          <w:color w:val="0000FF"/>
        </w:rPr>
        <w:t xml:space="preserve">oxidized </w:t>
      </w:r>
      <w:r>
        <w:rPr>
          <w:color w:val="0000FF"/>
        </w:rPr>
        <w:t xml:space="preserve">KMnHCF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it </w:t>
      </w:r>
      <w:r>
        <w:rPr>
          <w:color w:val="000000"/>
        </w:rPr>
        <w:t xml:space="preserve">showed </w:t>
      </w:r>
      <w:r>
        <w:rPr>
          <w:color w:val="0000FF"/>
        </w:rPr>
        <w:t xml:space="preserve">weak </w:t>
      </w:r>
      <w:r>
        <w:rPr>
          <w:color w:val="0000FF"/>
        </w:rPr>
        <w:t xml:space="preserve">, </w:t>
      </w:r>
      <w:r>
        <w:rPr>
          <w:color w:val="0000FF"/>
        </w:rPr>
        <w:t xml:space="preserve">noisy </w:t>
      </w:r>
      <w:r>
        <w:rPr>
          <w:color w:val="0000FF"/>
        </w:rPr>
        <w:t xml:space="preserve">peaks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thin </w:t>
      </w:r>
      <w:r>
        <w:rPr>
          <w:color w:val="000000"/>
        </w:rPr>
        <w:t xml:space="preserve">film </w:t>
      </w:r>
      <w:r>
        <w:rPr>
          <w:color w:val="000000"/>
        </w:rPr>
        <w:t xml:space="preserve">of </w:t>
      </w:r>
      <w:r>
        <w:rPr>
          <w:color w:val="000000"/>
        </w:rPr>
        <w:t xml:space="preserve">oxidized </w:t>
      </w:r>
      <w:r>
        <w:rPr>
          <w:color w:val="000000"/>
        </w:rPr>
        <w:t xml:space="preserve">KMnHCF </w:t>
      </w:r>
      <w:r>
        <w:rPr>
          <w:color w:val="000000"/>
        </w:rPr>
        <w:t xml:space="preserve">( </w:t>
      </w:r>
      <w:r>
        <w:rPr>
          <w:color w:val="000000"/>
        </w:rPr>
        <w:t xml:space="preserve">Supporting </w:t>
      </w:r>
      <w:r>
        <w:rPr>
          <w:color w:val="000000"/>
        </w:rPr>
        <w:t xml:space="preserve">Information </w:t>
      </w:r>
      <w:r>
        <w:rPr>
          <w:color w:val="000000"/>
        </w:rPr>
        <w:t xml:space="preserve">, </w:t>
      </w:r>
      <w:r>
        <w:rPr>
          <w:color w:val="000000"/>
        </w:rPr>
        <w:t xml:space="preserve">Figure </w:t>
      </w:r>
      <w:r>
        <w:rPr>
          <w:color w:val="000000"/>
        </w:rPr>
        <w:t xml:space="preserve">S6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EDXA </w:t>
      </w:r>
      <w:r>
        <w:rPr>
          <w:color w:val="000000"/>
        </w:rPr>
        <w:t xml:space="preserve">data </w:t>
      </w:r>
      <w:r>
        <w:rPr>
          <w:color w:val="000000"/>
        </w:rPr>
        <w:t xml:space="preserve">indicated </w:t>
      </w:r>
      <w:r>
        <w:rPr>
          <w:color w:val="000000"/>
        </w:rPr>
        <w:t xml:space="preserve">that </w:t>
      </w:r>
      <w:r>
        <w:rPr>
          <w:color w:val="66CC00"/>
        </w:rPr>
        <w:t xml:space="preserve">oxidized </w:t>
      </w:r>
      <w:r>
        <w:rPr>
          <w:color w:val="66CC00"/>
        </w:rPr>
        <w:t xml:space="preserve">compound </w:t>
      </w:r>
      <w:r>
        <w:rPr>
          <w:color w:val="000000"/>
        </w:rPr>
        <w:t xml:space="preserve">might </w:t>
      </w:r>
      <w:r>
        <w:rPr>
          <w:color w:val="000000"/>
        </w:rPr>
        <w:t xml:space="preserve">consist </w:t>
      </w:r>
      <w:r>
        <w:rPr>
          <w:color w:val="000000"/>
        </w:rPr>
        <w:t xml:space="preserve">of </w:t>
      </w:r>
      <w:r>
        <w:rPr>
          <w:color w:val="000000"/>
        </w:rPr>
        <w:t xml:space="preserve">amorphous </w:t>
      </w:r>
      <w:r>
        <w:rPr>
          <w:color w:val="000000"/>
        </w:rPr>
        <w:t xml:space="preserve">oxides </w:t>
      </w:r>
      <w:r>
        <w:rPr>
          <w:color w:val="000000"/>
        </w:rPr>
        <w:t xml:space="preserve">or </w:t>
      </w:r>
      <w:r>
        <w:rPr>
          <w:color w:val="000000"/>
        </w:rPr>
        <w:t xml:space="preserve">hydroxides </w:t>
      </w:r>
      <w:r>
        <w:rPr>
          <w:color w:val="000000"/>
        </w:rPr>
        <w:t xml:space="preserve">of </w:t>
      </w:r>
      <w:r>
        <w:rPr>
          <w:color w:val="000000"/>
        </w:rPr>
        <w:t xml:space="preserve">manganese </w:t>
      </w:r>
      <w:r>
        <w:rPr>
          <w:color w:val="000000"/>
        </w:rPr>
        <w:t xml:space="preserve">( </w:t>
      </w:r>
      <w:r>
        <w:rPr>
          <w:color w:val="000000"/>
        </w:rPr>
        <w:t xml:space="preserve">i.e. </w:t>
      </w:r>
      <w:r>
        <w:rPr>
          <w:color w:val="000000"/>
        </w:rPr>
        <w:t xml:space="preserve">, </w:t>
      </w:r>
      <w:r>
        <w:rPr>
          <w:color w:val="000000"/>
        </w:rPr>
        <w:t xml:space="preserve">MnOx </w:t>
      </w:r>
      <w:r>
        <w:rPr>
          <w:color w:val="000000"/>
        </w:rPr>
        <w:t xml:space="preserve">or </w:t>
      </w:r>
      <w:r>
        <w:rPr>
          <w:color w:val="000000"/>
        </w:rPr>
        <w:t xml:space="preserve">MnOxH </w:t>
      </w:r>
      <w:r>
        <w:rPr>
          <w:color w:val="000000"/>
        </w:rPr>
        <w:t xml:space="preserve">) </w:t>
      </w:r>
      <w:r>
        <w:rPr>
          <w:color w:val="000000"/>
        </w:rPr>
        <w:t xml:space="preserve">with </w:t>
      </w:r>
      <w:r>
        <w:rPr>
          <w:color w:val="000000"/>
        </w:rPr>
        <w:t xml:space="preserve">entrapped </w:t>
      </w:r>
      <w:r>
        <w:rPr>
          <w:color w:val="000000"/>
        </w:rPr>
        <w:t xml:space="preserve">Na </w:t>
      </w:r>
      <w:r>
        <w:rPr>
          <w:color w:val="000000"/>
        </w:rPr>
        <w:t xml:space="preserve">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small </w:t>
      </w:r>
      <w:r>
        <w:rPr>
          <w:color w:val="66CC00"/>
        </w:rPr>
        <w:t xml:space="preserve">polarization </w:t>
      </w:r>
      <w:r>
        <w:rPr>
          <w:color w:val="000000"/>
        </w:rPr>
        <w:t xml:space="preserve">of </w:t>
      </w:r>
      <w:r>
        <w:rPr>
          <w:color w:val="000000"/>
        </w:rPr>
        <w:t xml:space="preserve">about </w:t>
      </w:r>
      <w:r>
        <w:rPr>
          <w:color w:val="000000"/>
        </w:rPr>
        <w:t xml:space="preserve">100 </w:t>
      </w:r>
      <w:r>
        <w:rPr>
          <w:color w:val="000000"/>
        </w:rPr>
        <w:t xml:space="preserve">mV </w:t>
      </w:r>
      <w:r>
        <w:rPr>
          <w:color w:val="000000"/>
        </w:rPr>
        <w:t xml:space="preserve">that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while </w:t>
      </w:r>
      <w:r>
        <w:rPr>
          <w:color w:val="000000"/>
        </w:rPr>
        <w:t xml:space="preserve">discharging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3 </w:t>
      </w:r>
      <w:r>
        <w:rPr>
          <w:color w:val="000000"/>
        </w:rPr>
        <w:t xml:space="preserve">b </w:t>
      </w:r>
      <w:r>
        <w:rPr>
          <w:color w:val="000000"/>
        </w:rPr>
        <w:t xml:space="preserve">) </w:t>
      </w:r>
      <w:r>
        <w:rPr>
          <w:color w:val="000000"/>
        </w:rPr>
        <w:t xml:space="preserve">is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small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changes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Because </w:t>
      </w:r>
      <w:r>
        <w:rPr>
          <w:color w:val="CCCC00"/>
        </w:rPr>
        <w:t xml:space="preserve">higher </w:t>
      </w:r>
      <w:r>
        <w:rPr>
          <w:color w:val="CCCC00"/>
        </w:rPr>
        <w:t xml:space="preserve">Na </w:t>
      </w:r>
      <w:r>
        <w:rPr>
          <w:color w:val="CCCC00"/>
        </w:rPr>
        <w:t xml:space="preserve">content </w:t>
      </w:r>
      <w:r>
        <w:rPr>
          <w:color w:val="CCCC00"/>
        </w:rPr>
        <w:t xml:space="preserve">in </w:t>
      </w:r>
      <w:r>
        <w:rPr>
          <w:color w:val="CCCC00"/>
        </w:rPr>
        <w:t xml:space="preserve">NaxMnO2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FF"/>
        </w:rPr>
        <w:t xml:space="preserve">unrecoverable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collapse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retention </w:t>
      </w:r>
      <w:r>
        <w:rPr>
          <w:color w:val="000000"/>
        </w:rPr>
        <w:t xml:space="preserve">of </w:t>
      </w:r>
      <w:r>
        <w:rPr>
          <w:color w:val="000000"/>
        </w:rPr>
        <w:t xml:space="preserve">capacitance </w:t>
      </w:r>
      <w:r>
        <w:rPr>
          <w:color w:val="000000"/>
        </w:rPr>
        <w:t xml:space="preserve">is </w:t>
      </w:r>
      <w:r>
        <w:rPr>
          <w:color w:val="000000"/>
        </w:rPr>
        <w:t xml:space="preserve">lower </w:t>
      </w:r>
      <w:r>
        <w:rPr>
          <w:color w:val="000000"/>
        </w:rPr>
        <w:t xml:space="preserve">for </w:t>
      </w:r>
      <w:r>
        <w:rPr>
          <w:color w:val="000000"/>
        </w:rPr>
        <w:t xml:space="preserve">x </w:t>
      </w:r>
      <w:r>
        <w:rPr>
          <w:color w:val="000000"/>
        </w:rPr>
        <w:t xml:space="preserve">&gt; </w:t>
      </w:r>
      <w:r>
        <w:rPr>
          <w:color w:val="000000"/>
        </w:rPr>
        <w:t xml:space="preserve">0.4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FF3333"/>
        </w:rPr>
        <w:t xml:space="preserve">prolonged </w:t>
      </w:r>
      <w:r>
        <w:rPr>
          <w:color w:val="FF3333"/>
        </w:rPr>
        <w:t xml:space="preserve">operation </w:t>
      </w:r>
      <w:r>
        <w:rPr>
          <w:color w:val="FF3333"/>
        </w:rPr>
        <w:t xml:space="preserve">individual </w:t>
      </w:r>
      <w:r>
        <w:rPr>
          <w:color w:val="FF3333"/>
        </w:rPr>
        <w:t xml:space="preserve">graphene </w:t>
      </w:r>
      <w:r>
        <w:rPr>
          <w:color w:val="FF3333"/>
        </w:rPr>
        <w:t xml:space="preserve">sheets </w:t>
      </w:r>
      <w:r>
        <w:rPr>
          <w:color w:val="000000"/>
        </w:rPr>
        <w:t xml:space="preserve">are </w:t>
      </w:r>
      <w:r>
        <w:rPr>
          <w:color w:val="000000"/>
        </w:rPr>
        <w:t xml:space="preserve">prone </w:t>
      </w:r>
      <w:r>
        <w:rPr>
          <w:color w:val="000000"/>
        </w:rPr>
        <w:t xml:space="preserve">to </w:t>
      </w:r>
      <w:r>
        <w:rPr>
          <w:color w:val="000000"/>
        </w:rPr>
        <w:t xml:space="preserve">aggregation </w:t>
      </w:r>
      <w:r>
        <w:rPr>
          <w:color w:val="000000"/>
        </w:rPr>
        <w:t xml:space="preserve">and </w:t>
      </w:r>
      <w:r>
        <w:rPr>
          <w:color w:val="000000"/>
        </w:rPr>
        <w:t xml:space="preserve">restacking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hence </w:t>
      </w:r>
      <w:r>
        <w:rPr>
          <w:color w:val="66CC00"/>
        </w:rPr>
        <w:t xml:space="preserve">lose </w:t>
      </w:r>
      <w:r>
        <w:rPr>
          <w:color w:val="66CC00"/>
        </w:rPr>
        <w:t xml:space="preserve">their </w:t>
      </w:r>
      <w:r>
        <w:rPr>
          <w:color w:val="66CC00"/>
        </w:rPr>
        <w:t xml:space="preserve">properties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Hence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66CC00"/>
        </w:rPr>
        <w:t xml:space="preserve">stopped </w:t>
      </w:r>
      <w:r>
        <w:rPr>
          <w:color w:val="66CC00"/>
        </w:rPr>
        <w:t xml:space="preserve">the </w:t>
      </w:r>
      <w:r>
        <w:rPr>
          <w:color w:val="66CC00"/>
        </w:rPr>
        <w:t xml:space="preserve">charging </w:t>
      </w:r>
      <w:r>
        <w:rPr>
          <w:color w:val="66CC00"/>
        </w:rPr>
        <w:t xml:space="preserve">potential </w:t>
      </w:r>
      <w:r>
        <w:rPr>
          <w:color w:val="66CC00"/>
        </w:rPr>
        <w:t xml:space="preserve">at </w:t>
      </w:r>
      <w:r>
        <w:rPr>
          <w:color w:val="66CC00"/>
        </w:rPr>
        <w:t xml:space="preserve">-1.4 </w:t>
      </w:r>
      <w:r>
        <w:rPr>
          <w:color w:val="66CC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polarization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Most </w:t>
      </w:r>
      <w:r>
        <w:rPr>
          <w:color w:val="000000"/>
        </w:rPr>
        <w:t xml:space="preserve">aqueous </w:t>
      </w:r>
      <w:r>
        <w:rPr>
          <w:color w:val="000000"/>
        </w:rPr>
        <w:t xml:space="preserve">SCs </w:t>
      </w:r>
      <w:r>
        <w:rPr>
          <w:color w:val="000000"/>
        </w:rPr>
        <w:t xml:space="preserve">operate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range </w:t>
      </w:r>
      <w:r>
        <w:rPr>
          <w:color w:val="000000"/>
        </w:rPr>
        <w:t xml:space="preserve">below </w:t>
      </w:r>
      <w:r>
        <w:rPr>
          <w:color w:val="000000"/>
        </w:rPr>
        <w:t xml:space="preserve">2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water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most </w:t>
      </w:r>
      <w:r>
        <w:rPr>
          <w:color w:val="000000"/>
        </w:rPr>
        <w:t xml:space="preserve">severe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alkaline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restrict </w:t>
      </w:r>
      <w:r>
        <w:rPr>
          <w:color w:val="000000"/>
        </w:rPr>
        <w:t xml:space="preserve">the </w:t>
      </w:r>
      <w:r>
        <w:rPr>
          <w:color w:val="000000"/>
        </w:rPr>
        <w:t xml:space="preserve">anodic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to </w:t>
      </w:r>
      <w:r>
        <w:rPr>
          <w:color w:val="000000"/>
        </w:rPr>
        <w:t xml:space="preserve">0.8-1.0 </w:t>
      </w:r>
      <w:r>
        <w:rPr>
          <w:color w:val="000000"/>
        </w:rPr>
        <w:t xml:space="preserve">V </w:t>
      </w:r>
      <w:r>
        <w:rPr>
          <w:color w:val="000000"/>
        </w:rPr>
        <w:t xml:space="preserve">for </w:t>
      </w:r>
      <w:r>
        <w:rPr>
          <w:color w:val="000000"/>
        </w:rPr>
        <w:t xml:space="preserve">most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metal </w:t>
      </w:r>
      <w:r>
        <w:rPr>
          <w:color w:val="000000"/>
        </w:rPr>
        <w:t xml:space="preserve">oxides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66CC00"/>
        </w:rPr>
        <w:t xml:space="preserve">high </w:t>
      </w:r>
      <w:r>
        <w:rPr>
          <w:color w:val="66CC00"/>
        </w:rPr>
        <w:t xml:space="preserve">overpotential </w:t>
      </w:r>
      <w:r>
        <w:rPr>
          <w:color w:val="000000"/>
        </w:rPr>
        <w:t xml:space="preserve">is </w:t>
      </w:r>
      <w:r>
        <w:rPr>
          <w:color w:val="000000"/>
        </w:rPr>
        <w:t xml:space="preserve">experienced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strong </w:t>
      </w:r>
      <w:r>
        <w:rPr>
          <w:color w:val="000000"/>
        </w:rPr>
        <w:t xml:space="preserve">Na </w:t>
      </w:r>
      <w:r>
        <w:rPr>
          <w:color w:val="000000"/>
        </w:rPr>
        <w:t xml:space="preserve">ion </w:t>
      </w:r>
      <w:r>
        <w:rPr>
          <w:color w:val="000000"/>
        </w:rPr>
        <w:t xml:space="preserve">( </w:t>
      </w:r>
      <w:r>
        <w:rPr>
          <w:color w:val="000000"/>
        </w:rPr>
        <w:t xml:space="preserve">de </w:t>
      </w:r>
      <w:r>
        <w:rPr>
          <w:color w:val="000000"/>
        </w:rPr>
        <w:t xml:space="preserve">) </w:t>
      </w:r>
      <w:r>
        <w:rPr>
          <w:color w:val="000000"/>
        </w:rPr>
        <w:t xml:space="preserve">intercalation </w:t>
      </w:r>
      <w:r>
        <w:rPr>
          <w:color w:val="000000"/>
        </w:rPr>
        <w:t xml:space="preserve">into </w:t>
      </w:r>
      <w:r>
        <w:rPr>
          <w:color w:val="000000"/>
        </w:rPr>
        <w:t xml:space="preserve">rGO </w:t>
      </w:r>
      <w:r>
        <w:rPr>
          <w:color w:val="000000"/>
        </w:rPr>
        <w:t xml:space="preserve">and </w:t>
      </w:r>
      <w:r>
        <w:rPr>
          <w:color w:val="000000"/>
        </w:rPr>
        <w:t xml:space="preserve">Na0.21MnO2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6CC00"/>
        </w:rPr>
        <w:t xml:space="preserve">moderate </w:t>
      </w:r>
      <w:r>
        <w:rPr>
          <w:color w:val="66CC00"/>
        </w:rPr>
        <w:t xml:space="preserve">IR </w:t>
      </w:r>
      <w:r>
        <w:rPr>
          <w:color w:val="66CC00"/>
        </w:rPr>
        <w:t xml:space="preserve">drop </w:t>
      </w:r>
      <w:r>
        <w:rPr>
          <w:color w:val="000000"/>
        </w:rPr>
        <w:t xml:space="preserve">of </w:t>
      </w:r>
      <w:r>
        <w:rPr>
          <w:color w:val="000000"/>
        </w:rPr>
        <w:t xml:space="preserve">about </w:t>
      </w:r>
      <w:r>
        <w:rPr>
          <w:color w:val="000000"/>
        </w:rPr>
        <w:t xml:space="preserve">600 </w:t>
      </w:r>
      <w:r>
        <w:rPr>
          <w:color w:val="000000"/>
        </w:rPr>
        <w:t xml:space="preserve">mV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1 </w:t>
      </w:r>
      <w:r>
        <w:rPr>
          <w:color w:val="000000"/>
        </w:rPr>
        <w:t xml:space="preserve">)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internal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, </w:t>
      </w:r>
      <w:r>
        <w:rPr>
          <w:color w:val="000000"/>
        </w:rPr>
        <w:t xml:space="preserve">2 </w:t>
      </w:r>
      <w:r>
        <w:rPr>
          <w:color w:val="000000"/>
        </w:rPr>
        <w:t xml:space="preserve">) </w:t>
      </w:r>
      <w:r>
        <w:rPr>
          <w:color w:val="FF007F"/>
        </w:rPr>
        <w:t xml:space="preserve">insufficient </w:t>
      </w:r>
      <w:r>
        <w:rPr>
          <w:color w:val="FF007F"/>
        </w:rPr>
        <w:t xml:space="preserve">thin-film </w:t>
      </w:r>
      <w:r>
        <w:rPr>
          <w:color w:val="FF007F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3 </w:t>
      </w:r>
      <w:r>
        <w:rPr>
          <w:color w:val="000000"/>
        </w:rPr>
        <w:t xml:space="preserve">) </w:t>
      </w:r>
      <w:r>
        <w:rPr>
          <w:color w:val="CCCC00"/>
        </w:rPr>
        <w:t xml:space="preserve">weak </w:t>
      </w:r>
      <w:r>
        <w:rPr>
          <w:color w:val="CCCC00"/>
        </w:rPr>
        <w:t xml:space="preserve">electrode/electrolyte </w:t>
      </w:r>
      <w:r>
        <w:rPr>
          <w:color w:val="CCCC00"/>
        </w:rPr>
        <w:t xml:space="preserve">interface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hand </w:t>
      </w:r>
      <w:r>
        <w:rPr>
          <w:color w:val="000000"/>
        </w:rPr>
        <w:t xml:space="preserve">, </w:t>
      </w:r>
      <w:r>
        <w:rPr>
          <w:color w:val="000000"/>
        </w:rPr>
        <w:t xml:space="preserve">most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carbonaceous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showed </w:t>
      </w:r>
      <w:r>
        <w:rPr>
          <w:color w:val="000000"/>
        </w:rPr>
        <w:t xml:space="preserve">superior </w:t>
      </w:r>
      <w:r>
        <w:rPr>
          <w:color w:val="000000"/>
        </w:rPr>
        <w:t xml:space="preserve">specific </w:t>
      </w:r>
      <w:r>
        <w:rPr>
          <w:color w:val="000000"/>
        </w:rPr>
        <w:t xml:space="preserve">capacitance </w:t>
      </w:r>
      <w:r>
        <w:rPr>
          <w:color w:val="000000"/>
        </w:rPr>
        <w:t xml:space="preserve">in </w:t>
      </w:r>
      <w:r>
        <w:rPr>
          <w:color w:val="000000"/>
        </w:rPr>
        <w:t xml:space="preserve">strongly </w:t>
      </w:r>
      <w:r>
        <w:rPr>
          <w:color w:val="000000"/>
        </w:rPr>
        <w:t xml:space="preserve">alkaline </w:t>
      </w:r>
      <w:r>
        <w:rPr>
          <w:color w:val="000000"/>
        </w:rPr>
        <w:t xml:space="preserve">medium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the </w:t>
      </w:r>
      <w:r>
        <w:rPr>
          <w:color w:val="66CC00"/>
        </w:rPr>
        <w:t xml:space="preserve">operating </w:t>
      </w:r>
      <w:r>
        <w:rPr>
          <w:color w:val="66CC00"/>
        </w:rPr>
        <w:t xml:space="preserve">voltage </w:t>
      </w:r>
      <w:r>
        <w:rPr>
          <w:color w:val="66CC00"/>
        </w:rPr>
        <w:t xml:space="preserve">was </w:t>
      </w:r>
      <w:r>
        <w:rPr>
          <w:color w:val="66CC00"/>
        </w:rPr>
        <w:t xml:space="preserve">limited </w:t>
      </w:r>
      <w:r>
        <w:rPr>
          <w:color w:val="66CC00"/>
        </w:rPr>
        <w:t xml:space="preserve">to </w:t>
      </w:r>
      <w:r>
        <w:rPr>
          <w:color w:val="66CC00"/>
        </w:rPr>
        <w:t xml:space="preserve">1 </w:t>
      </w:r>
      <w:r>
        <w:rPr>
          <w:color w:val="66CC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Some </w:t>
      </w:r>
      <w:r>
        <w:rPr>
          <w:color w:val="000000"/>
        </w:rPr>
        <w:t xml:space="preserve">carbon-supported </w:t>
      </w:r>
      <w:r>
        <w:rPr>
          <w:color w:val="000000"/>
        </w:rPr>
        <w:t xml:space="preserve">metal </w:t>
      </w:r>
      <w:r>
        <w:rPr>
          <w:color w:val="000000"/>
        </w:rPr>
        <w:t xml:space="preserve">oxides </w:t>
      </w:r>
      <w:r>
        <w:rPr>
          <w:color w:val="000000"/>
        </w:rPr>
        <w:t xml:space="preserve">also </w:t>
      </w:r>
      <w:r>
        <w:rPr>
          <w:color w:val="000000"/>
        </w:rPr>
        <w:t xml:space="preserve">showed </w:t>
      </w:r>
      <w:r>
        <w:rPr>
          <w:color w:val="66CC00"/>
        </w:rPr>
        <w:t xml:space="preserve">high </w:t>
      </w:r>
      <w:r>
        <w:rPr>
          <w:color w:val="66CC00"/>
        </w:rPr>
        <w:t xml:space="preserve">capacitance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exhibited </w:t>
      </w:r>
      <w:r>
        <w:rPr>
          <w:color w:val="66CC00"/>
        </w:rPr>
        <w:t xml:space="preserve">very </w:t>
      </w:r>
      <w:r>
        <w:rPr>
          <w:color w:val="66CC00"/>
        </w:rPr>
        <w:t xml:space="preserve">narrow </w:t>
      </w:r>
      <w:r>
        <w:rPr>
          <w:color w:val="66CC00"/>
        </w:rPr>
        <w:t xml:space="preserve">potential </w:t>
      </w:r>
      <w:r>
        <w:rPr>
          <w:color w:val="66CC00"/>
        </w:rPr>
        <w:t xml:space="preserve">windows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Na </w:t>
      </w:r>
      <w:r>
        <w:rPr>
          <w:color w:val="CCCC00"/>
        </w:rPr>
        <w:t xml:space="preserve">ion </w:t>
      </w:r>
      <w:r>
        <w:rPr>
          <w:color w:val="CCCC00"/>
        </w:rPr>
        <w:t xml:space="preserve">can </w:t>
      </w:r>
      <w:r>
        <w:rPr>
          <w:color w:val="CCCC00"/>
        </w:rPr>
        <w:t xml:space="preserve">not </w:t>
      </w:r>
      <w:r>
        <w:rPr>
          <w:color w:val="CCCC00"/>
        </w:rPr>
        <w:t xml:space="preserve">be </w:t>
      </w:r>
      <w:r>
        <w:rPr>
          <w:color w:val="CCCC00"/>
        </w:rPr>
        <w:t xml:space="preserve">reinserted </w:t>
      </w:r>
      <w:r>
        <w:rPr>
          <w:color w:val="CCCC00"/>
        </w:rPr>
        <w:t xml:space="preserve">after </w:t>
      </w:r>
      <w:r>
        <w:rPr>
          <w:color w:val="CCCC00"/>
        </w:rPr>
        <w:t xml:space="preserve">long-range </w:t>
      </w:r>
      <w:r>
        <w:rPr>
          <w:color w:val="CCCC00"/>
        </w:rPr>
        <w:t xml:space="preserve">structural </w:t>
      </w:r>
      <w:r>
        <w:rPr>
          <w:color w:val="CCCC00"/>
        </w:rPr>
        <w:t xml:space="preserve">collapse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hence </w:t>
      </w:r>
      <w:r>
        <w:rPr>
          <w:color w:val="000000"/>
        </w:rPr>
        <w:t xml:space="preserve">the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Na0.21MnO2 </w:t>
      </w:r>
      <w:r>
        <w:rPr>
          <w:color w:val="000000"/>
        </w:rPr>
        <w:t xml:space="preserve">was </w:t>
      </w:r>
      <w:r>
        <w:rPr>
          <w:color w:val="000000"/>
        </w:rPr>
        <w:t xml:space="preserve">no </w:t>
      </w:r>
      <w:r>
        <w:rPr>
          <w:color w:val="000000"/>
        </w:rPr>
        <w:t xml:space="preserve">longer </w:t>
      </w:r>
      <w:r>
        <w:rPr>
          <w:color w:val="000000"/>
        </w:rPr>
        <w:t xml:space="preserve">sustained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66CC00"/>
        </w:rPr>
        <w:t xml:space="preserve">lower </w:t>
      </w:r>
      <w:r>
        <w:rPr>
          <w:color w:val="66CC00"/>
        </w:rPr>
        <w:t xml:space="preserve">capacitance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resulted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Na0.44MnO2 </w:t>
      </w:r>
      <w:r>
        <w:rPr>
          <w:color w:val="66CC00"/>
        </w:rPr>
        <w:t xml:space="preserve">decreased </w:t>
      </w:r>
      <w:r>
        <w:rPr>
          <w:color w:val="66CC00"/>
        </w:rPr>
        <w:t xml:space="preserve">on </w:t>
      </w:r>
      <w:r>
        <w:rPr>
          <w:color w:val="66CC00"/>
        </w:rPr>
        <w:t xml:space="preserve">increasing </w:t>
      </w:r>
      <w:r>
        <w:rPr>
          <w:color w:val="66CC00"/>
        </w:rPr>
        <w:t xml:space="preserve">the </w:t>
      </w:r>
      <w:r>
        <w:rPr>
          <w:color w:val="66CC00"/>
        </w:rPr>
        <w:t xml:space="preserve">charge/discharge </w:t>
      </w:r>
      <w:r>
        <w:rPr>
          <w:color w:val="66CC00"/>
        </w:rPr>
        <w:t xml:space="preserve">rate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fact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polarization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proportionally </w:t>
      </w:r>
      <w:r>
        <w:rPr>
          <w:color w:val="000000"/>
        </w:rPr>
        <w:t xml:space="preserve">with </w:t>
      </w:r>
      <w:r>
        <w:rPr>
          <w:color w:val="000000"/>
        </w:rPr>
        <w:t xml:space="preserve">an </w:t>
      </w:r>
      <w:r>
        <w:rPr>
          <w:color w:val="66CC00"/>
        </w:rPr>
        <w:t xml:space="preserve">increasing </w:t>
      </w:r>
      <w:r>
        <w:rPr>
          <w:color w:val="66CC00"/>
        </w:rPr>
        <w:t xml:space="preserve">in </w:t>
      </w:r>
      <w:r>
        <w:rPr>
          <w:color w:val="66CC00"/>
        </w:rPr>
        <w:t xml:space="preserve">applied </w:t>
      </w:r>
      <w:r>
        <w:rPr>
          <w:color w:val="66CC00"/>
        </w:rPr>
        <w:t xml:space="preserve">current </w:t>
      </w:r>
      <w:r>
        <w:rPr>
          <w:color w:val="000000"/>
        </w:rPr>
        <w:t xml:space="preserve">and </w:t>
      </w:r>
      <w:r>
        <w:rPr>
          <w:color w:val="000000"/>
        </w:rPr>
        <w:t xml:space="preserve">insufficient </w:t>
      </w:r>
      <w:r>
        <w:rPr>
          <w:color w:val="000000"/>
        </w:rPr>
        <w:t xml:space="preserve">time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ions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intercalated </w:t>
      </w:r>
      <w:r>
        <w:rPr>
          <w:color w:val="000000"/>
        </w:rPr>
        <w:t xml:space="preserve">completely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hand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is </w:t>
      </w:r>
      <w:r>
        <w:rPr>
          <w:color w:val="000000"/>
        </w:rPr>
        <w:t xml:space="preserve">better </w:t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C </w:t>
      </w:r>
      <w:r>
        <w:rPr>
          <w:color w:val="000000"/>
        </w:rPr>
        <w:t xml:space="preserve">rates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usual </w:t>
      </w:r>
      <w:r>
        <w:rPr>
          <w:color w:val="000000"/>
        </w:rPr>
        <w:t xml:space="preserve">for </w:t>
      </w:r>
      <w:r>
        <w:rPr>
          <w:color w:val="000000"/>
        </w:rPr>
        <w:t xml:space="preserve">aqueous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reasons </w:t>
      </w:r>
      <w:r>
        <w:rPr>
          <w:color w:val="000000"/>
        </w:rPr>
        <w:t xml:space="preserve">is </w:t>
      </w:r>
      <w:r>
        <w:rPr>
          <w:color w:val="000000"/>
        </w:rPr>
        <w:t xml:space="preserve">that </w:t>
      </w:r>
      <w:r>
        <w:rPr>
          <w:color w:val="000000"/>
        </w:rPr>
        <w:t xml:space="preserve">at </w:t>
      </w:r>
      <w:r>
        <w:rPr>
          <w:color w:val="66CC00"/>
        </w:rPr>
        <w:t xml:space="preserve">lower </w:t>
      </w:r>
      <w:r>
        <w:rPr>
          <w:color w:val="66CC00"/>
        </w:rPr>
        <w:t xml:space="preserve">charge/discharge </w:t>
      </w:r>
      <w:r>
        <w:rPr>
          <w:color w:val="66CC00"/>
        </w:rPr>
        <w:t xml:space="preserve">rates </w:t>
      </w:r>
      <w:r>
        <w:rPr>
          <w:color w:val="000000"/>
        </w:rPr>
        <w:t xml:space="preserve">, </w:t>
      </w:r>
      <w:r>
        <w:rPr>
          <w:color w:val="000000"/>
        </w:rPr>
        <w:t xml:space="preserve">enough </w:t>
      </w:r>
      <w:r>
        <w:rPr>
          <w:color w:val="000000"/>
        </w:rPr>
        <w:t xml:space="preserve">time </w:t>
      </w:r>
      <w:r>
        <w:rPr>
          <w:color w:val="000000"/>
        </w:rPr>
        <w:t xml:space="preserve">is </w:t>
      </w:r>
      <w:r>
        <w:rPr>
          <w:color w:val="000000"/>
        </w:rPr>
        <w:t xml:space="preserve">available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generation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H+ </w:t>
      </w:r>
      <w:r>
        <w:rPr>
          <w:color w:val="000000"/>
        </w:rPr>
        <w:t xml:space="preserve">( </w:t>
      </w:r>
      <w:r>
        <w:rPr>
          <w:color w:val="000000"/>
        </w:rPr>
        <w:t xml:space="preserve">aq </w:t>
      </w:r>
      <w:r>
        <w:rPr>
          <w:color w:val="000000"/>
        </w:rPr>
        <w:t xml:space="preserve">. </w:t>
      </w:r>
      <w:r>
        <w:rPr>
          <w:color w:val="000000"/>
        </w:rPr>
        <w:t xml:space="preserve">)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FF3333"/>
        </w:rPr>
        <w:t xml:space="preserve">hydrolysis </w:t>
      </w:r>
      <w:r>
        <w:rPr>
          <w:color w:val="FF3333"/>
        </w:rPr>
        <w:t xml:space="preserve">of </w:t>
      </w:r>
      <w:r>
        <w:rPr>
          <w:color w:val="FF3333"/>
        </w:rPr>
        <w:t xml:space="preserve">the </w:t>
      </w:r>
      <w:r>
        <w:rPr>
          <w:color w:val="FF3333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might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impose </w:t>
      </w:r>
      <w:r>
        <w:rPr>
          <w:color w:val="000000"/>
        </w:rPr>
        <w:t xml:space="preserve">i </w:t>
      </w:r>
      <w:r>
        <w:rPr>
          <w:color w:val="000000"/>
        </w:rPr>
        <w:t xml:space="preserve">) </w:t>
      </w:r>
      <w:r>
        <w:rPr>
          <w:color w:val="000000"/>
        </w:rPr>
        <w:t xml:space="preserve">H+ </w:t>
      </w:r>
      <w:r>
        <w:rPr>
          <w:color w:val="000000"/>
        </w:rPr>
        <w:t xml:space="preserve">( </w:t>
      </w:r>
      <w:r>
        <w:rPr>
          <w:color w:val="000000"/>
        </w:rPr>
        <w:t xml:space="preserve">aq </w:t>
      </w:r>
      <w:r>
        <w:rPr>
          <w:color w:val="000000"/>
        </w:rPr>
        <w:t xml:space="preserve">. </w:t>
      </w:r>
      <w:r>
        <w:rPr>
          <w:color w:val="000000"/>
        </w:rPr>
        <w:t xml:space="preserve">) </w:t>
      </w:r>
      <w:r>
        <w:rPr>
          <w:color w:val="000000"/>
        </w:rPr>
        <w:t xml:space="preserve">uptake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in </w:t>
      </w:r>
      <w:r>
        <w:rPr>
          <w:color w:val="000000"/>
        </w:rPr>
        <w:t xml:space="preserve">competition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Na+ </w:t>
      </w:r>
      <w:r>
        <w:rPr>
          <w:color w:val="000000"/>
        </w:rPr>
        <w:t xml:space="preserve">( </w:t>
      </w:r>
      <w:r>
        <w:rPr>
          <w:color w:val="000000"/>
        </w:rPr>
        <w:t xml:space="preserve">aq </w:t>
      </w:r>
      <w:r>
        <w:rPr>
          <w:color w:val="000000"/>
        </w:rPr>
        <w:t xml:space="preserve">. </w:t>
      </w:r>
      <w:r>
        <w:rPr>
          <w:color w:val="000000"/>
        </w:rPr>
        <w:t xml:space="preserve">) </w:t>
      </w:r>
      <w:r>
        <w:rPr>
          <w:color w:val="000000"/>
        </w:rPr>
        <w:t xml:space="preserve">; </w:t>
      </w:r>
      <w:r>
        <w:rPr>
          <w:color w:val="000000"/>
        </w:rPr>
        <w:t xml:space="preserve">and </w:t>
      </w:r>
      <w:r>
        <w:rPr>
          <w:color w:val="000000"/>
        </w:rPr>
        <w:t xml:space="preserve">ii </w:t>
      </w:r>
      <w:r>
        <w:rPr>
          <w:color w:val="000000"/>
        </w:rPr>
        <w:t xml:space="preserve">) </w:t>
      </w:r>
      <w:r>
        <w:rPr>
          <w:color w:val="000000"/>
        </w:rPr>
        <w:t xml:space="preserve">shifts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pH </w:t>
      </w:r>
      <w:r>
        <w:rPr>
          <w:color w:val="000000"/>
        </w:rPr>
        <w:t xml:space="preserve">value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aqueous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towards </w:t>
      </w:r>
      <w:r>
        <w:rPr>
          <w:color w:val="000000"/>
        </w:rPr>
        <w:t xml:space="preserve">a </w:t>
      </w:r>
      <w:r>
        <w:rPr>
          <w:color w:val="000000"/>
        </w:rPr>
        <w:t xml:space="preserve">more </w:t>
      </w:r>
      <w:r>
        <w:rPr>
          <w:color w:val="000000"/>
        </w:rPr>
        <w:t xml:space="preserve">acidic </w:t>
      </w:r>
      <w:r>
        <w:rPr>
          <w:color w:val="000000"/>
        </w:rPr>
        <w:t xml:space="preserve">region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would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66CC00"/>
        </w:rPr>
        <w:t xml:space="preserve">easier </w:t>
      </w:r>
      <w:r>
        <w:rPr>
          <w:color w:val="66CC00"/>
        </w:rPr>
        <w:t xml:space="preserve">hydrogen </w:t>
      </w:r>
      <w:r>
        <w:rPr>
          <w:color w:val="66CC00"/>
        </w:rPr>
        <w:t xml:space="preserve">evolution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66CC00"/>
        </w:rPr>
        <w:t xml:space="preserve">anode </w:t>
      </w:r>
      <w:r>
        <w:rPr>
          <w:color w:val="66CC00"/>
        </w:rPr>
        <w:t xml:space="preserve">part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full </w:t>
      </w:r>
      <w:r>
        <w:rPr>
          <w:color w:val="66CC00"/>
        </w:rPr>
        <w:t xml:space="preserve">cell </w:t>
      </w:r>
      <w:r>
        <w:rPr>
          <w:color w:val="000000"/>
        </w:rPr>
        <w:t xml:space="preserve">is </w:t>
      </w:r>
      <w:r>
        <w:rPr>
          <w:color w:val="FF007F"/>
        </w:rPr>
        <w:t xml:space="preserve">dissolved </w:t>
      </w:r>
      <w:r>
        <w:rPr>
          <w:color w:val="FF007F"/>
        </w:rPr>
        <w:t xml:space="preserve">in </w:t>
      </w:r>
      <w:r>
        <w:rPr>
          <w:color w:val="FF007F"/>
        </w:rPr>
        <w:t xml:space="preserve">the </w:t>
      </w:r>
      <w:r>
        <w:rPr>
          <w:color w:val="FF007F"/>
        </w:rPr>
        <w:t xml:space="preserve">electrolyte </w:t>
      </w:r>
      <w:r>
        <w:rPr>
          <w:color w:val="000000"/>
        </w:rPr>
        <w:t xml:space="preserve">and </w:t>
      </w:r>
      <w:r>
        <w:rPr>
          <w:color w:val="000000"/>
        </w:rPr>
        <w:t xml:space="preserve">might </w:t>
      </w:r>
      <w:r>
        <w:rPr>
          <w:color w:val="000000"/>
        </w:rPr>
        <w:t xml:space="preserve">easily </w:t>
      </w:r>
      <w:r>
        <w:rPr>
          <w:color w:val="000000"/>
        </w:rPr>
        <w:t xml:space="preserve">diffuse </w:t>
      </w:r>
      <w:r>
        <w:rPr>
          <w:color w:val="000000"/>
        </w:rPr>
        <w:t xml:space="preserve">through </w:t>
      </w:r>
      <w:r>
        <w:rPr>
          <w:color w:val="000000"/>
        </w:rPr>
        <w:t xml:space="preserve">conventional </w:t>
      </w:r>
      <w:r>
        <w:rPr>
          <w:color w:val="000000"/>
        </w:rPr>
        <w:t xml:space="preserve">separators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would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CCCC00"/>
        </w:rPr>
        <w:t xml:space="preserve">undesired </w:t>
      </w:r>
      <w:r>
        <w:rPr>
          <w:color w:val="CCCC00"/>
        </w:rPr>
        <w:t xml:space="preserve">electrochemical </w:t>
      </w:r>
      <w:r>
        <w:rPr>
          <w:color w:val="CCCC00"/>
        </w:rPr>
        <w:t xml:space="preserve">reactions </w:t>
      </w:r>
      <w:r>
        <w:rPr>
          <w:color w:val="CCCC00"/>
        </w:rPr>
        <w:t xml:space="preserve">, </w:t>
      </w:r>
      <w:r>
        <w:rPr>
          <w:color w:val="CCCC00"/>
        </w:rPr>
        <w:t xml:space="preserve">an </w:t>
      </w:r>
      <w:r>
        <w:rPr>
          <w:color w:val="CCCC00"/>
        </w:rPr>
        <w:t xml:space="preserve">ion-selective </w:t>
      </w:r>
      <w:r>
        <w:rPr>
          <w:color w:val="CCCC00"/>
        </w:rPr>
        <w:t xml:space="preserve">membrane </w:t>
      </w:r>
      <w:r>
        <w:rPr>
          <w:color w:val="000000"/>
        </w:rPr>
        <w:t xml:space="preserve">has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used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FF3333"/>
        </w:rPr>
        <w:t xml:space="preserve">salt </w:t>
      </w:r>
      <w:r>
        <w:rPr>
          <w:color w:val="FF3333"/>
        </w:rPr>
        <w:t xml:space="preserve">bride </w:t>
      </w:r>
      <w:r>
        <w:rPr>
          <w:color w:val="000000"/>
        </w:rPr>
        <w:t xml:space="preserve">gives </w:t>
      </w:r>
      <w:r>
        <w:rPr>
          <w:color w:val="000000"/>
        </w:rPr>
        <w:t xml:space="preserve">rise </w:t>
      </w:r>
      <w:r>
        <w:rPr>
          <w:color w:val="000000"/>
        </w:rPr>
        <w:t xml:space="preserve">to </w:t>
      </w:r>
      <w:r>
        <w:rPr>
          <w:color w:val="000000"/>
        </w:rPr>
        <w:t xml:space="preserve">an </w:t>
      </w:r>
      <w:r>
        <w:rPr>
          <w:color w:val="000000"/>
        </w:rPr>
        <w:t xml:space="preserve">additional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, </w:t>
      </w:r>
      <w:r>
        <w:rPr>
          <w:color w:val="000000"/>
        </w:rPr>
        <w:t xml:space="preserve">much </w:t>
      </w:r>
      <w:r>
        <w:rPr>
          <w:color w:val="000000"/>
        </w:rPr>
        <w:t xml:space="preserve">slower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rate </w:t>
      </w:r>
      <w:r>
        <w:rPr>
          <w:color w:val="000000"/>
        </w:rPr>
        <w:t xml:space="preserve">( </w:t>
      </w:r>
      <w:r>
        <w:rPr>
          <w:color w:val="000000"/>
        </w:rPr>
        <w:t xml:space="preserve">C/50 </w:t>
      </w:r>
      <w:r>
        <w:rPr>
          <w:color w:val="000000"/>
        </w:rPr>
        <w:t xml:space="preserve">) </w:t>
      </w:r>
      <w:r>
        <w:rPr>
          <w:color w:val="000000"/>
        </w:rPr>
        <w:t xml:space="preserve">had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applied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FF3333"/>
        </w:rPr>
        <w:t xml:space="preserve">dissolved </w:t>
      </w:r>
      <w:r>
        <w:rPr>
          <w:color w:val="FF3333"/>
        </w:rPr>
        <w:t xml:space="preserve">polysulfide </w:t>
      </w:r>
      <w:r>
        <w:rPr>
          <w:color w:val="000000"/>
        </w:rPr>
        <w:t xml:space="preserve">is </w:t>
      </w:r>
      <w:r>
        <w:rPr>
          <w:color w:val="000000"/>
        </w:rPr>
        <w:t xml:space="preserve">an </w:t>
      </w:r>
      <w:r>
        <w:rPr>
          <w:color w:val="000000"/>
        </w:rPr>
        <w:t xml:space="preserve">excellent </w:t>
      </w:r>
      <w:r>
        <w:rPr>
          <w:color w:val="000000"/>
        </w:rPr>
        <w:t xml:space="preserve">option </w:t>
      </w:r>
      <w:r>
        <w:rPr>
          <w:color w:val="000000"/>
        </w:rPr>
        <w:t xml:space="preserve">as </w:t>
      </w:r>
      <w:r>
        <w:rPr>
          <w:color w:val="FF3333"/>
        </w:rPr>
        <w:t xml:space="preserve">anode </w:t>
      </w:r>
      <w:r>
        <w:rPr>
          <w:color w:val="FF3333"/>
        </w:rPr>
        <w:t xml:space="preserve">in </w:t>
      </w:r>
      <w:r>
        <w:rPr>
          <w:color w:val="FF3333"/>
        </w:rPr>
        <w:t xml:space="preserve">aqueous-electrolyte </w:t>
      </w:r>
      <w:r>
        <w:rPr>
          <w:color w:val="FF3333"/>
        </w:rPr>
        <w:t xml:space="preserve">batteries </w:t>
      </w:r>
      <w:r>
        <w:rPr>
          <w:color w:val="000000"/>
        </w:rPr>
        <w:t xml:space="preserve">;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field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rather </w:t>
      </w:r>
      <w:r>
        <w:rPr>
          <w:color w:val="000000"/>
        </w:rPr>
        <w:t xml:space="preserve">challenging </w:t>
      </w:r>
      <w:r>
        <w:rPr>
          <w:color w:val="000000"/>
        </w:rPr>
        <w:t xml:space="preserve">to </w:t>
      </w:r>
      <w:r>
        <w:rPr>
          <w:color w:val="000000"/>
        </w:rPr>
        <w:t xml:space="preserve">identify </w:t>
      </w:r>
      <w:r>
        <w:rPr>
          <w:color w:val="000000"/>
        </w:rPr>
        <w:t xml:space="preserve">suitable </w:t>
      </w:r>
      <w:r>
        <w:rPr>
          <w:color w:val="000000"/>
        </w:rPr>
        <w:t xml:space="preserve">anode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CCCC00"/>
        </w:rPr>
        <w:t xml:space="preserve">reduction </w:t>
      </w:r>
      <w:r>
        <w:rPr>
          <w:color w:val="CCCC00"/>
        </w:rPr>
        <w:t xml:space="preserve">potential </w:t>
      </w:r>
      <w:r>
        <w:rPr>
          <w:color w:val="CCCC00"/>
        </w:rPr>
        <w:t xml:space="preserve">of </w:t>
      </w:r>
      <w:r>
        <w:rPr>
          <w:color w:val="CCCC00"/>
        </w:rPr>
        <w:t xml:space="preserve">water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hand </w:t>
      </w:r>
      <w:r>
        <w:rPr>
          <w:color w:val="000000"/>
        </w:rPr>
        <w:t xml:space="preserve">,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polysulfide-containing </w:t>
      </w:r>
      <w:r>
        <w:rPr>
          <w:color w:val="000000"/>
        </w:rPr>
        <w:t xml:space="preserve">vial </w:t>
      </w:r>
      <w:r>
        <w:rPr>
          <w:color w:val="000000"/>
        </w:rPr>
        <w:t xml:space="preserve">( </w:t>
      </w:r>
      <w:r>
        <w:rPr>
          <w:color w:val="000000"/>
        </w:rPr>
        <w:t xml:space="preserve">0.4 </w:t>
      </w:r>
      <w:r>
        <w:rPr>
          <w:color w:val="000000"/>
        </w:rPr>
        <w:t xml:space="preserve">m </w:t>
      </w:r>
      <w:r>
        <w:rPr>
          <w:color w:val="000000"/>
        </w:rPr>
        <w:t xml:space="preserve">polysulfide </w:t>
      </w:r>
      <w:r>
        <w:rPr>
          <w:color w:val="000000"/>
        </w:rPr>
        <w:t xml:space="preserve">dissolved </w:t>
      </w:r>
      <w:r>
        <w:rPr>
          <w:color w:val="000000"/>
        </w:rPr>
        <w:t xml:space="preserve">in </w:t>
      </w:r>
      <w:r>
        <w:rPr>
          <w:color w:val="000000"/>
        </w:rPr>
        <w:t xml:space="preserve">0.25 </w:t>
      </w:r>
      <w:r>
        <w:rPr>
          <w:color w:val="000000"/>
        </w:rPr>
        <w:t xml:space="preserve">m </w:t>
      </w:r>
      <w:r>
        <w:rPr>
          <w:color w:val="000000"/>
        </w:rPr>
        <w:t xml:space="preserve">aqueous </w:t>
      </w:r>
      <w:r>
        <w:rPr>
          <w:color w:val="000000"/>
        </w:rPr>
        <w:t xml:space="preserve">NaNO3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a </w:t>
      </w:r>
      <w:r>
        <w:rPr>
          <w:color w:val="000000"/>
        </w:rPr>
        <w:t xml:space="preserve">vial </w:t>
      </w:r>
      <w:r>
        <w:rPr>
          <w:color w:val="000000"/>
        </w:rPr>
        <w:t xml:space="preserve">containing </w:t>
      </w:r>
      <w:r>
        <w:rPr>
          <w:color w:val="000000"/>
        </w:rPr>
        <w:t xml:space="preserve">only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containing </w:t>
      </w:r>
      <w:r>
        <w:rPr>
          <w:color w:val="000000"/>
        </w:rPr>
        <w:t xml:space="preserve">were </w:t>
      </w:r>
      <w:r>
        <w:rPr>
          <w:color w:val="000000"/>
        </w:rPr>
        <w:t xml:space="preserve">large </w:t>
      </w:r>
      <w:r>
        <w:rPr>
          <w:color w:val="000000"/>
        </w:rPr>
        <w:t xml:space="preserve">( </w:t>
      </w:r>
      <w:r>
        <w:rPr>
          <w:color w:val="000000"/>
        </w:rPr>
        <w:t xml:space="preserve">i.e. </w:t>
      </w:r>
      <w:r>
        <w:rPr>
          <w:color w:val="000000"/>
        </w:rPr>
        <w:t xml:space="preserve">, </w:t>
      </w:r>
      <w:r>
        <w:rPr>
          <w:color w:val="000000"/>
        </w:rPr>
        <w:t xml:space="preserve">less </w:t>
      </w:r>
      <w:r>
        <w:rPr>
          <w:color w:val="000000"/>
        </w:rPr>
        <w:t xml:space="preserve">than </w:t>
      </w:r>
      <w:r>
        <w:rPr>
          <w:color w:val="000000"/>
        </w:rPr>
        <w:t xml:space="preserve">0.5 </w:t>
      </w:r>
      <w:r>
        <w:rPr>
          <w:color w:val="000000"/>
        </w:rPr>
        <w:t xml:space="preserve">m </w:t>
      </w:r>
      <w:r>
        <w:rPr>
          <w:color w:val="000000"/>
        </w:rPr>
        <w:t xml:space="preserve">or </w:t>
      </w:r>
      <w:r>
        <w:rPr>
          <w:color w:val="000000"/>
        </w:rPr>
        <w:t xml:space="preserve">higher </w:t>
      </w:r>
      <w:r>
        <w:rPr>
          <w:color w:val="000000"/>
        </w:rPr>
        <w:t xml:space="preserve">than </w:t>
      </w:r>
      <w:r>
        <w:rPr>
          <w:color w:val="000000"/>
        </w:rPr>
        <w:t xml:space="preserve">2 </w:t>
      </w:r>
      <w:r>
        <w:rPr>
          <w:color w:val="000000"/>
        </w:rPr>
        <w:t xml:space="preserve">m </w:t>
      </w:r>
      <w:r>
        <w:rPr>
          <w:color w:val="000000"/>
        </w:rPr>
        <w:t xml:space="preserve">NaNO3 </w:t>
      </w:r>
      <w:r>
        <w:rPr>
          <w:color w:val="000000"/>
        </w:rPr>
        <w:t xml:space="preserve">concentrations </w:t>
      </w:r>
      <w:r>
        <w:rPr>
          <w:color w:val="000000"/>
        </w:rPr>
        <w:t xml:space="preserve">were </w:t>
      </w:r>
      <w:r>
        <w:rPr>
          <w:color w:val="000000"/>
        </w:rPr>
        <w:t xml:space="preserve">used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FF"/>
        </w:rPr>
        <w:t xml:space="preserve">leakage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polysulfides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already </w:t>
      </w:r>
      <w:r>
        <w:rPr>
          <w:color w:val="000000"/>
        </w:rPr>
        <w:t xml:space="preserve">after </w:t>
      </w:r>
      <w:r>
        <w:rPr>
          <w:color w:val="000000"/>
        </w:rPr>
        <w:t xml:space="preserve">2 </w:t>
      </w:r>
      <w:r>
        <w:rPr>
          <w:color w:val="000000"/>
        </w:rPr>
        <w:t xml:space="preserve">h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was </w:t>
      </w:r>
      <w:r>
        <w:rPr>
          <w:color w:val="000000"/>
        </w:rPr>
        <w:t xml:space="preserve">consisted </w:t>
      </w:r>
      <w:r>
        <w:rPr>
          <w:color w:val="000000"/>
        </w:rPr>
        <w:t xml:space="preserve">with </w:t>
      </w:r>
      <w:r>
        <w:rPr>
          <w:color w:val="000000"/>
        </w:rPr>
        <w:t xml:space="preserve">our </w:t>
      </w:r>
      <w:r>
        <w:rPr>
          <w:color w:val="000000"/>
        </w:rPr>
        <w:t xml:space="preserve">previous </w:t>
      </w:r>
      <w:r>
        <w:rPr>
          <w:color w:val="000000"/>
        </w:rPr>
        <w:t xml:space="preserve">study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CCCC00"/>
        </w:rPr>
        <w:t xml:space="preserve">sluggish </w:t>
      </w:r>
      <w:r>
        <w:rPr>
          <w:color w:val="CCCC00"/>
        </w:rPr>
        <w:t xml:space="preserve">diffusion </w:t>
      </w:r>
      <w:r>
        <w:rPr>
          <w:color w:val="CCCC00"/>
        </w:rPr>
        <w:t xml:space="preserve">kinetics </w:t>
      </w:r>
      <w:r>
        <w:rPr>
          <w:color w:val="000000"/>
        </w:rPr>
        <w:t xml:space="preserve">and </w:t>
      </w:r>
      <w:r>
        <w:rPr>
          <w:color w:val="CCCC00"/>
        </w:rPr>
        <w:t xml:space="preserve">large </w:t>
      </w:r>
      <w:r>
        <w:rPr>
          <w:color w:val="CCCC00"/>
        </w:rPr>
        <w:t xml:space="preserve">radius </w:t>
      </w:r>
      <w:r>
        <w:rPr>
          <w:color w:val="CCCC00"/>
        </w:rPr>
        <w:t xml:space="preserve">of </w:t>
      </w:r>
      <w:r>
        <w:rPr>
          <w:color w:val="CCCC00"/>
        </w:rPr>
        <w:t xml:space="preserve">sodium </w:t>
      </w:r>
      <w:r>
        <w:rPr>
          <w:color w:val="CCCC00"/>
        </w:rPr>
        <w:t xml:space="preserve">ions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morphology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materials </w:t>
      </w:r>
      <w:r>
        <w:rPr>
          <w:color w:val="000000"/>
        </w:rPr>
        <w:t xml:space="preserve">might </w:t>
      </w:r>
      <w:r>
        <w:rPr>
          <w:color w:val="000000"/>
        </w:rPr>
        <w:t xml:space="preserve">have </w:t>
      </w:r>
      <w:r>
        <w:rPr>
          <w:color w:val="000000"/>
        </w:rPr>
        <w:t xml:space="preserve">a </w:t>
      </w:r>
      <w:r>
        <w:rPr>
          <w:color w:val="000000"/>
        </w:rPr>
        <w:t xml:space="preserve">certain </w:t>
      </w:r>
      <w:r>
        <w:rPr>
          <w:color w:val="000000"/>
        </w:rPr>
        <w:t xml:space="preserve">impact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shortened </w:t>
      </w:r>
      <w:r>
        <w:rPr>
          <w:color w:val="FF3333"/>
        </w:rPr>
        <w:t xml:space="preserve">NMO-2 </w:t>
      </w:r>
      <w:r>
        <w:rPr>
          <w:color w:val="000000"/>
        </w:rPr>
        <w:t xml:space="preserve">exhibited </w:t>
      </w:r>
      <w:r>
        <w:rPr>
          <w:color w:val="000000"/>
        </w:rPr>
        <w:t xml:space="preserve">much </w:t>
      </w:r>
      <w:r>
        <w:rPr>
          <w:color w:val="66CC00"/>
        </w:rPr>
        <w:t xml:space="preserve">higher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than </w:t>
      </w:r>
      <w:r>
        <w:rPr>
          <w:color w:val="000000"/>
        </w:rPr>
        <w:t xml:space="preserve">NMO-1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rates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Because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is </w:t>
      </w:r>
      <w:r>
        <w:rPr>
          <w:color w:val="000000"/>
        </w:rPr>
        <w:t xml:space="preserve">half </w:t>
      </w:r>
      <w:r>
        <w:rPr>
          <w:color w:val="000000"/>
        </w:rPr>
        <w:t xml:space="preserve">filled </w:t>
      </w:r>
      <w:r>
        <w:rPr>
          <w:color w:val="000000"/>
        </w:rPr>
        <w:t xml:space="preserve">by </w:t>
      </w:r>
      <w:r>
        <w:rPr>
          <w:color w:val="000000"/>
        </w:rPr>
        <w:t xml:space="preserve">sodium </w:t>
      </w:r>
      <w:r>
        <w:rPr>
          <w:color w:val="000000"/>
        </w:rPr>
        <w:t xml:space="preserve">, </w:t>
      </w:r>
      <w:r>
        <w:rPr>
          <w:color w:val="000000"/>
        </w:rPr>
        <w:t xml:space="preserve">only </w:t>
      </w:r>
      <w:r>
        <w:rPr>
          <w:color w:val="000000"/>
        </w:rPr>
        <w:t xml:space="preserve">a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30-40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was </w:t>
      </w:r>
      <w:r>
        <w:rPr>
          <w:color w:val="000000"/>
        </w:rPr>
        <w:t xml:space="preserve">provided </w:t>
      </w:r>
      <w:r>
        <w:rPr>
          <w:color w:val="000000"/>
        </w:rPr>
        <w:t xml:space="preserve">in </w:t>
      </w:r>
      <w:r>
        <w:rPr>
          <w:color w:val="000000"/>
        </w:rPr>
        <w:t xml:space="preserve">neutral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Though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has </w:t>
      </w:r>
      <w:r>
        <w:rPr>
          <w:color w:val="000000"/>
        </w:rPr>
        <w:t xml:space="preserve">exhibited </w:t>
      </w:r>
      <w:r>
        <w:rPr>
          <w:color w:val="000000"/>
        </w:rPr>
        <w:t xml:space="preserve">a </w:t>
      </w:r>
      <w:r>
        <w:rPr>
          <w:color w:val="66CC00"/>
        </w:rPr>
        <w:t xml:space="preserve">long </w:t>
      </w:r>
      <w:r>
        <w:rPr>
          <w:color w:val="66CC00"/>
        </w:rPr>
        <w:t xml:space="preserve">cycle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in </w:t>
      </w:r>
      <w:r>
        <w:rPr>
          <w:color w:val="66CC00"/>
        </w:rPr>
        <w:t xml:space="preserve">neutral </w:t>
      </w:r>
      <w:r>
        <w:rPr>
          <w:color w:val="66CC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only </w:t>
      </w:r>
      <w:r>
        <w:rPr>
          <w:color w:val="000000"/>
        </w:rPr>
        <w:t xml:space="preserve">a </w:t>
      </w:r>
      <w:r>
        <w:rPr>
          <w:color w:val="000000"/>
        </w:rPr>
        <w:t xml:space="preserve">very </w:t>
      </w:r>
      <w:r>
        <w:rPr>
          <w:color w:val="000000"/>
        </w:rPr>
        <w:t xml:space="preserve">low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about </w:t>
      </w:r>
      <w:r>
        <w:rPr>
          <w:color w:val="000000"/>
        </w:rPr>
        <w:t xml:space="preserve">40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was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for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in </w:t>
      </w:r>
      <w:r>
        <w:rPr>
          <w:color w:val="000000"/>
        </w:rPr>
        <w:t xml:space="preserve">previous </w:t>
      </w:r>
      <w:r>
        <w:rPr>
          <w:color w:val="000000"/>
        </w:rPr>
        <w:t xml:space="preserve">works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mainly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0000FF"/>
        </w:rPr>
        <w:t xml:space="preserve">competitive </w:t>
      </w:r>
      <w:r>
        <w:rPr>
          <w:color w:val="0000FF"/>
        </w:rPr>
        <w:t xml:space="preserve">intercalation </w:t>
      </w:r>
      <w:r>
        <w:rPr>
          <w:color w:val="0000FF"/>
        </w:rPr>
        <w:t xml:space="preserve">of </w:t>
      </w:r>
      <w:r>
        <w:rPr>
          <w:color w:val="0000FF"/>
        </w:rPr>
        <w:t xml:space="preserve">H+ </w:t>
      </w:r>
      <w:r>
        <w:rPr>
          <w:color w:val="0000FF"/>
        </w:rPr>
        <w:t xml:space="preserve">in </w:t>
      </w:r>
      <w:r>
        <w:rPr>
          <w:color w:val="0000FF"/>
        </w:rPr>
        <w:t xml:space="preserve">Na0.44MnO2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limits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operation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range </w:t>
      </w:r>
      <w:r>
        <w:rPr>
          <w:color w:val="000000"/>
        </w:rPr>
        <w:t xml:space="preserve">for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sodium-ion </w:t>
      </w:r>
      <w:r>
        <w:rPr>
          <w:color w:val="000000"/>
        </w:rPr>
        <w:t xml:space="preserve">insertion/extraction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developed </w:t>
      </w:r>
      <w:r>
        <w:rPr>
          <w:color w:val="000000"/>
        </w:rPr>
        <w:t xml:space="preserve">as </w:t>
      </w:r>
      <w:r>
        <w:rPr>
          <w:color w:val="000000"/>
        </w:rPr>
        <w:t xml:space="preserve">promising </w:t>
      </w:r>
      <w:r>
        <w:rPr>
          <w:color w:val="000000"/>
        </w:rPr>
        <w:t xml:space="preserve">alternatives </w:t>
      </w:r>
      <w:r>
        <w:rPr>
          <w:color w:val="000000"/>
        </w:rPr>
        <w:t xml:space="preserve">for </w:t>
      </w:r>
      <w:r>
        <w:rPr>
          <w:color w:val="000000"/>
        </w:rPr>
        <w:t xml:space="preserve">non-aqueous </w:t>
      </w:r>
      <w:r>
        <w:rPr>
          <w:color w:val="000000"/>
        </w:rPr>
        <w:t xml:space="preserve">and </w:t>
      </w:r>
      <w:r>
        <w:rPr>
          <w:color w:val="000000"/>
        </w:rPr>
        <w:t xml:space="preserve">aqueous </w:t>
      </w:r>
      <w:r>
        <w:rPr>
          <w:color w:val="000000"/>
        </w:rPr>
        <w:t xml:space="preserve">Na-ion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are </w:t>
      </w:r>
      <w:r>
        <w:rPr>
          <w:color w:val="000000"/>
        </w:rPr>
        <w:t xml:space="preserve">many </w:t>
      </w:r>
      <w:r>
        <w:rPr>
          <w:color w:val="000000"/>
        </w:rPr>
        <w:t xml:space="preserve">scientific </w:t>
      </w:r>
      <w:r>
        <w:rPr>
          <w:color w:val="000000"/>
        </w:rPr>
        <w:t xml:space="preserve">and </w:t>
      </w:r>
      <w:r>
        <w:rPr>
          <w:color w:val="000000"/>
        </w:rPr>
        <w:t xml:space="preserve">technical </w:t>
      </w:r>
      <w:r>
        <w:rPr>
          <w:color w:val="000000"/>
        </w:rPr>
        <w:t xml:space="preserve">challenges </w:t>
      </w:r>
      <w:r>
        <w:rPr>
          <w:color w:val="000000"/>
        </w:rPr>
        <w:t xml:space="preserve">that </w:t>
      </w:r>
      <w:r>
        <w:rPr>
          <w:color w:val="000000"/>
        </w:rPr>
        <w:t xml:space="preserve">still </w:t>
      </w:r>
      <w:r>
        <w:rPr>
          <w:color w:val="000000"/>
        </w:rPr>
        <w:t xml:space="preserve">hinder </w:t>
      </w:r>
      <w:r>
        <w:rPr>
          <w:color w:val="000000"/>
        </w:rPr>
        <w:t xml:space="preserve">its </w:t>
      </w:r>
      <w:r>
        <w:rPr>
          <w:color w:val="000000"/>
        </w:rPr>
        <w:t xml:space="preserve">large-scale </w:t>
      </w:r>
      <w:r>
        <w:rPr>
          <w:color w:val="000000"/>
        </w:rPr>
        <w:t xml:space="preserve">application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main </w:t>
      </w:r>
      <w:r>
        <w:rPr>
          <w:color w:val="000000"/>
        </w:rPr>
        <w:t xml:space="preserve">issue </w:t>
      </w:r>
      <w:r>
        <w:rPr>
          <w:color w:val="000000"/>
        </w:rPr>
        <w:t xml:space="preserve">is </w:t>
      </w:r>
      <w:r>
        <w:rPr>
          <w:color w:val="000000"/>
        </w:rPr>
        <w:t xml:space="preserve">that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can </w:t>
      </w:r>
      <w:r>
        <w:rPr>
          <w:color w:val="000000"/>
        </w:rPr>
        <w:t xml:space="preserve">only </w:t>
      </w:r>
      <w:r>
        <w:rPr>
          <w:color w:val="000000"/>
        </w:rPr>
        <w:t xml:space="preserve">deliver </w:t>
      </w:r>
      <w:r>
        <w:rPr>
          <w:color w:val="000000"/>
        </w:rPr>
        <w:t xml:space="preserve">half </w:t>
      </w:r>
      <w:r>
        <w:rPr>
          <w:color w:val="000000"/>
        </w:rPr>
        <w:t xml:space="preserve">of </w:t>
      </w:r>
      <w:r>
        <w:rPr>
          <w:color w:val="000000"/>
        </w:rPr>
        <w:t xml:space="preserve">its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during </w:t>
      </w:r>
      <w:r>
        <w:rPr>
          <w:color w:val="000000"/>
        </w:rPr>
        <w:t xml:space="preserve">first </w:t>
      </w:r>
      <w:r>
        <w:rPr>
          <w:color w:val="000000"/>
        </w:rPr>
        <w:t xml:space="preserve">charge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CCCC00"/>
        </w:rPr>
        <w:t xml:space="preserve">Elemental </w:t>
      </w:r>
      <w:r>
        <w:rPr>
          <w:color w:val="CCCC00"/>
        </w:rPr>
        <w:t xml:space="preserve">doping </w:t>
      </w:r>
      <w:r>
        <w:rPr>
          <w:color w:val="CCCC00"/>
        </w:rPr>
        <w:t xml:space="preserve">or </w:t>
      </w:r>
      <w:r>
        <w:rPr>
          <w:color w:val="CCCC00"/>
        </w:rPr>
        <w:t xml:space="preserve">substitution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way </w:t>
      </w:r>
      <w:r>
        <w:rPr>
          <w:color w:val="000000"/>
        </w:rPr>
        <w:t xml:space="preserve">to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sodium </w:t>
      </w:r>
      <w:r>
        <w:rPr>
          <w:color w:val="000000"/>
        </w:rPr>
        <w:t xml:space="preserve">content </w:t>
      </w:r>
      <w:r>
        <w:rPr>
          <w:color w:val="000000"/>
        </w:rPr>
        <w:t xml:space="preserve">in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the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products </w:t>
      </w:r>
      <w:r>
        <w:rPr>
          <w:color w:val="000000"/>
        </w:rPr>
        <w:t xml:space="preserve">is </w:t>
      </w:r>
      <w:r>
        <w:rPr>
          <w:color w:val="000000"/>
        </w:rPr>
        <w:t xml:space="preserve">still </w:t>
      </w:r>
      <w:r>
        <w:rPr>
          <w:color w:val="000000"/>
        </w:rPr>
        <w:t xml:space="preserve">unsatisfactory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Besides </w:t>
      </w:r>
      <w:r>
        <w:rPr>
          <w:color w:val="000000"/>
        </w:rPr>
        <w:t xml:space="preserve">, </w:t>
      </w:r>
      <w:r>
        <w:rPr>
          <w:color w:val="000000"/>
        </w:rPr>
        <w:t xml:space="preserve">employing </w:t>
      </w:r>
      <w:r>
        <w:rPr>
          <w:color w:val="FF3333"/>
        </w:rPr>
        <w:t xml:space="preserve">sodium </w:t>
      </w:r>
      <w:r>
        <w:rPr>
          <w:color w:val="FF3333"/>
        </w:rPr>
        <w:t xml:space="preserve">rich </w:t>
      </w:r>
      <w:r>
        <w:rPr>
          <w:color w:val="FF3333"/>
        </w:rPr>
        <w:t xml:space="preserve">or </w:t>
      </w:r>
      <w:r>
        <w:rPr>
          <w:color w:val="FF3333"/>
        </w:rPr>
        <w:t xml:space="preserve">presodiating </w:t>
      </w:r>
      <w:r>
        <w:rPr>
          <w:color w:val="FF3333"/>
        </w:rPr>
        <w:t xml:space="preserve">anodes </w:t>
      </w:r>
      <w:r>
        <w:rPr>
          <w:color w:val="000000"/>
        </w:rPr>
        <w:t xml:space="preserve">to </w:t>
      </w:r>
      <w:r>
        <w:rPr>
          <w:color w:val="000000"/>
        </w:rPr>
        <w:t xml:space="preserve">supply </w:t>
      </w:r>
      <w:r>
        <w:rPr>
          <w:color w:val="000000"/>
        </w:rPr>
        <w:t xml:space="preserve">extra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ions </w:t>
      </w:r>
      <w:r>
        <w:rPr>
          <w:color w:val="000000"/>
        </w:rPr>
        <w:t xml:space="preserve">for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feasible </w:t>
      </w:r>
      <w:r>
        <w:rPr>
          <w:color w:val="000000"/>
        </w:rPr>
        <w:t xml:space="preserve">approaches </w:t>
      </w:r>
      <w:r>
        <w:rPr>
          <w:color w:val="000000"/>
        </w:rPr>
        <w:t xml:space="preserve">to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available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According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above </w:t>
      </w:r>
      <w:r>
        <w:rPr>
          <w:color w:val="000000"/>
        </w:rPr>
        <w:t xml:space="preserve">discussions </w:t>
      </w:r>
      <w:r>
        <w:rPr>
          <w:color w:val="000000"/>
        </w:rPr>
        <w:t xml:space="preserve">,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cathode </w:t>
      </w:r>
      <w:r>
        <w:rPr>
          <w:color w:val="000000"/>
        </w:rPr>
        <w:t xml:space="preserve">has </w:t>
      </w:r>
      <w:r>
        <w:rPr>
          <w:color w:val="000000"/>
        </w:rPr>
        <w:t xml:space="preserve">shown </w:t>
      </w:r>
      <w:r>
        <w:rPr>
          <w:color w:val="000000"/>
        </w:rPr>
        <w:t xml:space="preserve">promising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for </w:t>
      </w:r>
      <w:r>
        <w:rPr>
          <w:color w:val="000000"/>
        </w:rPr>
        <w:t xml:space="preserve">low-cost </w:t>
      </w:r>
      <w:r>
        <w:rPr>
          <w:color w:val="000000"/>
        </w:rPr>
        <w:t xml:space="preserve">energy </w:t>
      </w:r>
      <w:r>
        <w:rPr>
          <w:color w:val="000000"/>
        </w:rPr>
        <w:t xml:space="preserve">storage </w:t>
      </w:r>
      <w:r>
        <w:rPr>
          <w:color w:val="000000"/>
        </w:rPr>
        <w:t xml:space="preserve">application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it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noted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long </w:t>
      </w:r>
      <w:r>
        <w:rPr>
          <w:color w:val="000000"/>
        </w:rPr>
        <w:t xml:space="preserve">way </w:t>
      </w:r>
      <w:r>
        <w:rPr>
          <w:color w:val="000000"/>
        </w:rPr>
        <w:t xml:space="preserve">to </w:t>
      </w:r>
      <w:r>
        <w:rPr>
          <w:color w:val="000000"/>
        </w:rPr>
        <w:t xml:space="preserve">go </w:t>
      </w:r>
      <w:r>
        <w:rPr>
          <w:color w:val="000000"/>
        </w:rPr>
        <w:t xml:space="preserve">before </w:t>
      </w:r>
      <w:r>
        <w:rPr>
          <w:color w:val="000000"/>
        </w:rPr>
        <w:t xml:space="preserve">the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application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cathode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XRD </w:t>
      </w:r>
      <w:r>
        <w:rPr>
          <w:color w:val="000000"/>
        </w:rPr>
        <w:t xml:space="preserve">pattern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Na2CoSiO4/MWCNT </w:t>
      </w:r>
      <w:r>
        <w:rPr>
          <w:color w:val="000000"/>
        </w:rPr>
        <w:t xml:space="preserve">composite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did </w:t>
      </w:r>
      <w:r>
        <w:rPr>
          <w:color w:val="000000"/>
        </w:rPr>
        <w:t xml:space="preserve">not </w:t>
      </w:r>
      <w:r>
        <w:rPr>
          <w:color w:val="000000"/>
        </w:rPr>
        <w:t xml:space="preserve">show </w:t>
      </w:r>
      <w:r>
        <w:rPr>
          <w:color w:val="000000"/>
        </w:rPr>
        <w:t xml:space="preserve">any </w:t>
      </w:r>
      <w:r>
        <w:rPr>
          <w:color w:val="000000"/>
        </w:rPr>
        <w:t xml:space="preserve">observable </w:t>
      </w:r>
      <w:r>
        <w:rPr>
          <w:color w:val="000000"/>
        </w:rPr>
        <w:t xml:space="preserve">peak </w:t>
      </w:r>
      <w:r>
        <w:rPr>
          <w:color w:val="000000"/>
        </w:rPr>
        <w:t xml:space="preserve">shift </w:t>
      </w:r>
      <w:r>
        <w:rPr>
          <w:color w:val="000000"/>
        </w:rPr>
        <w:t xml:space="preserve">or </w:t>
      </w:r>
      <w:r>
        <w:rPr>
          <w:color w:val="000000"/>
        </w:rPr>
        <w:t xml:space="preserve">broadening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implies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crystal </w:t>
      </w:r>
      <w:r>
        <w:rPr>
          <w:color w:val="000000"/>
        </w:rPr>
        <w:t xml:space="preserve">lattice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host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is </w:t>
      </w:r>
      <w:r>
        <w:rPr>
          <w:color w:val="000000"/>
        </w:rPr>
        <w:t xml:space="preserve">unaffected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incorporation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carbon </w:t>
      </w:r>
      <w:r>
        <w:rPr>
          <w:color w:val="000000"/>
        </w:rPr>
        <w:t xml:space="preserve">nanotubes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absence </w:t>
      </w:r>
      <w:r>
        <w:rPr>
          <w:color w:val="0000FF"/>
        </w:rPr>
        <w:t xml:space="preserve">of </w:t>
      </w:r>
      <w:r>
        <w:rPr>
          <w:color w:val="0000FF"/>
        </w:rPr>
        <w:t xml:space="preserve">carbon </w:t>
      </w:r>
      <w:r>
        <w:rPr>
          <w:color w:val="0000FF"/>
        </w:rPr>
        <w:t xml:space="preserve">peaks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relatively </w:t>
      </w:r>
      <w:r>
        <w:rPr>
          <w:color w:val="CCCC00"/>
        </w:rPr>
        <w:t xml:space="preserve">low </w:t>
      </w:r>
      <w:r>
        <w:rPr>
          <w:color w:val="CCCC00"/>
        </w:rPr>
        <w:t xml:space="preserve">content </w:t>
      </w:r>
      <w:r>
        <w:rPr>
          <w:color w:val="000000"/>
        </w:rPr>
        <w:t xml:space="preserve">and/or </w:t>
      </w:r>
      <w:r>
        <w:rPr>
          <w:color w:val="000000"/>
        </w:rPr>
        <w:t xml:space="preserve">the </w:t>
      </w:r>
      <w:r>
        <w:rPr>
          <w:color w:val="0000FF"/>
        </w:rPr>
        <w:t xml:space="preserve">amorphous </w:t>
      </w:r>
      <w:r>
        <w:rPr>
          <w:color w:val="0000FF"/>
        </w:rPr>
        <w:t xml:space="preserve">nature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carbon </w:t>
      </w:r>
      <w:r>
        <w:rPr>
          <w:color w:val="0000FF"/>
        </w:rPr>
        <w:t xml:space="preserve">additive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staircase-type </w:t>
      </w:r>
      <w:r>
        <w:rPr>
          <w:color w:val="000000"/>
        </w:rPr>
        <w:t xml:space="preserve">behavior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during </w:t>
      </w:r>
      <w:r>
        <w:rPr>
          <w:color w:val="000000"/>
        </w:rPr>
        <w:t xml:space="preserve">cycling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alternate </w:t>
      </w:r>
      <w:r>
        <w:rPr>
          <w:color w:val="000000"/>
        </w:rPr>
        <w:t xml:space="preserve">two-phase </w:t>
      </w:r>
      <w:r>
        <w:rPr>
          <w:color w:val="000000"/>
        </w:rPr>
        <w:t xml:space="preserve">and </w:t>
      </w:r>
      <w:r>
        <w:rPr>
          <w:color w:val="000000"/>
        </w:rPr>
        <w:t xml:space="preserve">single-phase </w:t>
      </w:r>
      <w:r>
        <w:rPr>
          <w:color w:val="000000"/>
        </w:rPr>
        <w:t xml:space="preserve">domains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2.3 </w:t>
      </w:r>
      <w:r>
        <w:rPr>
          <w:color w:val="000000"/>
        </w:rPr>
        <w:t xml:space="preserve">V-4.0 </w:t>
      </w:r>
      <w:r>
        <w:rPr>
          <w:color w:val="000000"/>
        </w:rPr>
        <w:t xml:space="preserve">V </w:t>
      </w:r>
      <w:r>
        <w:rPr>
          <w:color w:val="000000"/>
        </w:rPr>
        <w:t xml:space="preserve">range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these </w:t>
      </w:r>
      <w:r>
        <w:rPr>
          <w:color w:val="000000"/>
        </w:rPr>
        <w:t xml:space="preserve">fluctuations </w:t>
      </w:r>
      <w:r>
        <w:rPr>
          <w:color w:val="000000"/>
        </w:rPr>
        <w:t xml:space="preserve">,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rearrangements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material </w:t>
      </w:r>
      <w:r>
        <w:rPr>
          <w:color w:val="000000"/>
        </w:rPr>
        <w:t xml:space="preserve">are </w:t>
      </w:r>
      <w:r>
        <w:rPr>
          <w:color w:val="000000"/>
        </w:rPr>
        <w:t xml:space="preserve">inevitable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Overall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show </w:t>
      </w:r>
      <w:r>
        <w:rPr>
          <w:color w:val="000000"/>
        </w:rPr>
        <w:t xml:space="preserve">any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phase </w:t>
      </w:r>
      <w:r>
        <w:rPr>
          <w:color w:val="66CC00"/>
        </w:rPr>
        <w:t xml:space="preserve">change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cycling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region </w:t>
      </w:r>
      <w:r>
        <w:rPr>
          <w:color w:val="000000"/>
        </w:rPr>
        <w:t xml:space="preserve">studied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Na/Co </w:t>
      </w:r>
      <w:r>
        <w:rPr>
          <w:color w:val="000000"/>
        </w:rPr>
        <w:t xml:space="preserve">anti-site </w:t>
      </w:r>
      <w:r>
        <w:rPr>
          <w:color w:val="000000"/>
        </w:rPr>
        <w:t xml:space="preserve">defects </w:t>
      </w:r>
      <w:r>
        <w:rPr>
          <w:color w:val="000000"/>
        </w:rPr>
        <w:t xml:space="preserve">in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Na2CoSiO4 </w:t>
      </w:r>
      <w:r>
        <w:rPr>
          <w:color w:val="000000"/>
        </w:rPr>
        <w:t xml:space="preserve">is </w:t>
      </w:r>
      <w:r>
        <w:rPr>
          <w:color w:val="000000"/>
        </w:rPr>
        <w:t xml:space="preserve">insignificant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calculated </w:t>
      </w:r>
      <w:r>
        <w:rPr>
          <w:color w:val="000000"/>
        </w:rPr>
        <w:t xml:space="preserve">by </w:t>
      </w:r>
      <w:r>
        <w:rPr>
          <w:color w:val="000000"/>
        </w:rPr>
        <w:t xml:space="preserve">Treacher </w:t>
      </w:r>
      <w:r>
        <w:rPr>
          <w:color w:val="000000"/>
        </w:rPr>
        <w:t xml:space="preserve">etal </w:t>
      </w:r>
      <w:r>
        <w:rPr>
          <w:color w:val="000000"/>
        </w:rPr>
        <w:t xml:space="preserve">. </w:t>
      </w:r>
      <w:r>
        <w:rPr>
          <w:color w:val="000000"/>
        </w:rPr>
        <w:t xml:space="preserve">recently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presume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in-situ </w:t>
      </w:r>
      <w:r>
        <w:rPr>
          <w:color w:val="000000"/>
        </w:rPr>
        <w:t xml:space="preserve">carbon </w:t>
      </w:r>
      <w:r>
        <w:rPr>
          <w:color w:val="000000"/>
        </w:rPr>
        <w:t xml:space="preserve">coating </w:t>
      </w:r>
      <w:r>
        <w:rPr>
          <w:color w:val="000000"/>
        </w:rPr>
        <w:t xml:space="preserve">accomplished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solvothermal </w:t>
      </w:r>
      <w:r>
        <w:rPr>
          <w:color w:val="000000"/>
        </w:rPr>
        <w:t xml:space="preserve">method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incorporation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functionalized </w:t>
      </w:r>
      <w:r>
        <w:rPr>
          <w:color w:val="000000"/>
        </w:rPr>
        <w:t xml:space="preserve">MWCNTs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study </w:t>
      </w:r>
      <w:r>
        <w:rPr>
          <w:color w:val="000000"/>
        </w:rPr>
        <w:t xml:space="preserve">might </w:t>
      </w:r>
      <w:r>
        <w:rPr>
          <w:color w:val="000000"/>
        </w:rPr>
        <w:t xml:space="preserve">tend </w:t>
      </w:r>
      <w:r>
        <w:rPr>
          <w:color w:val="000000"/>
        </w:rPr>
        <w:t xml:space="preserve">to </w:t>
      </w:r>
      <w:r>
        <w:rPr>
          <w:color w:val="0000FF"/>
        </w:rPr>
        <w:t xml:space="preserve">lower </w:t>
      </w:r>
      <w:r>
        <w:rPr>
          <w:color w:val="0000FF"/>
        </w:rPr>
        <w:t xml:space="preserve">the </w:t>
      </w:r>
      <w:r>
        <w:rPr>
          <w:color w:val="0000FF"/>
        </w:rPr>
        <w:t xml:space="preserve">anti-site </w:t>
      </w:r>
      <w:r>
        <w:rPr>
          <w:color w:val="0000FF"/>
        </w:rPr>
        <w:t xml:space="preserve">defect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energy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Nevertheless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66CC00"/>
        </w:rPr>
        <w:t xml:space="preserve">formation </w:t>
      </w:r>
      <w:r>
        <w:rPr>
          <w:color w:val="66CC00"/>
        </w:rPr>
        <w:t xml:space="preserve">energy </w:t>
      </w:r>
      <w:r>
        <w:rPr>
          <w:color w:val="000000"/>
        </w:rPr>
        <w:t xml:space="preserve">should </w:t>
      </w:r>
      <w:r>
        <w:rPr>
          <w:color w:val="000000"/>
        </w:rPr>
        <w:t xml:space="preserve">still </w:t>
      </w:r>
      <w:r>
        <w:rPr>
          <w:color w:val="000000"/>
        </w:rPr>
        <w:t xml:space="preserve">be </w:t>
      </w:r>
      <w:r>
        <w:rPr>
          <w:color w:val="000000"/>
        </w:rPr>
        <w:t xml:space="preserve">higher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sodium </w:t>
      </w:r>
      <w:r>
        <w:rPr>
          <w:color w:val="000000"/>
        </w:rPr>
        <w:t xml:space="preserve">orthosilicates </w:t>
      </w:r>
      <w:r>
        <w:rPr>
          <w:color w:val="000000"/>
        </w:rPr>
        <w:t xml:space="preserve">with </w:t>
      </w:r>
      <w:r>
        <w:rPr>
          <w:color w:val="000000"/>
        </w:rPr>
        <w:t xml:space="preserve">Fe </w:t>
      </w:r>
      <w:r>
        <w:rPr>
          <w:color w:val="000000"/>
        </w:rPr>
        <w:t xml:space="preserve">and </w:t>
      </w:r>
      <w:r>
        <w:rPr>
          <w:color w:val="000000"/>
        </w:rPr>
        <w:t xml:space="preserve">Mn </w:t>
      </w:r>
      <w:r>
        <w:rPr>
          <w:color w:val="000000"/>
        </w:rPr>
        <w:t xml:space="preserve">, </w:t>
      </w:r>
      <w:r>
        <w:rPr>
          <w:color w:val="000000"/>
        </w:rPr>
        <w:t xml:space="preserve">since </w:t>
      </w:r>
      <w:r>
        <w:rPr>
          <w:color w:val="000000"/>
        </w:rPr>
        <w:t xml:space="preserve">the </w:t>
      </w:r>
      <w:r>
        <w:rPr>
          <w:color w:val="FF007F"/>
        </w:rPr>
        <w:t xml:space="preserve">carbon </w:t>
      </w:r>
      <w:r>
        <w:rPr>
          <w:color w:val="FF007F"/>
        </w:rPr>
        <w:t xml:space="preserve">coating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seem </w:t>
      </w:r>
      <w:r>
        <w:rPr>
          <w:color w:val="000000"/>
        </w:rPr>
        <w:t xml:space="preserve">to </w:t>
      </w:r>
      <w:r>
        <w:rPr>
          <w:color w:val="000000"/>
        </w:rPr>
        <w:t xml:space="preserve">deteriorate </w:t>
      </w:r>
      <w:r>
        <w:rPr>
          <w:color w:val="000000"/>
        </w:rPr>
        <w:t xml:space="preserve">the </w:t>
      </w:r>
      <w:r>
        <w:rPr>
          <w:color w:val="0000FF"/>
        </w:rPr>
        <w:t xml:space="preserve">electrode </w:t>
      </w:r>
      <w:r>
        <w:rPr>
          <w:color w:val="0000FF"/>
        </w:rPr>
        <w:t xml:space="preserve">kinetics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redox </w:t>
      </w:r>
      <w:r>
        <w:rPr>
          <w:color w:val="66CC00"/>
        </w:rPr>
        <w:t xml:space="preserve">reversibility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property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typical </w:t>
      </w:r>
      <w:r>
        <w:rPr>
          <w:color w:val="000000"/>
        </w:rPr>
        <w:t xml:space="preserve">sodium </w:t>
      </w:r>
      <w:r>
        <w:rPr>
          <w:color w:val="000000"/>
        </w:rPr>
        <w:t xml:space="preserve">orthosilicate </w:t>
      </w:r>
      <w:r>
        <w:rPr>
          <w:color w:val="000000"/>
        </w:rPr>
        <w:t xml:space="preserve">reduces </w:t>
      </w:r>
      <w:r>
        <w:rPr>
          <w:color w:val="000000"/>
        </w:rPr>
        <w:t xml:space="preserve">the </w:t>
      </w:r>
      <w:r>
        <w:rPr>
          <w:color w:val="000000"/>
        </w:rPr>
        <w:t xml:space="preserve">required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window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crucial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full </w:t>
      </w:r>
      <w:r>
        <w:rPr>
          <w:color w:val="66CC00"/>
        </w:rPr>
        <w:t xml:space="preserve">extraction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available </w:t>
      </w:r>
      <w:r>
        <w:rPr>
          <w:color w:val="66CC00"/>
        </w:rPr>
        <w:t xml:space="preserve">sodium </w:t>
      </w:r>
      <w:r>
        <w:rPr>
          <w:color w:val="66CC00"/>
        </w:rPr>
        <w:t xml:space="preserve">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intensity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differential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peaks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with </w:t>
      </w:r>
      <w:r>
        <w:rPr>
          <w:color w:val="000000"/>
        </w:rPr>
        <w:t xml:space="preserve">cycle </w:t>
      </w:r>
      <w:r>
        <w:rPr>
          <w:color w:val="000000"/>
        </w:rPr>
        <w:t xml:space="preserve">number </w:t>
      </w:r>
      <w:r>
        <w:rPr>
          <w:color w:val="000000"/>
        </w:rPr>
        <w:t xml:space="preserve">in </w:t>
      </w:r>
      <w:r>
        <w:rPr>
          <w:color w:val="000000"/>
        </w:rPr>
        <w:t xml:space="preserve">Na2CoSiO4 </w:t>
      </w:r>
      <w:r>
        <w:rPr>
          <w:color w:val="000000"/>
        </w:rPr>
        <w:t xml:space="preserve">, </w:t>
      </w:r>
      <w:r>
        <w:rPr>
          <w:color w:val="000000"/>
        </w:rPr>
        <w:t xml:space="preserve">whereas </w:t>
      </w:r>
      <w:r>
        <w:rPr>
          <w:color w:val="000000"/>
        </w:rPr>
        <w:t xml:space="preserve">the </w:t>
      </w:r>
      <w:r>
        <w:rPr>
          <w:color w:val="000000"/>
        </w:rPr>
        <w:t xml:space="preserve">peak </w:t>
      </w:r>
      <w:r>
        <w:rPr>
          <w:color w:val="000000"/>
        </w:rPr>
        <w:t xml:space="preserve">height </w:t>
      </w:r>
      <w:r>
        <w:rPr>
          <w:color w:val="000000"/>
        </w:rPr>
        <w:t xml:space="preserve">remains </w:t>
      </w:r>
      <w:r>
        <w:rPr>
          <w:color w:val="000000"/>
        </w:rPr>
        <w:t xml:space="preserve">consistent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Na2CoSiO4/MWCNT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Comparatively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Na2CoSiO4/MWCNT </w:t>
      </w:r>
      <w:r>
        <w:rPr>
          <w:color w:val="000000"/>
        </w:rPr>
        <w:t xml:space="preserve">cathode </w:t>
      </w:r>
      <w:r>
        <w:rPr>
          <w:color w:val="000000"/>
        </w:rPr>
        <w:t xml:space="preserve">delivered </w:t>
      </w:r>
      <w:r>
        <w:rPr>
          <w:color w:val="000000"/>
        </w:rPr>
        <w:t xml:space="preserve">125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with </w:t>
      </w:r>
      <w:r>
        <w:rPr>
          <w:color w:val="66CC00"/>
        </w:rPr>
        <w:t xml:space="preserve">only </w:t>
      </w:r>
      <w:r>
        <w:rPr>
          <w:color w:val="66CC00"/>
        </w:rPr>
        <w:t xml:space="preserve">4 </w:t>
      </w:r>
      <w:r>
        <w:rPr>
          <w:color w:val="66CC00"/>
        </w:rPr>
        <w:t xml:space="preserve">%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loss </w:t>
      </w:r>
      <w:r>
        <w:rPr>
          <w:color w:val="66CC00"/>
        </w:rPr>
        <w:t xml:space="preserve">of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on </w:t>
      </w:r>
      <w:r>
        <w:rPr>
          <w:color w:val="66CC00"/>
        </w:rPr>
        <w:t xml:space="preserve">the </w:t>
      </w:r>
      <w:r>
        <w:rPr>
          <w:color w:val="66CC00"/>
        </w:rPr>
        <w:t xml:space="preserve">second </w:t>
      </w:r>
      <w:r>
        <w:rPr>
          <w:color w:val="66CC00"/>
        </w:rPr>
        <w:t xml:space="preserve">charging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rate </w:t>
      </w:r>
      <w:r>
        <w:rPr>
          <w:color w:val="000000"/>
        </w:rPr>
        <w:t xml:space="preserve">capability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both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studied </w:t>
      </w:r>
      <w:r>
        <w:rPr>
          <w:color w:val="000000"/>
        </w:rPr>
        <w:t xml:space="preserve">are </w:t>
      </w:r>
      <w:r>
        <w:rPr>
          <w:color w:val="000000"/>
        </w:rPr>
        <w:t xml:space="preserve">lower </w:t>
      </w:r>
      <w:r>
        <w:rPr>
          <w:color w:val="000000"/>
        </w:rPr>
        <w:t xml:space="preserve">when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other </w:t>
      </w:r>
      <w:r>
        <w:rPr>
          <w:color w:val="000000"/>
        </w:rPr>
        <w:t xml:space="preserve">SIB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00"/>
        </w:rPr>
        <w:t xml:space="preserve">layered </w:t>
      </w:r>
      <w:r>
        <w:rPr>
          <w:color w:val="000000"/>
        </w:rPr>
        <w:t xml:space="preserve">oxides </w:t>
      </w:r>
      <w:r>
        <w:rPr>
          <w:color w:val="000000"/>
        </w:rPr>
        <w:t xml:space="preserve">and </w:t>
      </w:r>
      <w:r>
        <w:rPr>
          <w:color w:val="000000"/>
        </w:rPr>
        <w:t xml:space="preserve">carbon-coated </w:t>
      </w:r>
      <w:r>
        <w:rPr>
          <w:color w:val="000000"/>
        </w:rPr>
        <w:t xml:space="preserve">NASICON </w:t>
      </w:r>
      <w:r>
        <w:rPr>
          <w:color w:val="000000"/>
        </w:rPr>
        <w:t xml:space="preserve">type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[ </w:t>
      </w:r>
      <w:r>
        <w:rPr>
          <w:color w:val="000000"/>
        </w:rPr>
        <w:t xml:space="preserve">, </w:t>
      </w:r>
      <w:r>
        <w:rPr>
          <w:color w:val="000000"/>
        </w:rPr>
        <w:t xml:space="preserve">]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Another </w:t>
      </w:r>
      <w:r>
        <w:rPr>
          <w:color w:val="000000"/>
        </w:rPr>
        <w:t xml:space="preserve">interesting </w:t>
      </w:r>
      <w:r>
        <w:rPr>
          <w:color w:val="000000"/>
        </w:rPr>
        <w:t xml:space="preserve">feature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impedance </w:t>
      </w:r>
      <w:r>
        <w:rPr>
          <w:color w:val="000000"/>
        </w:rPr>
        <w:t xml:space="preserve">spectra </w:t>
      </w:r>
      <w:r>
        <w:rPr>
          <w:color w:val="000000"/>
        </w:rPr>
        <w:t xml:space="preserve">is </w:t>
      </w:r>
      <w:r>
        <w:rPr>
          <w:color w:val="000000"/>
        </w:rPr>
        <w:t xml:space="preserve">that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SOC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, </w:t>
      </w:r>
      <w:r>
        <w:rPr>
          <w:color w:val="000000"/>
        </w:rPr>
        <w:t xml:space="preserve">RS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since </w:t>
      </w:r>
      <w:r>
        <w:rPr>
          <w:color w:val="000000"/>
        </w:rPr>
        <w:t xml:space="preserve">the </w:t>
      </w:r>
      <w:r>
        <w:rPr>
          <w:color w:val="000000"/>
        </w:rPr>
        <w:t xml:space="preserve">ethylene </w:t>
      </w:r>
      <w:r>
        <w:rPr>
          <w:color w:val="000000"/>
        </w:rPr>
        <w:t xml:space="preserve">carbonate </w:t>
      </w:r>
      <w:r>
        <w:rPr>
          <w:color w:val="000000"/>
        </w:rPr>
        <w:t xml:space="preserve">and </w:t>
      </w:r>
      <w:r>
        <w:rPr>
          <w:color w:val="000000"/>
        </w:rPr>
        <w:t xml:space="preserve">diethyl </w:t>
      </w:r>
      <w:r>
        <w:rPr>
          <w:color w:val="000000"/>
        </w:rPr>
        <w:t xml:space="preserve">carbonate </w:t>
      </w:r>
      <w:r>
        <w:rPr>
          <w:color w:val="000000"/>
        </w:rPr>
        <w:t xml:space="preserve">solvent </w:t>
      </w:r>
      <w:r>
        <w:rPr>
          <w:color w:val="000000"/>
        </w:rPr>
        <w:t xml:space="preserve">molecules </w:t>
      </w:r>
      <w:r>
        <w:rPr>
          <w:color w:val="000000"/>
        </w:rPr>
        <w:t xml:space="preserve">are </w:t>
      </w:r>
      <w:r>
        <w:rPr>
          <w:color w:val="000000"/>
        </w:rPr>
        <w:t xml:space="preserve">consumed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growth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film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slight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Na+ </w:t>
      </w:r>
      <w:r>
        <w:rPr>
          <w:color w:val="000000"/>
        </w:rPr>
        <w:t xml:space="preserve">ion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007F"/>
        </w:rPr>
        <w:t xml:space="preserve">smaller </w:t>
      </w:r>
      <w:r>
        <w:rPr>
          <w:color w:val="FF007F"/>
        </w:rPr>
        <w:t xml:space="preserve">particle </w:t>
      </w:r>
      <w:r>
        <w:rPr>
          <w:color w:val="FF007F"/>
        </w:rPr>
        <w:t xml:space="preserve">size </w:t>
      </w:r>
      <w:r>
        <w:rPr>
          <w:color w:val="000000"/>
        </w:rPr>
        <w:t xml:space="preserve">( </w:t>
      </w:r>
      <w:r>
        <w:rPr>
          <w:color w:val="000000"/>
        </w:rPr>
        <w:t xml:space="preserve">~300 </w:t>
      </w:r>
      <w:r>
        <w:rPr>
          <w:color w:val="000000"/>
        </w:rPr>
        <w:t xml:space="preserve">nm </w:t>
      </w:r>
      <w:r>
        <w:rPr>
          <w:color w:val="000000"/>
        </w:rPr>
        <w:t xml:space="preserve">)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solvothermal </w:t>
      </w:r>
      <w:r>
        <w:rPr>
          <w:color w:val="000000"/>
        </w:rPr>
        <w:t xml:space="preserve">method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micron-sized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by </w:t>
      </w:r>
      <w:r>
        <w:rPr>
          <w:color w:val="000000"/>
        </w:rPr>
        <w:t xml:space="preserve">conventional </w:t>
      </w:r>
      <w:r>
        <w:rPr>
          <w:color w:val="000000"/>
        </w:rPr>
        <w:t xml:space="preserve">methods </w:t>
      </w:r>
      <w:r>
        <w:rPr>
          <w:color w:val="000000"/>
        </w:rPr>
        <w:t xml:space="preserve">also </w:t>
      </w:r>
      <w:r>
        <w:rPr>
          <w:color w:val="000000"/>
        </w:rPr>
        <w:t xml:space="preserve">contributes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sodium </w:t>
      </w:r>
      <w:r>
        <w:rPr>
          <w:color w:val="CCCC00"/>
        </w:rPr>
        <w:t xml:space="preserve">ion </w:t>
      </w:r>
      <w:r>
        <w:rPr>
          <w:color w:val="CCCC00"/>
        </w:rPr>
        <w:t xml:space="preserve">diffusion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Nonetheless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complete </w:t>
      </w:r>
      <w:r>
        <w:rPr>
          <w:color w:val="000000"/>
        </w:rPr>
        <w:t xml:space="preserve">and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sodiation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achievable </w:t>
      </w:r>
      <w:r>
        <w:rPr>
          <w:color w:val="000000"/>
        </w:rPr>
        <w:t xml:space="preserve">in </w:t>
      </w:r>
      <w:r>
        <w:rPr>
          <w:color w:val="000000"/>
        </w:rPr>
        <w:t xml:space="preserve">practice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66CC00"/>
        </w:rPr>
        <w:t xml:space="preserve">material </w:t>
      </w:r>
      <w:r>
        <w:rPr>
          <w:color w:val="66CC00"/>
        </w:rPr>
        <w:t xml:space="preserve">degradation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substitution </w:t>
      </w:r>
      <w:r>
        <w:rPr>
          <w:color w:val="0000FF"/>
        </w:rPr>
        <w:t xml:space="preserve">strategy </w:t>
      </w:r>
      <w:r>
        <w:rPr>
          <w:color w:val="000000"/>
        </w:rPr>
        <w:t xml:space="preserve">may </w:t>
      </w:r>
      <w:r>
        <w:rPr>
          <w:color w:val="000000"/>
        </w:rPr>
        <w:t xml:space="preserve">still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66CC00"/>
        </w:rPr>
        <w:t xml:space="preserve">higher </w:t>
      </w:r>
      <w:r>
        <w:rPr>
          <w:color w:val="66CC00"/>
        </w:rPr>
        <w:t xml:space="preserve">practical </w:t>
      </w:r>
      <w:r>
        <w:rPr>
          <w:color w:val="66CC00"/>
        </w:rPr>
        <w:t xml:space="preserve">capacities </w:t>
      </w:r>
      <w:r>
        <w:rPr>
          <w:color w:val="000000"/>
        </w:rPr>
        <w:t xml:space="preserve">if </w:t>
      </w:r>
      <w:r>
        <w:rPr>
          <w:color w:val="000000"/>
        </w:rPr>
        <w:t xml:space="preserve">the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is </w:t>
      </w:r>
      <w:r>
        <w:rPr>
          <w:color w:val="000000"/>
        </w:rPr>
        <w:t xml:space="preserve">stabilized </w:t>
      </w:r>
      <w:r>
        <w:rPr>
          <w:color w:val="000000"/>
        </w:rPr>
        <w:t xml:space="preserve">upon </w:t>
      </w:r>
      <w:r>
        <w:rPr>
          <w:color w:val="000000"/>
        </w:rPr>
        <w:t xml:space="preserve">sodiation/desodiation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reasons </w:t>
      </w:r>
      <w:r>
        <w:rPr>
          <w:color w:val="000000"/>
        </w:rPr>
        <w:t xml:space="preserve">for </w:t>
      </w:r>
      <w:r>
        <w:rPr>
          <w:color w:val="000000"/>
        </w:rPr>
        <w:t xml:space="preserve">this </w:t>
      </w:r>
      <w:r>
        <w:rPr>
          <w:color w:val="000000"/>
        </w:rPr>
        <w:t xml:space="preserve">commonly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behavior </w:t>
      </w:r>
      <w:r>
        <w:rPr>
          <w:color w:val="000000"/>
        </w:rPr>
        <w:t xml:space="preserve">are </w:t>
      </w:r>
      <w:r>
        <w:rPr>
          <w:color w:val="000000"/>
        </w:rPr>
        <w:t xml:space="preserve">the </w:t>
      </w:r>
      <w:r>
        <w:rPr>
          <w:color w:val="0000FF"/>
        </w:rPr>
        <w:t xml:space="preserve">sodium </w:t>
      </w:r>
      <w:r>
        <w:rPr>
          <w:color w:val="0000FF"/>
        </w:rPr>
        <w:t xml:space="preserve">vacancy </w:t>
      </w:r>
      <w:r>
        <w:rPr>
          <w:color w:val="0000FF"/>
        </w:rPr>
        <w:t xml:space="preserve">ordering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sodium </w:t>
      </w:r>
      <w:r>
        <w:rPr>
          <w:color w:val="0000FF"/>
        </w:rPr>
        <w:t xml:space="preserve">layers </w:t>
      </w:r>
      <w:r>
        <w:rPr>
          <w:color w:val="000000"/>
        </w:rPr>
        <w:t xml:space="preserve">,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transitions </w:t>
      </w:r>
      <w:r>
        <w:rPr>
          <w:color w:val="0000FF"/>
        </w:rPr>
        <w:t xml:space="preserve">upon </w:t>
      </w:r>
      <w:r>
        <w:rPr>
          <w:color w:val="0000FF"/>
        </w:rPr>
        <w:t xml:space="preserve">( </w:t>
      </w:r>
      <w:r>
        <w:rPr>
          <w:color w:val="0000FF"/>
        </w:rPr>
        <w:t xml:space="preserve">de- </w:t>
      </w:r>
      <w:r>
        <w:rPr>
          <w:color w:val="0000FF"/>
        </w:rPr>
        <w:t xml:space="preserve">) </w:t>
      </w:r>
      <w:r>
        <w:rPr>
          <w:color w:val="0000FF"/>
        </w:rPr>
        <w:t xml:space="preserve">sodiation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FF"/>
        </w:rPr>
        <w:t xml:space="preserve">coexistence </w:t>
      </w:r>
      <w:r>
        <w:rPr>
          <w:color w:val="0000FF"/>
        </w:rPr>
        <w:t xml:space="preserve">of </w:t>
      </w:r>
      <w:r>
        <w:rPr>
          <w:color w:val="0000FF"/>
        </w:rPr>
        <w:t xml:space="preserve">different </w:t>
      </w:r>
      <w:r>
        <w:rPr>
          <w:color w:val="0000FF"/>
        </w:rPr>
        <w:t xml:space="preserve">phases </w:t>
      </w:r>
      <w:r>
        <w:rPr>
          <w:color w:val="0000FF"/>
        </w:rPr>
        <w:t xml:space="preserve">, </w:t>
      </w:r>
      <w:r>
        <w:rPr>
          <w:color w:val="0000FF"/>
        </w:rPr>
        <w:t xml:space="preserve">each </w:t>
      </w:r>
      <w:r>
        <w:rPr>
          <w:color w:val="0000FF"/>
        </w:rPr>
        <w:t xml:space="preserve">comprising </w:t>
      </w:r>
      <w:r>
        <w:rPr>
          <w:color w:val="0000FF"/>
        </w:rPr>
        <w:t xml:space="preserve">different </w:t>
      </w:r>
      <w:r>
        <w:rPr>
          <w:color w:val="0000FF"/>
        </w:rPr>
        <w:t xml:space="preserve">sodium </w:t>
      </w:r>
      <w:r>
        <w:rPr>
          <w:color w:val="0000FF"/>
        </w:rPr>
        <w:t xml:space="preserve">sites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extended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window </w:t>
      </w:r>
      <w:r>
        <w:rPr>
          <w:color w:val="000000"/>
        </w:rPr>
        <w:t xml:space="preserve">of </w:t>
      </w:r>
      <w:r>
        <w:rPr>
          <w:color w:val="000000"/>
        </w:rPr>
        <w:t xml:space="preserve">4.6-1.5V </w:t>
      </w:r>
      <w:r>
        <w:rPr>
          <w:color w:val="000000"/>
        </w:rPr>
        <w:t xml:space="preserve">( </w:t>
      </w:r>
      <w:r>
        <w:rPr>
          <w:color w:val="000000"/>
        </w:rPr>
        <w:t xml:space="preserve">see </w:t>
      </w:r>
      <w:r>
        <w:rPr>
          <w:color w:val="000000"/>
        </w:rPr>
        <w:t xml:space="preserve">Fig.3e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much </w:t>
      </w:r>
      <w:r>
        <w:rPr>
          <w:color w:val="66CC00"/>
        </w:rPr>
        <w:t xml:space="preserve">lower </w:t>
      </w:r>
      <w:r>
        <w:rPr>
          <w:color w:val="66CC00"/>
        </w:rPr>
        <w:t xml:space="preserve">reversibility </w:t>
      </w:r>
      <w:r>
        <w:rPr>
          <w:color w:val="000000"/>
        </w:rPr>
        <w:t xml:space="preserve">is </w:t>
      </w:r>
      <w:r>
        <w:rPr>
          <w:color w:val="000000"/>
        </w:rPr>
        <w:t xml:space="preserve">detected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charge </w:t>
      </w:r>
      <w:r>
        <w:rPr>
          <w:color w:val="000000"/>
        </w:rPr>
        <w:t xml:space="preserve">( </w:t>
      </w:r>
      <w:r>
        <w:rPr>
          <w:color w:val="000000"/>
        </w:rPr>
        <w:t xml:space="preserve">37mAh </w:t>
      </w:r>
      <w:r>
        <w:rPr>
          <w:color w:val="000000"/>
        </w:rPr>
        <w:t xml:space="preserve">g-1 </w:t>
      </w:r>
      <w:r>
        <w:rPr>
          <w:color w:val="000000"/>
        </w:rPr>
        <w:t xml:space="preserve">; </w:t>
      </w:r>
      <w:r>
        <w:rPr>
          <w:color w:val="000000"/>
        </w:rPr>
        <w:t xml:space="preserve">0.14 </w:t>
      </w:r>
      <w:r>
        <w:rPr>
          <w:color w:val="000000"/>
        </w:rPr>
        <w:t xml:space="preserve">eq </w:t>
      </w:r>
      <w:r>
        <w:rPr>
          <w:color w:val="000000"/>
        </w:rPr>
        <w:t xml:space="preserve">. </w:t>
      </w:r>
      <w:r>
        <w:rPr>
          <w:color w:val="000000"/>
        </w:rPr>
        <w:t xml:space="preserve">Na+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( </w:t>
      </w:r>
      <w:r>
        <w:rPr>
          <w:color w:val="000000"/>
        </w:rPr>
        <w:t xml:space="preserve">133mAh </w:t>
      </w:r>
      <w:r>
        <w:rPr>
          <w:color w:val="000000"/>
        </w:rPr>
        <w:t xml:space="preserve">g-1 </w:t>
      </w:r>
      <w:r>
        <w:rPr>
          <w:color w:val="000000"/>
        </w:rPr>
        <w:t xml:space="preserve">; </w:t>
      </w:r>
      <w:r>
        <w:rPr>
          <w:color w:val="000000"/>
        </w:rPr>
        <w:t xml:space="preserve">0.49 </w:t>
      </w:r>
      <w:r>
        <w:rPr>
          <w:color w:val="000000"/>
        </w:rPr>
        <w:t xml:space="preserve">eq </w:t>
      </w:r>
      <w:r>
        <w:rPr>
          <w:color w:val="000000"/>
        </w:rPr>
        <w:t xml:space="preserve">. </w:t>
      </w:r>
      <w:r>
        <w:rPr>
          <w:color w:val="000000"/>
        </w:rPr>
        <w:t xml:space="preserve">Na+ </w:t>
      </w:r>
      <w:r>
        <w:rPr>
          <w:color w:val="000000"/>
        </w:rPr>
        <w:t xml:space="preserve">) </w:t>
      </w:r>
      <w:r>
        <w:rPr>
          <w:color w:val="000000"/>
        </w:rPr>
        <w:t xml:space="preserve">steps </w:t>
      </w:r>
      <w:r>
        <w:rPr>
          <w:color w:val="000000"/>
        </w:rPr>
        <w:t xml:space="preserve">within </w:t>
      </w:r>
      <w:r>
        <w:rPr>
          <w:color w:val="000000"/>
        </w:rPr>
        <w:t xml:space="preserve">the </w:t>
      </w:r>
      <w:r>
        <w:rPr>
          <w:color w:val="000000"/>
        </w:rPr>
        <w:t xml:space="preserve">4.0-2.0V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range </w:t>
      </w:r>
      <w:r>
        <w:rPr>
          <w:color w:val="000000"/>
        </w:rPr>
        <w:t xml:space="preserve">are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those </w:t>
      </w:r>
      <w:r>
        <w:rPr>
          <w:color w:val="000000"/>
        </w:rPr>
        <w:t xml:space="preserve">detected </w:t>
      </w:r>
      <w:r>
        <w:rPr>
          <w:color w:val="000000"/>
        </w:rPr>
        <w:t xml:space="preserve">for </w:t>
      </w:r>
      <w:r>
        <w:rPr>
          <w:color w:val="000000"/>
        </w:rPr>
        <w:t xml:space="preserve">N_M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ratio </w:t>
      </w:r>
      <w:r>
        <w:rPr>
          <w:color w:val="000000"/>
        </w:rPr>
        <w:t xml:space="preserve">between </w:t>
      </w:r>
      <w:r>
        <w:rPr>
          <w:color w:val="000000"/>
        </w:rPr>
        <w:t xml:space="preserve">released </w:t>
      </w:r>
      <w:r>
        <w:rPr>
          <w:color w:val="000000"/>
        </w:rPr>
        <w:t xml:space="preserve">and </w:t>
      </w:r>
      <w:r>
        <w:rPr>
          <w:color w:val="000000"/>
        </w:rPr>
        <w:t xml:space="preserve">uptaken </w:t>
      </w:r>
      <w:r>
        <w:rPr>
          <w:color w:val="000000"/>
        </w:rPr>
        <w:t xml:space="preserve">charge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( </w:t>
      </w:r>
      <w:r>
        <w:rPr>
          <w:color w:val="000000"/>
        </w:rPr>
        <w:t xml:space="preserve">which </w:t>
      </w:r>
      <w:r>
        <w:rPr>
          <w:color w:val="000000"/>
        </w:rPr>
        <w:t xml:space="preserve">should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confused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coulombic </w:t>
      </w:r>
      <w:r>
        <w:rPr>
          <w:color w:val="000000"/>
        </w:rPr>
        <w:t xml:space="preserve">efficiency </w:t>
      </w:r>
      <w:r>
        <w:rPr>
          <w:color w:val="000000"/>
        </w:rPr>
        <w:t xml:space="preserve">) </w:t>
      </w:r>
      <w:r>
        <w:rPr>
          <w:color w:val="000000"/>
        </w:rPr>
        <w:t xml:space="preserve">of </w:t>
      </w:r>
      <w:r>
        <w:rPr>
          <w:color w:val="000000"/>
        </w:rPr>
        <w:t xml:space="preserve">NBM </w:t>
      </w:r>
      <w:r>
        <w:rPr>
          <w:color w:val="000000"/>
        </w:rPr>
        <w:t xml:space="preserve">, </w:t>
      </w:r>
      <w:r>
        <w:rPr>
          <w:color w:val="000000"/>
        </w:rPr>
        <w:t xml:space="preserve">NAM </w:t>
      </w:r>
      <w:r>
        <w:rPr>
          <w:color w:val="000000"/>
        </w:rPr>
        <w:t xml:space="preserve">and </w:t>
      </w:r>
      <w:r>
        <w:rPr>
          <w:color w:val="000000"/>
        </w:rPr>
        <w:t xml:space="preserve">N_M </w:t>
      </w:r>
      <w:r>
        <w:rPr>
          <w:color w:val="000000"/>
        </w:rPr>
        <w:t xml:space="preserve">are </w:t>
      </w:r>
      <w:r>
        <w:rPr>
          <w:color w:val="000000"/>
        </w:rPr>
        <w:t xml:space="preserve">236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180 </w:t>
      </w:r>
      <w:r>
        <w:rPr>
          <w:color w:val="000000"/>
        </w:rPr>
        <w:t xml:space="preserve">% </w:t>
      </w:r>
      <w:r>
        <w:rPr>
          <w:color w:val="000000"/>
        </w:rPr>
        <w:t xml:space="preserve">and </w:t>
      </w:r>
      <w:r>
        <w:rPr>
          <w:color w:val="000000"/>
        </w:rPr>
        <w:t xml:space="preserve">265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respectively </w:t>
      </w:r>
      <w:r>
        <w:rPr>
          <w:color w:val="000000"/>
        </w:rPr>
        <w:t xml:space="preserve">,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sodium </w:t>
      </w:r>
      <w:r>
        <w:rPr>
          <w:color w:val="000000"/>
        </w:rPr>
        <w:t xml:space="preserve">deficiency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layered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highlights </w:t>
      </w:r>
      <w:r>
        <w:rPr>
          <w:color w:val="000000"/>
        </w:rPr>
        <w:t xml:space="preserve">the </w:t>
      </w:r>
      <w:r>
        <w:rPr>
          <w:color w:val="000000"/>
        </w:rPr>
        <w:t xml:space="preserve">need </w:t>
      </w:r>
      <w:r>
        <w:rPr>
          <w:color w:val="000000"/>
        </w:rPr>
        <w:t xml:space="preserve">for </w:t>
      </w:r>
      <w:r>
        <w:rPr>
          <w:color w:val="000000"/>
        </w:rPr>
        <w:t xml:space="preserve">developing </w:t>
      </w:r>
      <w:r>
        <w:rPr>
          <w:color w:val="000000"/>
        </w:rPr>
        <w:t xml:space="preserve">an </w:t>
      </w:r>
      <w:r>
        <w:rPr>
          <w:color w:val="000000"/>
        </w:rPr>
        <w:t xml:space="preserve">appropriate </w:t>
      </w:r>
      <w:r>
        <w:rPr>
          <w:color w:val="000000"/>
        </w:rPr>
        <w:t xml:space="preserve">pre-sodiation </w:t>
      </w:r>
      <w:r>
        <w:rPr>
          <w:color w:val="000000"/>
        </w:rPr>
        <w:t xml:space="preserve">in </w:t>
      </w:r>
      <w:r>
        <w:rPr>
          <w:color w:val="000000"/>
        </w:rPr>
        <w:t xml:space="preserve">order </w:t>
      </w:r>
      <w:r>
        <w:rPr>
          <w:color w:val="000000"/>
        </w:rPr>
        <w:t xml:space="preserve">to </w:t>
      </w:r>
      <w:r>
        <w:rPr>
          <w:color w:val="000000"/>
        </w:rPr>
        <w:t xml:space="preserve">use </w:t>
      </w:r>
      <w:r>
        <w:rPr>
          <w:color w:val="000000"/>
        </w:rPr>
        <w:t xml:space="preserve">such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in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sodium-ion </w:t>
      </w:r>
      <w:r>
        <w:rPr>
          <w:color w:val="000000"/>
        </w:rPr>
        <w:t xml:space="preserve">cells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FF3333"/>
        </w:rPr>
        <w:t xml:space="preserve">NBM </w:t>
      </w:r>
      <w:r>
        <w:rPr>
          <w:color w:val="000000"/>
        </w:rPr>
        <w:t xml:space="preserve">shows </w:t>
      </w:r>
      <w:r>
        <w:rPr>
          <w:color w:val="000000"/>
        </w:rPr>
        <w:t xml:space="preserve">the </w:t>
      </w:r>
      <w:r>
        <w:rPr>
          <w:color w:val="66CC00"/>
        </w:rPr>
        <w:t xml:space="preserve">highest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after </w:t>
      </w:r>
      <w:r>
        <w:rPr>
          <w:color w:val="000000"/>
        </w:rPr>
        <w:t xml:space="preserve">75 </w:t>
      </w:r>
      <w:r>
        <w:rPr>
          <w:color w:val="000000"/>
        </w:rPr>
        <w:t xml:space="preserve">cycles </w:t>
      </w:r>
      <w:r>
        <w:rPr>
          <w:color w:val="000000"/>
        </w:rPr>
        <w:t xml:space="preserve">( </w:t>
      </w:r>
      <w:r>
        <w:rPr>
          <w:color w:val="000000"/>
        </w:rPr>
        <w:t xml:space="preserve">95 </w:t>
      </w:r>
      <w:r>
        <w:rPr>
          <w:color w:val="000000"/>
        </w:rPr>
        <w:t xml:space="preserve">% </w:t>
      </w:r>
      <w:r>
        <w:rPr>
          <w:color w:val="000000"/>
        </w:rPr>
        <w:t xml:space="preserve">) </w:t>
      </w:r>
      <w:r>
        <w:rPr>
          <w:color w:val="000000"/>
        </w:rPr>
        <w:t xml:space="preserve">as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N_M </w:t>
      </w:r>
      <w:r>
        <w:rPr>
          <w:color w:val="000000"/>
        </w:rPr>
        <w:t xml:space="preserve">( </w:t>
      </w:r>
      <w:r>
        <w:rPr>
          <w:color w:val="000000"/>
        </w:rPr>
        <w:t xml:space="preserve">86 </w:t>
      </w:r>
      <w:r>
        <w:rPr>
          <w:color w:val="000000"/>
        </w:rPr>
        <w:t xml:space="preserve">%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NAM </w:t>
      </w:r>
      <w:r>
        <w:rPr>
          <w:color w:val="000000"/>
        </w:rPr>
        <w:t xml:space="preserve">( </w:t>
      </w:r>
      <w:r>
        <w:rPr>
          <w:color w:val="000000"/>
        </w:rPr>
        <w:t xml:space="preserve">79 </w:t>
      </w:r>
      <w:r>
        <w:rPr>
          <w:color w:val="000000"/>
        </w:rPr>
        <w:t xml:space="preserve">%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and </w:t>
      </w:r>
      <w:r>
        <w:rPr>
          <w:color w:val="000000"/>
        </w:rPr>
        <w:t xml:space="preserve">coulombic </w:t>
      </w:r>
      <w:r>
        <w:rPr>
          <w:color w:val="000000"/>
        </w:rPr>
        <w:t xml:space="preserve">efficiencies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to </w:t>
      </w:r>
      <w:r>
        <w:rPr>
          <w:color w:val="000000"/>
        </w:rPr>
        <w:t xml:space="preserve">about </w:t>
      </w:r>
      <w:r>
        <w:rPr>
          <w:color w:val="000000"/>
        </w:rPr>
        <w:t xml:space="preserve">99.2 </w:t>
      </w:r>
      <w:r>
        <w:rPr>
          <w:color w:val="000000"/>
        </w:rPr>
        <w:t xml:space="preserve">% </w:t>
      </w:r>
      <w:r>
        <w:rPr>
          <w:color w:val="000000"/>
        </w:rPr>
        <w:t xml:space="preserve">for </w:t>
      </w:r>
      <w:r>
        <w:rPr>
          <w:color w:val="000000"/>
        </w:rPr>
        <w:t xml:space="preserve">all </w:t>
      </w:r>
      <w:r>
        <w:rPr>
          <w:color w:val="000000"/>
        </w:rPr>
        <w:t xml:space="preserve">three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profiles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wider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range </w:t>
      </w:r>
      <w:r>
        <w:rPr>
          <w:color w:val="000000"/>
        </w:rPr>
        <w:t xml:space="preserve">between </w:t>
      </w:r>
      <w:r>
        <w:rPr>
          <w:color w:val="000000"/>
        </w:rPr>
        <w:t xml:space="preserve">4.6 </w:t>
      </w:r>
      <w:r>
        <w:rPr>
          <w:color w:val="000000"/>
        </w:rPr>
        <w:t xml:space="preserve">and </w:t>
      </w:r>
      <w:r>
        <w:rPr>
          <w:color w:val="000000"/>
        </w:rPr>
        <w:t xml:space="preserve">1.5Vat </w:t>
      </w:r>
      <w:r>
        <w:rPr>
          <w:color w:val="000000"/>
        </w:rPr>
        <w:t xml:space="preserve">40mAg-1 </w:t>
      </w:r>
      <w:r>
        <w:rPr>
          <w:color w:val="000000"/>
        </w:rPr>
        <w:t xml:space="preserve">( </w:t>
      </w:r>
      <w:r>
        <w:rPr>
          <w:color w:val="000000"/>
        </w:rPr>
        <w:t xml:space="preserve">Fig.5d </w:t>
      </w:r>
      <w:r>
        <w:rPr>
          <w:color w:val="000000"/>
        </w:rPr>
        <w:t xml:space="preserve">) </w:t>
      </w:r>
      <w:r>
        <w:rPr>
          <w:color w:val="000000"/>
        </w:rPr>
        <w:t xml:space="preserve">provide </w:t>
      </w:r>
      <w:r>
        <w:rPr>
          <w:color w:val="000000"/>
        </w:rPr>
        <w:t xml:space="preserve">evidence </w:t>
      </w:r>
      <w:r>
        <w:rPr>
          <w:color w:val="000000"/>
        </w:rPr>
        <w:t xml:space="preserve">for </w:t>
      </w:r>
      <w:r>
        <w:rPr>
          <w:color w:val="000000"/>
        </w:rPr>
        <w:t xml:space="preserve">a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cyclability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all </w:t>
      </w:r>
      <w:r>
        <w:rPr>
          <w:color w:val="66CC00"/>
        </w:rPr>
        <w:t xml:space="preserve">materials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Indeed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potential </w:t>
      </w:r>
      <w:r>
        <w:rPr>
          <w:color w:val="FF3333"/>
        </w:rPr>
        <w:t xml:space="preserve">profiles </w:t>
      </w:r>
      <w:r>
        <w:rPr>
          <w:color w:val="000000"/>
        </w:rPr>
        <w:t xml:space="preserve">( </w:t>
      </w:r>
      <w:r>
        <w:rPr>
          <w:color w:val="000000"/>
        </w:rPr>
        <w:t xml:space="preserve">see </w:t>
      </w:r>
      <w:r>
        <w:rPr>
          <w:color w:val="000000"/>
        </w:rPr>
        <w:t xml:space="preserve">Fig.6d </w:t>
      </w:r>
      <w:r>
        <w:rPr>
          <w:color w:val="000000"/>
        </w:rPr>
        <w:t xml:space="preserve">) </w:t>
      </w:r>
      <w:r>
        <w:rPr>
          <w:color w:val="000000"/>
        </w:rPr>
        <w:t xml:space="preserve">reveal </w:t>
      </w:r>
      <w:r>
        <w:rPr>
          <w:color w:val="000000"/>
        </w:rPr>
        <w:t xml:space="preserve">an </w:t>
      </w:r>
      <w:r>
        <w:rPr>
          <w:color w:val="66CC00"/>
        </w:rPr>
        <w:t xml:space="preserve">increasing </w:t>
      </w:r>
      <w:r>
        <w:rPr>
          <w:color w:val="66CC00"/>
        </w:rPr>
        <w:t xml:space="preserve">ohmic </w:t>
      </w:r>
      <w:r>
        <w:rPr>
          <w:color w:val="66CC00"/>
        </w:rPr>
        <w:t xml:space="preserve">drop </w:t>
      </w:r>
      <w:r>
        <w:rPr>
          <w:color w:val="000000"/>
        </w:rPr>
        <w:t xml:space="preserve">but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depict </w:t>
      </w:r>
      <w:r>
        <w:rPr>
          <w:color w:val="000000"/>
        </w:rPr>
        <w:t xml:space="preserve">a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polarization </w:t>
      </w:r>
      <w:r>
        <w:rPr>
          <w:color w:val="000000"/>
        </w:rPr>
        <w:t xml:space="preserve">, </w:t>
      </w:r>
      <w:r>
        <w:rPr>
          <w:color w:val="000000"/>
        </w:rPr>
        <w:t xml:space="preserve">i.e. </w:t>
      </w:r>
      <w:r>
        <w:rPr>
          <w:color w:val="000000"/>
        </w:rPr>
        <w:t xml:space="preserve">, </w:t>
      </w:r>
      <w:r>
        <w:rPr>
          <w:color w:val="66CC00"/>
        </w:rPr>
        <w:t xml:space="preserve">strongly </w:t>
      </w:r>
      <w:r>
        <w:rPr>
          <w:color w:val="0000FF"/>
        </w:rPr>
        <w:t xml:space="preserve">strongly </w:t>
      </w:r>
      <w:r>
        <w:rPr>
          <w:color w:val="66CC00"/>
        </w:rPr>
        <w:t xml:space="preserve">sloping </w:t>
      </w:r>
      <w:r>
        <w:rPr>
          <w:color w:val="0000FF"/>
        </w:rPr>
        <w:t xml:space="preserve">sloping </w:t>
      </w:r>
      <w:r>
        <w:rPr>
          <w:color w:val="66CC00"/>
        </w:rPr>
        <w:t xml:space="preserve">potential </w:t>
      </w:r>
      <w:r>
        <w:rPr>
          <w:color w:val="0000FF"/>
        </w:rPr>
        <w:t xml:space="preserve">potential </w:t>
      </w:r>
      <w:r>
        <w:rPr>
          <w:color w:val="66CC00"/>
        </w:rPr>
        <w:t xml:space="preserve">profile </w:t>
      </w:r>
      <w:r>
        <w:rPr>
          <w:color w:val="0000FF"/>
        </w:rPr>
        <w:t xml:space="preserve">profile </w:t>
      </w:r>
      <w:r>
        <w:rPr>
          <w:color w:val="66CC00"/>
        </w:rPr>
        <w:t xml:space="preserve">, </w:t>
      </w:r>
      <w:r>
        <w:rPr>
          <w:color w:val="66CC00"/>
        </w:rPr>
        <w:t xml:space="preserve">indicating </w:t>
      </w:r>
      <w:r>
        <w:rPr>
          <w:color w:val="66CC00"/>
        </w:rPr>
        <w:t xml:space="preserve">that </w:t>
      </w:r>
      <w:r>
        <w:rPr>
          <w:color w:val="66CC00"/>
        </w:rPr>
        <w:t xml:space="preserve">the </w:t>
      </w:r>
      <w:r>
        <w:rPr>
          <w:color w:val="66CC00"/>
        </w:rPr>
        <w:t xml:space="preserve">limitation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Na+ </w:t>
      </w:r>
      <w:r>
        <w:rPr>
          <w:color w:val="CCCC00"/>
        </w:rPr>
        <w:t xml:space="preserve">diffusion </w:t>
      </w:r>
      <w:r>
        <w:rPr>
          <w:color w:val="CCCC00"/>
        </w:rPr>
        <w:t xml:space="preserve">in </w:t>
      </w:r>
      <w:r>
        <w:rPr>
          <w:color w:val="CCCC00"/>
        </w:rPr>
        <w:t xml:space="preserve">the </w:t>
      </w:r>
      <w:r>
        <w:rPr>
          <w:color w:val="CCCC00"/>
        </w:rPr>
        <w:t xml:space="preserve">active </w:t>
      </w:r>
      <w:r>
        <w:rPr>
          <w:color w:val="CCCC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upon </w:t>
      </w:r>
      <w:r>
        <w:rPr>
          <w:color w:val="000000"/>
        </w:rPr>
        <w:t xml:space="preserve">charge </w:t>
      </w:r>
      <w:r>
        <w:rPr>
          <w:color w:val="000000"/>
        </w:rPr>
        <w:t xml:space="preserve">and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at </w:t>
      </w:r>
      <w:r>
        <w:rPr>
          <w:color w:val="000000"/>
        </w:rPr>
        <w:t xml:space="preserve">500mAg-1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shows </w:t>
      </w:r>
      <w:r>
        <w:rPr>
          <w:color w:val="66CC00"/>
        </w:rPr>
        <w:t xml:space="preserve">polarization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consecutive </w:t>
      </w:r>
      <w:r>
        <w:rPr>
          <w:color w:val="66CC00"/>
        </w:rPr>
        <w:t xml:space="preserve">5 </w:t>
      </w:r>
      <w:r>
        <w:rPr>
          <w:color w:val="66CC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currents </w:t>
      </w:r>
      <w:r>
        <w:rPr>
          <w:color w:val="000000"/>
        </w:rPr>
        <w:t xml:space="preserve">( </w:t>
      </w:r>
      <w:r>
        <w:rPr>
          <w:color w:val="000000"/>
        </w:rPr>
        <w:t xml:space="preserve">1000 </w:t>
      </w:r>
      <w:r>
        <w:rPr>
          <w:color w:val="000000"/>
        </w:rPr>
        <w:t xml:space="preserve">and </w:t>
      </w:r>
      <w:r>
        <w:rPr>
          <w:color w:val="000000"/>
        </w:rPr>
        <w:t xml:space="preserve">1500mAg-1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Nonetheless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after </w:t>
      </w:r>
      <w:r>
        <w:rPr>
          <w:color w:val="000000"/>
        </w:rPr>
        <w:t xml:space="preserve">such </w:t>
      </w:r>
      <w:r>
        <w:rPr>
          <w:color w:val="000000"/>
        </w:rPr>
        <w:t xml:space="preserve">a </w:t>
      </w:r>
      <w:r>
        <w:rPr>
          <w:color w:val="000000"/>
        </w:rPr>
        <w:t xml:space="preserve">stressing </w:t>
      </w:r>
      <w:r>
        <w:rPr>
          <w:color w:val="000000"/>
        </w:rPr>
        <w:t xml:space="preserve">high-current </w:t>
      </w:r>
      <w:r>
        <w:rPr>
          <w:color w:val="000000"/>
        </w:rPr>
        <w:t xml:space="preserve">test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show </w:t>
      </w:r>
      <w:r>
        <w:rPr>
          <w:color w:val="000000"/>
        </w:rPr>
        <w:t xml:space="preserve">indications </w:t>
      </w:r>
      <w:r>
        <w:rPr>
          <w:color w:val="000000"/>
        </w:rPr>
        <w:t xml:space="preserve">of </w:t>
      </w:r>
      <w:r>
        <w:rPr>
          <w:color w:val="0000FF"/>
        </w:rPr>
        <w:t xml:space="preserve">material </w:t>
      </w:r>
      <w:r>
        <w:rPr>
          <w:color w:val="0000FF"/>
        </w:rPr>
        <w:t xml:space="preserve">degradation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proven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almost </w:t>
      </w:r>
      <w:r>
        <w:rPr>
          <w:color w:val="000000"/>
        </w:rPr>
        <w:t xml:space="preserve">overlapping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profiles </w:t>
      </w:r>
      <w:r>
        <w:rPr>
          <w:color w:val="000000"/>
        </w:rPr>
        <w:t xml:space="preserve">at </w:t>
      </w:r>
      <w:r>
        <w:rPr>
          <w:color w:val="000000"/>
        </w:rPr>
        <w:t xml:space="preserve">40mAg-1 </w:t>
      </w:r>
      <w:r>
        <w:rPr>
          <w:color w:val="000000"/>
        </w:rPr>
        <w:t xml:space="preserve">recorded </w:t>
      </w:r>
      <w:r>
        <w:rPr>
          <w:color w:val="000000"/>
        </w:rPr>
        <w:t xml:space="preserve">before </w:t>
      </w:r>
      <w:r>
        <w:rPr>
          <w:color w:val="000000"/>
        </w:rPr>
        <w:t xml:space="preserve">and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current-rate </w:t>
      </w:r>
      <w:r>
        <w:rPr>
          <w:color w:val="000000"/>
        </w:rPr>
        <w:t xml:space="preserve">test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Finally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structural </w:t>
      </w:r>
      <w:r>
        <w:rPr>
          <w:color w:val="000000"/>
        </w:rPr>
        <w:t xml:space="preserve">degradation </w:t>
      </w:r>
      <w:r>
        <w:rPr>
          <w:color w:val="000000"/>
        </w:rPr>
        <w:t xml:space="preserve">is </w:t>
      </w:r>
      <w:r>
        <w:rPr>
          <w:color w:val="000000"/>
        </w:rPr>
        <w:t xml:space="preserve">evident </w:t>
      </w:r>
      <w:r>
        <w:rPr>
          <w:color w:val="000000"/>
        </w:rPr>
        <w:t xml:space="preserve">after </w:t>
      </w:r>
      <w:r>
        <w:rPr>
          <w:color w:val="000000"/>
        </w:rPr>
        <w:t xml:space="preserve">stressing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current </w:t>
      </w:r>
      <w:r>
        <w:rPr>
          <w:color w:val="000000"/>
        </w:rPr>
        <w:t xml:space="preserve">rates </w:t>
      </w:r>
      <w:r>
        <w:rPr>
          <w:color w:val="000000"/>
        </w:rPr>
        <w:t xml:space="preserve">of </w:t>
      </w:r>
      <w:r>
        <w:rPr>
          <w:color w:val="000000"/>
        </w:rPr>
        <w:t xml:space="preserve">up </w:t>
      </w:r>
      <w:r>
        <w:rPr>
          <w:color w:val="000000"/>
        </w:rPr>
        <w:t xml:space="preserve">to </w:t>
      </w:r>
      <w:r>
        <w:rPr>
          <w:color w:val="000000"/>
        </w:rPr>
        <w:t xml:space="preserve">1500mAg-1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Meanwhile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decomposition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organic </w:t>
      </w:r>
      <w:r>
        <w:rPr>
          <w:color w:val="CCCC00"/>
        </w:rPr>
        <w:t xml:space="preserve">species </w:t>
      </w:r>
      <w:r>
        <w:rPr>
          <w:color w:val="CCCC00"/>
        </w:rPr>
        <w:t xml:space="preserve">releases </w:t>
      </w:r>
      <w:r>
        <w:rPr>
          <w:color w:val="CCCC00"/>
        </w:rPr>
        <w:t xml:space="preserve">gases </w:t>
      </w:r>
      <w:r>
        <w:rPr>
          <w:color w:val="CCCC00"/>
        </w:rPr>
        <w:t xml:space="preserve">such </w:t>
      </w:r>
      <w:r>
        <w:rPr>
          <w:color w:val="CCCC00"/>
        </w:rPr>
        <w:t xml:space="preserve">as </w:t>
      </w:r>
      <w:r>
        <w:rPr>
          <w:color w:val="CCCC00"/>
        </w:rPr>
        <w:t xml:space="preserve">carbon </w:t>
      </w:r>
      <w:r>
        <w:rPr>
          <w:color w:val="CCCC00"/>
        </w:rPr>
        <w:t xml:space="preserve">dioxide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FF"/>
        </w:rPr>
        <w:t xml:space="preserve">abundant </w:t>
      </w:r>
      <w:r>
        <w:rPr>
          <w:color w:val="0000FF"/>
        </w:rPr>
        <w:t xml:space="preserve">pore </w:t>
      </w:r>
      <w:r>
        <w:rPr>
          <w:color w:val="0000FF"/>
        </w:rPr>
        <w:t xml:space="preserve">structures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composite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should </w:t>
      </w:r>
      <w:r>
        <w:rPr>
          <w:color w:val="0000FF"/>
        </w:rPr>
        <w:t xml:space="preserve">increase </w:t>
      </w:r>
      <w:r>
        <w:rPr>
          <w:color w:val="0000FF"/>
        </w:rPr>
        <w:t xml:space="preserve">surface </w:t>
      </w:r>
      <w:r>
        <w:rPr>
          <w:color w:val="0000FF"/>
        </w:rPr>
        <w:t xml:space="preserve">wettability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increased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is </w:t>
      </w:r>
      <w:r>
        <w:rPr>
          <w:color w:val="000000"/>
        </w:rPr>
        <w:t xml:space="preserve">benefited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off-stoichiometric </w:t>
      </w:r>
      <w:r>
        <w:rPr>
          <w:color w:val="000000"/>
        </w:rPr>
        <w:t xml:space="preserve">phase </w:t>
      </w:r>
      <w:r>
        <w:rPr>
          <w:color w:val="000000"/>
        </w:rPr>
        <w:t xml:space="preserve">with </w:t>
      </w:r>
      <w:r>
        <w:rPr>
          <w:color w:val="000000"/>
        </w:rPr>
        <w:t xml:space="preserve">more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ions </w:t>
      </w:r>
      <w:r>
        <w:rPr>
          <w:color w:val="000000"/>
        </w:rPr>
        <w:t xml:space="preserve">( </w:t>
      </w:r>
      <w:r>
        <w:rPr>
          <w:color w:val="000000"/>
        </w:rPr>
        <w:t xml:space="preserve">~2.31 </w:t>
      </w:r>
      <w:r>
        <w:rPr>
          <w:color w:val="000000"/>
        </w:rPr>
        <w:t xml:space="preserve">Na-ion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sharp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NMP </w:t>
      </w:r>
      <w:r>
        <w:rPr>
          <w:color w:val="000000"/>
        </w:rPr>
        <w:t xml:space="preserve">shows </w:t>
      </w:r>
      <w:r>
        <w:rPr>
          <w:color w:val="66CC00"/>
        </w:rPr>
        <w:t xml:space="preserve">inferior </w:t>
      </w:r>
      <w:r>
        <w:rPr>
          <w:color w:val="66CC00"/>
        </w:rPr>
        <w:t xml:space="preserve">initial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delivering </w:t>
      </w:r>
      <w:r>
        <w:rPr>
          <w:color w:val="000000"/>
        </w:rPr>
        <w:t xml:space="preserve">and </w:t>
      </w:r>
      <w:r>
        <w:rPr>
          <w:color w:val="66CC00"/>
        </w:rPr>
        <w:t xml:space="preserve">low </w:t>
      </w:r>
      <w:r>
        <w:rPr>
          <w:color w:val="66CC00"/>
        </w:rPr>
        <w:t xml:space="preserve">current </w:t>
      </w:r>
      <w:r>
        <w:rPr>
          <w:color w:val="66CC00"/>
        </w:rPr>
        <w:t xml:space="preserve">response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While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NMP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shows </w:t>
      </w:r>
      <w:r>
        <w:rPr>
          <w:color w:val="66CC00"/>
        </w:rPr>
        <w:t xml:space="preserve">poor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and </w:t>
      </w:r>
      <w:r>
        <w:rPr>
          <w:color w:val="000000"/>
        </w:rPr>
        <w:t xml:space="preserve">become </w:t>
      </w:r>
      <w:r>
        <w:rPr>
          <w:color w:val="000000"/>
        </w:rPr>
        <w:t xml:space="preserve">almost </w:t>
      </w:r>
      <w:r>
        <w:rPr>
          <w:color w:val="000000"/>
        </w:rPr>
        <w:t xml:space="preserve">inactive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C-rate </w:t>
      </w:r>
      <w:r>
        <w:rPr>
          <w:color w:val="000000"/>
        </w:rPr>
        <w:t xml:space="preserve">goes </w:t>
      </w:r>
      <w:r>
        <w:rPr>
          <w:color w:val="000000"/>
        </w:rPr>
        <w:t xml:space="preserve">to </w:t>
      </w:r>
      <w:r>
        <w:rPr>
          <w:color w:val="000000"/>
        </w:rPr>
        <w:t xml:space="preserve">2 </w:t>
      </w:r>
      <w:r>
        <w:rPr>
          <w:color w:val="000000"/>
        </w:rPr>
        <w:t xml:space="preserve">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requirements </w:t>
      </w:r>
      <w:r>
        <w:rPr>
          <w:color w:val="000000"/>
        </w:rPr>
        <w:t xml:space="preserve">of </w:t>
      </w:r>
      <w:r>
        <w:rPr>
          <w:color w:val="66CC00"/>
        </w:rPr>
        <w:t xml:space="preserve">high </w:t>
      </w:r>
      <w:r>
        <w:rPr>
          <w:color w:val="66CC00"/>
        </w:rPr>
        <w:t xml:space="preserve">energy/power </w:t>
      </w:r>
      <w:r>
        <w:rPr>
          <w:color w:val="66CC00"/>
        </w:rPr>
        <w:t xml:space="preserve">density </w:t>
      </w:r>
      <w:r>
        <w:rPr>
          <w:color w:val="000000"/>
        </w:rPr>
        <w:t xml:space="preserve">, </w:t>
      </w:r>
      <w:r>
        <w:rPr>
          <w:color w:val="0000FF"/>
        </w:rPr>
        <w:t xml:space="preserve">stable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during </w:t>
      </w:r>
      <w:r>
        <w:rPr>
          <w:color w:val="0000FF"/>
        </w:rPr>
        <w:t xml:space="preserve">cycling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long </w:t>
      </w:r>
      <w:r>
        <w:rPr>
          <w:color w:val="66CC00"/>
        </w:rPr>
        <w:t xml:space="preserve">lifespan </w:t>
      </w:r>
      <w:r>
        <w:rPr>
          <w:color w:val="66CC00"/>
        </w:rPr>
        <w:t xml:space="preserve">under </w:t>
      </w:r>
      <w:r>
        <w:rPr>
          <w:color w:val="66CC00"/>
        </w:rPr>
        <w:t xml:space="preserve">high </w:t>
      </w:r>
      <w:r>
        <w:rPr>
          <w:color w:val="66CC00"/>
        </w:rPr>
        <w:t xml:space="preserve">rates </w:t>
      </w:r>
      <w:r>
        <w:rPr>
          <w:color w:val="000000"/>
        </w:rPr>
        <w:t xml:space="preserve">are </w:t>
      </w:r>
      <w:r>
        <w:rPr>
          <w:color w:val="000000"/>
        </w:rPr>
        <w:t xml:space="preserve">also </w:t>
      </w:r>
      <w:r>
        <w:rPr>
          <w:color w:val="000000"/>
        </w:rPr>
        <w:t xml:space="preserve">necessary </w:t>
      </w:r>
      <w:r>
        <w:rPr>
          <w:color w:val="000000"/>
        </w:rPr>
        <w:t xml:space="preserve">for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applications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 </w:t>
      </w:r>
      <w:r>
        <w:rPr>
          <w:color w:val="000000"/>
        </w:rPr>
        <w:t xml:space="preserve">clear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phase </w:t>
      </w:r>
      <w:r>
        <w:rPr>
          <w:color w:val="66CC00"/>
        </w:rPr>
        <w:t xml:space="preserve">changes </w:t>
      </w:r>
      <w:r>
        <w:rPr>
          <w:color w:val="000000"/>
        </w:rPr>
        <w:t xml:space="preserve">have </w:t>
      </w:r>
      <w:r>
        <w:rPr>
          <w:color w:val="000000"/>
        </w:rPr>
        <w:t xml:space="preserve">been </w:t>
      </w:r>
      <w:r>
        <w:rPr>
          <w:color w:val="000000"/>
        </w:rPr>
        <w:t xml:space="preserve">detected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dQdV </w:t>
      </w:r>
      <w:r>
        <w:rPr>
          <w:color w:val="000000"/>
        </w:rPr>
        <w:t xml:space="preserve">patterns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further </w:t>
      </w:r>
      <w:r>
        <w:rPr>
          <w:color w:val="000000"/>
        </w:rPr>
        <w:t xml:space="preserve">proves </w:t>
      </w:r>
      <w:r>
        <w:rPr>
          <w:color w:val="000000"/>
        </w:rPr>
        <w:t xml:space="preserve">the </w:t>
      </w:r>
      <w:r>
        <w:rPr>
          <w:color w:val="0000FF"/>
        </w:rPr>
        <w:t xml:space="preserve">highly </w:t>
      </w:r>
      <w:r>
        <w:rPr>
          <w:color w:val="0000FF"/>
        </w:rPr>
        <w:t xml:space="preserve">stable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some </w:t>
      </w:r>
      <w:r>
        <w:rPr>
          <w:color w:val="CCCC00"/>
        </w:rPr>
        <w:t xml:space="preserve">parasitic </w:t>
      </w:r>
      <w:r>
        <w:rPr>
          <w:color w:val="CCCC00"/>
        </w:rPr>
        <w:t xml:space="preserve">reactions </w:t>
      </w:r>
      <w:r>
        <w:rPr>
          <w:color w:val="000000"/>
        </w:rPr>
        <w:t xml:space="preserve">,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66CC00"/>
        </w:rPr>
        <w:t xml:space="preserve">decomposition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, </w:t>
      </w:r>
      <w:r>
        <w:rPr>
          <w:color w:val="66CC00"/>
        </w:rPr>
        <w:t xml:space="preserve">especially </w:t>
      </w:r>
      <w:r>
        <w:rPr>
          <w:color w:val="66CC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drop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rate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from </w:t>
      </w:r>
      <w:r>
        <w:rPr>
          <w:color w:val="000000"/>
        </w:rPr>
        <w:t xml:space="preserve">C/100 </w:t>
      </w:r>
      <w:r>
        <w:rPr>
          <w:color w:val="000000"/>
        </w:rPr>
        <w:t xml:space="preserve">to </w:t>
      </w:r>
      <w:r>
        <w:rPr>
          <w:color w:val="000000"/>
        </w:rPr>
        <w:t xml:space="preserve">C/30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rate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to </w:t>
      </w:r>
      <w:r>
        <w:rPr>
          <w:color w:val="000000"/>
        </w:rPr>
        <w:t xml:space="preserve">1C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drops </w:t>
      </w:r>
      <w:r>
        <w:rPr>
          <w:color w:val="000000"/>
        </w:rPr>
        <w:t xml:space="preserve">to </w:t>
      </w:r>
      <w:r>
        <w:rPr>
          <w:color w:val="000000"/>
        </w:rPr>
        <w:t xml:space="preserve">~60 </w:t>
      </w:r>
      <w:r>
        <w:rPr>
          <w:color w:val="000000"/>
        </w:rPr>
        <w:t xml:space="preserve">mAh/g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Finally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worth </w:t>
      </w:r>
      <w:r>
        <w:rPr>
          <w:color w:val="000000"/>
        </w:rPr>
        <w:t xml:space="preserve">noting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experimental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that </w:t>
      </w:r>
      <w:r>
        <w:rPr>
          <w:color w:val="000000"/>
        </w:rPr>
        <w:t xml:space="preserve">appears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gradually </w:t>
      </w:r>
      <w:r>
        <w:rPr>
          <w:color w:val="000000"/>
        </w:rPr>
        <w:t xml:space="preserve">rising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above </w:t>
      </w:r>
      <w:r>
        <w:rPr>
          <w:color w:val="000000"/>
        </w:rPr>
        <w:t xml:space="preserve">4.2 </w:t>
      </w:r>
      <w:r>
        <w:rPr>
          <w:color w:val="000000"/>
        </w:rPr>
        <w:t xml:space="preserve">V </w:t>
      </w:r>
      <w:r>
        <w:rPr>
          <w:color w:val="000000"/>
        </w:rPr>
        <w:t xml:space="preserve">on </w:t>
      </w:r>
      <w:r>
        <w:rPr>
          <w:color w:val="000000"/>
        </w:rPr>
        <w:t xml:space="preserve">charge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that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decomposition </w:t>
      </w:r>
      <w:r>
        <w:rPr>
          <w:color w:val="000000"/>
        </w:rPr>
        <w:t xml:space="preserve">becomes </w:t>
      </w:r>
      <w:r>
        <w:rPr>
          <w:color w:val="000000"/>
        </w:rPr>
        <w:t xml:space="preserve">pronounced </w:t>
      </w:r>
      <w:r>
        <w:rPr>
          <w:color w:val="000000"/>
        </w:rPr>
        <w:t xml:space="preserve">at </w:t>
      </w:r>
      <w:r>
        <w:rPr>
          <w:color w:val="000000"/>
        </w:rPr>
        <w:t xml:space="preserve">this </w:t>
      </w:r>
      <w:r>
        <w:rPr>
          <w:color w:val="000000"/>
        </w:rPr>
        <w:t xml:space="preserve">voltage </w:t>
      </w:r>
      <w:r>
        <w:rPr>
          <w:color w:val="000000"/>
        </w:rPr>
        <w:t xml:space="preserve">, </w:t>
      </w:r>
      <w:r>
        <w:rPr>
          <w:color w:val="000000"/>
        </w:rPr>
        <w:t xml:space="preserve">giving </w:t>
      </w:r>
      <w:r>
        <w:rPr>
          <w:color w:val="000000"/>
        </w:rPr>
        <w:t xml:space="preserve">rise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`` </w:t>
      </w:r>
      <w:r>
        <w:rPr>
          <w:color w:val="000000"/>
        </w:rPr>
        <w:t xml:space="preserve">extra </w:t>
      </w:r>
      <w:r>
        <w:rPr>
          <w:color w:val="000000"/>
        </w:rPr>
        <w:t xml:space="preserve">''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seen </w:t>
      </w:r>
      <w:r>
        <w:rPr>
          <w:color w:val="000000"/>
        </w:rPr>
        <w:t xml:space="preserve">on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in </w:t>
      </w:r>
      <w:r>
        <w:rPr>
          <w:color w:val="000000"/>
        </w:rPr>
        <w:t xml:space="preserve">situ </w:t>
      </w:r>
      <w:r>
        <w:rPr>
          <w:color w:val="000000"/>
        </w:rPr>
        <w:t xml:space="preserve">cell </w:t>
      </w:r>
      <w:r>
        <w:rPr>
          <w:color w:val="000000"/>
        </w:rPr>
        <w:t xml:space="preserve">may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as </w:t>
      </w:r>
      <w:r>
        <w:rPr>
          <w:color w:val="000000"/>
        </w:rPr>
        <w:t xml:space="preserve">well </w:t>
      </w:r>
      <w:r>
        <w:rPr>
          <w:color w:val="000000"/>
        </w:rPr>
        <w:t xml:space="preserve">sealed </w:t>
      </w:r>
      <w:r>
        <w:rPr>
          <w:color w:val="000000"/>
        </w:rPr>
        <w:t xml:space="preserve">as </w:t>
      </w:r>
      <w:r>
        <w:rPr>
          <w:color w:val="000000"/>
        </w:rPr>
        <w:t xml:space="preserve">our </w:t>
      </w:r>
      <w:r>
        <w:rPr>
          <w:color w:val="000000"/>
        </w:rPr>
        <w:t xml:space="preserve">coin </w:t>
      </w:r>
      <w:r>
        <w:rPr>
          <w:color w:val="000000"/>
        </w:rPr>
        <w:t xml:space="preserve">cells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FF3333"/>
        </w:rPr>
        <w:t xml:space="preserve">metallic </w:t>
      </w:r>
      <w:r>
        <w:rPr>
          <w:color w:val="FF3333"/>
        </w:rPr>
        <w:t xml:space="preserve">Na </w:t>
      </w:r>
      <w:r>
        <w:rPr>
          <w:color w:val="FF3333"/>
        </w:rPr>
        <w:t xml:space="preserve">anode </w:t>
      </w:r>
      <w:r>
        <w:rPr>
          <w:color w:val="000000"/>
        </w:rPr>
        <w:t xml:space="preserve">is </w:t>
      </w:r>
      <w:r>
        <w:rPr>
          <w:color w:val="CCCC00"/>
        </w:rPr>
        <w:t xml:space="preserve">very </w:t>
      </w:r>
      <w:r>
        <w:rPr>
          <w:color w:val="CCCC00"/>
        </w:rPr>
        <w:t xml:space="preserve">sensitive </w:t>
      </w:r>
      <w:r>
        <w:rPr>
          <w:color w:val="CCCC00"/>
        </w:rPr>
        <w:t xml:space="preserve">to </w:t>
      </w:r>
      <w:r>
        <w:rPr>
          <w:color w:val="CCCC00"/>
        </w:rPr>
        <w:t xml:space="preserve">air </w:t>
      </w:r>
      <w:r>
        <w:rPr>
          <w:color w:val="CCCC00"/>
        </w:rPr>
        <w:t xml:space="preserve">and </w:t>
      </w:r>
      <w:r>
        <w:rPr>
          <w:color w:val="CCCC00"/>
        </w:rPr>
        <w:t xml:space="preserve">moisture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66CC00"/>
        </w:rPr>
        <w:t xml:space="preserve">anode </w:t>
      </w:r>
      <w:r>
        <w:rPr>
          <w:color w:val="66CC00"/>
        </w:rPr>
        <w:t xml:space="preserve">polarization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compression </w:t>
      </w:r>
      <w:r>
        <w:rPr>
          <w:color w:val="66CC00"/>
        </w:rPr>
        <w:t xml:space="preserve">on </w:t>
      </w:r>
      <w:r>
        <w:rPr>
          <w:color w:val="66CC00"/>
        </w:rPr>
        <w:t xml:space="preserve">this </w:t>
      </w:r>
      <w:r>
        <w:rPr>
          <w:color w:val="66CC00"/>
        </w:rPr>
        <w:t xml:space="preserve">cell </w:t>
      </w:r>
      <w:r>
        <w:rPr>
          <w:color w:val="000000"/>
        </w:rPr>
        <w:t xml:space="preserve">( </w:t>
      </w:r>
      <w:r>
        <w:rPr>
          <w:color w:val="000000"/>
        </w:rPr>
        <w:t xml:space="preserve">i.e.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007F"/>
        </w:rPr>
        <w:t xml:space="preserve">pressure </w:t>
      </w:r>
      <w:r>
        <w:rPr>
          <w:color w:val="FF007F"/>
        </w:rPr>
        <w:t xml:space="preserve">on </w:t>
      </w:r>
      <w:r>
        <w:rPr>
          <w:color w:val="FF007F"/>
        </w:rPr>
        <w:t xml:space="preserve">the </w:t>
      </w:r>
      <w:r>
        <w:rPr>
          <w:color w:val="FF007F"/>
        </w:rPr>
        <w:t xml:space="preserve">two </w:t>
      </w:r>
      <w:r>
        <w:rPr>
          <w:color w:val="FF007F"/>
        </w:rPr>
        <w:t xml:space="preserve">current </w:t>
      </w:r>
      <w:r>
        <w:rPr>
          <w:color w:val="FF007F"/>
        </w:rPr>
        <w:t xml:space="preserve">collectors </w:t>
      </w:r>
      <w:r>
        <w:rPr>
          <w:color w:val="000000"/>
        </w:rPr>
        <w:t xml:space="preserve">) </w:t>
      </w:r>
      <w:r>
        <w:rPr>
          <w:color w:val="000000"/>
        </w:rPr>
        <w:t xml:space="preserve">is </w:t>
      </w:r>
      <w:r>
        <w:rPr>
          <w:color w:val="000000"/>
        </w:rPr>
        <w:t xml:space="preserve">also </w:t>
      </w:r>
      <w:r>
        <w:rPr>
          <w:color w:val="000000"/>
        </w:rPr>
        <w:t xml:space="preserve">poor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During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( </w:t>
      </w:r>
      <w:r>
        <w:rPr>
          <w:color w:val="000000"/>
        </w:rPr>
        <w:t xml:space="preserve">100 </w:t>
      </w:r>
      <w:r>
        <w:rPr>
          <w:color w:val="000000"/>
        </w:rPr>
        <w:t xml:space="preserve">) </w:t>
      </w:r>
      <w:r>
        <w:rPr>
          <w:color w:val="000000"/>
        </w:rPr>
        <w:t xml:space="preserve">peak </w:t>
      </w:r>
      <w:r>
        <w:rPr>
          <w:color w:val="000000"/>
        </w:rPr>
        <w:t xml:space="preserve">first </w:t>
      </w:r>
      <w:r>
        <w:rPr>
          <w:color w:val="000000"/>
        </w:rPr>
        <w:t xml:space="preserve">shifts </w:t>
      </w:r>
      <w:r>
        <w:rPr>
          <w:color w:val="000000"/>
        </w:rPr>
        <w:t xml:space="preserve">to </w:t>
      </w:r>
      <w:r>
        <w:rPr>
          <w:color w:val="66CC00"/>
        </w:rPr>
        <w:t xml:space="preserve">higher </w:t>
      </w:r>
      <w:r>
        <w:rPr>
          <w:color w:val="66CC00"/>
        </w:rPr>
        <w:t xml:space="preserve">two-theta </w:t>
      </w:r>
      <w:r>
        <w:rPr>
          <w:color w:val="66CC00"/>
        </w:rPr>
        <w:t xml:space="preserve">values </w:t>
      </w:r>
      <w:r>
        <w:rPr>
          <w:color w:val="000000"/>
        </w:rPr>
        <w:t xml:space="preserve">and </w:t>
      </w:r>
      <w:r>
        <w:rPr>
          <w:color w:val="000000"/>
        </w:rPr>
        <w:t xml:space="preserve">then </w:t>
      </w:r>
      <w:r>
        <w:rPr>
          <w:color w:val="000000"/>
        </w:rPr>
        <w:t xml:space="preserve">shifts </w:t>
      </w:r>
      <w:r>
        <w:rPr>
          <w:color w:val="000000"/>
        </w:rPr>
        <w:t xml:space="preserve">back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change </w:t>
      </w:r>
      <w:r>
        <w:rPr>
          <w:color w:val="000000"/>
        </w:rPr>
        <w:t xml:space="preserve">of </w:t>
      </w:r>
      <w:r>
        <w:rPr>
          <w:color w:val="000000"/>
        </w:rPr>
        <w:t xml:space="preserve">cell </w:t>
      </w:r>
      <w:r>
        <w:rPr>
          <w:color w:val="000000"/>
        </w:rPr>
        <w:t xml:space="preserve">parameter </w:t>
      </w:r>
      <w:r>
        <w:rPr>
          <w:color w:val="000000"/>
        </w:rPr>
        <w:t xml:space="preserve">a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monotonic </w:t>
      </w:r>
      <w:r>
        <w:rPr>
          <w:color w:val="000000"/>
        </w:rPr>
        <w:t xml:space="preserve">upon </w:t>
      </w:r>
      <w:r>
        <w:rPr>
          <w:color w:val="000000"/>
        </w:rPr>
        <w:t xml:space="preserve">Na </w:t>
      </w:r>
      <w:r>
        <w:rPr>
          <w:color w:val="000000"/>
        </w:rPr>
        <w:t xml:space="preserve">extraction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peak </w:t>
      </w:r>
      <w:r>
        <w:rPr>
          <w:color w:val="0000FF"/>
        </w:rPr>
        <w:t xml:space="preserve">shifts </w:t>
      </w:r>
      <w:r>
        <w:rPr>
          <w:color w:val="0000FF"/>
        </w:rPr>
        <w:t xml:space="preserve">on </w:t>
      </w:r>
      <w:r>
        <w:rPr>
          <w:color w:val="0000FF"/>
        </w:rPr>
        <w:t xml:space="preserve">discharging </w:t>
      </w:r>
      <w:r>
        <w:rPr>
          <w:color w:val="000000"/>
        </w:rPr>
        <w:t xml:space="preserve">indicate </w:t>
      </w:r>
      <w:r>
        <w:rPr>
          <w:color w:val="000000"/>
        </w:rPr>
        <w:t xml:space="preserve">a </w:t>
      </w:r>
      <w:r>
        <w:rPr>
          <w:color w:val="0000FF"/>
        </w:rPr>
        <w:t xml:space="preserve">partially </w:t>
      </w:r>
      <w:r>
        <w:rPr>
          <w:color w:val="0000FF"/>
        </w:rPr>
        <w:t xml:space="preserve">reversible </w:t>
      </w:r>
      <w:r>
        <w:rPr>
          <w:color w:val="0000FF"/>
        </w:rPr>
        <w:t xml:space="preserve">process </w:t>
      </w:r>
      <w:r>
        <w:rPr>
          <w:color w:val="000000"/>
        </w:rPr>
        <w:t xml:space="preserve">; </w:t>
      </w:r>
      <w:r>
        <w:rPr>
          <w:color w:val="000000"/>
        </w:rPr>
        <w:t xml:space="preserve">the </w:t>
      </w:r>
      <w:r>
        <w:rPr>
          <w:color w:val="0000FF"/>
        </w:rPr>
        <w:t xml:space="preserve">peak </w:t>
      </w:r>
      <w:r>
        <w:rPr>
          <w:color w:val="0000FF"/>
        </w:rPr>
        <w:t xml:space="preserve">positions </w:t>
      </w:r>
      <w:r>
        <w:rPr>
          <w:color w:val="000000"/>
        </w:rPr>
        <w:t xml:space="preserve">and </w:t>
      </w:r>
      <w:r>
        <w:rPr>
          <w:color w:val="000000"/>
        </w:rPr>
        <w:t xml:space="preserve">intensities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completely </w:t>
      </w:r>
      <w:r>
        <w:rPr>
          <w:color w:val="000000"/>
        </w:rPr>
        <w:t xml:space="preserve">revert </w:t>
      </w:r>
      <w:r>
        <w:rPr>
          <w:color w:val="000000"/>
        </w:rPr>
        <w:t xml:space="preserve">back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state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consistent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66CC00"/>
        </w:rPr>
        <w:t xml:space="preserve">large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obtained </w:t>
      </w:r>
      <w:r>
        <w:rPr>
          <w:color w:val="66CC00"/>
        </w:rPr>
        <w:t xml:space="preserve">from </w:t>
      </w:r>
      <w:r>
        <w:rPr>
          <w:color w:val="66CC00"/>
        </w:rPr>
        <w:t xml:space="preserve">the </w:t>
      </w:r>
      <w:r>
        <w:rPr>
          <w:color w:val="66CC00"/>
        </w:rPr>
        <w:t xml:space="preserve">in </w:t>
      </w:r>
      <w:r>
        <w:rPr>
          <w:color w:val="66CC00"/>
        </w:rPr>
        <w:t xml:space="preserve">situ </w:t>
      </w:r>
      <w:r>
        <w:rPr>
          <w:color w:val="66CC00"/>
        </w:rPr>
        <w:t xml:space="preserve">cell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FF007F"/>
        </w:rPr>
        <w:t xml:space="preserve">large </w:t>
      </w:r>
      <w:r>
        <w:rPr>
          <w:color w:val="FF007F"/>
        </w:rPr>
        <w:t xml:space="preserve">particle </w:t>
      </w:r>
      <w:r>
        <w:rPr>
          <w:color w:val="FF007F"/>
        </w:rPr>
        <w:t xml:space="preserve">size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is </w:t>
      </w:r>
      <w:r>
        <w:rPr>
          <w:color w:val="66CC00"/>
        </w:rPr>
        <w:t xml:space="preserve">low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CCCC00"/>
        </w:rPr>
        <w:t xml:space="preserve">signal </w:t>
      </w:r>
      <w:r>
        <w:rPr>
          <w:color w:val="CCCC00"/>
        </w:rPr>
        <w:t xml:space="preserve">from </w:t>
      </w:r>
      <w:r>
        <w:rPr>
          <w:color w:val="CCCC00"/>
        </w:rPr>
        <w:t xml:space="preserve">the </w:t>
      </w:r>
      <w:r>
        <w:rPr>
          <w:color w:val="CCCC00"/>
        </w:rPr>
        <w:t xml:space="preserve">remaining </w:t>
      </w:r>
      <w:r>
        <w:rPr>
          <w:color w:val="CCCC00"/>
        </w:rPr>
        <w:t xml:space="preserve">Na </w:t>
      </w:r>
      <w:r>
        <w:rPr>
          <w:color w:val="CCCC00"/>
        </w:rPr>
        <w:t xml:space="preserve">( </w:t>
      </w:r>
      <w:r>
        <w:rPr>
          <w:color w:val="CCCC00"/>
        </w:rPr>
        <w:t xml:space="preserve">2 </w:t>
      </w:r>
      <w:r>
        <w:rPr>
          <w:color w:val="CCCC00"/>
        </w:rPr>
        <w:t xml:space="preserve">) </w:t>
      </w:r>
      <w:r>
        <w:rPr>
          <w:color w:val="CCCC00"/>
        </w:rPr>
        <w:t xml:space="preserve">ions </w:t>
      </w:r>
      <w:r>
        <w:rPr>
          <w:color w:val="000000"/>
        </w:rPr>
        <w:t xml:space="preserve">is </w:t>
      </w:r>
      <w:r>
        <w:rPr>
          <w:color w:val="000000"/>
        </w:rPr>
        <w:t xml:space="preserve">most </w:t>
      </w:r>
      <w:r>
        <w:rPr>
          <w:color w:val="000000"/>
        </w:rPr>
        <w:t xml:space="preserve">likely </w:t>
      </w:r>
      <w:r>
        <w:rPr>
          <w:color w:val="000000"/>
        </w:rPr>
        <w:t xml:space="preserve">obscured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much </w:t>
      </w:r>
      <w:r>
        <w:rPr>
          <w:color w:val="000000"/>
        </w:rPr>
        <w:t xml:space="preserve">larger </w:t>
      </w:r>
      <w:r>
        <w:rPr>
          <w:color w:val="000000"/>
        </w:rPr>
        <w:t xml:space="preserve">spinning </w:t>
      </w:r>
      <w:r>
        <w:rPr>
          <w:color w:val="000000"/>
        </w:rPr>
        <w:t xml:space="preserve">sidebands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( </w:t>
      </w:r>
      <w:r>
        <w:rPr>
          <w:color w:val="000000"/>
        </w:rPr>
        <w:t xml:space="preserve">1 </w:t>
      </w:r>
      <w:r>
        <w:rPr>
          <w:color w:val="000000"/>
        </w:rPr>
        <w:t xml:space="preserve">) </w:t>
      </w:r>
      <w:r>
        <w:rPr>
          <w:color w:val="000000"/>
        </w:rPr>
        <w:t xml:space="preserve">peak </w:t>
      </w:r>
      <w:r>
        <w:rPr>
          <w:color w:val="000000"/>
        </w:rPr>
        <w:t xml:space="preserve">( </w:t>
      </w:r>
      <w:r>
        <w:rPr>
          <w:color w:val="000000"/>
        </w:rPr>
        <w:t xml:space="preserve">~ </w:t>
      </w:r>
      <w:r>
        <w:rPr>
          <w:color w:val="000000"/>
        </w:rPr>
        <w:t xml:space="preserve">570-750 </w:t>
      </w:r>
      <w:r>
        <w:rPr>
          <w:color w:val="000000"/>
        </w:rPr>
        <w:t xml:space="preserve">ppm </w:t>
      </w:r>
      <w:r>
        <w:rPr>
          <w:color w:val="000000"/>
        </w:rPr>
        <w:t xml:space="preserve">region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area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-180 </w:t>
      </w:r>
      <w:r>
        <w:rPr>
          <w:color w:val="000000"/>
        </w:rPr>
        <w:t xml:space="preserve">ppm </w:t>
      </w:r>
      <w:r>
        <w:rPr>
          <w:color w:val="000000"/>
        </w:rPr>
        <w:t xml:space="preserve">peak </w:t>
      </w:r>
      <w:r>
        <w:rPr>
          <w:color w:val="000000"/>
        </w:rPr>
        <w:t xml:space="preserve">dropped </w:t>
      </w:r>
      <w:r>
        <w:rPr>
          <w:color w:val="000000"/>
        </w:rPr>
        <w:t xml:space="preserve">to </w:t>
      </w:r>
      <w:r>
        <w:rPr>
          <w:color w:val="000000"/>
        </w:rPr>
        <w:t xml:space="preserve">approximately </w:t>
      </w:r>
      <w:r>
        <w:rPr>
          <w:color w:val="000000"/>
        </w:rPr>
        <w:t xml:space="preserve">13 </w:t>
      </w:r>
      <w:r>
        <w:rPr>
          <w:color w:val="000000"/>
        </w:rPr>
        <w:t xml:space="preserve">%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area </w:t>
      </w:r>
      <w:r>
        <w:rPr>
          <w:color w:val="000000"/>
        </w:rPr>
        <w:t xml:space="preserve">of </w:t>
      </w:r>
      <w:r>
        <w:rPr>
          <w:color w:val="000000"/>
        </w:rPr>
        <w:t xml:space="preserve">this </w:t>
      </w:r>
      <w:r>
        <w:rPr>
          <w:color w:val="000000"/>
        </w:rPr>
        <w:t xml:space="preserve">peak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66CC00"/>
        </w:rPr>
        <w:t xml:space="preserve">only </w:t>
      </w:r>
      <w:r>
        <w:rPr>
          <w:color w:val="66CC00"/>
        </w:rPr>
        <w:t xml:space="preserve">a </w:t>
      </w:r>
      <w:r>
        <w:rPr>
          <w:color w:val="66CC00"/>
        </w:rPr>
        <w:t xml:space="preserve">small </w:t>
      </w:r>
      <w:r>
        <w:rPr>
          <w:color w:val="66CC00"/>
        </w:rPr>
        <w:t xml:space="preserve">amount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Mn2+ </w:t>
      </w:r>
      <w:r>
        <w:rPr>
          <w:color w:val="66CC00"/>
        </w:rPr>
        <w:t xml:space="preserve">environment </w:t>
      </w:r>
      <w:r>
        <w:rPr>
          <w:color w:val="000000"/>
        </w:rPr>
        <w:t xml:space="preserve">remains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Since </w:t>
      </w:r>
      <w:r>
        <w:rPr>
          <w:color w:val="000000"/>
        </w:rPr>
        <w:t xml:space="preserve">in </w:t>
      </w:r>
      <w:r>
        <w:rPr>
          <w:color w:val="000000"/>
        </w:rPr>
        <w:t xml:space="preserve">theory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should </w:t>
      </w:r>
      <w:r>
        <w:rPr>
          <w:color w:val="000000"/>
        </w:rPr>
        <w:t xml:space="preserve">only </w:t>
      </w:r>
      <w:r>
        <w:rPr>
          <w:color w:val="000000"/>
        </w:rPr>
        <w:t xml:space="preserve">contain </w:t>
      </w:r>
      <w:r>
        <w:rPr>
          <w:color w:val="000000"/>
        </w:rPr>
        <w:t xml:space="preserve">Mn3+ </w:t>
      </w:r>
      <w:r>
        <w:rPr>
          <w:color w:val="000000"/>
        </w:rPr>
        <w:t xml:space="preserve">ions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residual </w:t>
      </w:r>
      <w:r>
        <w:rPr>
          <w:color w:val="CCCC00"/>
        </w:rPr>
        <w:t xml:space="preserve">Mn2+ </w:t>
      </w:r>
      <w:r>
        <w:rPr>
          <w:color w:val="000000"/>
        </w:rPr>
        <w:t xml:space="preserve">is </w:t>
      </w:r>
      <w:r>
        <w:rPr>
          <w:color w:val="000000"/>
        </w:rPr>
        <w:t xml:space="preserve">most </w:t>
      </w:r>
      <w:r>
        <w:rPr>
          <w:color w:val="000000"/>
        </w:rPr>
        <w:t xml:space="preserve">likely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heterogeneities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difficultly </w:t>
      </w:r>
      <w:r>
        <w:rPr>
          <w:color w:val="000000"/>
        </w:rPr>
        <w:t xml:space="preserve">in </w:t>
      </w:r>
      <w:r>
        <w:rPr>
          <w:color w:val="000000"/>
        </w:rPr>
        <w:t xml:space="preserve">activating </w:t>
      </w:r>
      <w:r>
        <w:rPr>
          <w:color w:val="000000"/>
        </w:rPr>
        <w:t xml:space="preserve">the </w:t>
      </w:r>
      <w:r>
        <w:rPr>
          <w:color w:val="000000"/>
        </w:rPr>
        <w:t xml:space="preserve">whole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: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of </w:t>
      </w:r>
      <w:r>
        <w:rPr>
          <w:color w:val="000000"/>
        </w:rPr>
        <w:t xml:space="preserve">Mn3+ </w:t>
      </w:r>
      <w:r>
        <w:rPr>
          <w:color w:val="000000"/>
        </w:rPr>
        <w:t xml:space="preserve">to </w:t>
      </w:r>
      <w:r>
        <w:rPr>
          <w:color w:val="000000"/>
        </w:rPr>
        <w:t xml:space="preserve">Mn4+ </w:t>
      </w:r>
      <w:r>
        <w:rPr>
          <w:color w:val="000000"/>
        </w:rPr>
        <w:t xml:space="preserve">has </w:t>
      </w:r>
      <w:r>
        <w:rPr>
          <w:color w:val="000000"/>
        </w:rPr>
        <w:t xml:space="preserve">already </w:t>
      </w:r>
      <w:r>
        <w:rPr>
          <w:color w:val="000000"/>
        </w:rPr>
        <w:t xml:space="preserve">commenced </w:t>
      </w:r>
      <w:r>
        <w:rPr>
          <w:color w:val="000000"/>
        </w:rPr>
        <w:t xml:space="preserve">before </w:t>
      </w:r>
      <w:r>
        <w:rPr>
          <w:color w:val="000000"/>
        </w:rPr>
        <w:t xml:space="preserve">some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residual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is </w:t>
      </w:r>
      <w:r>
        <w:rPr>
          <w:color w:val="000000"/>
        </w:rPr>
        <w:t xml:space="preserve">activated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sample </w:t>
      </w:r>
      <w:r>
        <w:rPr>
          <w:color w:val="000000"/>
        </w:rPr>
        <w:t xml:space="preserve">discharged </w:t>
      </w:r>
      <w:r>
        <w:rPr>
          <w:color w:val="000000"/>
        </w:rPr>
        <w:t xml:space="preserve">to </w:t>
      </w:r>
      <w:r>
        <w:rPr>
          <w:color w:val="000000"/>
        </w:rPr>
        <w:t xml:space="preserve">2.0 </w:t>
      </w:r>
      <w:r>
        <w:rPr>
          <w:color w:val="000000"/>
        </w:rPr>
        <w:t xml:space="preserve">V </w:t>
      </w:r>
      <w:r>
        <w:rPr>
          <w:color w:val="000000"/>
        </w:rPr>
        <w:t xml:space="preserve">shows </w:t>
      </w:r>
      <w:r>
        <w:rPr>
          <w:color w:val="000000"/>
        </w:rPr>
        <w:t xml:space="preserve">a </w:t>
      </w:r>
      <w:r>
        <w:rPr>
          <w:color w:val="000000"/>
        </w:rPr>
        <w:t xml:space="preserve">spectrum </w:t>
      </w:r>
      <w:r>
        <w:rPr>
          <w:color w:val="000000"/>
        </w:rPr>
        <w:t xml:space="preserve">very </w:t>
      </w:r>
      <w:r>
        <w:rPr>
          <w:color w:val="000000"/>
        </w:rPr>
        <w:t xml:space="preserve">similar </w:t>
      </w:r>
      <w:r>
        <w:rPr>
          <w:color w:val="000000"/>
        </w:rPr>
        <w:t xml:space="preserve">to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sidorenkite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10b </w:t>
      </w:r>
      <w:r>
        <w:rPr>
          <w:color w:val="000000"/>
        </w:rPr>
        <w:t xml:space="preserve">, </w:t>
      </w:r>
      <w:r>
        <w:rPr>
          <w:color w:val="000000"/>
        </w:rPr>
        <w:t xml:space="preserve">black </w:t>
      </w:r>
      <w:r>
        <w:rPr>
          <w:color w:val="000000"/>
        </w:rPr>
        <w:t xml:space="preserve">and </w:t>
      </w:r>
      <w:r>
        <w:rPr>
          <w:color w:val="000000"/>
        </w:rPr>
        <w:t xml:space="preserve">brown </w:t>
      </w:r>
      <w:r>
        <w:rPr>
          <w:color w:val="000000"/>
        </w:rPr>
        <w:t xml:space="preserve">lines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except </w:t>
      </w:r>
      <w:r>
        <w:rPr>
          <w:color w:val="000000"/>
        </w:rPr>
        <w:t xml:space="preserve">for </w:t>
      </w:r>
      <w:r>
        <w:rPr>
          <w:color w:val="000000"/>
        </w:rPr>
        <w:t xml:space="preserve">a </w:t>
      </w:r>
      <w:r>
        <w:rPr>
          <w:color w:val="000000"/>
        </w:rPr>
        <w:t xml:space="preserve">slightly </w:t>
      </w:r>
      <w:r>
        <w:rPr>
          <w:color w:val="0000FF"/>
        </w:rPr>
        <w:t xml:space="preserve">diminished </w:t>
      </w:r>
      <w:r>
        <w:rPr>
          <w:color w:val="0000FF"/>
        </w:rPr>
        <w:t xml:space="preserve">height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peak </w:t>
      </w:r>
      <w:r>
        <w:rPr>
          <w:color w:val="0000FF"/>
        </w:rPr>
        <w:t xml:space="preserve">crest </w:t>
      </w:r>
      <w:r>
        <w:rPr>
          <w:color w:val="000000"/>
        </w:rPr>
        <w:t xml:space="preserve">and </w:t>
      </w:r>
      <w:r>
        <w:rPr>
          <w:color w:val="66CC00"/>
        </w:rPr>
        <w:t xml:space="preserve">higher </w:t>
      </w:r>
      <w:r>
        <w:rPr>
          <w:color w:val="66CC00"/>
        </w:rPr>
        <w:t xml:space="preserve">shoulder </w:t>
      </w:r>
      <w:r>
        <w:rPr>
          <w:color w:val="66CC00"/>
        </w:rPr>
        <w:t xml:space="preserve">at </w:t>
      </w:r>
      <w:r>
        <w:rPr>
          <w:color w:val="66CC00"/>
        </w:rPr>
        <w:t xml:space="preserve">~6565 </w:t>
      </w:r>
      <w:r>
        <w:rPr>
          <w:color w:val="66CC00"/>
        </w:rPr>
        <w:t xml:space="preserve">eV </w:t>
      </w:r>
      <w:r>
        <w:rPr>
          <w:color w:val="66CC00"/>
        </w:rPr>
        <w:t xml:space="preserve">, </w:t>
      </w:r>
      <w:r>
        <w:rPr>
          <w:color w:val="66CC00"/>
        </w:rPr>
        <w:t xml:space="preserve">suggesting </w:t>
      </w:r>
      <w:r>
        <w:rPr>
          <w:color w:val="66CC00"/>
        </w:rPr>
        <w:t xml:space="preserve">the </w:t>
      </w:r>
      <w:r>
        <w:rPr>
          <w:color w:val="66CC00"/>
        </w:rPr>
        <w:t xml:space="preserve">reaction </w:t>
      </w:r>
      <w:r>
        <w:rPr>
          <w:color w:val="66CC00"/>
        </w:rPr>
        <w:t xml:space="preserve">is </w:t>
      </w:r>
      <w:r>
        <w:rPr>
          <w:color w:val="66CC00"/>
        </w:rPr>
        <w:t xml:space="preserve">highly </w:t>
      </w:r>
      <w:r>
        <w:rPr>
          <w:color w:val="66CC00"/>
        </w:rPr>
        <w:t xml:space="preserve">reversible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inductive </w:t>
      </w:r>
      <w:r>
        <w:rPr>
          <w:color w:val="66CC00"/>
        </w:rPr>
        <w:t xml:space="preserve">effect </w:t>
      </w:r>
      <w:r>
        <w:rPr>
          <w:color w:val="000000"/>
        </w:rPr>
        <w:t xml:space="preserve">( </w:t>
      </w:r>
      <w:r>
        <w:rPr>
          <w:color w:val="000000"/>
        </w:rPr>
        <w:t xml:space="preserve">i.e.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voltage </w:t>
      </w:r>
      <w:r>
        <w:rPr>
          <w:color w:val="66CC00"/>
        </w:rPr>
        <w:t xml:space="preserve">from </w:t>
      </w:r>
      <w:r>
        <w:rPr>
          <w:color w:val="66CC00"/>
        </w:rPr>
        <w:t xml:space="preserve">the </w:t>
      </w:r>
      <w:r>
        <w:rPr>
          <w:color w:val="66CC00"/>
        </w:rPr>
        <w:t xml:space="preserve">oxide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) </w:t>
      </w:r>
      <w:r>
        <w:rPr>
          <w:color w:val="66CC00"/>
        </w:rPr>
        <w:t xml:space="preserve">is </w:t>
      </w:r>
      <w:r>
        <w:rPr>
          <w:color w:val="66CC00"/>
        </w:rPr>
        <w:t xml:space="preserve">however </w:t>
      </w:r>
      <w:r>
        <w:rPr>
          <w:color w:val="66CC00"/>
        </w:rPr>
        <w:t xml:space="preserve">only </w:t>
      </w:r>
      <w:r>
        <w:rPr>
          <w:color w:val="66CC00"/>
        </w:rPr>
        <w:t xml:space="preserve">moderate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close </w:t>
      </w:r>
      <w:r>
        <w:rPr>
          <w:color w:val="000000"/>
        </w:rPr>
        <w:t xml:space="preserve">proximity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carbon </w:t>
      </w:r>
      <w:r>
        <w:rPr>
          <w:color w:val="000000"/>
        </w:rPr>
        <w:t xml:space="preserve">atom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carbonate </w:t>
      </w:r>
      <w:r>
        <w:rPr>
          <w:color w:val="000000"/>
        </w:rPr>
        <w:t xml:space="preserve">ion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Mn </w:t>
      </w:r>
      <w:r>
        <w:rPr>
          <w:color w:val="000000"/>
        </w:rPr>
        <w:t xml:space="preserve">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Several </w:t>
      </w:r>
      <w:r>
        <w:rPr>
          <w:color w:val="000000"/>
        </w:rPr>
        <w:t xml:space="preserve">factors </w:t>
      </w:r>
      <w:r>
        <w:rPr>
          <w:color w:val="000000"/>
        </w:rPr>
        <w:t xml:space="preserve">may </w:t>
      </w:r>
      <w:r>
        <w:rPr>
          <w:color w:val="000000"/>
        </w:rPr>
        <w:t xml:space="preserve">cause </w:t>
      </w:r>
      <w:r>
        <w:rPr>
          <w:color w:val="000000"/>
        </w:rPr>
        <w:t xml:space="preserve">the </w:t>
      </w:r>
      <w:r>
        <w:rPr>
          <w:color w:val="66CC00"/>
        </w:rPr>
        <w:t xml:space="preserve">lower </w:t>
      </w:r>
      <w:r>
        <w:rPr>
          <w:color w:val="66CC00"/>
        </w:rPr>
        <w:t xml:space="preserve">than </w:t>
      </w:r>
      <w:r>
        <w:rPr>
          <w:color w:val="66CC00"/>
        </w:rPr>
        <w:t xml:space="preserve">theoretical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: </w:t>
      </w:r>
      <w:r>
        <w:rPr>
          <w:color w:val="000000"/>
        </w:rPr>
        <w:t xml:space="preserve">( </w:t>
      </w:r>
      <w:r>
        <w:rPr>
          <w:color w:val="000000"/>
        </w:rPr>
        <w:t xml:space="preserve">1 </w:t>
      </w:r>
      <w:r>
        <w:rPr>
          <w:color w:val="000000"/>
        </w:rPr>
        <w:t xml:space="preserve">) </w:t>
      </w:r>
      <w:r>
        <w:rPr>
          <w:color w:val="000000"/>
        </w:rPr>
        <w:t xml:space="preserve">We </w:t>
      </w:r>
      <w:r>
        <w:rPr>
          <w:color w:val="000000"/>
        </w:rPr>
        <w:t xml:space="preserve">have </w:t>
      </w:r>
      <w:r>
        <w:rPr>
          <w:color w:val="000000"/>
        </w:rPr>
        <w:t xml:space="preserve">no </w:t>
      </w:r>
      <w:r>
        <w:rPr>
          <w:color w:val="000000"/>
        </w:rPr>
        <w:t xml:space="preserve">information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electronic </w:t>
      </w:r>
      <w:r>
        <w:rPr>
          <w:color w:val="000000"/>
        </w:rPr>
        <w:t xml:space="preserve">or </w:t>
      </w:r>
      <w:r>
        <w:rPr>
          <w:color w:val="000000"/>
        </w:rPr>
        <w:t xml:space="preserve">ionic </w:t>
      </w:r>
      <w:r>
        <w:rPr>
          <w:color w:val="000000"/>
        </w:rPr>
        <w:t xml:space="preserve">conductivity </w:t>
      </w:r>
      <w:r>
        <w:rPr>
          <w:color w:val="000000"/>
        </w:rPr>
        <w:t xml:space="preserve">of </w:t>
      </w:r>
      <w:r>
        <w:rPr>
          <w:color w:val="000000"/>
        </w:rPr>
        <w:t xml:space="preserve">this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FF"/>
        </w:rPr>
        <w:t xml:space="preserve">transport </w:t>
      </w:r>
      <w:r>
        <w:rPr>
          <w:color w:val="0000FF"/>
        </w:rPr>
        <w:t xml:space="preserve">limitations </w:t>
      </w:r>
      <w:r>
        <w:rPr>
          <w:color w:val="000000"/>
        </w:rPr>
        <w:t xml:space="preserve">could </w:t>
      </w:r>
      <w:r>
        <w:rPr>
          <w:color w:val="000000"/>
        </w:rPr>
        <w:t xml:space="preserve">cause </w:t>
      </w:r>
      <w:r>
        <w:rPr>
          <w:color w:val="66CC00"/>
        </w:rPr>
        <w:t xml:space="preserve">high </w:t>
      </w:r>
      <w:r>
        <w:rPr>
          <w:color w:val="66CC00"/>
        </w:rPr>
        <w:t xml:space="preserve">polarization </w:t>
      </w:r>
      <w:r>
        <w:rPr>
          <w:color w:val="66CC00"/>
        </w:rPr>
        <w:t xml:space="preserve">toward </w:t>
      </w:r>
      <w:r>
        <w:rPr>
          <w:color w:val="66CC00"/>
        </w:rPr>
        <w:t xml:space="preserve">the </w:t>
      </w:r>
      <w:r>
        <w:rPr>
          <w:color w:val="66CC00"/>
        </w:rPr>
        <w:t xml:space="preserve">end </w:t>
      </w:r>
      <w:r>
        <w:rPr>
          <w:color w:val="66CC00"/>
        </w:rPr>
        <w:t xml:space="preserve">of </w:t>
      </w:r>
      <w:r>
        <w:rPr>
          <w:color w:val="66CC00"/>
        </w:rPr>
        <w:t xml:space="preserve">charge </w:t>
      </w:r>
      <w:r>
        <w:rPr>
          <w:color w:val="66CC00"/>
        </w:rPr>
        <w:t xml:space="preserve">or </w:t>
      </w:r>
      <w:r>
        <w:rPr>
          <w:color w:val="66CC00"/>
        </w:rPr>
        <w:t xml:space="preserve">discharge </w:t>
      </w:r>
      <w:r>
        <w:rPr>
          <w:color w:val="000000"/>
        </w:rPr>
        <w:t xml:space="preserve">, </w:t>
      </w:r>
      <w:r>
        <w:rPr>
          <w:color w:val="000000"/>
        </w:rPr>
        <w:t xml:space="preserve">thereby </w:t>
      </w:r>
      <w:r>
        <w:rPr>
          <w:color w:val="66CC00"/>
        </w:rPr>
        <w:t xml:space="preserve">limiting </w:t>
      </w:r>
      <w:r>
        <w:rPr>
          <w:color w:val="66CC00"/>
        </w:rPr>
        <w:t xml:space="preserve">the </w:t>
      </w:r>
      <w:r>
        <w:rPr>
          <w:color w:val="66CC00"/>
        </w:rPr>
        <w:t xml:space="preserve">charge </w:t>
      </w:r>
      <w:r>
        <w:rPr>
          <w:color w:val="66CC00"/>
        </w:rPr>
        <w:t xml:space="preserve">and/or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that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achieved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( </w:t>
      </w:r>
      <w:r>
        <w:rPr>
          <w:color w:val="000000"/>
        </w:rPr>
        <w:t xml:space="preserve">2 </w:t>
      </w:r>
      <w:r>
        <w:rPr>
          <w:color w:val="000000"/>
        </w:rPr>
        <w:t xml:space="preserve">) </w:t>
      </w:r>
      <w:r>
        <w:rPr>
          <w:color w:val="000000"/>
        </w:rPr>
        <w:t xml:space="preserve">The </w:t>
      </w:r>
      <w:r>
        <w:rPr>
          <w:color w:val="000000"/>
        </w:rPr>
        <w:t xml:space="preserve">sample </w:t>
      </w:r>
      <w:r>
        <w:rPr>
          <w:color w:val="000000"/>
        </w:rPr>
        <w:t xml:space="preserve">is </w:t>
      </w:r>
      <w:r>
        <w:rPr>
          <w:color w:val="FF007F"/>
        </w:rPr>
        <w:t xml:space="preserve">heavily </w:t>
      </w:r>
      <w:r>
        <w:rPr>
          <w:color w:val="FF007F"/>
        </w:rPr>
        <w:t xml:space="preserve">ball </w:t>
      </w:r>
      <w:r>
        <w:rPr>
          <w:color w:val="FF007F"/>
        </w:rPr>
        <w:t xml:space="preserve">milled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likely </w:t>
      </w:r>
      <w:r>
        <w:rPr>
          <w:color w:val="000000"/>
        </w:rPr>
        <w:t xml:space="preserve">that </w:t>
      </w:r>
      <w:r>
        <w:rPr>
          <w:color w:val="000000"/>
        </w:rPr>
        <w:t xml:space="preserve">this </w:t>
      </w:r>
      <w:r>
        <w:rPr>
          <w:color w:val="000000"/>
        </w:rPr>
        <w:t xml:space="preserve">causes </w:t>
      </w:r>
      <w:r>
        <w:rPr>
          <w:color w:val="0000FF"/>
        </w:rPr>
        <w:t xml:space="preserve">defects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( </w:t>
      </w:r>
      <w:r>
        <w:rPr>
          <w:color w:val="000000"/>
        </w:rPr>
        <w:t xml:space="preserve">3 </w:t>
      </w:r>
      <w:r>
        <w:rPr>
          <w:color w:val="000000"/>
        </w:rPr>
        <w:t xml:space="preserve">) </w:t>
      </w:r>
      <w:r>
        <w:rPr>
          <w:color w:val="000000"/>
        </w:rPr>
        <w:t xml:space="preserve">The </w:t>
      </w:r>
      <w:r>
        <w:rPr>
          <w:color w:val="66CC00"/>
        </w:rPr>
        <w:t xml:space="preserve">charging </w:t>
      </w:r>
      <w:r>
        <w:rPr>
          <w:color w:val="66CC00"/>
        </w:rPr>
        <w:t xml:space="preserve">voltage </w:t>
      </w:r>
      <w:r>
        <w:rPr>
          <w:color w:val="000000"/>
        </w:rPr>
        <w:t xml:space="preserve">that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applied </w:t>
      </w:r>
      <w:r>
        <w:rPr>
          <w:color w:val="000000"/>
        </w:rPr>
        <w:t xml:space="preserve">is </w:t>
      </w:r>
      <w:r>
        <w:rPr>
          <w:color w:val="000000"/>
        </w:rPr>
        <w:t xml:space="preserve">limited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anodic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limit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used </w:t>
      </w:r>
      <w:r>
        <w:rPr>
          <w:color w:val="000000"/>
        </w:rPr>
        <w:t xml:space="preserve">here </w:t>
      </w:r>
      <w:r>
        <w:rPr>
          <w:color w:val="000000"/>
        </w:rPr>
        <w:t xml:space="preserve">has </w:t>
      </w:r>
      <w:r>
        <w:rPr>
          <w:color w:val="000000"/>
        </w:rPr>
        <w:t xml:space="preserve">non-negligible </w:t>
      </w:r>
      <w:r>
        <w:rPr>
          <w:color w:val="000000"/>
        </w:rPr>
        <w:t xml:space="preserve">effects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and </w:t>
      </w:r>
      <w:r>
        <w:rPr>
          <w:color w:val="66CC00"/>
        </w:rPr>
        <w:t xml:space="preserve">cyclability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cathode </w:t>
      </w:r>
      <w:r>
        <w:rPr>
          <w:color w:val="66CC00"/>
        </w:rPr>
        <w:t xml:space="preserve">materials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( </w:t>
      </w:r>
      <w:r>
        <w:rPr>
          <w:color w:val="000000"/>
        </w:rPr>
        <w:t xml:space="preserve">4 </w:t>
      </w:r>
      <w:r>
        <w:rPr>
          <w:color w:val="000000"/>
        </w:rPr>
        <w:t xml:space="preserve">) </w:t>
      </w:r>
      <w:r>
        <w:rPr>
          <w:color w:val="000000"/>
        </w:rPr>
        <w:t xml:space="preserve">Some </w:t>
      </w:r>
      <w:r>
        <w:rPr>
          <w:color w:val="000000"/>
        </w:rPr>
        <w:t xml:space="preserve">reactivity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with </w:t>
      </w:r>
      <w:r>
        <w:rPr>
          <w:color w:val="000000"/>
        </w:rPr>
        <w:t xml:space="preserve">air </w:t>
      </w:r>
      <w:r>
        <w:rPr>
          <w:color w:val="000000"/>
        </w:rPr>
        <w:t xml:space="preserve">is </w:t>
      </w:r>
      <w:r>
        <w:rPr>
          <w:color w:val="000000"/>
        </w:rPr>
        <w:t xml:space="preserve">likely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extraction </w:t>
      </w:r>
      <w:r>
        <w:rPr>
          <w:color w:val="000000"/>
        </w:rPr>
        <w:t xml:space="preserve">voltage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beginning </w:t>
      </w:r>
      <w:r>
        <w:rPr>
          <w:color w:val="000000"/>
        </w:rPr>
        <w:t xml:space="preserve">of </w:t>
      </w:r>
      <w:r>
        <w:rPr>
          <w:color w:val="000000"/>
        </w:rPr>
        <w:t xml:space="preserve">charge </w:t>
      </w:r>
      <w:r>
        <w:rPr>
          <w:color w:val="000000"/>
        </w:rPr>
        <w:t xml:space="preserve">is </w:t>
      </w:r>
      <w:r>
        <w:rPr>
          <w:color w:val="000000"/>
        </w:rPr>
        <w:t xml:space="preserve">below </w:t>
      </w:r>
      <w:r>
        <w:rPr>
          <w:color w:val="000000"/>
        </w:rPr>
        <w:t xml:space="preserve">3 </w:t>
      </w:r>
      <w:r>
        <w:rPr>
          <w:color w:val="000000"/>
        </w:rPr>
        <w:t xml:space="preserve">V </w:t>
      </w:r>
      <w:r>
        <w:rPr>
          <w:color w:val="000000"/>
        </w:rPr>
        <w:t xml:space="preserve">(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second </w:t>
      </w:r>
      <w:r>
        <w:rPr>
          <w:color w:val="000000"/>
        </w:rPr>
        <w:t xml:space="preserve">cycle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While </w:t>
      </w:r>
      <w:r>
        <w:rPr>
          <w:color w:val="000000"/>
        </w:rPr>
        <w:t xml:space="preserve">care </w:t>
      </w:r>
      <w:r>
        <w:rPr>
          <w:color w:val="000000"/>
        </w:rPr>
        <w:t xml:space="preserve">was </w:t>
      </w:r>
      <w:r>
        <w:rPr>
          <w:color w:val="000000"/>
        </w:rPr>
        <w:t xml:space="preserve">taken </w:t>
      </w:r>
      <w:r>
        <w:rPr>
          <w:color w:val="000000"/>
        </w:rPr>
        <w:t xml:space="preserve">to </w:t>
      </w:r>
      <w:r>
        <w:rPr>
          <w:color w:val="000000"/>
        </w:rPr>
        <w:t xml:space="preserve">prevent </w:t>
      </w:r>
      <w:r>
        <w:rPr>
          <w:color w:val="000000"/>
        </w:rPr>
        <w:t xml:space="preserve">air </w:t>
      </w:r>
      <w:r>
        <w:rPr>
          <w:color w:val="000000"/>
        </w:rPr>
        <w:t xml:space="preserve">exposure </w:t>
      </w:r>
      <w:r>
        <w:rPr>
          <w:color w:val="000000"/>
        </w:rPr>
        <w:t xml:space="preserve">of </w:t>
      </w:r>
      <w:r>
        <w:rPr>
          <w:color w:val="000000"/>
        </w:rPr>
        <w:t xml:space="preserve">our </w:t>
      </w:r>
      <w:r>
        <w:rPr>
          <w:color w:val="000000"/>
        </w:rPr>
        <w:t xml:space="preserve">samples </w:t>
      </w:r>
      <w:r>
        <w:rPr>
          <w:color w:val="000000"/>
        </w:rPr>
        <w:t xml:space="preserve">, </w:t>
      </w:r>
      <w:r>
        <w:rPr>
          <w:color w:val="000000"/>
        </w:rPr>
        <w:t xml:space="preserve">some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excluded </w:t>
      </w:r>
      <w:r>
        <w:rPr>
          <w:color w:val="000000"/>
        </w:rPr>
        <w:t xml:space="preserve">, </w:t>
      </w:r>
      <w:r>
        <w:rPr>
          <w:color w:val="000000"/>
        </w:rPr>
        <w:t xml:space="preserve">particularly </w:t>
      </w:r>
      <w:r>
        <w:rPr>
          <w:color w:val="000000"/>
        </w:rPr>
        <w:t xml:space="preserve">during </w:t>
      </w:r>
      <w:r>
        <w:rPr>
          <w:color w:val="0000FF"/>
        </w:rPr>
        <w:t xml:space="preserve">electrode </w:t>
      </w:r>
      <w:r>
        <w:rPr>
          <w:color w:val="0000FF"/>
        </w:rPr>
        <w:t xml:space="preserve">construction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fact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second </w:t>
      </w:r>
      <w:r>
        <w:rPr>
          <w:color w:val="000000"/>
        </w:rPr>
        <w:t xml:space="preserve">charge </w:t>
      </w:r>
      <w:r>
        <w:rPr>
          <w:color w:val="000000"/>
        </w:rPr>
        <w:t xml:space="preserve">curve </w:t>
      </w:r>
      <w:r>
        <w:rPr>
          <w:color w:val="000000"/>
        </w:rPr>
        <w:t xml:space="preserve">has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more </w:t>
      </w:r>
      <w:r>
        <w:rPr>
          <w:color w:val="000000"/>
        </w:rPr>
        <w:t xml:space="preserve">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at </w:t>
      </w:r>
      <w:r>
        <w:rPr>
          <w:color w:val="000000"/>
        </w:rPr>
        <w:t xml:space="preserve">low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charge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indicative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fact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sample </w:t>
      </w:r>
      <w:r>
        <w:rPr>
          <w:color w:val="000000"/>
        </w:rPr>
        <w:t xml:space="preserve">lost </w:t>
      </w:r>
      <w:r>
        <w:rPr>
          <w:color w:val="000000"/>
        </w:rPr>
        <w:t xml:space="preserve">a </w:t>
      </w:r>
      <w:r>
        <w:rPr>
          <w:color w:val="000000"/>
        </w:rPr>
        <w:t xml:space="preserve">small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to </w:t>
      </w:r>
      <w:r>
        <w:rPr>
          <w:color w:val="000000"/>
        </w:rPr>
        <w:t xml:space="preserve">air </w:t>
      </w:r>
      <w:r>
        <w:rPr>
          <w:color w:val="000000"/>
        </w:rPr>
        <w:t xml:space="preserve">exposure </w:t>
      </w:r>
      <w:r>
        <w:rPr>
          <w:color w:val="000000"/>
        </w:rPr>
        <w:t xml:space="preserve">before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testing </w:t>
      </w:r>
      <w:r>
        <w:rPr>
          <w:color w:val="000000"/>
        </w:rPr>
        <w:t xml:space="preserve">, </w:t>
      </w:r>
      <w:r>
        <w:rPr>
          <w:color w:val="000000"/>
        </w:rPr>
        <w:t xml:space="preserve">supporting </w:t>
      </w:r>
      <w:r>
        <w:rPr>
          <w:color w:val="000000"/>
        </w:rPr>
        <w:t xml:space="preserve">this </w:t>
      </w:r>
      <w:r>
        <w:rPr>
          <w:color w:val="000000"/>
        </w:rPr>
        <w:t xml:space="preserve">suggestion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( </w:t>
      </w:r>
      <w:r>
        <w:rPr>
          <w:color w:val="000000"/>
        </w:rPr>
        <w:t xml:space="preserve">5 </w:t>
      </w:r>
      <w:r>
        <w:rPr>
          <w:color w:val="000000"/>
        </w:rPr>
        <w:t xml:space="preserve">) </w:t>
      </w:r>
      <w:r>
        <w:rPr>
          <w:color w:val="0000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charge </w:t>
      </w:r>
      <w:r>
        <w:rPr>
          <w:color w:val="66CC00"/>
        </w:rPr>
        <w:t xml:space="preserve">voltage </w:t>
      </w:r>
      <w:r>
        <w:rPr>
          <w:color w:val="000000"/>
        </w:rPr>
        <w:t xml:space="preserve">may </w:t>
      </w:r>
      <w:r>
        <w:rPr>
          <w:color w:val="000000"/>
        </w:rPr>
        <w:t xml:space="preserve">possibly </w:t>
      </w:r>
      <w:r>
        <w:rPr>
          <w:color w:val="000000"/>
        </w:rPr>
        <w:t xml:space="preserve">cause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to </w:t>
      </w:r>
      <w:r>
        <w:rPr>
          <w:color w:val="000000"/>
        </w:rPr>
        <w:t xml:space="preserve">partly </w:t>
      </w:r>
      <w:r>
        <w:rPr>
          <w:color w:val="000000"/>
        </w:rPr>
        <w:t xml:space="preserve">decompose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and/or </w:t>
      </w:r>
      <w:r>
        <w:rPr>
          <w:color w:val="000000"/>
        </w:rPr>
        <w:t xml:space="preserve">may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release </w:t>
      </w:r>
      <w:r>
        <w:rPr>
          <w:color w:val="66CC00"/>
        </w:rPr>
        <w:t xml:space="preserve">of </w:t>
      </w:r>
      <w:r>
        <w:rPr>
          <w:color w:val="66CC00"/>
        </w:rPr>
        <w:t xml:space="preserve">CO2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But </w:t>
      </w:r>
      <w:r>
        <w:rPr>
          <w:color w:val="000000"/>
        </w:rPr>
        <w:t xml:space="preserve">currently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have </w:t>
      </w:r>
      <w:r>
        <w:rPr>
          <w:color w:val="000000"/>
        </w:rPr>
        <w:t xml:space="preserve">experimental </w:t>
      </w:r>
      <w:r>
        <w:rPr>
          <w:color w:val="000000"/>
        </w:rPr>
        <w:t xml:space="preserve">observations </w:t>
      </w:r>
      <w:r>
        <w:rPr>
          <w:color w:val="000000"/>
        </w:rPr>
        <w:t xml:space="preserve">to </w:t>
      </w:r>
      <w:r>
        <w:rPr>
          <w:color w:val="000000"/>
        </w:rPr>
        <w:t xml:space="preserve">prove </w:t>
      </w:r>
      <w:r>
        <w:rPr>
          <w:color w:val="000000"/>
        </w:rPr>
        <w:t xml:space="preserve">or </w:t>
      </w:r>
      <w:r>
        <w:rPr>
          <w:color w:val="000000"/>
        </w:rPr>
        <w:t xml:space="preserve">disprove </w:t>
      </w:r>
      <w:r>
        <w:rPr>
          <w:color w:val="000000"/>
        </w:rPr>
        <w:t xml:space="preserve">this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clear </w:t>
      </w:r>
      <w:r>
        <w:rPr>
          <w:color w:val="000000"/>
        </w:rPr>
        <w:t xml:space="preserve">yet </w:t>
      </w:r>
      <w:r>
        <w:rPr>
          <w:color w:val="000000"/>
        </w:rPr>
        <w:t xml:space="preserve">what </w:t>
      </w:r>
      <w:r>
        <w:rPr>
          <w:color w:val="000000"/>
        </w:rPr>
        <w:t xml:space="preserve">the </w:t>
      </w:r>
      <w:r>
        <w:rPr>
          <w:color w:val="000000"/>
        </w:rPr>
        <w:t xml:space="preserve">rate </w:t>
      </w:r>
      <w:r>
        <w:rPr>
          <w:color w:val="000000"/>
        </w:rPr>
        <w:t xml:space="preserve">limiting </w:t>
      </w:r>
      <w:r>
        <w:rPr>
          <w:color w:val="000000"/>
        </w:rPr>
        <w:t xml:space="preserve">factors </w:t>
      </w:r>
      <w:r>
        <w:rPr>
          <w:color w:val="000000"/>
        </w:rPr>
        <w:t xml:space="preserve">are </w:t>
      </w:r>
      <w:r>
        <w:rPr>
          <w:color w:val="000000"/>
        </w:rPr>
        <w:t xml:space="preserve">, </w:t>
      </w:r>
      <w:r>
        <w:rPr>
          <w:color w:val="000000"/>
        </w:rPr>
        <w:t xml:space="preserve">e.g. </w:t>
      </w:r>
      <w:r>
        <w:rPr>
          <w:color w:val="000000"/>
        </w:rPr>
        <w:t xml:space="preserve">, </w:t>
      </w:r>
      <w:r>
        <w:rPr>
          <w:color w:val="66CC00"/>
        </w:rPr>
        <w:t xml:space="preserve">ionic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, </w:t>
      </w:r>
      <w:r>
        <w:rPr>
          <w:color w:val="66CC00"/>
        </w:rPr>
        <w:t xml:space="preserve">electronic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, </w:t>
      </w:r>
      <w:r>
        <w:rPr>
          <w:color w:val="000000"/>
        </w:rPr>
        <w:t xml:space="preserve">or </w:t>
      </w:r>
      <w:r>
        <w:rPr>
          <w:color w:val="000000"/>
        </w:rPr>
        <w:t xml:space="preserve">surface </w:t>
      </w:r>
      <w:r>
        <w:rPr>
          <w:color w:val="000000"/>
        </w:rPr>
        <w:t xml:space="preserve">passivation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difficulty </w:t>
      </w:r>
      <w:r>
        <w:rPr>
          <w:color w:val="000000"/>
        </w:rPr>
        <w:t xml:space="preserve">in </w:t>
      </w:r>
      <w:r>
        <w:rPr>
          <w:color w:val="000000"/>
        </w:rPr>
        <w:t xml:space="preserve">finding </w:t>
      </w:r>
      <w:r>
        <w:rPr>
          <w:color w:val="000000"/>
        </w:rPr>
        <w:t xml:space="preserve">standard </w:t>
      </w:r>
      <w:r>
        <w:rPr>
          <w:color w:val="000000"/>
        </w:rPr>
        <w:t xml:space="preserve">compounds </w:t>
      </w:r>
      <w:r>
        <w:rPr>
          <w:color w:val="000000"/>
        </w:rPr>
        <w:t xml:space="preserve">with </w:t>
      </w:r>
      <w:r>
        <w:rPr>
          <w:color w:val="000000"/>
        </w:rPr>
        <w:t xml:space="preserve">comparable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state </w:t>
      </w:r>
      <w:r>
        <w:rPr>
          <w:color w:val="000000"/>
        </w:rPr>
        <w:t xml:space="preserve">of </w:t>
      </w:r>
      <w:r>
        <w:rPr>
          <w:color w:val="000000"/>
        </w:rPr>
        <w:t xml:space="preserve">Mn </w:t>
      </w:r>
      <w:r>
        <w:rPr>
          <w:color w:val="000000"/>
        </w:rPr>
        <w:t xml:space="preserve">at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states </w:t>
      </w:r>
      <w:r>
        <w:rPr>
          <w:color w:val="000000"/>
        </w:rPr>
        <w:t xml:space="preserve">of </w:t>
      </w:r>
      <w:r>
        <w:rPr>
          <w:color w:val="000000"/>
        </w:rPr>
        <w:t xml:space="preserve">charge/discharge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readily </w:t>
      </w:r>
      <w:r>
        <w:rPr>
          <w:color w:val="000000"/>
        </w:rPr>
        <w:t xml:space="preserve">extracted </w:t>
      </w:r>
      <w:r>
        <w:rPr>
          <w:color w:val="000000"/>
        </w:rPr>
        <w:t xml:space="preserve">from </w:t>
      </w:r>
      <w:r>
        <w:rPr>
          <w:color w:val="000000"/>
        </w:rPr>
        <w:t xml:space="preserve">ex </w:t>
      </w:r>
      <w:r>
        <w:rPr>
          <w:color w:val="000000"/>
        </w:rPr>
        <w:t xml:space="preserve">situ </w:t>
      </w:r>
      <w:r>
        <w:rPr>
          <w:color w:val="000000"/>
        </w:rPr>
        <w:t xml:space="preserve">XANES </w:t>
      </w:r>
      <w:r>
        <w:rPr>
          <w:color w:val="000000"/>
        </w:rPr>
        <w:t xml:space="preserve">spectra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sequences </w:t>
      </w:r>
      <w:r>
        <w:rPr>
          <w:color w:val="000000"/>
        </w:rPr>
        <w:t xml:space="preserve">of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intercalation </w:t>
      </w:r>
      <w:r>
        <w:rPr>
          <w:color w:val="000000"/>
        </w:rPr>
        <w:t xml:space="preserve">of </w:t>
      </w:r>
      <w:r>
        <w:rPr>
          <w:color w:val="000000"/>
        </w:rPr>
        <w:t xml:space="preserve">Na+ </w:t>
      </w:r>
      <w:r>
        <w:rPr>
          <w:color w:val="000000"/>
        </w:rPr>
        <w:t xml:space="preserve">ions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sidorenkite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completely </w:t>
      </w:r>
      <w:r>
        <w:rPr>
          <w:color w:val="000000"/>
        </w:rPr>
        <w:t xml:space="preserve">mirror </w:t>
      </w:r>
      <w:r>
        <w:rPr>
          <w:color w:val="000000"/>
        </w:rPr>
        <w:t xml:space="preserve">those </w:t>
      </w:r>
      <w:r>
        <w:rPr>
          <w:color w:val="000000"/>
        </w:rPr>
        <w:t xml:space="preserve">seen </w:t>
      </w:r>
      <w:r>
        <w:rPr>
          <w:color w:val="000000"/>
        </w:rPr>
        <w:t xml:space="preserve">for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extraction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account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slight </w:t>
      </w:r>
      <w:r>
        <w:rPr>
          <w:color w:val="66CC00"/>
        </w:rPr>
        <w:t xml:space="preserve">asymmetry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charge </w:t>
      </w:r>
      <w:r>
        <w:rPr>
          <w:color w:val="66CC00"/>
        </w:rPr>
        <w:t xml:space="preserve">and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curves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000000"/>
        </w:rPr>
        <w:t xml:space="preserve">appears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difficulty </w:t>
      </w:r>
      <w:r>
        <w:rPr>
          <w:color w:val="0000FF"/>
        </w:rPr>
        <w:t xml:space="preserve">of </w:t>
      </w:r>
      <w:r>
        <w:rPr>
          <w:color w:val="0000FF"/>
        </w:rPr>
        <w:t xml:space="preserve">reinserting </w:t>
      </w:r>
      <w:r>
        <w:rPr>
          <w:color w:val="0000FF"/>
        </w:rPr>
        <w:t xml:space="preserve">Na </w:t>
      </w:r>
      <w:r>
        <w:rPr>
          <w:color w:val="0000FF"/>
        </w:rPr>
        <w:t xml:space="preserve">into </w:t>
      </w:r>
      <w:r>
        <w:rPr>
          <w:color w:val="0000FF"/>
        </w:rPr>
        <w:t xml:space="preserve">the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most </w:t>
      </w:r>
      <w:r>
        <w:rPr>
          <w:color w:val="000000"/>
        </w:rPr>
        <w:t xml:space="preserve">phosphates </w:t>
      </w:r>
      <w:r>
        <w:rPr>
          <w:color w:val="000000"/>
        </w:rPr>
        <w:t xml:space="preserve">, </w:t>
      </w:r>
      <w:r>
        <w:rPr>
          <w:color w:val="000000"/>
        </w:rPr>
        <w:t xml:space="preserve">obtaining </w:t>
      </w:r>
      <w:r>
        <w:rPr>
          <w:color w:val="000000"/>
        </w:rPr>
        <w:t xml:space="preserve">even </w:t>
      </w:r>
      <w:r>
        <w:rPr>
          <w:color w:val="000000"/>
        </w:rPr>
        <w:t xml:space="preserve">reasonable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from </w:t>
      </w:r>
      <w:r>
        <w:rPr>
          <w:color w:val="000000"/>
        </w:rPr>
        <w:t xml:space="preserve">a </w:t>
      </w:r>
      <w:r>
        <w:rPr>
          <w:color w:val="000000"/>
        </w:rPr>
        <w:t xml:space="preserve">single </w:t>
      </w:r>
      <w:r>
        <w:rPr>
          <w:color w:val="000000"/>
        </w:rPr>
        <w:t xml:space="preserve">Mn </w:t>
      </w:r>
      <w:r>
        <w:rPr>
          <w:color w:val="000000"/>
        </w:rPr>
        <w:t xml:space="preserve">redox </w:t>
      </w:r>
      <w:r>
        <w:rPr>
          <w:color w:val="000000"/>
        </w:rPr>
        <w:t xml:space="preserve">couple </w:t>
      </w:r>
      <w:r>
        <w:rPr>
          <w:color w:val="000000"/>
        </w:rPr>
        <w:t xml:space="preserve">has </w:t>
      </w:r>
      <w:r>
        <w:rPr>
          <w:color w:val="000000"/>
        </w:rPr>
        <w:t xml:space="preserve">proven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difficult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demonstrated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66CC00"/>
        </w:rPr>
        <w:t xml:space="preserve">poor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LiMnPO4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shown </w:t>
      </w:r>
      <w:r>
        <w:rPr>
          <w:color w:val="000000"/>
        </w:rPr>
        <w:t xml:space="preserve">later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difference </w:t>
      </w:r>
      <w:r>
        <w:rPr>
          <w:color w:val="000000"/>
        </w:rPr>
        <w:t xml:space="preserve">( </w:t>
      </w:r>
      <w:r>
        <w:rPr>
          <w:color w:val="000000"/>
        </w:rPr>
        <w:t xml:space="preserve">corner </w:t>
      </w:r>
      <w:r>
        <w:rPr>
          <w:color w:val="000000"/>
        </w:rPr>
        <w:t xml:space="preserve">sharing </w:t>
      </w:r>
      <w:r>
        <w:rPr>
          <w:color w:val="000000"/>
        </w:rPr>
        <w:t xml:space="preserve">vs </w:t>
      </w:r>
      <w:r>
        <w:rPr>
          <w:color w:val="000000"/>
        </w:rPr>
        <w:t xml:space="preserve">edge </w:t>
      </w:r>
      <w:r>
        <w:rPr>
          <w:color w:val="000000"/>
        </w:rPr>
        <w:t xml:space="preserve">sharing </w:t>
      </w:r>
      <w:r>
        <w:rPr>
          <w:color w:val="000000"/>
        </w:rPr>
        <w:t xml:space="preserve">) </w:t>
      </w:r>
      <w:r>
        <w:rPr>
          <w:color w:val="000000"/>
        </w:rPr>
        <w:t xml:space="preserve">affects </w:t>
      </w:r>
      <w:r>
        <w:rPr>
          <w:color w:val="000000"/>
        </w:rPr>
        <w:t xml:space="preserve">the </w:t>
      </w:r>
      <w:r>
        <w:rPr>
          <w:color w:val="66CC00"/>
        </w:rPr>
        <w:t xml:space="preserve">kinetics </w:t>
      </w:r>
      <w:r>
        <w:rPr>
          <w:color w:val="66CC00"/>
        </w:rPr>
        <w:t xml:space="preserve">dramatically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actual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battery </w:t>
      </w:r>
      <w:r>
        <w:rPr>
          <w:color w:val="66CC00"/>
        </w:rPr>
        <w:t xml:space="preserve">tests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reference </w:t>
      </w:r>
      <w:r>
        <w:rPr>
          <w:color w:val="000000"/>
        </w:rPr>
        <w:t xml:space="preserve">, </w:t>
      </w:r>
      <w:r>
        <w:rPr>
          <w:color w:val="000000"/>
        </w:rPr>
        <w:t xml:space="preserve">Li2MnP2O7 </w:t>
      </w:r>
      <w:r>
        <w:rPr>
          <w:color w:val="000000"/>
        </w:rPr>
        <w:t xml:space="preserve">proved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completely </w:t>
      </w:r>
      <w:r>
        <w:rPr>
          <w:color w:val="000000"/>
        </w:rPr>
        <w:t xml:space="preserve">inactive </w:t>
      </w:r>
      <w:r>
        <w:rPr>
          <w:color w:val="000000"/>
        </w:rPr>
        <w:t xml:space="preserve">at </w:t>
      </w:r>
      <w:r>
        <w:rPr>
          <w:color w:val="000000"/>
        </w:rPr>
        <w:t xml:space="preserve">room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or </w:t>
      </w:r>
      <w:r>
        <w:rPr>
          <w:color w:val="000000"/>
        </w:rPr>
        <w:t xml:space="preserve">partially </w:t>
      </w:r>
      <w:r>
        <w:rPr>
          <w:color w:val="000000"/>
        </w:rPr>
        <w:t xml:space="preserve">active </w:t>
      </w:r>
      <w:r>
        <w:rPr>
          <w:color w:val="000000"/>
        </w:rPr>
        <w:t xml:space="preserve">at </w:t>
      </w:r>
      <w:r>
        <w:rPr>
          <w:color w:val="000000"/>
        </w:rPr>
        <w:t xml:space="preserve">40 </w:t>
      </w:r>
      <w:r>
        <w:rPr>
          <w:color w:val="000000"/>
        </w:rPr>
        <w:t xml:space="preserve">degC </w:t>
      </w:r>
      <w:r>
        <w:rPr>
          <w:color w:val="000000"/>
        </w:rPr>
        <w:t xml:space="preserve">under </w:t>
      </w:r>
      <w:r>
        <w:rPr>
          <w:color w:val="000000"/>
        </w:rPr>
        <w:t xml:space="preserve">a </w:t>
      </w:r>
      <w:r>
        <w:rPr>
          <w:color w:val="000000"/>
        </w:rPr>
        <w:t xml:space="preserve">very </w:t>
      </w:r>
      <w:r>
        <w:rPr>
          <w:color w:val="000000"/>
        </w:rPr>
        <w:t xml:space="preserve">slow </w:t>
      </w:r>
      <w:r>
        <w:rPr>
          <w:color w:val="000000"/>
        </w:rPr>
        <w:t xml:space="preserve">rate </w:t>
      </w:r>
      <w:r>
        <w:rPr>
          <w:color w:val="000000"/>
        </w:rPr>
        <w:t xml:space="preserve">of </w:t>
      </w:r>
      <w:r>
        <w:rPr>
          <w:color w:val="000000"/>
        </w:rPr>
        <w:t xml:space="preserve">C/50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almost </w:t>
      </w:r>
      <w:r>
        <w:rPr>
          <w:color w:val="000000"/>
        </w:rPr>
        <w:t xml:space="preserve">invisible </w:t>
      </w:r>
      <w:r>
        <w:rPr>
          <w:color w:val="000000"/>
        </w:rPr>
        <w:t xml:space="preserve">peak </w:t>
      </w:r>
      <w:r>
        <w:rPr>
          <w:color w:val="000000"/>
        </w:rPr>
        <w:t xml:space="preserve">at </w:t>
      </w:r>
      <w:r>
        <w:rPr>
          <w:color w:val="000000"/>
        </w:rPr>
        <w:t xml:space="preserve">4.15 </w:t>
      </w:r>
      <w:r>
        <w:rPr>
          <w:color w:val="000000"/>
        </w:rPr>
        <w:t xml:space="preserve">V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situation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redox </w:t>
      </w:r>
      <w:r>
        <w:rPr>
          <w:color w:val="000000"/>
        </w:rPr>
        <w:t xml:space="preserve">peak </w:t>
      </w:r>
      <w:r>
        <w:rPr>
          <w:color w:val="000000"/>
        </w:rPr>
        <w:t xml:space="preserve">is </w:t>
      </w:r>
      <w:r>
        <w:rPr>
          <w:color w:val="000000"/>
        </w:rPr>
        <w:t xml:space="preserve">buried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polarization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requires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investigation </w:t>
      </w:r>
      <w:r>
        <w:rPr>
          <w:color w:val="000000"/>
        </w:rPr>
        <w:t xml:space="preserve">for </w:t>
      </w:r>
      <w:r>
        <w:rPr>
          <w:color w:val="000000"/>
        </w:rPr>
        <w:t xml:space="preserve">clear </w:t>
      </w:r>
      <w:r>
        <w:rPr>
          <w:color w:val="000000"/>
        </w:rPr>
        <w:t xml:space="preserve">understanding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Even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c-rate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by </w:t>
      </w:r>
      <w:r>
        <w:rPr>
          <w:color w:val="000000"/>
        </w:rPr>
        <w:t xml:space="preserve">20 </w:t>
      </w:r>
      <w:r>
        <w:rPr>
          <w:color w:val="000000"/>
        </w:rPr>
        <w:t xml:space="preserve">times </w:t>
      </w:r>
      <w:r>
        <w:rPr>
          <w:color w:val="000000"/>
        </w:rPr>
        <w:t xml:space="preserve">from </w:t>
      </w:r>
      <w:r>
        <w:rPr>
          <w:color w:val="000000"/>
        </w:rPr>
        <w:t xml:space="preserve">C/20 </w:t>
      </w:r>
      <w:r>
        <w:rPr>
          <w:color w:val="000000"/>
        </w:rPr>
        <w:t xml:space="preserve">to </w:t>
      </w:r>
      <w:r>
        <w:rPr>
          <w:color w:val="000000"/>
        </w:rPr>
        <w:t xml:space="preserve">1C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original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88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drops </w:t>
      </w:r>
      <w:r>
        <w:rPr>
          <w:color w:val="000000"/>
        </w:rPr>
        <w:t xml:space="preserve">only </w:t>
      </w:r>
      <w:r>
        <w:rPr>
          <w:color w:val="000000"/>
        </w:rPr>
        <w:t xml:space="preserve">to </w:t>
      </w:r>
      <w:r>
        <w:rPr>
          <w:color w:val="000000"/>
        </w:rPr>
        <w:t xml:space="preserve">61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Several </w:t>
      </w:r>
      <w:r>
        <w:rPr>
          <w:color w:val="000000"/>
        </w:rPr>
        <w:t xml:space="preserve">factors </w:t>
      </w:r>
      <w:r>
        <w:rPr>
          <w:color w:val="000000"/>
        </w:rPr>
        <w:t xml:space="preserve">have </w:t>
      </w:r>
      <w:r>
        <w:rPr>
          <w:color w:val="000000"/>
        </w:rPr>
        <w:t xml:space="preserve">been </w:t>
      </w:r>
      <w:r>
        <w:rPr>
          <w:color w:val="000000"/>
        </w:rPr>
        <w:t xml:space="preserve">raised </w:t>
      </w:r>
      <w:r>
        <w:rPr>
          <w:color w:val="000000"/>
        </w:rPr>
        <w:t xml:space="preserve">in </w:t>
      </w:r>
      <w:r>
        <w:rPr>
          <w:color w:val="000000"/>
        </w:rPr>
        <w:t xml:space="preserve">literature </w:t>
      </w:r>
      <w:r>
        <w:rPr>
          <w:color w:val="000000"/>
        </w:rPr>
        <w:t xml:space="preserve">as </w:t>
      </w:r>
      <w:r>
        <w:rPr>
          <w:color w:val="000000"/>
        </w:rPr>
        <w:t xml:space="preserve">main </w:t>
      </w:r>
      <w:r>
        <w:rPr>
          <w:color w:val="000000"/>
        </w:rPr>
        <w:t xml:space="preserve">reasons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poor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activity </w:t>
      </w:r>
      <w:r>
        <w:rPr>
          <w:color w:val="000000"/>
        </w:rPr>
        <w:t xml:space="preserve">or </w:t>
      </w:r>
      <w:r>
        <w:rPr>
          <w:color w:val="66CC00"/>
        </w:rPr>
        <w:t xml:space="preserve">large </w:t>
      </w:r>
      <w:r>
        <w:rPr>
          <w:color w:val="66CC00"/>
        </w:rPr>
        <w:t xml:space="preserve">polarization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Mn-based </w:t>
      </w:r>
      <w:r>
        <w:rPr>
          <w:color w:val="66CC00"/>
        </w:rPr>
        <w:t xml:space="preserve">cathodes </w:t>
      </w:r>
      <w:r>
        <w:rPr>
          <w:color w:val="000000"/>
        </w:rPr>
        <w:t xml:space="preserve">: </w:t>
      </w:r>
      <w:r>
        <w:rPr>
          <w:color w:val="000000"/>
        </w:rPr>
        <w:t xml:space="preserve">slow </w:t>
      </w:r>
      <w:r>
        <w:rPr>
          <w:color w:val="000000"/>
        </w:rPr>
        <w:t xml:space="preserve">phase </w:t>
      </w:r>
      <w:r>
        <w:rPr>
          <w:color w:val="000000"/>
        </w:rPr>
        <w:t xml:space="preserve">boundary </w:t>
      </w:r>
      <w:r>
        <w:rPr>
          <w:color w:val="000000"/>
        </w:rPr>
        <w:t xml:space="preserve">mobility </w:t>
      </w:r>
      <w:r>
        <w:rPr>
          <w:color w:val="000000"/>
        </w:rPr>
        <w:t xml:space="preserve">, </w:t>
      </w:r>
      <w:r>
        <w:rPr>
          <w:color w:val="0000FF"/>
        </w:rPr>
        <w:t xml:space="preserve">large </w:t>
      </w:r>
      <w:r>
        <w:rPr>
          <w:color w:val="0000FF"/>
        </w:rPr>
        <w:t xml:space="preserve">lattice </w:t>
      </w:r>
      <w:r>
        <w:rPr>
          <w:color w:val="0000FF"/>
        </w:rPr>
        <w:t xml:space="preserve">mismatch </w:t>
      </w:r>
      <w:r>
        <w:rPr>
          <w:color w:val="000000"/>
        </w:rPr>
        <w:t xml:space="preserve">, </w:t>
      </w:r>
      <w:r>
        <w:rPr>
          <w:color w:val="66CC00"/>
        </w:rPr>
        <w:t xml:space="preserve">low </w:t>
      </w:r>
      <w:r>
        <w:rPr>
          <w:color w:val="66CC00"/>
        </w:rPr>
        <w:t xml:space="preserve">electronic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, </w:t>
      </w:r>
      <w:r>
        <w:rPr>
          <w:color w:val="66CC00"/>
        </w:rPr>
        <w:t xml:space="preserve">large </w:t>
      </w:r>
      <w:r>
        <w:rPr>
          <w:color w:val="66CC00"/>
        </w:rPr>
        <w:t xml:space="preserve">volume </w:t>
      </w:r>
      <w:r>
        <w:rPr>
          <w:color w:val="66CC00"/>
        </w:rPr>
        <w:t xml:space="preserve">strain </w:t>
      </w:r>
      <w:r>
        <w:rPr>
          <w:color w:val="000000"/>
        </w:rPr>
        <w:t xml:space="preserve">, </w:t>
      </w:r>
      <w:r>
        <w:rPr>
          <w:color w:val="CCCC00"/>
        </w:rPr>
        <w:t xml:space="preserve">strong </w:t>
      </w:r>
      <w:r>
        <w:rPr>
          <w:color w:val="CCCC00"/>
        </w:rPr>
        <w:t xml:space="preserve">Jahn-Teller </w:t>
      </w:r>
      <w:r>
        <w:rPr>
          <w:color w:val="CCCC00"/>
        </w:rPr>
        <w:t xml:space="preserve">distortion </w:t>
      </w:r>
      <w:r>
        <w:rPr>
          <w:color w:val="000000"/>
        </w:rPr>
        <w:t xml:space="preserve">, </w:t>
      </w:r>
      <w:r>
        <w:rPr>
          <w:color w:val="CCCC00"/>
        </w:rPr>
        <w:t xml:space="preserve">large </w:t>
      </w:r>
      <w:r>
        <w:rPr>
          <w:color w:val="CCCC00"/>
        </w:rPr>
        <w:t xml:space="preserve">effective </w:t>
      </w:r>
      <w:r>
        <w:rPr>
          <w:color w:val="CCCC00"/>
        </w:rPr>
        <w:t xml:space="preserve">mass </w:t>
      </w:r>
      <w:r>
        <w:rPr>
          <w:color w:val="CCCC00"/>
        </w:rPr>
        <w:t xml:space="preserve">of </w:t>
      </w:r>
      <w:r>
        <w:rPr>
          <w:color w:val="CCCC00"/>
        </w:rPr>
        <w:t xml:space="preserve">polaron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CCCC00"/>
        </w:rPr>
        <w:t xml:space="preserve">lack </w:t>
      </w:r>
      <w:r>
        <w:rPr>
          <w:color w:val="CCCC00"/>
        </w:rPr>
        <w:t xml:space="preserve">of </w:t>
      </w:r>
      <w:r>
        <w:rPr>
          <w:color w:val="CCCC00"/>
        </w:rPr>
        <w:t xml:space="preserve">minority </w:t>
      </w:r>
      <w:r>
        <w:rPr>
          <w:color w:val="CCCC00"/>
        </w:rPr>
        <w:t xml:space="preserve">nonbonding </w:t>
      </w:r>
      <w:r>
        <w:rPr>
          <w:color w:val="CCCC00"/>
        </w:rPr>
        <w:t xml:space="preserve">electrons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( </w:t>
      </w:r>
      <w:r>
        <w:rPr>
          <w:color w:val="000000"/>
        </w:rPr>
        <w:t xml:space="preserve">4 </w:t>
      </w:r>
      <w:r>
        <w:rPr>
          <w:color w:val="000000"/>
        </w:rPr>
        <w:t xml:space="preserve">) </w:t>
      </w:r>
      <w:r>
        <w:rPr>
          <w:color w:val="000000"/>
        </w:rPr>
        <w:t xml:space="preserve">A </w:t>
      </w:r>
      <w:r>
        <w:rPr>
          <w:color w:val="CCCC00"/>
        </w:rPr>
        <w:t xml:space="preserve">slow </w:t>
      </w:r>
      <w:r>
        <w:rPr>
          <w:color w:val="CCCC00"/>
        </w:rPr>
        <w:t xml:space="preserve">mobility </w:t>
      </w:r>
      <w:r>
        <w:rPr>
          <w:color w:val="CCCC00"/>
        </w:rPr>
        <w:t xml:space="preserve">of </w:t>
      </w:r>
      <w:r>
        <w:rPr>
          <w:color w:val="CCCC00"/>
        </w:rPr>
        <w:t xml:space="preserve">phase </w:t>
      </w:r>
      <w:r>
        <w:rPr>
          <w:color w:val="CCCC00"/>
        </w:rPr>
        <w:t xml:space="preserve">boundary </w:t>
      </w:r>
      <w:r>
        <w:rPr>
          <w:color w:val="000000"/>
        </w:rPr>
        <w:t xml:space="preserve">is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and </w:t>
      </w:r>
      <w:r>
        <w:rPr>
          <w:color w:val="0000FF"/>
        </w:rPr>
        <w:t xml:space="preserve">compositional </w:t>
      </w:r>
      <w:r>
        <w:rPr>
          <w:color w:val="0000FF"/>
        </w:rPr>
        <w:t xml:space="preserve">mismatches </w:t>
      </w:r>
      <w:r>
        <w:rPr>
          <w:color w:val="0000FF"/>
        </w:rPr>
        <w:t xml:space="preserve">between </w:t>
      </w:r>
      <w:r>
        <w:rPr>
          <w:color w:val="0000FF"/>
        </w:rPr>
        <w:t xml:space="preserve">charged </w:t>
      </w:r>
      <w:r>
        <w:rPr>
          <w:color w:val="0000FF"/>
        </w:rPr>
        <w:t xml:space="preserve">and </w:t>
      </w:r>
      <w:r>
        <w:rPr>
          <w:color w:val="0000FF"/>
        </w:rPr>
        <w:t xml:space="preserve">discharged </w:t>
      </w:r>
      <w:r>
        <w:rPr>
          <w:color w:val="0000FF"/>
        </w:rPr>
        <w:t xml:space="preserve">phases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mismatch </w:t>
      </w:r>
      <w:r>
        <w:rPr>
          <w:color w:val="000000"/>
        </w:rPr>
        <w:t xml:space="preserve">is </w:t>
      </w:r>
      <w:r>
        <w:rPr>
          <w:color w:val="000000"/>
        </w:rPr>
        <w:t xml:space="preserve">typically </w:t>
      </w:r>
      <w:r>
        <w:rPr>
          <w:color w:val="000000"/>
        </w:rPr>
        <w:t xml:space="preserve">referred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lattice </w:t>
      </w:r>
      <w:r>
        <w:rPr>
          <w:color w:val="66CC00"/>
        </w:rPr>
        <w:t xml:space="preserve">parameters </w:t>
      </w:r>
      <w:r>
        <w:rPr>
          <w:color w:val="66CC00"/>
        </w:rPr>
        <w:t xml:space="preserve">mismatch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basis </w:t>
      </w:r>
      <w:r>
        <w:rPr>
          <w:color w:val="0000FF"/>
        </w:rPr>
        <w:t xml:space="preserve">mismatch </w:t>
      </w:r>
      <w:r>
        <w:rPr>
          <w:color w:val="000000"/>
        </w:rPr>
        <w:t xml:space="preserve">,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FF"/>
        </w:rPr>
        <w:t xml:space="preserve">mismatch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atomic </w:t>
      </w:r>
      <w:r>
        <w:rPr>
          <w:color w:val="0000FF"/>
        </w:rPr>
        <w:t xml:space="preserve">positions </w:t>
      </w:r>
      <w:r>
        <w:rPr>
          <w:color w:val="000000"/>
        </w:rPr>
        <w:t xml:space="preserve">, </w:t>
      </w:r>
      <w:r>
        <w:rPr>
          <w:color w:val="000000"/>
        </w:rPr>
        <w:t xml:space="preserve">should </w:t>
      </w:r>
      <w:r>
        <w:rPr>
          <w:color w:val="000000"/>
        </w:rPr>
        <w:t xml:space="preserve">also </w:t>
      </w:r>
      <w:r>
        <w:rPr>
          <w:color w:val="000000"/>
        </w:rPr>
        <w:t xml:space="preserve">be </w:t>
      </w:r>
      <w:r>
        <w:rPr>
          <w:color w:val="000000"/>
        </w:rPr>
        <w:t xml:space="preserve">considered </w:t>
      </w:r>
      <w:r>
        <w:rPr>
          <w:color w:val="000000"/>
        </w:rPr>
        <w:t xml:space="preserve">since </w:t>
      </w:r>
      <w:r>
        <w:rPr>
          <w:color w:val="000000"/>
        </w:rPr>
        <w:t xml:space="preserve">the </w:t>
      </w:r>
      <w:r>
        <w:rPr>
          <w:color w:val="0000FF"/>
        </w:rPr>
        <w:t xml:space="preserve">atomic </w:t>
      </w:r>
      <w:r>
        <w:rPr>
          <w:color w:val="0000FF"/>
        </w:rPr>
        <w:t xml:space="preserve">positions </w:t>
      </w:r>
      <w:r>
        <w:rPr>
          <w:color w:val="000000"/>
        </w:rPr>
        <w:t xml:space="preserve">and </w:t>
      </w:r>
      <w:r>
        <w:rPr>
          <w:color w:val="000000"/>
        </w:rPr>
        <w:t xml:space="preserve">their </w:t>
      </w:r>
      <w:r>
        <w:rPr>
          <w:color w:val="000000"/>
        </w:rPr>
        <w:t xml:space="preserve">bond </w:t>
      </w:r>
      <w:r>
        <w:rPr>
          <w:color w:val="000000"/>
        </w:rPr>
        <w:t xml:space="preserve">structures </w:t>
      </w:r>
      <w:r>
        <w:rPr>
          <w:color w:val="000000"/>
        </w:rPr>
        <w:t xml:space="preserve">can </w:t>
      </w:r>
      <w:r>
        <w:rPr>
          <w:color w:val="000000"/>
        </w:rPr>
        <w:t xml:space="preserve">still </w:t>
      </w:r>
      <w:r>
        <w:rPr>
          <w:color w:val="000000"/>
        </w:rPr>
        <w:t xml:space="preserve">be </w:t>
      </w:r>
      <w:r>
        <w:rPr>
          <w:color w:val="000000"/>
        </w:rPr>
        <w:t xml:space="preserve">altered </w:t>
      </w:r>
      <w:r>
        <w:rPr>
          <w:color w:val="000000"/>
        </w:rPr>
        <w:t xml:space="preserve">drastically </w:t>
      </w:r>
      <w:r>
        <w:rPr>
          <w:color w:val="000000"/>
        </w:rPr>
        <w:t xml:space="preserve">without </w:t>
      </w:r>
      <w:r>
        <w:rPr>
          <w:color w:val="66CC00"/>
        </w:rPr>
        <w:t xml:space="preserve">noticeable </w:t>
      </w:r>
      <w:r>
        <w:rPr>
          <w:color w:val="66CC00"/>
        </w:rPr>
        <w:t xml:space="preserve">lattice </w:t>
      </w:r>
      <w:r>
        <w:rPr>
          <w:color w:val="66CC00"/>
        </w:rPr>
        <w:t xml:space="preserve">parameters </w:t>
      </w:r>
      <w:r>
        <w:rPr>
          <w:color w:val="66CC00"/>
        </w:rPr>
        <w:t xml:space="preserve">evolution </w:t>
      </w:r>
      <w:r>
        <w:rPr>
          <w:color w:val="000000"/>
        </w:rPr>
        <w:t xml:space="preserve">which </w:t>
      </w:r>
      <w:r>
        <w:rPr>
          <w:color w:val="000000"/>
        </w:rPr>
        <w:t xml:space="preserve">can </w:t>
      </w:r>
      <w:r>
        <w:rPr>
          <w:color w:val="000000"/>
        </w:rPr>
        <w:t xml:space="preserve">impose </w:t>
      </w:r>
      <w:r>
        <w:rPr>
          <w:color w:val="CCCC00"/>
        </w:rPr>
        <w:t xml:space="preserve">significant </w:t>
      </w:r>
      <w:r>
        <w:rPr>
          <w:color w:val="CCCC00"/>
        </w:rPr>
        <w:t xml:space="preserve">kinetic </w:t>
      </w:r>
      <w:r>
        <w:rPr>
          <w:color w:val="CCCC00"/>
        </w:rPr>
        <w:t xml:space="preserve">barriers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unlike </w:t>
      </w:r>
      <w:r>
        <w:rPr>
          <w:color w:val="000000"/>
        </w:rPr>
        <w:t xml:space="preserve">Na2MnP2O7 </w:t>
      </w:r>
      <w:r>
        <w:rPr>
          <w:color w:val="000000"/>
        </w:rPr>
        <w:t xml:space="preserve">without </w:t>
      </w:r>
      <w:r>
        <w:rPr>
          <w:color w:val="000000"/>
        </w:rPr>
        <w:t xml:space="preserve">any </w:t>
      </w:r>
      <w:r>
        <w:rPr>
          <w:color w:val="000000"/>
        </w:rPr>
        <w:t xml:space="preserve">noticeable </w:t>
      </w:r>
      <w:r>
        <w:rPr>
          <w:color w:val="000000"/>
        </w:rPr>
        <w:t xml:space="preserve">changes </w:t>
      </w:r>
      <w:r>
        <w:rPr>
          <w:color w:val="000000"/>
        </w:rPr>
        <w:t xml:space="preserve">in </w:t>
      </w:r>
      <w:r>
        <w:rPr>
          <w:color w:val="000000"/>
        </w:rPr>
        <w:t xml:space="preserve">bonding </w:t>
      </w:r>
      <w:r>
        <w:rPr>
          <w:color w:val="000000"/>
        </w:rPr>
        <w:t xml:space="preserve">, </w:t>
      </w:r>
      <w:r>
        <w:rPr>
          <w:color w:val="000000"/>
        </w:rPr>
        <w:t xml:space="preserve">for </w:t>
      </w:r>
      <w:r>
        <w:rPr>
          <w:color w:val="000000"/>
        </w:rPr>
        <w:t xml:space="preserve">Li2MnP2O7 </w:t>
      </w:r>
      <w:r>
        <w:rPr>
          <w:color w:val="000000"/>
        </w:rPr>
        <w:t xml:space="preserve">, </w:t>
      </w:r>
      <w:r>
        <w:rPr>
          <w:color w:val="0000FF"/>
        </w:rPr>
        <w:t xml:space="preserve">rupturing </w:t>
      </w:r>
      <w:r>
        <w:rPr>
          <w:color w:val="0000FF"/>
        </w:rPr>
        <w:t xml:space="preserve">of </w:t>
      </w:r>
      <w:r>
        <w:rPr>
          <w:color w:val="0000FF"/>
        </w:rPr>
        <w:t xml:space="preserve">two </w:t>
      </w:r>
      <w:r>
        <w:rPr>
          <w:color w:val="0000FF"/>
        </w:rPr>
        <w:t xml:space="preserve">bonds </w:t>
      </w:r>
      <w:r>
        <w:rPr>
          <w:color w:val="000000"/>
        </w:rPr>
        <w:t xml:space="preserve">and </w:t>
      </w:r>
      <w:r>
        <w:rPr>
          <w:color w:val="0000FF"/>
        </w:rPr>
        <w:t xml:space="preserve">creation </w:t>
      </w:r>
      <w:r>
        <w:rPr>
          <w:color w:val="0000FF"/>
        </w:rPr>
        <w:t xml:space="preserve">of </w:t>
      </w:r>
      <w:r>
        <w:rPr>
          <w:color w:val="0000FF"/>
        </w:rPr>
        <w:t xml:space="preserve">one </w:t>
      </w:r>
      <w:r>
        <w:rPr>
          <w:color w:val="0000FF"/>
        </w:rPr>
        <w:t xml:space="preserve">bond </w:t>
      </w:r>
      <w:r>
        <w:rPr>
          <w:color w:val="0000FF"/>
        </w:rPr>
        <w:t xml:space="preserve">for </w:t>
      </w:r>
      <w:r>
        <w:rPr>
          <w:color w:val="0000FF"/>
        </w:rPr>
        <w:t xml:space="preserve">a </w:t>
      </w:r>
      <w:r>
        <w:rPr>
          <w:color w:val="0000FF"/>
        </w:rPr>
        <w:t xml:space="preserve">given </w:t>
      </w:r>
      <w:r>
        <w:rPr>
          <w:color w:val="0000FF"/>
        </w:rPr>
        <w:t xml:space="preserve">Mn2O10 </w:t>
      </w:r>
      <w:r>
        <w:rPr>
          <w:color w:val="0000FF"/>
        </w:rPr>
        <w:t xml:space="preserve">unit </w:t>
      </w:r>
      <w:r>
        <w:rPr>
          <w:color w:val="000000"/>
        </w:rPr>
        <w:t xml:space="preserve">would </w:t>
      </w:r>
      <w:r>
        <w:rPr>
          <w:color w:val="000000"/>
        </w:rPr>
        <w:t xml:space="preserve">produce </w:t>
      </w:r>
      <w:r>
        <w:rPr>
          <w:color w:val="CCCC00"/>
        </w:rPr>
        <w:t xml:space="preserve">substantial </w:t>
      </w:r>
      <w:r>
        <w:rPr>
          <w:color w:val="CCCC00"/>
        </w:rPr>
        <w:t xml:space="preserve">kinetic </w:t>
      </w:r>
      <w:r>
        <w:rPr>
          <w:color w:val="CCCC00"/>
        </w:rPr>
        <w:t xml:space="preserve">barrier </w:t>
      </w:r>
      <w:r>
        <w:rPr>
          <w:color w:val="000000"/>
        </w:rPr>
        <w:t xml:space="preserve">which </w:t>
      </w:r>
      <w:r>
        <w:rPr>
          <w:color w:val="000000"/>
        </w:rPr>
        <w:t xml:space="preserve">makes </w:t>
      </w:r>
      <w:r>
        <w:rPr>
          <w:color w:val="000000"/>
        </w:rPr>
        <w:t xml:space="preserve">the </w:t>
      </w:r>
      <w:r>
        <w:rPr>
          <w:color w:val="CCCC00"/>
        </w:rPr>
        <w:t xml:space="preserve">deintercalation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unlikely </w:t>
      </w:r>
      <w:r>
        <w:rPr>
          <w:color w:val="000000"/>
        </w:rPr>
        <w:t xml:space="preserve">to </w:t>
      </w:r>
      <w:r>
        <w:rPr>
          <w:color w:val="000000"/>
        </w:rPr>
        <w:t xml:space="preserve">occur </w:t>
      </w:r>
      <w:r>
        <w:rPr>
          <w:color w:val="000000"/>
        </w:rPr>
        <w:t xml:space="preserve">at </w:t>
      </w:r>
      <w:r>
        <w:rPr>
          <w:color w:val="000000"/>
        </w:rPr>
        <w:t xml:space="preserve">room </w:t>
      </w:r>
      <w:r>
        <w:rPr>
          <w:color w:val="000000"/>
        </w:rPr>
        <w:t xml:space="preserve">temperatures </w:t>
      </w:r>
      <w:r>
        <w:rPr>
          <w:color w:val="000000"/>
        </w:rPr>
        <w:t xml:space="preserve">( </w:t>
      </w:r>
      <w:r>
        <w:rPr>
          <w:color w:val="000000"/>
        </w:rPr>
        <w:t xml:space="preserve">but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made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temperatures </w:t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reference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more </w:t>
      </w:r>
      <w:r>
        <w:rPr>
          <w:color w:val="000000"/>
        </w:rPr>
        <w:t xml:space="preserve">specific </w:t>
      </w:r>
      <w:r>
        <w:rPr>
          <w:color w:val="000000"/>
        </w:rPr>
        <w:t xml:space="preserve">about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evolutions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electrostatic </w:t>
      </w:r>
      <w:r>
        <w:rPr>
          <w:color w:val="CCCC00"/>
        </w:rPr>
        <w:t xml:space="preserve">repulsion </w:t>
      </w:r>
      <w:r>
        <w:rPr>
          <w:color w:val="CCCC00"/>
        </w:rPr>
        <w:t xml:space="preserve">between </w:t>
      </w:r>
      <w:r>
        <w:rPr>
          <w:color w:val="CCCC00"/>
        </w:rPr>
        <w:t xml:space="preserve">Mn3+ </w:t>
      </w:r>
      <w:r>
        <w:rPr>
          <w:color w:val="CCCC00"/>
        </w:rPr>
        <w:t xml:space="preserve">ions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responsible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bond </w:t>
      </w:r>
      <w:r>
        <w:rPr>
          <w:color w:val="000000"/>
        </w:rPr>
        <w:t xml:space="preserve">cleavages </w:t>
      </w:r>
      <w:r>
        <w:rPr>
          <w:color w:val="000000"/>
        </w:rPr>
        <w:t xml:space="preserve">in </w:t>
      </w:r>
      <w:r>
        <w:rPr>
          <w:color w:val="000000"/>
        </w:rPr>
        <w:t xml:space="preserve">Li2MnP2O7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a </w:t>
      </w:r>
      <w:r>
        <w:rPr>
          <w:color w:val="000000"/>
        </w:rPr>
        <w:t xml:space="preserve">dominant </w:t>
      </w:r>
      <w:r>
        <w:rPr>
          <w:color w:val="000000"/>
        </w:rPr>
        <w:t xml:space="preserve">factor </w:t>
      </w:r>
      <w:r>
        <w:rPr>
          <w:color w:val="000000"/>
        </w:rPr>
        <w:t xml:space="preserve">since </w:t>
      </w:r>
      <w:r>
        <w:rPr>
          <w:color w:val="000000"/>
        </w:rPr>
        <w:t xml:space="preserve">( </w:t>
      </w:r>
      <w:r>
        <w:rPr>
          <w:color w:val="000000"/>
        </w:rPr>
        <w:t xml:space="preserve">1 </w:t>
      </w:r>
      <w:r>
        <w:rPr>
          <w:color w:val="000000"/>
        </w:rPr>
        <w:t xml:space="preserve">) </w:t>
      </w:r>
      <w:r>
        <w:rPr>
          <w:color w:val="000000"/>
        </w:rPr>
        <w:t xml:space="preserve">the </w:t>
      </w:r>
      <w:r>
        <w:rPr>
          <w:color w:val="000000"/>
        </w:rPr>
        <w:t xml:space="preserve">drastic </w:t>
      </w:r>
      <w:r>
        <w:rPr>
          <w:color w:val="0000FF"/>
        </w:rPr>
        <w:t xml:space="preserve">bond </w:t>
      </w:r>
      <w:r>
        <w:rPr>
          <w:color w:val="0000FF"/>
        </w:rPr>
        <w:t xml:space="preserve">cleavage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Li2FeP2O7 </w:t>
      </w:r>
      <w:r>
        <w:rPr>
          <w:color w:val="000000"/>
        </w:rPr>
        <w:t xml:space="preserve">which </w:t>
      </w:r>
      <w:r>
        <w:rPr>
          <w:color w:val="000000"/>
        </w:rPr>
        <w:t xml:space="preserve">undergoes </w:t>
      </w:r>
      <w:r>
        <w:rPr>
          <w:color w:val="000000"/>
        </w:rPr>
        <w:t xml:space="preserve">the </w:t>
      </w:r>
      <w:r>
        <w:rPr>
          <w:color w:val="000000"/>
        </w:rPr>
        <w:t xml:space="preserve">same </w:t>
      </w:r>
      <w:r>
        <w:rPr>
          <w:color w:val="000000"/>
        </w:rPr>
        <w:t xml:space="preserve">electrostatic </w:t>
      </w:r>
      <w:r>
        <w:rPr>
          <w:color w:val="000000"/>
        </w:rPr>
        <w:t xml:space="preserve">repulsion </w:t>
      </w:r>
      <w:r>
        <w:rPr>
          <w:color w:val="000000"/>
        </w:rPr>
        <w:t xml:space="preserve">and </w:t>
      </w:r>
      <w:r>
        <w:rPr>
          <w:color w:val="000000"/>
        </w:rPr>
        <w:t xml:space="preserve">( </w:t>
      </w:r>
      <w:r>
        <w:rPr>
          <w:color w:val="000000"/>
        </w:rPr>
        <w:t xml:space="preserve">2 </w:t>
      </w:r>
      <w:r>
        <w:rPr>
          <w:color w:val="000000"/>
        </w:rPr>
        <w:t xml:space="preserve">) </w:t>
      </w:r>
      <w:r>
        <w:rPr>
          <w:color w:val="000000"/>
        </w:rPr>
        <w:t xml:space="preserve">the </w:t>
      </w:r>
      <w:r>
        <w:rPr>
          <w:color w:val="000000"/>
        </w:rPr>
        <w:t xml:space="preserve">distance </w:t>
      </w:r>
      <w:r>
        <w:rPr>
          <w:color w:val="000000"/>
        </w:rPr>
        <w:t xml:space="preserve">between </w:t>
      </w:r>
      <w:r>
        <w:rPr>
          <w:color w:val="000000"/>
        </w:rPr>
        <w:t xml:space="preserve">Mn </w:t>
      </w:r>
      <w:r>
        <w:rPr>
          <w:color w:val="000000"/>
        </w:rPr>
        <w:t xml:space="preserve">ions </w:t>
      </w:r>
      <w:r>
        <w:rPr>
          <w:color w:val="000000"/>
        </w:rPr>
        <w:t xml:space="preserve">are </w:t>
      </w:r>
      <w:r>
        <w:rPr>
          <w:color w:val="000000"/>
        </w:rPr>
        <w:t xml:space="preserve">rather </w:t>
      </w:r>
      <w:r>
        <w:rPr>
          <w:color w:val="000000"/>
        </w:rPr>
        <w:t xml:space="preserve">reduced </w:t>
      </w:r>
      <w:r>
        <w:rPr>
          <w:color w:val="000000"/>
        </w:rPr>
        <w:t xml:space="preserve">for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from </w:t>
      </w:r>
      <w:r>
        <w:rPr>
          <w:color w:val="000000"/>
        </w:rPr>
        <w:t xml:space="preserve">Na2MnP2O7 </w:t>
      </w:r>
      <w:r>
        <w:rPr>
          <w:color w:val="000000"/>
        </w:rPr>
        <w:t xml:space="preserve">( </w:t>
      </w:r>
      <w:r>
        <w:rPr>
          <w:color w:val="000000"/>
        </w:rPr>
        <w:t xml:space="preserve">3.86 </w:t>
      </w:r>
      <w:r>
        <w:rPr>
          <w:color w:val="000000"/>
        </w:rPr>
        <w:t xml:space="preserve">A </w:t>
      </w:r>
      <w:r>
        <w:rPr>
          <w:color w:val="000000"/>
        </w:rPr>
        <w:t xml:space="preserve">) </w:t>
      </w:r>
      <w:r>
        <w:rPr>
          <w:color w:val="000000"/>
        </w:rPr>
        <w:t xml:space="preserve">to </w:t>
      </w:r>
      <w:r>
        <w:rPr>
          <w:color w:val="000000"/>
        </w:rPr>
        <w:t xml:space="preserve">Na1MnP2O7 </w:t>
      </w:r>
      <w:r>
        <w:rPr>
          <w:color w:val="000000"/>
        </w:rPr>
        <w:t xml:space="preserve">( </w:t>
      </w:r>
      <w:r>
        <w:rPr>
          <w:color w:val="000000"/>
        </w:rPr>
        <w:t xml:space="preserve">3.68 </w:t>
      </w:r>
      <w:r>
        <w:rPr>
          <w:color w:val="000000"/>
        </w:rPr>
        <w:t xml:space="preserve">A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One </w:t>
      </w:r>
      <w:r>
        <w:rPr>
          <w:color w:val="000000"/>
        </w:rPr>
        <w:t xml:space="preserve">would </w:t>
      </w:r>
      <w:r>
        <w:rPr>
          <w:color w:val="000000"/>
        </w:rPr>
        <w:t xml:space="preserve">expect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Mn </w:t>
      </w:r>
      <w:r>
        <w:rPr>
          <w:color w:val="000000"/>
        </w:rPr>
        <w:t xml:space="preserve">sites </w:t>
      </w:r>
      <w:r>
        <w:rPr>
          <w:color w:val="000000"/>
        </w:rPr>
        <w:t xml:space="preserve">in </w:t>
      </w:r>
      <w:r>
        <w:rPr>
          <w:color w:val="000000"/>
        </w:rPr>
        <w:t xml:space="preserve">Na2MnP2O7 </w:t>
      </w:r>
      <w:r>
        <w:rPr>
          <w:color w:val="000000"/>
        </w:rPr>
        <w:t xml:space="preserve">would </w:t>
      </w:r>
      <w:r>
        <w:rPr>
          <w:color w:val="000000"/>
        </w:rPr>
        <w:t xml:space="preserve">undergo </w:t>
      </w:r>
      <w:r>
        <w:rPr>
          <w:color w:val="000000"/>
        </w:rPr>
        <w:t xml:space="preserve">the </w:t>
      </w:r>
      <w:r>
        <w:rPr>
          <w:color w:val="000000"/>
        </w:rPr>
        <w:t xml:space="preserve">same </w:t>
      </w:r>
      <w:r>
        <w:rPr>
          <w:color w:val="000000"/>
        </w:rPr>
        <w:t xml:space="preserve">Jahn-Teller </w:t>
      </w:r>
      <w:r>
        <w:rPr>
          <w:color w:val="000000"/>
        </w:rPr>
        <w:t xml:space="preserve">distortion </w:t>
      </w:r>
      <w:r>
        <w:rPr>
          <w:color w:val="000000"/>
        </w:rPr>
        <w:t xml:space="preserve">as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Li2MnP2O7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it </w:t>
      </w:r>
      <w:r>
        <w:rPr>
          <w:color w:val="000000"/>
        </w:rPr>
        <w:t xml:space="preserve">appears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corner-sharing </w:t>
      </w:r>
      <w:r>
        <w:rPr>
          <w:color w:val="000000"/>
        </w:rPr>
        <w:t xml:space="preserve">in </w:t>
      </w:r>
      <w:r>
        <w:rPr>
          <w:color w:val="000000"/>
        </w:rPr>
        <w:t xml:space="preserve">Na2MnP2O7 </w:t>
      </w:r>
      <w:r>
        <w:rPr>
          <w:color w:val="000000"/>
        </w:rPr>
        <w:t xml:space="preserve">, </w:t>
      </w:r>
      <w:r>
        <w:rPr>
          <w:color w:val="000000"/>
        </w:rPr>
        <w:t xml:space="preserve">rather </w:t>
      </w:r>
      <w:r>
        <w:rPr>
          <w:color w:val="000000"/>
        </w:rPr>
        <w:t xml:space="preserve">than </w:t>
      </w:r>
      <w:r>
        <w:rPr>
          <w:color w:val="000000"/>
        </w:rPr>
        <w:t xml:space="preserve">edge-sharing </w:t>
      </w:r>
      <w:r>
        <w:rPr>
          <w:color w:val="000000"/>
        </w:rPr>
        <w:t xml:space="preserve">, </w:t>
      </w:r>
      <w:r>
        <w:rPr>
          <w:color w:val="000000"/>
        </w:rPr>
        <w:t xml:space="preserve">gives </w:t>
      </w:r>
      <w:r>
        <w:rPr>
          <w:color w:val="000000"/>
        </w:rPr>
        <w:t xml:space="preserve">more </w:t>
      </w:r>
      <w:r>
        <w:rPr>
          <w:color w:val="000000"/>
        </w:rPr>
        <w:t xml:space="preserve">degree </w:t>
      </w:r>
      <w:r>
        <w:rPr>
          <w:color w:val="000000"/>
        </w:rPr>
        <w:t xml:space="preserve">of </w:t>
      </w:r>
      <w:r>
        <w:rPr>
          <w:color w:val="000000"/>
        </w:rPr>
        <w:t xml:space="preserve">freedom </w:t>
      </w:r>
      <w:r>
        <w:rPr>
          <w:color w:val="000000"/>
        </w:rPr>
        <w:t xml:space="preserve">to </w:t>
      </w:r>
      <w:r>
        <w:rPr>
          <w:color w:val="000000"/>
        </w:rPr>
        <w:t xml:space="preserve">accommodate </w:t>
      </w:r>
      <w:r>
        <w:rPr>
          <w:color w:val="000000"/>
        </w:rPr>
        <w:t xml:space="preserve">distortions </w:t>
      </w:r>
      <w:r>
        <w:rPr>
          <w:color w:val="000000"/>
        </w:rPr>
        <w:t xml:space="preserve">and </w:t>
      </w:r>
      <w:r>
        <w:rPr>
          <w:color w:val="000000"/>
        </w:rPr>
        <w:t xml:space="preserve">makes </w:t>
      </w:r>
      <w:r>
        <w:rPr>
          <w:color w:val="000000"/>
        </w:rPr>
        <w:t xml:space="preserve">the </w:t>
      </w:r>
      <w:r>
        <w:rPr>
          <w:color w:val="000000"/>
        </w:rPr>
        <w:t xml:space="preserve">effects </w:t>
      </w:r>
      <w:r>
        <w:rPr>
          <w:color w:val="000000"/>
        </w:rPr>
        <w:t xml:space="preserve">of </w:t>
      </w:r>
      <w:r>
        <w:rPr>
          <w:color w:val="000000"/>
        </w:rPr>
        <w:t xml:space="preserve">Jahn-Teller </w:t>
      </w:r>
      <w:r>
        <w:rPr>
          <w:color w:val="000000"/>
        </w:rPr>
        <w:t xml:space="preserve">distortion </w:t>
      </w:r>
      <w:r>
        <w:rPr>
          <w:color w:val="000000"/>
        </w:rPr>
        <w:t xml:space="preserve">more </w:t>
      </w:r>
      <w:r>
        <w:rPr>
          <w:color w:val="000000"/>
        </w:rPr>
        <w:t xml:space="preserve">localized </w:t>
      </w:r>
      <w:r>
        <w:rPr>
          <w:color w:val="000000"/>
        </w:rPr>
        <w:t xml:space="preserve">on </w:t>
      </w:r>
      <w:r>
        <w:rPr>
          <w:color w:val="000000"/>
        </w:rPr>
        <w:t xml:space="preserve">each </w:t>
      </w:r>
      <w:r>
        <w:rPr>
          <w:color w:val="000000"/>
        </w:rPr>
        <w:t xml:space="preserve">Mn </w:t>
      </w:r>
      <w:r>
        <w:rPr>
          <w:color w:val="000000"/>
        </w:rPr>
        <w:t xml:space="preserve">site </w:t>
      </w:r>
      <w:r>
        <w:rPr>
          <w:color w:val="000000"/>
        </w:rPr>
        <w:t xml:space="preserve">only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note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there </w:t>
      </w:r>
      <w:r>
        <w:rPr>
          <w:color w:val="000000"/>
        </w:rPr>
        <w:t xml:space="preserve">are </w:t>
      </w:r>
      <w:r>
        <w:rPr>
          <w:color w:val="000000"/>
        </w:rPr>
        <w:t xml:space="preserve">other </w:t>
      </w:r>
      <w:r>
        <w:rPr>
          <w:color w:val="000000"/>
        </w:rPr>
        <w:t xml:space="preserve">Mn-based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00"/>
        </w:rPr>
        <w:t xml:space="preserve">LiMnPO4 </w:t>
      </w:r>
      <w:r>
        <w:rPr>
          <w:color w:val="000000"/>
        </w:rPr>
        <w:t xml:space="preserve">, </w:t>
      </w:r>
      <w:r>
        <w:rPr>
          <w:color w:val="000000"/>
        </w:rPr>
        <w:t xml:space="preserve">Li2MnSiO4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Na2MnPO4F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future </w:t>
      </w:r>
      <w:r>
        <w:rPr>
          <w:color w:val="000000"/>
        </w:rPr>
        <w:t xml:space="preserve">study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would </w:t>
      </w:r>
      <w:r>
        <w:rPr>
          <w:color w:val="000000"/>
        </w:rPr>
        <w:t xml:space="preserve">be </w:t>
      </w:r>
      <w:r>
        <w:rPr>
          <w:color w:val="000000"/>
        </w:rPr>
        <w:t xml:space="preserve">helpful </w:t>
      </w:r>
      <w:r>
        <w:rPr>
          <w:color w:val="000000"/>
        </w:rPr>
        <w:t xml:space="preserve">to </w:t>
      </w:r>
      <w:r>
        <w:rPr>
          <w:color w:val="000000"/>
        </w:rPr>
        <w:t xml:space="preserve">assess </w:t>
      </w:r>
      <w:r>
        <w:rPr>
          <w:color w:val="000000"/>
        </w:rPr>
        <w:t xml:space="preserve">whether </w:t>
      </w:r>
      <w:r>
        <w:rPr>
          <w:color w:val="000000"/>
        </w:rPr>
        <w:t xml:space="preserve">the </w:t>
      </w:r>
      <w:r>
        <w:rPr>
          <w:color w:val="000000"/>
        </w:rPr>
        <w:t xml:space="preserve">proposed </w:t>
      </w:r>
      <w:r>
        <w:rPr>
          <w:color w:val="000000"/>
        </w:rPr>
        <w:t xml:space="preserve">atomic </w:t>
      </w:r>
      <w:r>
        <w:rPr>
          <w:color w:val="000000"/>
        </w:rPr>
        <w:t xml:space="preserve">rearrangement </w:t>
      </w:r>
      <w:r>
        <w:rPr>
          <w:color w:val="000000"/>
        </w:rPr>
        <w:t xml:space="preserve">metric </w:t>
      </w:r>
      <w:r>
        <w:rPr>
          <w:color w:val="000000"/>
        </w:rPr>
        <w:t xml:space="preserve">can </w:t>
      </w:r>
      <w:r>
        <w:rPr>
          <w:color w:val="000000"/>
        </w:rPr>
        <w:t xml:space="preserve">also </w:t>
      </w:r>
      <w:r>
        <w:rPr>
          <w:color w:val="000000"/>
        </w:rPr>
        <w:t xml:space="preserve">be </w:t>
      </w:r>
      <w:r>
        <w:rPr>
          <w:color w:val="000000"/>
        </w:rPr>
        <w:t xml:space="preserve">a </w:t>
      </w:r>
      <w:r>
        <w:rPr>
          <w:color w:val="000000"/>
        </w:rPr>
        <w:t xml:space="preserve">proper </w:t>
      </w:r>
      <w:r>
        <w:rPr>
          <w:color w:val="000000"/>
        </w:rPr>
        <w:t xml:space="preserve">descriptor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kinetics </w:t>
      </w:r>
      <w:r>
        <w:rPr>
          <w:color w:val="66CC00"/>
        </w:rPr>
        <w:t xml:space="preserve">evaluation </w:t>
      </w:r>
      <w:r>
        <w:rPr>
          <w:color w:val="66CC00"/>
        </w:rPr>
        <w:t xml:space="preserve">for </w:t>
      </w:r>
      <w:r>
        <w:rPr>
          <w:color w:val="66CC00"/>
        </w:rPr>
        <w:t xml:space="preserve">the </w:t>
      </w:r>
      <w:r>
        <w:rPr>
          <w:color w:val="66CC00"/>
        </w:rPr>
        <w:t xml:space="preserve">related </w:t>
      </w:r>
      <w:r>
        <w:rPr>
          <w:color w:val="66CC00"/>
        </w:rPr>
        <w:t xml:space="preserve">materials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small </w:t>
      </w:r>
      <w:r>
        <w:rPr>
          <w:color w:val="66CC00"/>
        </w:rPr>
        <w:t xml:space="preserve">hysteresis </w:t>
      </w:r>
      <w:r>
        <w:rPr>
          <w:color w:val="66CC00"/>
        </w:rPr>
        <w:t xml:space="preserve">loop </w:t>
      </w:r>
      <w:r>
        <w:rPr>
          <w:color w:val="66CC00"/>
        </w:rPr>
        <w:t xml:space="preserve">observed </w:t>
      </w:r>
      <w:r>
        <w:rPr>
          <w:color w:val="66CC00"/>
        </w:rPr>
        <w:t xml:space="preserve">at </w:t>
      </w:r>
      <w:r>
        <w:rPr>
          <w:color w:val="66CC00"/>
        </w:rPr>
        <w:t xml:space="preserve">lower </w:t>
      </w:r>
      <w:r>
        <w:rPr>
          <w:color w:val="66CC00"/>
        </w:rPr>
        <w:t xml:space="preserve">relative </w:t>
      </w:r>
      <w:r>
        <w:rPr>
          <w:color w:val="66CC00"/>
        </w:rPr>
        <w:t xml:space="preserve">partial </w:t>
      </w:r>
      <w:r>
        <w:rPr>
          <w:color w:val="66CC00"/>
        </w:rPr>
        <w:t xml:space="preserve">pressures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FF"/>
        </w:rPr>
        <w:t xml:space="preserve">capillary </w:t>
      </w:r>
      <w:r>
        <w:rPr>
          <w:color w:val="0000FF"/>
        </w:rPr>
        <w:t xml:space="preserve">condensation </w:t>
      </w:r>
      <w:r>
        <w:rPr>
          <w:color w:val="0000FF"/>
        </w:rPr>
        <w:t xml:space="preserve">occurring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mesopores </w:t>
      </w:r>
      <w:r>
        <w:rPr>
          <w:color w:val="000000"/>
        </w:rPr>
        <w:t xml:space="preserve">whereas </w:t>
      </w:r>
      <w:r>
        <w:rPr>
          <w:color w:val="000000"/>
        </w:rPr>
        <w:t xml:space="preserve">the </w:t>
      </w:r>
      <w:r>
        <w:rPr>
          <w:color w:val="66CC00"/>
        </w:rPr>
        <w:t xml:space="preserve">sharp </w:t>
      </w:r>
      <w:r>
        <w:rPr>
          <w:color w:val="66CC00"/>
        </w:rPr>
        <w:t xml:space="preserve">rise </w:t>
      </w:r>
      <w:r>
        <w:rPr>
          <w:color w:val="66CC00"/>
        </w:rPr>
        <w:t xml:space="preserve">in </w:t>
      </w:r>
      <w:r>
        <w:rPr>
          <w:color w:val="66CC00"/>
        </w:rPr>
        <w:t xml:space="preserve">nitrogen </w:t>
      </w:r>
      <w:r>
        <w:rPr>
          <w:color w:val="66CC00"/>
        </w:rPr>
        <w:t xml:space="preserve">adsorption </w:t>
      </w:r>
      <w:r>
        <w:rPr>
          <w:color w:val="66CC00"/>
        </w:rPr>
        <w:t xml:space="preserve">volume </w:t>
      </w:r>
      <w:r>
        <w:rPr>
          <w:color w:val="66CC00"/>
        </w:rPr>
        <w:t xml:space="preserve">observed </w:t>
      </w:r>
      <w:r>
        <w:rPr>
          <w:color w:val="66CC00"/>
        </w:rPr>
        <w:t xml:space="preserve">at </w:t>
      </w:r>
      <w:r>
        <w:rPr>
          <w:color w:val="66CC00"/>
        </w:rPr>
        <w:t xml:space="preserve">higher </w:t>
      </w:r>
      <w:r>
        <w:rPr>
          <w:color w:val="66CC00"/>
        </w:rPr>
        <w:t xml:space="preserve">partial </w:t>
      </w:r>
      <w:r>
        <w:rPr>
          <w:color w:val="66CC00"/>
        </w:rPr>
        <w:t xml:space="preserve">pressures </w:t>
      </w:r>
      <w:r>
        <w:rPr>
          <w:color w:val="000000"/>
        </w:rPr>
        <w:t xml:space="preserve">may </w:t>
      </w:r>
      <w:r>
        <w:rPr>
          <w:color w:val="000000"/>
        </w:rPr>
        <w:t xml:space="preserve">correspond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secondary </w:t>
      </w:r>
      <w:r>
        <w:rPr>
          <w:color w:val="0000FF"/>
        </w:rPr>
        <w:t xml:space="preserve">meso/macro </w:t>
      </w:r>
      <w:r>
        <w:rPr>
          <w:color w:val="0000FF"/>
        </w:rPr>
        <w:t xml:space="preserve">pores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FF007F"/>
        </w:rPr>
        <w:t xml:space="preserve">particle </w:t>
      </w:r>
      <w:r>
        <w:rPr>
          <w:color w:val="FF007F"/>
        </w:rPr>
        <w:t xml:space="preserve">aggregation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fact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suggested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high </w:t>
      </w:r>
      <w:r>
        <w:rPr>
          <w:color w:val="000000"/>
        </w:rPr>
        <w:t xml:space="preserve">energy </w:t>
      </w:r>
      <w:r>
        <w:rPr>
          <w:color w:val="000000"/>
        </w:rPr>
        <w:t xml:space="preserve">storage </w:t>
      </w:r>
      <w:r>
        <w:rPr>
          <w:color w:val="000000"/>
        </w:rPr>
        <w:t xml:space="preserve">capacities </w:t>
      </w:r>
      <w:r>
        <w:rPr>
          <w:color w:val="000000"/>
        </w:rPr>
        <w:t xml:space="preserve">in </w:t>
      </w:r>
      <w:r>
        <w:rPr>
          <w:color w:val="000000"/>
        </w:rPr>
        <w:t xml:space="preserve">manganese </w:t>
      </w:r>
      <w:r>
        <w:rPr>
          <w:color w:val="000000"/>
        </w:rPr>
        <w:t xml:space="preserve">dioxide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in </w:t>
      </w:r>
      <w:r>
        <w:rPr>
          <w:color w:val="000000"/>
        </w:rPr>
        <w:t xml:space="preserve">aqueous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media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facile </w:t>
      </w:r>
      <w:r>
        <w:rPr>
          <w:color w:val="000000"/>
        </w:rPr>
        <w:t xml:space="preserve">proton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oxide </w:t>
      </w:r>
      <w:r>
        <w:rPr>
          <w:color w:val="000000"/>
        </w:rPr>
        <w:t xml:space="preserve">lattice </w:t>
      </w:r>
      <w:r>
        <w:rPr>
          <w:color w:val="000000"/>
        </w:rPr>
        <w:t xml:space="preserve">or </w:t>
      </w:r>
      <w:r>
        <w:rPr>
          <w:color w:val="0000FF"/>
        </w:rPr>
        <w:t xml:space="preserve">possible </w:t>
      </w:r>
      <w:r>
        <w:rPr>
          <w:color w:val="0000FF"/>
        </w:rPr>
        <w:t xml:space="preserve">intercalation/de-intercalation </w:t>
      </w:r>
      <w:r>
        <w:rPr>
          <w:color w:val="0000FF"/>
        </w:rPr>
        <w:t xml:space="preserve">of </w:t>
      </w:r>
      <w:r>
        <w:rPr>
          <w:color w:val="0000FF"/>
        </w:rPr>
        <w:t xml:space="preserve">alkali </w:t>
      </w:r>
      <w:r>
        <w:rPr>
          <w:color w:val="0000FF"/>
        </w:rPr>
        <w:t xml:space="preserve">metal </w:t>
      </w:r>
      <w:r>
        <w:rPr>
          <w:color w:val="0000FF"/>
        </w:rPr>
        <w:t xml:space="preserve">cations </w:t>
      </w:r>
      <w:r>
        <w:rPr>
          <w:color w:val="0000FF"/>
        </w:rPr>
        <w:t xml:space="preserve">through </w:t>
      </w:r>
      <w:r>
        <w:rPr>
          <w:color w:val="0000FF"/>
        </w:rPr>
        <w:t xml:space="preserve">the </w:t>
      </w:r>
      <w:r>
        <w:rPr>
          <w:color w:val="0000FF"/>
        </w:rPr>
        <w:t xml:space="preserve">oxide </w:t>
      </w:r>
      <w:r>
        <w:rPr>
          <w:color w:val="0000FF"/>
        </w:rPr>
        <w:t xml:space="preserve">lattice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recent </w:t>
      </w:r>
      <w:r>
        <w:rPr>
          <w:color w:val="000000"/>
        </w:rPr>
        <w:t xml:space="preserve">in </w:t>
      </w:r>
      <w:r>
        <w:rPr>
          <w:color w:val="000000"/>
        </w:rPr>
        <w:t xml:space="preserve">situ </w:t>
      </w:r>
      <w:r>
        <w:rPr>
          <w:color w:val="000000"/>
        </w:rPr>
        <w:t xml:space="preserve">experiments </w:t>
      </w:r>
      <w:r>
        <w:rPr>
          <w:color w:val="000000"/>
        </w:rPr>
        <w:t xml:space="preserve">indicate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of </w:t>
      </w:r>
      <w:r>
        <w:rPr>
          <w:color w:val="000000"/>
        </w:rPr>
        <w:t xml:space="preserve">pseudo-capacitance </w:t>
      </w:r>
      <w:r>
        <w:rPr>
          <w:color w:val="000000"/>
        </w:rPr>
        <w:t xml:space="preserve">occurs </w:t>
      </w:r>
      <w:r>
        <w:rPr>
          <w:color w:val="000000"/>
        </w:rPr>
        <w:t xml:space="preserve">via </w:t>
      </w:r>
      <w:r>
        <w:rPr>
          <w:color w:val="000000"/>
        </w:rPr>
        <w:t xml:space="preserve">intercalation </w:t>
      </w:r>
      <w:r>
        <w:rPr>
          <w:color w:val="000000"/>
        </w:rPr>
        <w:t xml:space="preserve">of </w:t>
      </w:r>
      <w:r>
        <w:rPr>
          <w:color w:val="000000"/>
        </w:rPr>
        <w:t xml:space="preserve">guest </w:t>
      </w:r>
      <w:r>
        <w:rPr>
          <w:color w:val="000000"/>
        </w:rPr>
        <w:t xml:space="preserve">ions </w:t>
      </w:r>
      <w:r>
        <w:rPr>
          <w:color w:val="000000"/>
        </w:rPr>
        <w:t xml:space="preserve">not </w:t>
      </w:r>
      <w:r>
        <w:rPr>
          <w:color w:val="000000"/>
        </w:rPr>
        <w:t xml:space="preserve">only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but </w:t>
      </w:r>
      <w:r>
        <w:rPr>
          <w:color w:val="000000"/>
        </w:rPr>
        <w:t xml:space="preserve">also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bulk </w:t>
      </w:r>
      <w:r>
        <w:rPr>
          <w:color w:val="000000"/>
        </w:rPr>
        <w:t xml:space="preserve">of </w:t>
      </w:r>
      <w:r>
        <w:rPr>
          <w:color w:val="000000"/>
        </w:rPr>
        <w:t xml:space="preserve">hydrous </w:t>
      </w:r>
      <w:r>
        <w:rPr>
          <w:color w:val="000000"/>
        </w:rPr>
        <w:t xml:space="preserve">MnO2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used </w:t>
      </w:r>
      <w:r>
        <w:rPr>
          <w:color w:val="000000"/>
        </w:rPr>
        <w:t xml:space="preserve">for </w:t>
      </w:r>
      <w:r>
        <w:rPr>
          <w:color w:val="000000"/>
        </w:rPr>
        <w:t xml:space="preserve">supercapacitor </w:t>
      </w:r>
      <w:r>
        <w:rPr>
          <w:color w:val="000000"/>
        </w:rPr>
        <w:t xml:space="preserve">applications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reasons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gradual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incremental </w:t>
      </w:r>
      <w:r>
        <w:rPr>
          <w:color w:val="0000FF"/>
        </w:rPr>
        <w:t xml:space="preserve">loss </w:t>
      </w:r>
      <w:r>
        <w:rPr>
          <w:color w:val="0000FF"/>
        </w:rPr>
        <w:t xml:space="preserve">of </w:t>
      </w:r>
      <w:r>
        <w:rPr>
          <w:color w:val="0000FF"/>
        </w:rPr>
        <w:t xml:space="preserve">active </w:t>
      </w:r>
      <w:r>
        <w:rPr>
          <w:color w:val="0000FF"/>
        </w:rPr>
        <w:t xml:space="preserve">materials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CCCC00"/>
        </w:rPr>
        <w:t xml:space="preserve">manganese </w:t>
      </w:r>
      <w:r>
        <w:rPr>
          <w:color w:val="CCCC00"/>
        </w:rPr>
        <w:t xml:space="preserve">dissolution </w:t>
      </w:r>
      <w:r>
        <w:rPr>
          <w:color w:val="000000"/>
        </w:rPr>
        <w:t xml:space="preserve">and/or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distortion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Unlike </w:t>
      </w:r>
      <w:r>
        <w:rPr>
          <w:color w:val="000000"/>
        </w:rPr>
        <w:t xml:space="preserve">Li2O </w:t>
      </w:r>
      <w:r>
        <w:rPr>
          <w:color w:val="000000"/>
        </w:rPr>
        <w:t xml:space="preserve">, </w:t>
      </w:r>
      <w:r>
        <w:rPr>
          <w:color w:val="000000"/>
        </w:rPr>
        <w:t xml:space="preserve">theoretical </w:t>
      </w:r>
      <w:r>
        <w:rPr>
          <w:color w:val="000000"/>
        </w:rPr>
        <w:t xml:space="preserve">studies </w:t>
      </w:r>
      <w:r>
        <w:rPr>
          <w:color w:val="000000"/>
        </w:rPr>
        <w:t xml:space="preserve">have </w:t>
      </w:r>
      <w:r>
        <w:rPr>
          <w:color w:val="000000"/>
        </w:rPr>
        <w:t xml:space="preserve">indicated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Na2O </w:t>
      </w:r>
      <w:r>
        <w:rPr>
          <w:color w:val="000000"/>
        </w:rPr>
        <w:t xml:space="preserve">counterpart </w:t>
      </w:r>
      <w:r>
        <w:rPr>
          <w:color w:val="000000"/>
        </w:rPr>
        <w:t xml:space="preserve">is </w:t>
      </w:r>
      <w:r>
        <w:rPr>
          <w:color w:val="000000"/>
        </w:rPr>
        <w:t xml:space="preserve">less </w:t>
      </w:r>
      <w:r>
        <w:rPr>
          <w:color w:val="000000"/>
        </w:rPr>
        <w:t xml:space="preserve">effective </w:t>
      </w:r>
      <w:r>
        <w:rPr>
          <w:color w:val="000000"/>
        </w:rPr>
        <w:t xml:space="preserve">in </w:t>
      </w:r>
      <w:r>
        <w:rPr>
          <w:color w:val="000000"/>
        </w:rPr>
        <w:t xml:space="preserve">containing </w:t>
      </w:r>
      <w:r>
        <w:rPr>
          <w:color w:val="000000"/>
        </w:rPr>
        <w:t xml:space="preserve">the </w:t>
      </w:r>
      <w:r>
        <w:rPr>
          <w:color w:val="000000"/>
        </w:rPr>
        <w:t xml:space="preserve">structural </w:t>
      </w:r>
      <w:r>
        <w:rPr>
          <w:color w:val="000000"/>
        </w:rPr>
        <w:t xml:space="preserve">distortion </w:t>
      </w:r>
      <w:r>
        <w:rPr>
          <w:color w:val="000000"/>
        </w:rPr>
        <w:t xml:space="preserve">in </w:t>
      </w:r>
      <w:r>
        <w:rPr>
          <w:color w:val="000000"/>
        </w:rPr>
        <w:t xml:space="preserve">a-MnO2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000000"/>
        </w:rPr>
        <w:t xml:space="preserve">apparently </w:t>
      </w:r>
      <w:r>
        <w:rPr>
          <w:color w:val="66CC00"/>
        </w:rPr>
        <w:t xml:space="preserve">more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fade </w:t>
      </w:r>
      <w:r>
        <w:rPr>
          <w:color w:val="000000"/>
        </w:rPr>
        <w:t xml:space="preserve">than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lithium </w:t>
      </w:r>
      <w:r>
        <w:rPr>
          <w:color w:val="000000"/>
        </w:rPr>
        <w:t xml:space="preserve">counterpart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Considering </w:t>
      </w:r>
      <w:r>
        <w:rPr>
          <w:color w:val="000000"/>
        </w:rPr>
        <w:t xml:space="preserve">the </w:t>
      </w:r>
      <w:r>
        <w:rPr>
          <w:color w:val="000000"/>
        </w:rPr>
        <w:t xml:space="preserve">volume </w:t>
      </w:r>
      <w:r>
        <w:rPr>
          <w:color w:val="000000"/>
        </w:rPr>
        <w:t xml:space="preserve">of </w:t>
      </w:r>
      <w:r>
        <w:rPr>
          <w:color w:val="000000"/>
        </w:rPr>
        <w:t xml:space="preserve">170 </w:t>
      </w:r>
      <w:r>
        <w:rPr>
          <w:color w:val="000000"/>
        </w:rPr>
        <w:t xml:space="preserve">mL </w:t>
      </w:r>
      <w:r>
        <w:rPr>
          <w:color w:val="000000"/>
        </w:rPr>
        <w:t xml:space="preserve">of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( </w:t>
      </w:r>
      <w:r>
        <w:rPr>
          <w:color w:val="000000"/>
        </w:rPr>
        <w:t xml:space="preserve">1 </w:t>
      </w:r>
      <w:r>
        <w:rPr>
          <w:color w:val="000000"/>
        </w:rPr>
        <w:t xml:space="preserve">M </w:t>
      </w:r>
      <w:r>
        <w:rPr>
          <w:color w:val="000000"/>
        </w:rPr>
        <w:t xml:space="preserve">NaClO4 </w:t>
      </w:r>
      <w:r>
        <w:rPr>
          <w:color w:val="000000"/>
        </w:rPr>
        <w:t xml:space="preserve">dissolved </w:t>
      </w:r>
      <w:r>
        <w:rPr>
          <w:color w:val="000000"/>
        </w:rPr>
        <w:t xml:space="preserve">in </w:t>
      </w:r>
      <w:r>
        <w:rPr>
          <w:color w:val="000000"/>
        </w:rPr>
        <w:t xml:space="preserve">PC </w:t>
      </w:r>
      <w:r>
        <w:rPr>
          <w:color w:val="000000"/>
        </w:rPr>
        <w:t xml:space="preserve">) </w:t>
      </w:r>
      <w:r>
        <w:rPr>
          <w:color w:val="000000"/>
        </w:rPr>
        <w:t xml:space="preserve">used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test </w:t>
      </w:r>
      <w:r>
        <w:rPr>
          <w:color w:val="000000"/>
        </w:rPr>
        <w:t xml:space="preserve">cell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high </w:t>
      </w:r>
      <w:r>
        <w:rPr>
          <w:color w:val="000000"/>
        </w:rPr>
        <w:t xml:space="preserve">manganese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( </w:t>
      </w:r>
      <w:r>
        <w:rPr>
          <w:color w:val="000000"/>
        </w:rPr>
        <w:t xml:space="preserve">Table </w:t>
      </w:r>
      <w:r>
        <w:rPr>
          <w:color w:val="000000"/>
        </w:rPr>
        <w:t xml:space="preserve">1 </w:t>
      </w:r>
      <w:r>
        <w:rPr>
          <w:color w:val="000000"/>
        </w:rPr>
        <w:t xml:space="preserve">)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solution </w:t>
      </w:r>
      <w:r>
        <w:rPr>
          <w:color w:val="000000"/>
        </w:rPr>
        <w:t xml:space="preserve">extracted </w:t>
      </w:r>
      <w:r>
        <w:rPr>
          <w:color w:val="000000"/>
        </w:rPr>
        <w:t xml:space="preserve">after </w:t>
      </w:r>
      <w:r>
        <w:rPr>
          <w:color w:val="000000"/>
        </w:rPr>
        <w:t xml:space="preserve">only </w:t>
      </w:r>
      <w:r>
        <w:rPr>
          <w:color w:val="000000"/>
        </w:rPr>
        <w:t xml:space="preserve">three </w:t>
      </w:r>
      <w:r>
        <w:rPr>
          <w:color w:val="000000"/>
        </w:rPr>
        <w:t xml:space="preserve">discharge/charge </w:t>
      </w:r>
      <w:r>
        <w:rPr>
          <w:color w:val="000000"/>
        </w:rPr>
        <w:t xml:space="preserve">cycling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test </w:t>
      </w:r>
      <w:r>
        <w:rPr>
          <w:color w:val="000000"/>
        </w:rPr>
        <w:t xml:space="preserve">cell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Hence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annealed </w:t>
      </w:r>
      <w:r>
        <w:rPr>
          <w:color w:val="000000"/>
        </w:rPr>
        <w:t xml:space="preserve">g-MnO2 </w:t>
      </w:r>
      <w:r>
        <w:rPr>
          <w:color w:val="000000"/>
        </w:rPr>
        <w:t xml:space="preserve">cathode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sodium </w:t>
      </w:r>
      <w:r>
        <w:rPr>
          <w:color w:val="000000"/>
        </w:rPr>
        <w:t xml:space="preserve">test </w:t>
      </w:r>
      <w:r>
        <w:rPr>
          <w:color w:val="000000"/>
        </w:rPr>
        <w:t xml:space="preserve">cell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mainly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CCCC00"/>
        </w:rPr>
        <w:t xml:space="preserve">manganese </w:t>
      </w:r>
      <w:r>
        <w:rPr>
          <w:color w:val="CCCC00"/>
        </w:rPr>
        <w:t xml:space="preserve">dissolution </w:t>
      </w:r>
      <w:r>
        <w:rPr>
          <w:color w:val="000000"/>
        </w:rPr>
        <w:t xml:space="preserve">rather </w:t>
      </w:r>
      <w:r>
        <w:rPr>
          <w:color w:val="000000"/>
        </w:rPr>
        <w:t xml:space="preserve">than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distortion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loss </w:t>
      </w:r>
      <w:r>
        <w:rPr>
          <w:color w:val="0000FF"/>
        </w:rPr>
        <w:t xml:space="preserve">of </w:t>
      </w:r>
      <w:r>
        <w:rPr>
          <w:color w:val="0000FF"/>
        </w:rPr>
        <w:t xml:space="preserve">active </w:t>
      </w:r>
      <w:r>
        <w:rPr>
          <w:color w:val="0000FF"/>
        </w:rPr>
        <w:t xml:space="preserve">material </w:t>
      </w:r>
      <w:r>
        <w:rPr>
          <w:color w:val="0000FF"/>
        </w:rPr>
        <w:t xml:space="preserve">on </w:t>
      </w:r>
      <w:r>
        <w:rPr>
          <w:color w:val="0000FF"/>
        </w:rPr>
        <w:t xml:space="preserve">repeated </w:t>
      </w:r>
      <w:r>
        <w:rPr>
          <w:color w:val="0000FF"/>
        </w:rPr>
        <w:t xml:space="preserve">cycling </w:t>
      </w:r>
      <w:r>
        <w:rPr>
          <w:color w:val="000000"/>
        </w:rPr>
        <w:t xml:space="preserve">may </w:t>
      </w:r>
      <w:r>
        <w:rPr>
          <w:color w:val="000000"/>
        </w:rPr>
        <w:t xml:space="preserve">explain </w:t>
      </w:r>
      <w:r>
        <w:rPr>
          <w:color w:val="000000"/>
        </w:rPr>
        <w:t xml:space="preserve">the </w:t>
      </w:r>
      <w:r>
        <w:rPr>
          <w:color w:val="000000"/>
        </w:rPr>
        <w:t xml:space="preserve">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66CC00"/>
        </w:rPr>
        <w:t xml:space="preserve">significant </w:t>
      </w:r>
      <w:r>
        <w:rPr>
          <w:color w:val="66CC00"/>
        </w:rPr>
        <w:t xml:space="preserve">lowering </w:t>
      </w:r>
      <w:r>
        <w:rPr>
          <w:color w:val="66CC00"/>
        </w:rPr>
        <w:t xml:space="preserve">of </w:t>
      </w:r>
      <w:r>
        <w:rPr>
          <w:color w:val="66CC00"/>
        </w:rPr>
        <w:t xml:space="preserve">peak </w:t>
      </w:r>
      <w:r>
        <w:rPr>
          <w:color w:val="66CC00"/>
        </w:rPr>
        <w:t xml:space="preserve">intensities </w:t>
      </w:r>
      <w:r>
        <w:rPr>
          <w:color w:val="66CC00"/>
        </w:rPr>
        <w:t xml:space="preserve">pertaining </w:t>
      </w:r>
      <w:r>
        <w:rPr>
          <w:color w:val="66CC00"/>
        </w:rPr>
        <w:t xml:space="preserve">to </w:t>
      </w:r>
      <w:r>
        <w:rPr>
          <w:color w:val="66CC00"/>
        </w:rPr>
        <w:t xml:space="preserve">g-MnO2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cycled </w:t>
      </w:r>
      <w:r>
        <w:rPr>
          <w:color w:val="66CC00"/>
        </w:rPr>
        <w:t xml:space="preserve">electrode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5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Nevertheless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present </w:t>
      </w:r>
      <w:r>
        <w:rPr>
          <w:color w:val="000000"/>
        </w:rPr>
        <w:t xml:space="preserve">study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the </w:t>
      </w:r>
      <w:r>
        <w:rPr>
          <w:color w:val="000000"/>
        </w:rPr>
        <w:t xml:space="preserve">feasibility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employing </w:t>
      </w:r>
      <w:r>
        <w:rPr>
          <w:color w:val="000000"/>
        </w:rPr>
        <w:t xml:space="preserve">Na/g-MnO2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in </w:t>
      </w:r>
      <w:r>
        <w:rPr>
          <w:color w:val="000000"/>
        </w:rPr>
        <w:t xml:space="preserve">battery </w:t>
      </w:r>
      <w:r>
        <w:rPr>
          <w:color w:val="000000"/>
        </w:rPr>
        <w:t xml:space="preserve">application </w:t>
      </w:r>
      <w:r>
        <w:rPr>
          <w:color w:val="000000"/>
        </w:rPr>
        <w:t xml:space="preserve">though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investigations </w:t>
      </w:r>
      <w:r>
        <w:rPr>
          <w:color w:val="000000"/>
        </w:rPr>
        <w:t xml:space="preserve">are </w:t>
      </w:r>
      <w:r>
        <w:rPr>
          <w:color w:val="000000"/>
        </w:rPr>
        <w:t xml:space="preserve">required </w:t>
      </w:r>
      <w:r>
        <w:rPr>
          <w:color w:val="000000"/>
        </w:rPr>
        <w:t xml:space="preserve">to </w:t>
      </w:r>
      <w:r>
        <w:rPr>
          <w:color w:val="000000"/>
        </w:rPr>
        <w:t xml:space="preserve">understand </w:t>
      </w:r>
      <w:r>
        <w:rPr>
          <w:color w:val="000000"/>
        </w:rPr>
        <w:t xml:space="preserve">the </w:t>
      </w:r>
      <w:r>
        <w:rPr>
          <w:color w:val="000000"/>
        </w:rPr>
        <w:t xml:space="preserve">reason </w:t>
      </w:r>
      <w:r>
        <w:rPr>
          <w:color w:val="000000"/>
        </w:rPr>
        <w:t xml:space="preserve">for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and </w:t>
      </w:r>
      <w:r>
        <w:rPr>
          <w:color w:val="66CC00"/>
        </w:rPr>
        <w:t xml:space="preserve">improve </w:t>
      </w:r>
      <w:r>
        <w:rPr>
          <w:color w:val="66CC00"/>
        </w:rPr>
        <w:t xml:space="preserve">its </w:t>
      </w:r>
      <w:r>
        <w:rPr>
          <w:color w:val="66CC00"/>
        </w:rPr>
        <w:t xml:space="preserve">cycle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simple </w:t>
      </w:r>
      <w:r>
        <w:rPr>
          <w:color w:val="66CC00"/>
        </w:rPr>
        <w:t xml:space="preserve">ambient </w:t>
      </w:r>
      <w:r>
        <w:rPr>
          <w:color w:val="66CC00"/>
        </w:rPr>
        <w:t xml:space="preserve">temperature </w:t>
      </w:r>
      <w:r>
        <w:rPr>
          <w:color w:val="66CC00"/>
        </w:rPr>
        <w:t xml:space="preserve">synthesis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present </w:t>
      </w:r>
      <w:r>
        <w:rPr>
          <w:color w:val="66CC00"/>
        </w:rPr>
        <w:t xml:space="preserve">cathode </w:t>
      </w:r>
      <w:r>
        <w:rPr>
          <w:color w:val="000000"/>
        </w:rPr>
        <w:t xml:space="preserve">may </w:t>
      </w:r>
      <w:r>
        <w:rPr>
          <w:color w:val="000000"/>
        </w:rPr>
        <w:t xml:space="preserve">facilitate </w:t>
      </w:r>
      <w:r>
        <w:rPr>
          <w:color w:val="66CC00"/>
        </w:rPr>
        <w:t xml:space="preserve">large </w:t>
      </w:r>
      <w:r>
        <w:rPr>
          <w:color w:val="66CC00"/>
        </w:rPr>
        <w:t xml:space="preserve">scale </w:t>
      </w:r>
      <w:r>
        <w:rPr>
          <w:color w:val="66CC00"/>
        </w:rPr>
        <w:t xml:space="preserve">production </w:t>
      </w:r>
      <w:r>
        <w:rPr>
          <w:color w:val="66CC00"/>
        </w:rPr>
        <w:t xml:space="preserve">of </w:t>
      </w:r>
      <w:r>
        <w:rPr>
          <w:color w:val="66CC00"/>
        </w:rPr>
        <w:t xml:space="preserve">high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electrodes </w:t>
      </w:r>
      <w:r>
        <w:rPr>
          <w:color w:val="000000"/>
        </w:rPr>
        <w:t xml:space="preserve">at </w:t>
      </w:r>
      <w:r>
        <w:rPr>
          <w:color w:val="000000"/>
        </w:rPr>
        <w:t xml:space="preserve">comparatively </w:t>
      </w:r>
      <w:r>
        <w:rPr>
          <w:color w:val="000000"/>
        </w:rPr>
        <w:t xml:space="preserve">cheaper </w:t>
      </w:r>
      <w:r>
        <w:rPr>
          <w:color w:val="000000"/>
        </w:rPr>
        <w:t xml:space="preserve">costs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66CC00"/>
        </w:rPr>
        <w:t xml:space="preserve">gradual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fade </w:t>
      </w:r>
      <w:r>
        <w:rPr>
          <w:color w:val="66CC00"/>
        </w:rPr>
        <w:t xml:space="preserve">is </w:t>
      </w:r>
      <w:r>
        <w:rPr>
          <w:color w:val="66CC00"/>
        </w:rPr>
        <w:t xml:space="preserve">observed </w:t>
      </w:r>
      <w:r>
        <w:rPr>
          <w:color w:val="66CC00"/>
        </w:rPr>
        <w:t xml:space="preserve">during </w:t>
      </w:r>
      <w:r>
        <w:rPr>
          <w:color w:val="66CC00"/>
        </w:rPr>
        <w:t xml:space="preserve">initial </w:t>
      </w:r>
      <w:r>
        <w:rPr>
          <w:color w:val="66CC00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profiles </w:t>
      </w:r>
      <w:r>
        <w:rPr>
          <w:color w:val="000000"/>
        </w:rPr>
        <w:t xml:space="preserve">clearly </w:t>
      </w:r>
      <w:r>
        <w:rPr>
          <w:color w:val="000000"/>
        </w:rPr>
        <w:t xml:space="preserve">confirmed </w:t>
      </w:r>
      <w:r>
        <w:rPr>
          <w:color w:val="000000"/>
        </w:rPr>
        <w:t xml:space="preserve">the </w:t>
      </w:r>
      <w:r>
        <w:rPr>
          <w:color w:val="000000"/>
        </w:rPr>
        <w:t xml:space="preserve">feasibility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using </w:t>
      </w:r>
      <w:r>
        <w:rPr>
          <w:color w:val="000000"/>
        </w:rPr>
        <w:t xml:space="preserve">self-assembled </w:t>
      </w:r>
      <w:r>
        <w:rPr>
          <w:color w:val="000000"/>
        </w:rPr>
        <w:t xml:space="preserve">mesoporous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as </w:t>
      </w:r>
      <w:r>
        <w:rPr>
          <w:color w:val="000000"/>
        </w:rPr>
        <w:t xml:space="preserve">stable </w:t>
      </w:r>
      <w:r>
        <w:rPr>
          <w:color w:val="000000"/>
        </w:rPr>
        <w:t xml:space="preserve">insertion/de-insertion </w:t>
      </w:r>
      <w:r>
        <w:rPr>
          <w:color w:val="000000"/>
        </w:rPr>
        <w:t xml:space="preserve">hosts </w:t>
      </w:r>
      <w:r>
        <w:rPr>
          <w:color w:val="000000"/>
        </w:rPr>
        <w:t xml:space="preserve">for </w:t>
      </w:r>
      <w:r>
        <w:rPr>
          <w:color w:val="000000"/>
        </w:rPr>
        <w:t xml:space="preserve">Na-ions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Ex </w:t>
      </w:r>
      <w:r>
        <w:rPr>
          <w:color w:val="000000"/>
        </w:rPr>
        <w:t xml:space="preserve">situ </w:t>
      </w:r>
      <w:r>
        <w:rPr>
          <w:color w:val="000000"/>
        </w:rPr>
        <w:t xml:space="preserve">XRD </w:t>
      </w:r>
      <w:r>
        <w:rPr>
          <w:color w:val="000000"/>
        </w:rPr>
        <w:t xml:space="preserve">and </w:t>
      </w:r>
      <w:r>
        <w:rPr>
          <w:color w:val="000000"/>
        </w:rPr>
        <w:t xml:space="preserve">ICP </w:t>
      </w:r>
      <w:r>
        <w:rPr>
          <w:color w:val="000000"/>
        </w:rPr>
        <w:t xml:space="preserve">studies </w:t>
      </w:r>
      <w:r>
        <w:rPr>
          <w:color w:val="000000"/>
        </w:rPr>
        <w:t xml:space="preserve">performed </w:t>
      </w:r>
      <w:r>
        <w:rPr>
          <w:color w:val="000000"/>
        </w:rPr>
        <w:t xml:space="preserve">on </w:t>
      </w:r>
      <w:r>
        <w:rPr>
          <w:color w:val="000000"/>
        </w:rPr>
        <w:t xml:space="preserve">cathode </w:t>
      </w:r>
      <w:r>
        <w:rPr>
          <w:color w:val="000000"/>
        </w:rPr>
        <w:t xml:space="preserve">samples </w:t>
      </w:r>
      <w:r>
        <w:rPr>
          <w:color w:val="000000"/>
        </w:rPr>
        <w:t xml:space="preserve">recovered </w:t>
      </w:r>
      <w:r>
        <w:rPr>
          <w:color w:val="000000"/>
        </w:rPr>
        <w:t xml:space="preserve">from </w:t>
      </w:r>
      <w:r>
        <w:rPr>
          <w:color w:val="000000"/>
        </w:rPr>
        <w:t xml:space="preserve">test </w:t>
      </w:r>
      <w:r>
        <w:rPr>
          <w:color w:val="000000"/>
        </w:rPr>
        <w:t xml:space="preserve">half-cells </w:t>
      </w:r>
      <w:r>
        <w:rPr>
          <w:color w:val="000000"/>
        </w:rPr>
        <w:t xml:space="preserve">suggested </w:t>
      </w:r>
      <w:r>
        <w:rPr>
          <w:color w:val="000000"/>
        </w:rPr>
        <w:t xml:space="preserve">that </w:t>
      </w:r>
      <w:r>
        <w:rPr>
          <w:color w:val="CCCC00"/>
        </w:rPr>
        <w:t xml:space="preserve">manganese </w:t>
      </w:r>
      <w:r>
        <w:rPr>
          <w:color w:val="CCCC00"/>
        </w:rPr>
        <w:t xml:space="preserve">dissolution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the </w:t>
      </w:r>
      <w:r>
        <w:rPr>
          <w:color w:val="000000"/>
        </w:rPr>
        <w:t xml:space="preserve">major </w:t>
      </w:r>
      <w:r>
        <w:rPr>
          <w:color w:val="000000"/>
        </w:rPr>
        <w:t xml:space="preserve">cause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66CC00"/>
        </w:rPr>
        <w:t xml:space="preserve">during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cycling </w:t>
      </w:r>
      <w:r>
        <w:rPr>
          <w:color w:val="66CC00"/>
        </w:rPr>
        <w:t xml:space="preserve">versus </w:t>
      </w:r>
      <w:r>
        <w:rPr>
          <w:color w:val="66CC00"/>
        </w:rPr>
        <w:t xml:space="preserve">sodium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NaMNC </w:t>
      </w:r>
      <w:r>
        <w:rPr>
          <w:color w:val="000000"/>
        </w:rPr>
        <w:t xml:space="preserve">, </w:t>
      </w:r>
      <w:r>
        <w:rPr>
          <w:color w:val="000000"/>
        </w:rPr>
        <w:t xml:space="preserve">only </w:t>
      </w:r>
      <w:r>
        <w:rPr>
          <w:color w:val="000000"/>
        </w:rPr>
        <w:t xml:space="preserve">three </w:t>
      </w:r>
      <w:r>
        <w:rPr>
          <w:color w:val="000000"/>
        </w:rPr>
        <w:t xml:space="preserve">pairs </w:t>
      </w:r>
      <w:r>
        <w:rPr>
          <w:color w:val="000000"/>
        </w:rPr>
        <w:t xml:space="preserve">of </w:t>
      </w:r>
      <w:r>
        <w:rPr>
          <w:color w:val="000000"/>
        </w:rPr>
        <w:t xml:space="preserve">much </w:t>
      </w:r>
      <w:r>
        <w:rPr>
          <w:color w:val="000000"/>
        </w:rPr>
        <w:t xml:space="preserve">simpler </w:t>
      </w:r>
      <w:r>
        <w:rPr>
          <w:color w:val="000000"/>
        </w:rPr>
        <w:t xml:space="preserve">and </w:t>
      </w:r>
      <w:r>
        <w:rPr>
          <w:color w:val="000000"/>
        </w:rPr>
        <w:t xml:space="preserve">very </w:t>
      </w:r>
      <w:r>
        <w:rPr>
          <w:color w:val="000000"/>
        </w:rPr>
        <w:t xml:space="preserve">symmetric </w:t>
      </w:r>
      <w:r>
        <w:rPr>
          <w:color w:val="000000"/>
        </w:rPr>
        <w:t xml:space="preserve">CV </w:t>
      </w:r>
      <w:r>
        <w:rPr>
          <w:color w:val="000000"/>
        </w:rPr>
        <w:t xml:space="preserve">peaks </w:t>
      </w:r>
      <w:r>
        <w:rPr>
          <w:color w:val="000000"/>
        </w:rPr>
        <w:t xml:space="preserve">were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, </w:t>
      </w:r>
      <w:r>
        <w:rPr>
          <w:color w:val="000000"/>
        </w:rPr>
        <w:t xml:space="preserve">possibly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0000FF"/>
        </w:rPr>
        <w:t xml:space="preserve">coexistence </w:t>
      </w:r>
      <w:r>
        <w:rPr>
          <w:color w:val="0000FF"/>
        </w:rPr>
        <w:t xml:space="preserve">of </w:t>
      </w:r>
      <w:r>
        <w:rPr>
          <w:color w:val="0000FF"/>
        </w:rPr>
        <w:t xml:space="preserve">multiple </w:t>
      </w:r>
      <w:r>
        <w:rPr>
          <w:color w:val="0000FF"/>
        </w:rPr>
        <w:t xml:space="preserve">metals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transition-metal </w:t>
      </w:r>
      <w:r>
        <w:rPr>
          <w:color w:val="0000FF"/>
        </w:rPr>
        <w:t xml:space="preserve">layer </w:t>
      </w:r>
      <w:r>
        <w:rPr>
          <w:color w:val="000000"/>
        </w:rPr>
        <w:t xml:space="preserve">can </w:t>
      </w:r>
      <w:r>
        <w:rPr>
          <w:color w:val="0000FF"/>
        </w:rPr>
        <w:t xml:space="preserve">stabilize </w:t>
      </w:r>
      <w:r>
        <w:rPr>
          <w:color w:val="0000FF"/>
        </w:rPr>
        <w:t xml:space="preserve">the </w:t>
      </w:r>
      <w:r>
        <w:rPr>
          <w:color w:val="0000FF"/>
        </w:rPr>
        <w:t xml:space="preserve">P2-phase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so </w:t>
      </w:r>
      <w:r>
        <w:rPr>
          <w:color w:val="000000"/>
        </w:rPr>
        <w:t xml:space="preserve">as </w:t>
      </w:r>
      <w:r>
        <w:rPr>
          <w:color w:val="000000"/>
        </w:rPr>
        <w:t xml:space="preserve">to </w:t>
      </w:r>
      <w:r>
        <w:rPr>
          <w:color w:val="000000"/>
        </w:rPr>
        <w:t xml:space="preserve">alleviate </w:t>
      </w:r>
      <w:r>
        <w:rPr>
          <w:color w:val="0000FF"/>
        </w:rPr>
        <w:t xml:space="preserve">tiny </w:t>
      </w:r>
      <w:r>
        <w:rPr>
          <w:color w:val="0000FF"/>
        </w:rPr>
        <w:t xml:space="preserve">transitions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different </w:t>
      </w:r>
      <w:r>
        <w:rPr>
          <w:color w:val="0000FF"/>
        </w:rPr>
        <w:t xml:space="preserve">phases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Additionally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second </w:t>
      </w:r>
      <w:r>
        <w:rPr>
          <w:color w:val="000000"/>
        </w:rPr>
        <w:t xml:space="preserve">scan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intensity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redox </w:t>
      </w:r>
      <w:r>
        <w:rPr>
          <w:color w:val="000000"/>
        </w:rPr>
        <w:t xml:space="preserve">peaks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of </w:t>
      </w:r>
      <w:r>
        <w:rPr>
          <w:color w:val="000000"/>
        </w:rPr>
        <w:t xml:space="preserve">~4.2 </w:t>
      </w:r>
      <w:r>
        <w:rPr>
          <w:color w:val="000000"/>
        </w:rPr>
        <w:t xml:space="preserve">V </w:t>
      </w:r>
      <w:r>
        <w:rPr>
          <w:color w:val="000000"/>
        </w:rPr>
        <w:t xml:space="preserve">apparently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anodic </w:t>
      </w:r>
      <w:r>
        <w:rPr>
          <w:color w:val="000000"/>
        </w:rPr>
        <w:t xml:space="preserve">and </w:t>
      </w:r>
      <w:r>
        <w:rPr>
          <w:color w:val="000000"/>
        </w:rPr>
        <w:t xml:space="preserve">cathodic </w:t>
      </w:r>
      <w:r>
        <w:rPr>
          <w:color w:val="000000"/>
        </w:rPr>
        <w:t xml:space="preserve">peaks </w:t>
      </w:r>
      <w:r>
        <w:rPr>
          <w:color w:val="000000"/>
        </w:rPr>
        <w:t xml:space="preserve">shift </w:t>
      </w:r>
      <w:r>
        <w:rPr>
          <w:color w:val="000000"/>
        </w:rPr>
        <w:t xml:space="preserve">to </w:t>
      </w:r>
      <w:r>
        <w:rPr>
          <w:color w:val="000000"/>
        </w:rPr>
        <w:t xml:space="preserve">higher </w:t>
      </w:r>
      <w:r>
        <w:rPr>
          <w:color w:val="000000"/>
        </w:rPr>
        <w:t xml:space="preserve">(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peak </w:t>
      </w:r>
      <w:r>
        <w:rPr>
          <w:color w:val="000000"/>
        </w:rPr>
        <w:t xml:space="preserve">) </w:t>
      </w:r>
      <w:r>
        <w:rPr>
          <w:color w:val="000000"/>
        </w:rPr>
        <w:t xml:space="preserve">or </w:t>
      </w:r>
      <w:r>
        <w:rPr>
          <w:color w:val="FF3333"/>
        </w:rPr>
        <w:t xml:space="preserve">lower </w:t>
      </w:r>
      <w:r>
        <w:rPr>
          <w:color w:val="FF3333"/>
        </w:rPr>
        <w:t xml:space="preserve">( </w:t>
      </w:r>
      <w:r>
        <w:rPr>
          <w:color w:val="FF3333"/>
        </w:rPr>
        <w:t xml:space="preserve">reduction </w:t>
      </w:r>
      <w:r>
        <w:rPr>
          <w:color w:val="FF3333"/>
        </w:rPr>
        <w:t xml:space="preserve">peak </w:t>
      </w:r>
      <w:r>
        <w:rPr>
          <w:color w:val="FF3333"/>
        </w:rPr>
        <w:t xml:space="preserve">) </w:t>
      </w:r>
      <w:r>
        <w:rPr>
          <w:color w:val="FF3333"/>
        </w:rPr>
        <w:t xml:space="preserve">potential </w:t>
      </w:r>
      <w:r>
        <w:rPr>
          <w:color w:val="FF3333"/>
        </w:rPr>
        <w:t xml:space="preserve">regions </w:t>
      </w:r>
      <w:r>
        <w:rPr>
          <w:color w:val="000000"/>
        </w:rPr>
        <w:t xml:space="preserve">, </w:t>
      </w:r>
      <w:r>
        <w:rPr>
          <w:color w:val="000000"/>
        </w:rPr>
        <w:t xml:space="preserve">respectively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those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scan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there </w:t>
      </w:r>
      <w:r>
        <w:rPr>
          <w:color w:val="000000"/>
        </w:rPr>
        <w:t xml:space="preserve">exists </w:t>
      </w:r>
      <w:r>
        <w:rPr>
          <w:color w:val="000000"/>
        </w:rPr>
        <w:t xml:space="preserve">a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000000"/>
        </w:rPr>
        <w:t xml:space="preserve">and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polarization </w:t>
      </w:r>
      <w:r>
        <w:rPr>
          <w:color w:val="000000"/>
        </w:rPr>
        <w:t xml:space="preserve">to </w:t>
      </w:r>
      <w:r>
        <w:rPr>
          <w:color w:val="000000"/>
        </w:rPr>
        <w:t xml:space="preserve">some </w:t>
      </w:r>
      <w:r>
        <w:rPr>
          <w:color w:val="000000"/>
        </w:rPr>
        <w:t xml:space="preserve">extent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redox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of </w:t>
      </w:r>
      <w:r>
        <w:rPr>
          <w:color w:val="000000"/>
        </w:rPr>
        <w:t xml:space="preserve">Ni2+/Ni4+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reached </w:t>
      </w:r>
      <w:r>
        <w:rPr>
          <w:color w:val="000000"/>
        </w:rPr>
        <w:t xml:space="preserve">141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second </w:t>
      </w:r>
      <w:r>
        <w:rPr>
          <w:color w:val="000000"/>
        </w:rPr>
        <w:t xml:space="preserve">cycle </w:t>
      </w:r>
      <w:r>
        <w:rPr>
          <w:color w:val="000000"/>
        </w:rPr>
        <w:t xml:space="preserve">,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slowly </w:t>
      </w:r>
      <w:r>
        <w:rPr>
          <w:color w:val="000000"/>
        </w:rPr>
        <w:t xml:space="preserve">to </w:t>
      </w:r>
      <w:r>
        <w:rPr>
          <w:color w:val="000000"/>
        </w:rPr>
        <w:t xml:space="preserve">125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30th </w:t>
      </w:r>
      <w:r>
        <w:rPr>
          <w:color w:val="000000"/>
        </w:rPr>
        <w:t xml:space="preserve">cycle </w:t>
      </w:r>
      <w:r>
        <w:rPr>
          <w:color w:val="000000"/>
        </w:rPr>
        <w:t xml:space="preserve">and </w:t>
      </w:r>
      <w:r>
        <w:rPr>
          <w:color w:val="000000"/>
        </w:rPr>
        <w:t xml:space="preserve">then </w:t>
      </w:r>
      <w:r>
        <w:rPr>
          <w:color w:val="000000"/>
        </w:rPr>
        <w:t xml:space="preserve">remained </w:t>
      </w:r>
      <w:r>
        <w:rPr>
          <w:color w:val="000000"/>
        </w:rPr>
        <w:t xml:space="preserve">steady </w:t>
      </w:r>
      <w:r>
        <w:rPr>
          <w:color w:val="000000"/>
        </w:rPr>
        <w:t xml:space="preserve">for </w:t>
      </w:r>
      <w:r>
        <w:rPr>
          <w:color w:val="000000"/>
        </w:rPr>
        <w:t xml:space="preserve">prolonged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Despite </w:t>
      </w:r>
      <w:r>
        <w:rPr>
          <w:color w:val="000000"/>
        </w:rPr>
        <w:t xml:space="preserve">considerable </w:t>
      </w:r>
      <w:r>
        <w:rPr>
          <w:color w:val="000000"/>
        </w:rPr>
        <w:t xml:space="preserve">enhancement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and </w:t>
      </w:r>
      <w:r>
        <w:rPr>
          <w:color w:val="000000"/>
        </w:rPr>
        <w:t xml:space="preserve">cycling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still </w:t>
      </w:r>
      <w:r>
        <w:rPr>
          <w:color w:val="000000"/>
        </w:rPr>
        <w:t xml:space="preserve">exhibited </w:t>
      </w:r>
      <w:r>
        <w:rPr>
          <w:color w:val="000000"/>
        </w:rPr>
        <w:t xml:space="preserve">a </w:t>
      </w:r>
      <w:r>
        <w:rPr>
          <w:color w:val="66CC00"/>
        </w:rPr>
        <w:t xml:space="preserve">slight </w:t>
      </w:r>
      <w:r>
        <w:rPr>
          <w:color w:val="66CC00"/>
        </w:rPr>
        <w:t xml:space="preserve">voltage </w:t>
      </w:r>
      <w:r>
        <w:rPr>
          <w:color w:val="66CC00"/>
        </w:rPr>
        <w:t xml:space="preserve">decrease </w:t>
      </w:r>
      <w:r>
        <w:rPr>
          <w:color w:val="000000"/>
        </w:rPr>
        <w:t xml:space="preserve">of </w:t>
      </w:r>
      <w:r>
        <w:rPr>
          <w:color w:val="000000"/>
        </w:rPr>
        <w:t xml:space="preserve">145 </w:t>
      </w:r>
      <w:r>
        <w:rPr>
          <w:color w:val="000000"/>
        </w:rPr>
        <w:t xml:space="preserve">mV </w:t>
      </w:r>
      <w:r>
        <w:rPr>
          <w:color w:val="000000"/>
        </w:rPr>
        <w:t xml:space="preserve">and </w:t>
      </w:r>
      <w:r>
        <w:rPr>
          <w:color w:val="000000"/>
        </w:rPr>
        <w:t xml:space="preserve">a </w:t>
      </w:r>
      <w:r>
        <w:rPr>
          <w:color w:val="66CC00"/>
        </w:rPr>
        <w:t xml:space="preserve">small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reduction </w:t>
      </w:r>
      <w:r>
        <w:rPr>
          <w:color w:val="000000"/>
        </w:rPr>
        <w:t xml:space="preserve">of </w:t>
      </w:r>
      <w:r>
        <w:rPr>
          <w:color w:val="000000"/>
        </w:rPr>
        <w:t xml:space="preserve">20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plateau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30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partial </w:t>
      </w:r>
      <w:r>
        <w:rPr>
          <w:color w:val="000000"/>
        </w:rPr>
        <w:t xml:space="preserve">substitution </w:t>
      </w:r>
      <w:r>
        <w:rPr>
          <w:color w:val="000000"/>
        </w:rPr>
        <w:t xml:space="preserve">of </w:t>
      </w:r>
      <w:r>
        <w:rPr>
          <w:color w:val="000000"/>
        </w:rPr>
        <w:t xml:space="preserve">Ni </w:t>
      </w:r>
      <w:r>
        <w:rPr>
          <w:color w:val="000000"/>
        </w:rPr>
        <w:t xml:space="preserve">and </w:t>
      </w:r>
      <w:r>
        <w:rPr>
          <w:color w:val="000000"/>
        </w:rPr>
        <w:t xml:space="preserve">Co </w:t>
      </w:r>
      <w:r>
        <w:rPr>
          <w:color w:val="000000"/>
        </w:rPr>
        <w:t xml:space="preserve">for </w:t>
      </w:r>
      <w:r>
        <w:rPr>
          <w:color w:val="000000"/>
        </w:rPr>
        <w:t xml:space="preserve">Mn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transition-metal </w:t>
      </w:r>
      <w:r>
        <w:rPr>
          <w:color w:val="000000"/>
        </w:rPr>
        <w:t xml:space="preserve">layer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eliminate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loss </w:t>
      </w:r>
      <w:r>
        <w:rPr>
          <w:color w:val="000000"/>
        </w:rPr>
        <w:t xml:space="preserve">that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general </w:t>
      </w:r>
      <w:r>
        <w:rPr>
          <w:color w:val="000000"/>
        </w:rPr>
        <w:t xml:space="preserve">concern </w:t>
      </w:r>
      <w:r>
        <w:rPr>
          <w:color w:val="000000"/>
        </w:rPr>
        <w:t xml:space="preserve">for </w:t>
      </w:r>
      <w:r>
        <w:rPr>
          <w:color w:val="000000"/>
        </w:rPr>
        <w:t xml:space="preserve">layered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NaMNCA </w:t>
      </w:r>
      <w:r>
        <w:rPr>
          <w:color w:val="FF3333"/>
        </w:rPr>
        <w:t xml:space="preserve">NaMNCA </w:t>
      </w:r>
      <w:r>
        <w:rPr>
          <w:color w:val="66CC00"/>
        </w:rPr>
        <w:t xml:space="preserve">cathode </w:t>
      </w:r>
      <w:r>
        <w:rPr>
          <w:color w:val="FF3333"/>
        </w:rPr>
        <w:t xml:space="preserve">cathode </w:t>
      </w:r>
      <w:r>
        <w:rPr>
          <w:color w:val="000000"/>
        </w:rPr>
        <w:t xml:space="preserve">remained </w:t>
      </w:r>
      <w:r>
        <w:rPr>
          <w:color w:val="000000"/>
        </w:rPr>
        <w:t xml:space="preserve">almost </w:t>
      </w:r>
      <w:r>
        <w:rPr>
          <w:color w:val="000000"/>
        </w:rPr>
        <w:t xml:space="preserve">unchanged </w:t>
      </w:r>
      <w:r>
        <w:rPr>
          <w:color w:val="000000"/>
        </w:rPr>
        <w:t xml:space="preserve">from </w:t>
      </w:r>
      <w:r>
        <w:rPr>
          <w:color w:val="000000"/>
        </w:rPr>
        <w:t xml:space="preserve">its </w:t>
      </w:r>
      <w:r>
        <w:rPr>
          <w:color w:val="000000"/>
        </w:rPr>
        <w:t xml:space="preserve">highest </w:t>
      </w:r>
      <w:r>
        <w:rPr>
          <w:color w:val="000000"/>
        </w:rPr>
        <w:t xml:space="preserve">value </w:t>
      </w:r>
      <w:r>
        <w:rPr>
          <w:color w:val="000000"/>
        </w:rPr>
        <w:t xml:space="preserve">of </w:t>
      </w:r>
      <w:r>
        <w:rPr>
          <w:color w:val="000000"/>
        </w:rPr>
        <w:t xml:space="preserve">129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to </w:t>
      </w:r>
      <w:r>
        <w:rPr>
          <w:color w:val="000000"/>
        </w:rPr>
        <w:t xml:space="preserve">123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50th </w:t>
      </w:r>
      <w:r>
        <w:rPr>
          <w:color w:val="000000"/>
        </w:rPr>
        <w:t xml:space="preserve">cycle </w:t>
      </w:r>
      <w:r>
        <w:rPr>
          <w:color w:val="000000"/>
        </w:rPr>
        <w:t xml:space="preserve">, </w:t>
      </w:r>
      <w:r>
        <w:rPr>
          <w:color w:val="000000"/>
        </w:rPr>
        <w:t xml:space="preserve">showing </w:t>
      </w:r>
      <w:r>
        <w:rPr>
          <w:color w:val="000000"/>
        </w:rPr>
        <w:t xml:space="preserve">an </w:t>
      </w:r>
      <w:r>
        <w:rPr>
          <w:color w:val="000000"/>
        </w:rPr>
        <w:t xml:space="preserve">unusually </w:t>
      </w:r>
      <w:r>
        <w:rPr>
          <w:color w:val="66CC00"/>
        </w:rPr>
        <w:t xml:space="preserve">high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of </w:t>
      </w:r>
      <w:r>
        <w:rPr>
          <w:color w:val="000000"/>
        </w:rPr>
        <w:t xml:space="preserve">95.4 </w:t>
      </w:r>
      <w:r>
        <w:rPr>
          <w:color w:val="000000"/>
        </w:rPr>
        <w:t xml:space="preserve">% </w:t>
      </w:r>
      <w:r>
        <w:rPr>
          <w:color w:val="000000"/>
        </w:rPr>
        <w:t xml:space="preserve">for </w:t>
      </w:r>
      <w:r>
        <w:rPr>
          <w:color w:val="000000"/>
        </w:rPr>
        <w:t xml:space="preserve">Na-insertion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Particularly </w:t>
      </w:r>
      <w:r>
        <w:rPr>
          <w:color w:val="000000"/>
        </w:rPr>
        <w:t xml:space="preserve">, </w:t>
      </w:r>
      <w:r>
        <w:rPr>
          <w:color w:val="000000"/>
        </w:rPr>
        <w:t xml:space="preserve">its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plateau </w:t>
      </w:r>
      <w:r>
        <w:rPr>
          <w:color w:val="000000"/>
        </w:rPr>
        <w:t xml:space="preserve">at </w:t>
      </w:r>
      <w:r>
        <w:rPr>
          <w:color w:val="000000"/>
        </w:rPr>
        <w:t xml:space="preserve">4.25 </w:t>
      </w:r>
      <w:r>
        <w:rPr>
          <w:color w:val="000000"/>
        </w:rPr>
        <w:t xml:space="preserve">V </w:t>
      </w:r>
      <w:r>
        <w:rPr>
          <w:color w:val="000000"/>
        </w:rPr>
        <w:t xml:space="preserve">remained </w:t>
      </w:r>
      <w:r>
        <w:rPr>
          <w:color w:val="000000"/>
        </w:rPr>
        <w:t xml:space="preserve">very </w:t>
      </w:r>
      <w:r>
        <w:rPr>
          <w:color w:val="000000"/>
        </w:rPr>
        <w:t xml:space="preserve">stable </w:t>
      </w:r>
      <w:r>
        <w:rPr>
          <w:color w:val="000000"/>
        </w:rPr>
        <w:t xml:space="preserve">with </w:t>
      </w:r>
      <w:r>
        <w:rPr>
          <w:color w:val="000000"/>
        </w:rPr>
        <w:t xml:space="preserve">only </w:t>
      </w:r>
      <w:r>
        <w:rPr>
          <w:color w:val="000000"/>
        </w:rPr>
        <w:t xml:space="preserve">an </w:t>
      </w:r>
      <w:r>
        <w:rPr>
          <w:color w:val="000000"/>
        </w:rPr>
        <w:t xml:space="preserve">insignificant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decay </w:t>
      </w:r>
      <w:r>
        <w:rPr>
          <w:color w:val="000000"/>
        </w:rPr>
        <w:t xml:space="preserve">of </w:t>
      </w:r>
      <w:r>
        <w:rPr>
          <w:color w:val="000000"/>
        </w:rPr>
        <w:t xml:space="preserve">6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during </w:t>
      </w:r>
      <w:r>
        <w:rPr>
          <w:color w:val="000000"/>
        </w:rPr>
        <w:t xml:space="preserve">50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whereas </w:t>
      </w:r>
      <w:r>
        <w:rPr>
          <w:color w:val="000000"/>
        </w:rPr>
        <w:t xml:space="preserve">the </w:t>
      </w:r>
      <w:r>
        <w:rPr>
          <w:color w:val="FF3333"/>
        </w:rPr>
        <w:t xml:space="preserve">NaMNC </w:t>
      </w:r>
      <w:r>
        <w:rPr>
          <w:color w:val="FF3333"/>
        </w:rPr>
        <w:t xml:space="preserve">material </w:t>
      </w:r>
      <w:r>
        <w:rPr>
          <w:color w:val="000000"/>
        </w:rPr>
        <w:t xml:space="preserve">showed </w:t>
      </w:r>
      <w:r>
        <w:rPr>
          <w:color w:val="000000"/>
        </w:rPr>
        <w:t xml:space="preserve">a </w:t>
      </w:r>
      <w:r>
        <w:rPr>
          <w:color w:val="000000"/>
        </w:rPr>
        <w:t xml:space="preserve">noticeable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in </w:t>
      </w:r>
      <w:r>
        <w:rPr>
          <w:color w:val="000000"/>
        </w:rPr>
        <w:t xml:space="preserve">voltage </w:t>
      </w:r>
      <w:r>
        <w:rPr>
          <w:color w:val="000000"/>
        </w:rPr>
        <w:t xml:space="preserve">and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region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Generally </w:t>
      </w:r>
      <w:r>
        <w:rPr>
          <w:color w:val="000000"/>
        </w:rPr>
        <w:t xml:space="preserve">, </w:t>
      </w:r>
      <w:r>
        <w:rPr>
          <w:color w:val="CCCC00"/>
        </w:rPr>
        <w:t xml:space="preserve">Na </w:t>
      </w:r>
      <w:r>
        <w:rPr>
          <w:color w:val="CCCC00"/>
        </w:rPr>
        <w:t xml:space="preserve">insertion </w:t>
      </w:r>
      <w:r>
        <w:rPr>
          <w:color w:val="CCCC00"/>
        </w:rPr>
        <w:t xml:space="preserve">into </w:t>
      </w:r>
      <w:r>
        <w:rPr>
          <w:color w:val="CCCC00"/>
        </w:rPr>
        <w:t xml:space="preserve">and </w:t>
      </w:r>
      <w:r>
        <w:rPr>
          <w:color w:val="CCCC00"/>
        </w:rPr>
        <w:t xml:space="preserve">extraction </w:t>
      </w:r>
      <w:r>
        <w:rPr>
          <w:color w:val="CCCC00"/>
        </w:rPr>
        <w:t xml:space="preserve">from </w:t>
      </w:r>
      <w:r>
        <w:rPr>
          <w:color w:val="CCCC00"/>
        </w:rPr>
        <w:t xml:space="preserve">oxide </w:t>
      </w:r>
      <w:r>
        <w:rPr>
          <w:color w:val="CCCC00"/>
        </w:rPr>
        <w:t xml:space="preserve">hosts </w:t>
      </w:r>
      <w:r>
        <w:rPr>
          <w:color w:val="000000"/>
        </w:rPr>
        <w:t xml:space="preserve">are </w:t>
      </w:r>
      <w:r>
        <w:rPr>
          <w:color w:val="000000"/>
        </w:rPr>
        <w:t xml:space="preserve">poorly </w:t>
      </w:r>
      <w:r>
        <w:rPr>
          <w:color w:val="000000"/>
        </w:rPr>
        <w:t xml:space="preserve">rate-capable </w:t>
      </w:r>
      <w:r>
        <w:rPr>
          <w:color w:val="000000"/>
        </w:rPr>
        <w:t xml:space="preserve">as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their </w:t>
      </w:r>
      <w:r>
        <w:rPr>
          <w:color w:val="000000"/>
        </w:rPr>
        <w:t xml:space="preserve">Li </w:t>
      </w:r>
      <w:r>
        <w:rPr>
          <w:color w:val="000000"/>
        </w:rPr>
        <w:t xml:space="preserve">analogues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much </w:t>
      </w:r>
      <w:r>
        <w:rPr>
          <w:color w:val="000000"/>
        </w:rPr>
        <w:t xml:space="preserve">larger </w:t>
      </w:r>
      <w:r>
        <w:rPr>
          <w:color w:val="000000"/>
        </w:rPr>
        <w:t xml:space="preserve">size </w:t>
      </w:r>
      <w:r>
        <w:rPr>
          <w:color w:val="000000"/>
        </w:rPr>
        <w:t xml:space="preserve">of </w:t>
      </w:r>
      <w:r>
        <w:rPr>
          <w:color w:val="000000"/>
        </w:rPr>
        <w:t xml:space="preserve">Na+ </w:t>
      </w:r>
      <w:r>
        <w:rPr>
          <w:color w:val="000000"/>
        </w:rPr>
        <w:t xml:space="preserve">ions </w:t>
      </w:r>
      <w:r>
        <w:rPr>
          <w:color w:val="000000"/>
        </w:rPr>
        <w:t xml:space="preserve">than </w:t>
      </w:r>
      <w:r>
        <w:rPr>
          <w:color w:val="000000"/>
        </w:rPr>
        <w:t xml:space="preserve">Li+ </w:t>
      </w:r>
      <w:r>
        <w:rPr>
          <w:color w:val="000000"/>
        </w:rPr>
        <w:t xml:space="preserve">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critical </w:t>
      </w:r>
      <w:r>
        <w:rPr>
          <w:color w:val="000000"/>
        </w:rPr>
        <w:t xml:space="preserve">component </w:t>
      </w:r>
      <w:r>
        <w:rPr>
          <w:color w:val="000000"/>
        </w:rPr>
        <w:t xml:space="preserve">of </w:t>
      </w:r>
      <w:r>
        <w:rPr>
          <w:color w:val="000000"/>
        </w:rPr>
        <w:t xml:space="preserve">NIBs </w:t>
      </w:r>
      <w:r>
        <w:rPr>
          <w:color w:val="000000"/>
        </w:rPr>
        <w:t xml:space="preserve">, </w:t>
      </w:r>
      <w:r>
        <w:rPr>
          <w:color w:val="000000"/>
        </w:rPr>
        <w:t xml:space="preserve">yet </w:t>
      </w:r>
      <w:r>
        <w:rPr>
          <w:color w:val="000000"/>
        </w:rPr>
        <w:t xml:space="preserve">has </w:t>
      </w:r>
      <w:r>
        <w:rPr>
          <w:color w:val="000000"/>
        </w:rPr>
        <w:t xml:space="preserve">not </w:t>
      </w:r>
      <w:r>
        <w:rPr>
          <w:color w:val="000000"/>
        </w:rPr>
        <w:t xml:space="preserve">received </w:t>
      </w:r>
      <w:r>
        <w:rPr>
          <w:color w:val="000000"/>
        </w:rPr>
        <w:t xml:space="preserve">comparable </w:t>
      </w:r>
      <w:r>
        <w:rPr>
          <w:color w:val="000000"/>
        </w:rPr>
        <w:t xml:space="preserve">interest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could </w:t>
      </w:r>
      <w:r>
        <w:rPr>
          <w:color w:val="000000"/>
        </w:rPr>
        <w:t xml:space="preserve">hamper </w:t>
      </w:r>
      <w:r>
        <w:rPr>
          <w:color w:val="000000"/>
        </w:rPr>
        <w:t xml:space="preserve">the </w:t>
      </w:r>
      <w:r>
        <w:rPr>
          <w:color w:val="66CC00"/>
        </w:rPr>
        <w:t xml:space="preserve">development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NIBs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Solidification </w:t>
      </w:r>
      <w:r>
        <w:rPr>
          <w:color w:val="000000"/>
        </w:rPr>
        <w:t xml:space="preserve">was </w:t>
      </w:r>
      <w:r>
        <w:rPr>
          <w:color w:val="000000"/>
        </w:rPr>
        <w:t xml:space="preserve">not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PC-based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advantageous </w:t>
      </w:r>
      <w:r>
        <w:rPr>
          <w:color w:val="000000"/>
        </w:rPr>
        <w:t xml:space="preserve">for </w:t>
      </w:r>
      <w:r>
        <w:rPr>
          <w:color w:val="000000"/>
        </w:rPr>
        <w:t xml:space="preserve">application </w:t>
      </w:r>
      <w:r>
        <w:rPr>
          <w:color w:val="000000"/>
        </w:rPr>
        <w:t xml:space="preserve">at </w:t>
      </w:r>
      <w:r>
        <w:rPr>
          <w:color w:val="000000"/>
        </w:rPr>
        <w:t xml:space="preserve">low </w:t>
      </w:r>
      <w:r>
        <w:rPr>
          <w:color w:val="000000"/>
        </w:rPr>
        <w:t xml:space="preserve">temperatures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Very </w:t>
      </w:r>
      <w:r>
        <w:rPr>
          <w:color w:val="000000"/>
        </w:rPr>
        <w:t xml:space="preserve">weak </w:t>
      </w:r>
      <w:r>
        <w:rPr>
          <w:color w:val="000000"/>
        </w:rPr>
        <w:t xml:space="preserve">current </w:t>
      </w:r>
      <w:r>
        <w:rPr>
          <w:color w:val="000000"/>
        </w:rPr>
        <w:t xml:space="preserve">was </w:t>
      </w:r>
      <w:r>
        <w:rPr>
          <w:color w:val="000000"/>
        </w:rPr>
        <w:t xml:space="preserve">found </w:t>
      </w:r>
      <w:r>
        <w:rPr>
          <w:color w:val="000000"/>
        </w:rPr>
        <w:t xml:space="preserve">for </w:t>
      </w:r>
      <w:r>
        <w:rPr>
          <w:color w:val="000000"/>
        </w:rPr>
        <w:t xml:space="preserve">NaDFOB-based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over </w:t>
      </w:r>
      <w:r>
        <w:rPr>
          <w:color w:val="000000"/>
        </w:rPr>
        <w:t xml:space="preserve">the </w:t>
      </w:r>
      <w:r>
        <w:rPr>
          <w:color w:val="000000"/>
        </w:rPr>
        <w:t xml:space="preserve">whole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range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was </w:t>
      </w:r>
      <w:r>
        <w:rPr>
          <w:color w:val="000000"/>
        </w:rPr>
        <w:t xml:space="preserve">high </w:t>
      </w:r>
      <w:r>
        <w:rPr>
          <w:color w:val="000000"/>
        </w:rPr>
        <w:t xml:space="preserve">in </w:t>
      </w:r>
      <w:r>
        <w:rPr>
          <w:color w:val="000000"/>
        </w:rPr>
        <w:t xml:space="preserve">NaClO4-based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most </w:t>
      </w:r>
      <w:r>
        <w:rPr>
          <w:color w:val="000000"/>
        </w:rPr>
        <w:t xml:space="preserve">solvents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capacities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cells </w:t>
      </w:r>
      <w:r>
        <w:rPr>
          <w:color w:val="000000"/>
        </w:rPr>
        <w:t xml:space="preserve">with </w:t>
      </w:r>
      <w:r>
        <w:rPr>
          <w:color w:val="000000"/>
        </w:rPr>
        <w:t xml:space="preserve">NaClO4- </w:t>
      </w:r>
      <w:r>
        <w:rPr>
          <w:color w:val="000000"/>
        </w:rPr>
        <w:t xml:space="preserve">and </w:t>
      </w:r>
      <w:r>
        <w:rPr>
          <w:color w:val="000000"/>
        </w:rPr>
        <w:t xml:space="preserve">NaPF6-based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fade </w:t>
      </w:r>
      <w:r>
        <w:rPr>
          <w:color w:val="000000"/>
        </w:rPr>
        <w:t xml:space="preserve">dramatically </w:t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rates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performances </w:t>
      </w:r>
      <w:r>
        <w:rPr>
          <w:color w:val="000000"/>
        </w:rPr>
        <w:t xml:space="preserve">of </w:t>
      </w:r>
      <w:r>
        <w:rPr>
          <w:color w:val="000000"/>
        </w:rPr>
        <w:t xml:space="preserve">cells </w:t>
      </w:r>
      <w:r>
        <w:rPr>
          <w:color w:val="000000"/>
        </w:rPr>
        <w:t xml:space="preserve">with </w:t>
      </w:r>
      <w:r>
        <w:rPr>
          <w:color w:val="000000"/>
        </w:rPr>
        <w:t xml:space="preserve">NaClO4- </w:t>
      </w:r>
      <w:r>
        <w:rPr>
          <w:color w:val="000000"/>
        </w:rPr>
        <w:t xml:space="preserve">and </w:t>
      </w:r>
      <w:r>
        <w:rPr>
          <w:color w:val="000000"/>
        </w:rPr>
        <w:t xml:space="preserve">NaPF6-based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are </w:t>
      </w:r>
      <w:r>
        <w:rPr>
          <w:color w:val="000000"/>
        </w:rPr>
        <w:t xml:space="preserve">strongly </w:t>
      </w:r>
      <w:r>
        <w:rPr>
          <w:color w:val="000000"/>
        </w:rPr>
        <w:t xml:space="preserve">dependent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solvents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noted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same </w:t>
      </w:r>
      <w:r>
        <w:rPr>
          <w:color w:val="66CC00"/>
        </w:rPr>
        <w:t xml:space="preserve">electrolyte </w:t>
      </w:r>
      <w:r>
        <w:rPr>
          <w:color w:val="000000"/>
        </w:rPr>
        <w:t xml:space="preserve">can </w:t>
      </w:r>
      <w:r>
        <w:rPr>
          <w:color w:val="000000"/>
        </w:rPr>
        <w:t xml:space="preserve">vary </w:t>
      </w:r>
      <w:r>
        <w:rPr>
          <w:color w:val="000000"/>
        </w:rPr>
        <w:t xml:space="preserve">when </w:t>
      </w:r>
      <w:r>
        <w:rPr>
          <w:color w:val="000000"/>
        </w:rPr>
        <w:t xml:space="preserve">coupled </w:t>
      </w:r>
      <w:r>
        <w:rPr>
          <w:color w:val="000000"/>
        </w:rPr>
        <w:t xml:space="preserve">with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showed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cycling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and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when </w:t>
      </w:r>
      <w:r>
        <w:rPr>
          <w:color w:val="000000"/>
        </w:rPr>
        <w:t xml:space="preserve">used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study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further </w:t>
      </w:r>
      <w:r>
        <w:rPr>
          <w:color w:val="000000"/>
        </w:rPr>
        <w:t xml:space="preserve">testing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compatibility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NaDFOB-based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with </w:t>
      </w:r>
      <w:r>
        <w:rPr>
          <w:color w:val="000000"/>
        </w:rPr>
        <w:t xml:space="preserve">other </w:t>
      </w:r>
      <w:r>
        <w:rPr>
          <w:color w:val="000000"/>
        </w:rPr>
        <w:t xml:space="preserve">cathode </w:t>
      </w:r>
      <w:r>
        <w:rPr>
          <w:color w:val="000000"/>
        </w:rPr>
        <w:t xml:space="preserve">and </w:t>
      </w:r>
      <w:r>
        <w:rPr>
          <w:color w:val="000000"/>
        </w:rPr>
        <w:t xml:space="preserve">anode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00"/>
        </w:rPr>
        <w:t xml:space="preserve">Na3V2 </w:t>
      </w:r>
      <w:r>
        <w:rPr>
          <w:color w:val="000000"/>
        </w:rPr>
        <w:t xml:space="preserve">( </w:t>
      </w:r>
      <w:r>
        <w:rPr>
          <w:color w:val="000000"/>
        </w:rPr>
        <w:t xml:space="preserve">PO4 </w:t>
      </w:r>
      <w:r>
        <w:rPr>
          <w:color w:val="000000"/>
        </w:rPr>
        <w:t xml:space="preserve">) </w:t>
      </w:r>
      <w:r>
        <w:rPr>
          <w:color w:val="000000"/>
        </w:rPr>
        <w:t xml:space="preserve">2F3 </w:t>
      </w:r>
      <w:r>
        <w:rPr>
          <w:color w:val="000000"/>
        </w:rPr>
        <w:t xml:space="preserve">( </w:t>
      </w:r>
      <w:r>
        <w:rPr>
          <w:color w:val="000000"/>
        </w:rPr>
        <w:t xml:space="preserve">NVPF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hard </w:t>
      </w:r>
      <w:r>
        <w:rPr>
          <w:color w:val="000000"/>
        </w:rPr>
        <w:t xml:space="preserve">carbon </w:t>
      </w:r>
      <w:r>
        <w:rPr>
          <w:color w:val="000000"/>
        </w:rPr>
        <w:t xml:space="preserve">is </w:t>
      </w:r>
      <w:r>
        <w:rPr>
          <w:color w:val="000000"/>
        </w:rPr>
        <w:t xml:space="preserve">necessary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Ionic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is </w:t>
      </w:r>
      <w:r>
        <w:rPr>
          <w:color w:val="000000"/>
        </w:rPr>
        <w:t xml:space="preserve">one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key </w:t>
      </w:r>
      <w:r>
        <w:rPr>
          <w:color w:val="000000"/>
        </w:rPr>
        <w:t xml:space="preserve">factors </w:t>
      </w:r>
      <w:r>
        <w:rPr>
          <w:color w:val="000000"/>
        </w:rPr>
        <w:t xml:space="preserve">affecting </w:t>
      </w:r>
      <w:r>
        <w:rPr>
          <w:color w:val="000000"/>
        </w:rPr>
        <w:t xml:space="preserve">the </w:t>
      </w:r>
      <w:r>
        <w:rPr>
          <w:color w:val="66CC00"/>
        </w:rPr>
        <w:t xml:space="preserve">cell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Safety </w:t>
      </w:r>
      <w:r>
        <w:rPr>
          <w:color w:val="000000"/>
        </w:rPr>
        <w:t xml:space="preserve">becomes </w:t>
      </w:r>
      <w:r>
        <w:rPr>
          <w:color w:val="000000"/>
        </w:rPr>
        <w:t xml:space="preserve">more </w:t>
      </w:r>
      <w:r>
        <w:rPr>
          <w:color w:val="000000"/>
        </w:rPr>
        <w:t xml:space="preserve">critical </w:t>
      </w:r>
      <w:r>
        <w:rPr>
          <w:color w:val="000000"/>
        </w:rPr>
        <w:t xml:space="preserve">when </w:t>
      </w:r>
      <w:r>
        <w:rPr>
          <w:color w:val="000000"/>
        </w:rPr>
        <w:t xml:space="preserve">large </w:t>
      </w:r>
      <w:r>
        <w:rPr>
          <w:color w:val="000000"/>
        </w:rPr>
        <w:t xml:space="preserve">NIB </w:t>
      </w:r>
      <w:r>
        <w:rPr>
          <w:color w:val="000000"/>
        </w:rPr>
        <w:t xml:space="preserve">stacks </w:t>
      </w:r>
      <w:r>
        <w:rPr>
          <w:color w:val="000000"/>
        </w:rPr>
        <w:t xml:space="preserve">are </w:t>
      </w:r>
      <w:r>
        <w:rPr>
          <w:color w:val="000000"/>
        </w:rPr>
        <w:t xml:space="preserve">used </w:t>
      </w:r>
      <w:r>
        <w:rPr>
          <w:color w:val="000000"/>
        </w:rPr>
        <w:t xml:space="preserve">for </w:t>
      </w:r>
      <w:r>
        <w:rPr>
          <w:color w:val="000000"/>
        </w:rPr>
        <w:t xml:space="preserve">stationary </w:t>
      </w:r>
      <w:r>
        <w:rPr>
          <w:color w:val="000000"/>
        </w:rPr>
        <w:t xml:space="preserve">energy </w:t>
      </w:r>
      <w:r>
        <w:rPr>
          <w:color w:val="000000"/>
        </w:rPr>
        <w:t xml:space="preserve">storage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complex </w:t>
      </w:r>
      <w:r>
        <w:rPr>
          <w:color w:val="000000"/>
        </w:rPr>
        <w:t xml:space="preserve">interactions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NaDFOB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( </w:t>
      </w:r>
      <w:r>
        <w:rPr>
          <w:color w:val="000000"/>
        </w:rPr>
        <w:t xml:space="preserve">coupled </w:t>
      </w:r>
      <w:r>
        <w:rPr>
          <w:color w:val="000000"/>
        </w:rPr>
        <w:t xml:space="preserve">with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solvents </w:t>
      </w:r>
      <w:r>
        <w:rPr>
          <w:color w:val="000000"/>
        </w:rPr>
        <w:t xml:space="preserve">) </w:t>
      </w:r>
      <w:r>
        <w:rPr>
          <w:color w:val="000000"/>
        </w:rPr>
        <w:t xml:space="preserve">with </w:t>
      </w:r>
      <w:r>
        <w:rPr>
          <w:color w:val="000000"/>
        </w:rPr>
        <w:t xml:space="preserve">various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00"/>
        </w:rPr>
        <w:t xml:space="preserve">oxides </w:t>
      </w:r>
      <w:r>
        <w:rPr>
          <w:color w:val="000000"/>
        </w:rPr>
        <w:t xml:space="preserve">and </w:t>
      </w:r>
      <w:r>
        <w:rPr>
          <w:color w:val="000000"/>
        </w:rPr>
        <w:t xml:space="preserve">alloys </w:t>
      </w:r>
      <w:r>
        <w:rPr>
          <w:color w:val="000000"/>
        </w:rPr>
        <w:t xml:space="preserve">certainly </w:t>
      </w:r>
      <w:r>
        <w:rPr>
          <w:color w:val="000000"/>
        </w:rPr>
        <w:t xml:space="preserve">necessitate </w:t>
      </w:r>
      <w:r>
        <w:rPr>
          <w:color w:val="000000"/>
        </w:rPr>
        <w:t xml:space="preserve">further </w:t>
      </w:r>
      <w:r>
        <w:rPr>
          <w:color w:val="000000"/>
        </w:rPr>
        <w:t xml:space="preserve">work </w:t>
      </w:r>
      <w:r>
        <w:rPr>
          <w:color w:val="000000"/>
        </w:rPr>
        <w:t xml:space="preserve">to </w:t>
      </w:r>
      <w:r>
        <w:rPr>
          <w:color w:val="000000"/>
        </w:rPr>
        <w:t xml:space="preserve">test </w:t>
      </w:r>
      <w:r>
        <w:rPr>
          <w:color w:val="000000"/>
        </w:rPr>
        <w:t xml:space="preserve">its </w:t>
      </w:r>
      <w:r>
        <w:rPr>
          <w:color w:val="000000"/>
        </w:rPr>
        <w:t xml:space="preserve">full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66CC00"/>
        </w:rPr>
        <w:t xml:space="preserve">high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for </w:t>
      </w:r>
      <w:r>
        <w:rPr>
          <w:color w:val="66CC00"/>
        </w:rPr>
        <w:t xml:space="preserve">the </w:t>
      </w:r>
      <w:r>
        <w:rPr>
          <w:color w:val="66CC00"/>
        </w:rPr>
        <w:t xml:space="preserve">emerging </w:t>
      </w:r>
      <w:r>
        <w:rPr>
          <w:color w:val="66CC00"/>
        </w:rPr>
        <w:t xml:space="preserve">NIBs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capabilities </w:t>
      </w:r>
      <w:r>
        <w:rPr>
          <w:color w:val="000000"/>
        </w:rPr>
        <w:t xml:space="preserve">of </w:t>
      </w:r>
      <w:r>
        <w:rPr>
          <w:color w:val="000000"/>
        </w:rPr>
        <w:t xml:space="preserve">this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measurement </w:t>
      </w:r>
      <w:r>
        <w:rPr>
          <w:color w:val="000000"/>
        </w:rPr>
        <w:t xml:space="preserve">approach </w:t>
      </w:r>
      <w:r>
        <w:rPr>
          <w:color w:val="000000"/>
        </w:rPr>
        <w:t xml:space="preserve">, </w:t>
      </w:r>
      <w:r>
        <w:rPr>
          <w:color w:val="000000"/>
        </w:rPr>
        <w:t xml:space="preserve">when </w:t>
      </w:r>
      <w:r>
        <w:rPr>
          <w:color w:val="000000"/>
        </w:rPr>
        <w:t xml:space="preserve">combined </w:t>
      </w:r>
      <w:r>
        <w:rPr>
          <w:color w:val="000000"/>
        </w:rPr>
        <w:t xml:space="preserve">with </w:t>
      </w:r>
      <w:r>
        <w:rPr>
          <w:color w:val="000000"/>
        </w:rPr>
        <w:t xml:space="preserve">other </w:t>
      </w:r>
      <w:r>
        <w:rPr>
          <w:color w:val="000000"/>
        </w:rPr>
        <w:t xml:space="preserve">in </w:t>
      </w:r>
      <w:r>
        <w:rPr>
          <w:color w:val="000000"/>
        </w:rPr>
        <w:t xml:space="preserve">situ </w:t>
      </w:r>
      <w:r>
        <w:rPr>
          <w:color w:val="000000"/>
        </w:rPr>
        <w:t xml:space="preserve">techniques </w:t>
      </w:r>
      <w:r>
        <w:rPr>
          <w:color w:val="000000"/>
        </w:rPr>
        <w:t xml:space="preserve">for </w:t>
      </w:r>
      <w:r>
        <w:rPr>
          <w:color w:val="000000"/>
        </w:rPr>
        <w:t xml:space="preserve">investigating </w:t>
      </w:r>
      <w:r>
        <w:rPr>
          <w:color w:val="000000"/>
        </w:rPr>
        <w:t xml:space="preserve">volumetric </w:t>
      </w:r>
      <w:r>
        <w:rPr>
          <w:color w:val="000000"/>
        </w:rPr>
        <w:t xml:space="preserve">and </w:t>
      </w:r>
      <w:r>
        <w:rPr>
          <w:color w:val="000000"/>
        </w:rPr>
        <w:t xml:space="preserve">structural </w:t>
      </w:r>
      <w:r>
        <w:rPr>
          <w:color w:val="000000"/>
        </w:rPr>
        <w:t xml:space="preserve">changes </w:t>
      </w:r>
      <w:r>
        <w:rPr>
          <w:color w:val="000000"/>
        </w:rPr>
        <w:t xml:space="preserve">in </w:t>
      </w:r>
      <w:r>
        <w:rPr>
          <w:color w:val="000000"/>
        </w:rPr>
        <w:t xml:space="preserve">battery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, </w:t>
      </w:r>
      <w:r>
        <w:rPr>
          <w:color w:val="000000"/>
        </w:rPr>
        <w:t xml:space="preserve">will </w:t>
      </w:r>
      <w:r>
        <w:rPr>
          <w:color w:val="000000"/>
        </w:rPr>
        <w:t xml:space="preserve">fully </w:t>
      </w:r>
      <w:r>
        <w:rPr>
          <w:color w:val="000000"/>
        </w:rPr>
        <w:t xml:space="preserve">elucidate </w:t>
      </w:r>
      <w:r>
        <w:rPr>
          <w:color w:val="000000"/>
        </w:rPr>
        <w:t xml:space="preserve">the </w:t>
      </w:r>
      <w:r>
        <w:rPr>
          <w:color w:val="FF3333"/>
        </w:rPr>
        <w:t xml:space="preserve">inactivation </w:t>
      </w:r>
      <w:r>
        <w:rPr>
          <w:color w:val="FF3333"/>
        </w:rPr>
        <w:t xml:space="preserve">mechanism </w:t>
      </w:r>
      <w:r>
        <w:rPr>
          <w:color w:val="FF3333"/>
        </w:rPr>
        <w:t xml:space="preserve">in </w:t>
      </w:r>
      <w:r>
        <w:rPr>
          <w:color w:val="FF3333"/>
        </w:rPr>
        <w:t xml:space="preserve">battery </w:t>
      </w:r>
      <w:r>
        <w:rPr>
          <w:color w:val="FF3333"/>
        </w:rPr>
        <w:t xml:space="preserve">electrodes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necessary </w:t>
      </w:r>
      <w:r>
        <w:rPr>
          <w:color w:val="000000"/>
        </w:rPr>
        <w:t xml:space="preserve">to </w:t>
      </w:r>
      <w:r>
        <w:rPr>
          <w:color w:val="000000"/>
        </w:rPr>
        <w:t xml:space="preserve">carefully </w:t>
      </w:r>
      <w:r>
        <w:rPr>
          <w:color w:val="000000"/>
        </w:rPr>
        <w:t xml:space="preserve">investigate </w:t>
      </w:r>
      <w:r>
        <w:rPr>
          <w:color w:val="000000"/>
        </w:rPr>
        <w:t xml:space="preserve">the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carbon </w:t>
      </w:r>
      <w:r>
        <w:rPr>
          <w:color w:val="000000"/>
        </w:rPr>
        <w:t xml:space="preserve">matrix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Second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shape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voids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original </w:t>
      </w:r>
      <w:r>
        <w:rPr>
          <w:color w:val="000000"/>
        </w:rPr>
        <w:t xml:space="preserve">wafer-like </w:t>
      </w:r>
      <w:r>
        <w:rPr>
          <w:color w:val="000000"/>
        </w:rPr>
        <w:t xml:space="preserve">sample </w:t>
      </w:r>
      <w:r>
        <w:rPr>
          <w:color w:val="000000"/>
        </w:rPr>
        <w:t xml:space="preserve">is </w:t>
      </w:r>
      <w:r>
        <w:rPr>
          <w:color w:val="000000"/>
        </w:rPr>
        <w:t xml:space="preserve">random </w:t>
      </w:r>
      <w:r>
        <w:rPr>
          <w:color w:val="000000"/>
        </w:rPr>
        <w:t xml:space="preserve">, </w:t>
      </w:r>
      <w:r>
        <w:rPr>
          <w:color w:val="000000"/>
        </w:rPr>
        <w:t xml:space="preserve">whereas </w:t>
      </w:r>
      <w:r>
        <w:rPr>
          <w:color w:val="000000"/>
        </w:rPr>
        <w:t xml:space="preserve">that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carbon </w:t>
      </w:r>
      <w:r>
        <w:rPr>
          <w:color w:val="000000"/>
        </w:rPr>
        <w:t xml:space="preserve">matrix </w:t>
      </w:r>
      <w:r>
        <w:rPr>
          <w:color w:val="000000"/>
        </w:rPr>
        <w:t xml:space="preserve">is </w:t>
      </w:r>
      <w:r>
        <w:rPr>
          <w:color w:val="000000"/>
        </w:rPr>
        <w:t xml:space="preserve">considerably </w:t>
      </w:r>
      <w:r>
        <w:rPr>
          <w:color w:val="000000"/>
        </w:rPr>
        <w:t xml:space="preserve">more </w:t>
      </w:r>
      <w:r>
        <w:rPr>
          <w:color w:val="000000"/>
        </w:rPr>
        <w:t xml:space="preserve">regular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wafer-like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, </w:t>
      </w:r>
      <w:r>
        <w:rPr>
          <w:color w:val="000000"/>
        </w:rPr>
        <w:t xml:space="preserve">considerably </w:t>
      </w:r>
      <w:r>
        <w:rPr>
          <w:color w:val="66CC00"/>
        </w:rPr>
        <w:t xml:space="preserve">lower </w:t>
      </w:r>
      <w:r>
        <w:rPr>
          <w:color w:val="66CC00"/>
        </w:rPr>
        <w:t xml:space="preserve">peak </w:t>
      </w:r>
      <w:r>
        <w:rPr>
          <w:color w:val="66CC00"/>
        </w:rPr>
        <w:t xml:space="preserve">currents </w:t>
      </w:r>
      <w:r>
        <w:rPr>
          <w:color w:val="000000"/>
        </w:rPr>
        <w:t xml:space="preserve">with </w:t>
      </w:r>
      <w:r>
        <w:rPr>
          <w:color w:val="CCCC00"/>
        </w:rPr>
        <w:t xml:space="preserve">larger </w:t>
      </w:r>
      <w:r>
        <w:rPr>
          <w:color w:val="CCCC00"/>
        </w:rPr>
        <w:t xml:space="preserve">redox </w:t>
      </w:r>
      <w:r>
        <w:rPr>
          <w:color w:val="CCCC00"/>
        </w:rPr>
        <w:t xml:space="preserve">potential </w:t>
      </w:r>
      <w:r>
        <w:rPr>
          <w:color w:val="CCCC00"/>
        </w:rPr>
        <w:t xml:space="preserve">differences </w:t>
      </w:r>
      <w:r>
        <w:rPr>
          <w:color w:val="000000"/>
        </w:rPr>
        <w:t xml:space="preserve">are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reference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their </w:t>
      </w:r>
      <w:r>
        <w:rPr>
          <w:color w:val="0000FF"/>
        </w:rPr>
        <w:t xml:space="preserve">poor </w:t>
      </w:r>
      <w:r>
        <w:rPr>
          <w:color w:val="0000FF"/>
        </w:rPr>
        <w:t xml:space="preserve">sodium </w:t>
      </w:r>
      <w:r>
        <w:rPr>
          <w:color w:val="0000FF"/>
        </w:rPr>
        <w:t xml:space="preserve">intercalation </w:t>
      </w:r>
      <w:r>
        <w:rPr>
          <w:color w:val="0000FF"/>
        </w:rPr>
        <w:t xml:space="preserve">kinetics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capacities </w:t>
      </w:r>
      <w:r>
        <w:rPr>
          <w:color w:val="000000"/>
        </w:rPr>
        <w:t xml:space="preserve">of </w:t>
      </w:r>
      <w:r>
        <w:rPr>
          <w:color w:val="000000"/>
        </w:rPr>
        <w:t xml:space="preserve">only </w:t>
      </w:r>
      <w:r>
        <w:rPr>
          <w:color w:val="000000"/>
        </w:rPr>
        <w:t xml:space="preserve">108.3 </w:t>
      </w:r>
      <w:r>
        <w:rPr>
          <w:color w:val="000000"/>
        </w:rPr>
        <w:t xml:space="preserve">and </w:t>
      </w:r>
      <w:r>
        <w:rPr>
          <w:color w:val="000000"/>
        </w:rPr>
        <w:t xml:space="preserve">97.5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with </w:t>
      </w:r>
      <w:r>
        <w:rPr>
          <w:color w:val="66CC00"/>
        </w:rPr>
        <w:t xml:space="preserve">sloping </w:t>
      </w:r>
      <w:r>
        <w:rPr>
          <w:color w:val="66CC00"/>
        </w:rPr>
        <w:t xml:space="preserve">potential </w:t>
      </w:r>
      <w:r>
        <w:rPr>
          <w:color w:val="66CC00"/>
        </w:rPr>
        <w:t xml:space="preserve">plateaus </w:t>
      </w:r>
      <w:r>
        <w:rPr>
          <w:color w:val="000000"/>
        </w:rPr>
        <w:t xml:space="preserve">were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FF3333"/>
        </w:rPr>
        <w:t xml:space="preserve">simple </w:t>
      </w:r>
      <w:r>
        <w:rPr>
          <w:color w:val="FF3333"/>
        </w:rPr>
        <w:t xml:space="preserve">carbon-coated </w:t>
      </w:r>
      <w:r>
        <w:rPr>
          <w:color w:val="FF3333"/>
        </w:rPr>
        <w:t xml:space="preserve">( </w:t>
      </w:r>
      <w:r>
        <w:rPr>
          <w:color w:val="FF3333"/>
        </w:rPr>
        <w:t xml:space="preserve">NTP/C-S </w:t>
      </w:r>
      <w:r>
        <w:rPr>
          <w:color w:val="FF3333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pure </w:t>
      </w:r>
      <w:r>
        <w:rPr>
          <w:color w:val="000000"/>
        </w:rPr>
        <w:t xml:space="preserve">samples </w:t>
      </w:r>
      <w:r>
        <w:rPr>
          <w:color w:val="000000"/>
        </w:rPr>
        <w:t xml:space="preserve">( </w:t>
      </w:r>
      <w:r>
        <w:rPr>
          <w:color w:val="000000"/>
        </w:rPr>
        <w:t xml:space="preserve">NTP-P </w:t>
      </w:r>
      <w:r>
        <w:rPr>
          <w:color w:val="000000"/>
        </w:rPr>
        <w:t xml:space="preserve">)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1 </w:t>
      </w:r>
      <w:r>
        <w:rPr>
          <w:color w:val="000000"/>
        </w:rPr>
        <w:t xml:space="preserve">C </w:t>
      </w:r>
      <w:r>
        <w:rPr>
          <w:color w:val="000000"/>
        </w:rPr>
        <w:t xml:space="preserve">rate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insufficient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hydrogen </w:t>
      </w:r>
      <w:r>
        <w:rPr>
          <w:color w:val="66CC00"/>
        </w:rPr>
        <w:t xml:space="preserve">evolution </w:t>
      </w:r>
      <w:r>
        <w:rPr>
          <w:color w:val="66CC00"/>
        </w:rPr>
        <w:t xml:space="preserve">at </w:t>
      </w:r>
      <w:r>
        <w:rPr>
          <w:color w:val="66CC00"/>
        </w:rPr>
        <w:t xml:space="preserve">low </w:t>
      </w:r>
      <w:r>
        <w:rPr>
          <w:color w:val="66CC00"/>
        </w:rPr>
        <w:t xml:space="preserve">voltage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a </w:t>
      </w:r>
      <w:r>
        <w:rPr>
          <w:color w:val="000000"/>
        </w:rPr>
        <w:t xml:space="preserve">similar </w:t>
      </w:r>
      <w:r>
        <w:rPr>
          <w:color w:val="000000"/>
        </w:rPr>
        <w:t xml:space="preserve">phenomenon </w:t>
      </w:r>
      <w:r>
        <w:rPr>
          <w:color w:val="000000"/>
        </w:rPr>
        <w:t xml:space="preserve">is </w:t>
      </w:r>
      <w:r>
        <w:rPr>
          <w:color w:val="000000"/>
        </w:rPr>
        <w:t xml:space="preserve">also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previous </w:t>
      </w:r>
      <w:r>
        <w:rPr>
          <w:color w:val="000000"/>
        </w:rPr>
        <w:t xml:space="preserve">reports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great </w:t>
      </w:r>
      <w:r>
        <w:rPr>
          <w:color w:val="000000"/>
        </w:rPr>
        <w:t xml:space="preserve">efforts </w:t>
      </w:r>
      <w:r>
        <w:rPr>
          <w:color w:val="000000"/>
        </w:rPr>
        <w:t xml:space="preserve">are </w:t>
      </w:r>
      <w:r>
        <w:rPr>
          <w:color w:val="000000"/>
        </w:rPr>
        <w:t xml:space="preserve">still </w:t>
      </w:r>
      <w:r>
        <w:rPr>
          <w:color w:val="000000"/>
        </w:rPr>
        <w:t xml:space="preserve">needed </w:t>
      </w:r>
      <w:r>
        <w:rPr>
          <w:color w:val="000000"/>
        </w:rPr>
        <w:t xml:space="preserve">for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improvement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major </w:t>
      </w:r>
      <w:r>
        <w:rPr>
          <w:color w:val="000000"/>
        </w:rPr>
        <w:t xml:space="preserve">drawbacks </w:t>
      </w:r>
      <w:r>
        <w:rPr>
          <w:color w:val="000000"/>
        </w:rPr>
        <w:t xml:space="preserve">of </w:t>
      </w:r>
      <w:r>
        <w:rPr>
          <w:color w:val="000000"/>
        </w:rPr>
        <w:t xml:space="preserve">organic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are </w:t>
      </w:r>
      <w:r>
        <w:rPr>
          <w:color w:val="000000"/>
        </w:rPr>
        <w:t xml:space="preserve">their </w:t>
      </w:r>
      <w:r>
        <w:rPr>
          <w:color w:val="66CC00"/>
        </w:rPr>
        <w:t xml:space="preserve">low </w:t>
      </w:r>
      <w:r>
        <w:rPr>
          <w:color w:val="66CC00"/>
        </w:rPr>
        <w:t xml:space="preserve">thermal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( </w:t>
      </w:r>
      <w:r>
        <w:rPr>
          <w:color w:val="000000"/>
        </w:rPr>
        <w:t xml:space="preserve">which </w:t>
      </w:r>
      <w:r>
        <w:rPr>
          <w:color w:val="000000"/>
        </w:rPr>
        <w:t xml:space="preserve">limits </w:t>
      </w:r>
      <w:r>
        <w:rPr>
          <w:color w:val="000000"/>
        </w:rPr>
        <w:t xml:space="preserve">the </w:t>
      </w:r>
      <w:r>
        <w:rPr>
          <w:color w:val="000000"/>
        </w:rPr>
        <w:t xml:space="preserve">operation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66CC00"/>
        </w:rPr>
        <w:t xml:space="preserve">high </w:t>
      </w:r>
      <w:r>
        <w:rPr>
          <w:color w:val="66CC00"/>
        </w:rPr>
        <w:t xml:space="preserve">volatility </w:t>
      </w:r>
      <w:r>
        <w:rPr>
          <w:color w:val="000000"/>
        </w:rPr>
        <w:t xml:space="preserve">and </w:t>
      </w:r>
      <w:r>
        <w:rPr>
          <w:color w:val="000000"/>
        </w:rPr>
        <w:t xml:space="preserve">flammability </w:t>
      </w:r>
      <w:r>
        <w:rPr>
          <w:color w:val="000000"/>
        </w:rPr>
        <w:t xml:space="preserve">( </w:t>
      </w:r>
      <w:r>
        <w:rPr>
          <w:color w:val="000000"/>
        </w:rPr>
        <w:t xml:space="preserve">which </w:t>
      </w:r>
      <w:r>
        <w:rPr>
          <w:color w:val="000000"/>
        </w:rPr>
        <w:t xml:space="preserve">bring </w:t>
      </w:r>
      <w:r>
        <w:rPr>
          <w:color w:val="000000"/>
        </w:rPr>
        <w:t xml:space="preserve">safety </w:t>
      </w:r>
      <w:r>
        <w:rPr>
          <w:color w:val="000000"/>
        </w:rPr>
        <w:t xml:space="preserve">and </w:t>
      </w:r>
      <w:r>
        <w:rPr>
          <w:color w:val="66CC00"/>
        </w:rPr>
        <w:t xml:space="preserve">environmental </w:t>
      </w:r>
      <w:r>
        <w:rPr>
          <w:color w:val="66CC00"/>
        </w:rPr>
        <w:t xml:space="preserve">hazards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Nevertheless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previous </w:t>
      </w:r>
      <w:r>
        <w:rPr>
          <w:color w:val="000000"/>
        </w:rPr>
        <w:t xml:space="preserve">reports </w:t>
      </w:r>
      <w:r>
        <w:rPr>
          <w:color w:val="000000"/>
        </w:rPr>
        <w:t xml:space="preserve">have </w:t>
      </w:r>
      <w:r>
        <w:rPr>
          <w:color w:val="000000"/>
        </w:rPr>
        <w:t xml:space="preserve">indicated </w:t>
      </w:r>
      <w:r>
        <w:rPr>
          <w:color w:val="000000"/>
        </w:rPr>
        <w:t xml:space="preserve">that </w:t>
      </w:r>
      <w:r>
        <w:rPr>
          <w:color w:val="000000"/>
        </w:rPr>
        <w:t xml:space="preserve">,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relatively </w:t>
      </w:r>
      <w:r>
        <w:rPr>
          <w:color w:val="66CC00"/>
        </w:rPr>
        <w:t xml:space="preserve">high </w:t>
      </w:r>
      <w:r>
        <w:rPr>
          <w:color w:val="66CC00"/>
        </w:rPr>
        <w:t xml:space="preserve">viscosity </w:t>
      </w:r>
      <w:r>
        <w:rPr>
          <w:color w:val="000000"/>
        </w:rPr>
        <w:t xml:space="preserve">and </w:t>
      </w:r>
      <w:r>
        <w:rPr>
          <w:color w:val="CCCC00"/>
        </w:rPr>
        <w:t xml:space="preserve">low </w:t>
      </w:r>
      <w:r>
        <w:rPr>
          <w:color w:val="66CC00"/>
        </w:rPr>
        <w:t xml:space="preserve">low </w:t>
      </w:r>
      <w:r>
        <w:rPr>
          <w:color w:val="CCCC00"/>
        </w:rPr>
        <w:t xml:space="preserve">ionic </w:t>
      </w:r>
      <w:r>
        <w:rPr>
          <w:color w:val="66CC00"/>
        </w:rPr>
        <w:t xml:space="preserve">ionic </w:t>
      </w:r>
      <w:r>
        <w:rPr>
          <w:color w:val="CCCC00"/>
        </w:rPr>
        <w:t xml:space="preserve">conductivity </w:t>
      </w:r>
      <w:r>
        <w:rPr>
          <w:color w:val="66CC00"/>
        </w:rPr>
        <w:t xml:space="preserve">conductivity </w:t>
      </w:r>
      <w:r>
        <w:rPr>
          <w:color w:val="CCCC00"/>
        </w:rPr>
        <w:t xml:space="preserve">of </w:t>
      </w:r>
      <w:r>
        <w:rPr>
          <w:color w:val="66CC00"/>
        </w:rPr>
        <w:t xml:space="preserve">of </w:t>
      </w:r>
      <w:r>
        <w:rPr>
          <w:color w:val="CCCC00"/>
        </w:rPr>
        <w:t xml:space="preserve">the </w:t>
      </w:r>
      <w:r>
        <w:rPr>
          <w:color w:val="66CC00"/>
        </w:rPr>
        <w:t xml:space="preserve">the </w:t>
      </w:r>
      <w:r>
        <w:rPr>
          <w:color w:val="CCCC00"/>
        </w:rPr>
        <w:t xml:space="preserve">ILs </w:t>
      </w:r>
      <w:r>
        <w:rPr>
          <w:color w:val="66CC00"/>
        </w:rPr>
        <w:t xml:space="preserve">ILs </w:t>
      </w:r>
      <w:r>
        <w:rPr>
          <w:color w:val="66CC00"/>
        </w:rPr>
        <w:t xml:space="preserve">, </w:t>
      </w:r>
      <w:r>
        <w:rPr>
          <w:color w:val="66CC00"/>
        </w:rPr>
        <w:t xml:space="preserve">these </w:t>
      </w:r>
      <w:r>
        <w:rPr>
          <w:color w:val="66CC00"/>
        </w:rPr>
        <w:t xml:space="preserve">cells </w:t>
      </w:r>
      <w:r>
        <w:rPr>
          <w:color w:val="000000"/>
        </w:rPr>
        <w:t xml:space="preserve">show </w:t>
      </w:r>
      <w:r>
        <w:rPr>
          <w:color w:val="66CC00"/>
        </w:rPr>
        <w:t xml:space="preserve">inferior </w:t>
      </w:r>
      <w:r>
        <w:rPr>
          <w:color w:val="66CC00"/>
        </w:rPr>
        <w:t xml:space="preserve">charge-discharge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to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conventional-organic-electrolyte-based </w:t>
      </w:r>
      <w:r>
        <w:rPr>
          <w:color w:val="000000"/>
        </w:rPr>
        <w:t xml:space="preserve">cells </w:t>
      </w:r>
      <w:r>
        <w:rPr>
          <w:color w:val="000000"/>
        </w:rPr>
        <w:t xml:space="preserve">at </w:t>
      </w:r>
      <w:r>
        <w:rPr>
          <w:color w:val="000000"/>
        </w:rPr>
        <w:t xml:space="preserve">room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( </w:t>
      </w:r>
      <w:r>
        <w:rPr>
          <w:color w:val="000000"/>
        </w:rPr>
        <w:t xml:space="preserve">25 </w:t>
      </w:r>
      <w:r>
        <w:rPr>
          <w:color w:val="000000"/>
        </w:rPr>
        <w:t xml:space="preserve">degC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Accordingly </w:t>
      </w:r>
      <w:r>
        <w:rPr>
          <w:color w:val="000000"/>
        </w:rPr>
        <w:t xml:space="preserve">, </w:t>
      </w:r>
      <w:r>
        <w:rPr>
          <w:color w:val="000000"/>
        </w:rPr>
        <w:t xml:space="preserve">most </w:t>
      </w:r>
      <w:r>
        <w:rPr>
          <w:color w:val="000000"/>
        </w:rPr>
        <w:t xml:space="preserve">studies </w:t>
      </w:r>
      <w:r>
        <w:rPr>
          <w:color w:val="000000"/>
        </w:rPr>
        <w:t xml:space="preserve">have </w:t>
      </w:r>
      <w:r>
        <w:rPr>
          <w:color w:val="000000"/>
        </w:rPr>
        <w:t xml:space="preserve">focused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use </w:t>
      </w:r>
      <w:r>
        <w:rPr>
          <w:color w:val="000000"/>
        </w:rPr>
        <w:t xml:space="preserve">of </w:t>
      </w:r>
      <w:r>
        <w:rPr>
          <w:color w:val="000000"/>
        </w:rPr>
        <w:t xml:space="preserve">IL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at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temperatures </w:t>
      </w:r>
      <w:r>
        <w:rPr>
          <w:color w:val="000000"/>
        </w:rPr>
        <w:t xml:space="preserve">,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00"/>
        </w:rPr>
        <w:t xml:space="preserve">90 </w:t>
      </w:r>
      <w:r>
        <w:rPr>
          <w:color w:val="000000"/>
        </w:rPr>
        <w:t xml:space="preserve">degC </w:t>
      </w:r>
      <w:r>
        <w:rPr>
          <w:color w:val="000000"/>
        </w:rPr>
        <w:t xml:space="preserve">, </w:t>
      </w:r>
      <w:r>
        <w:rPr>
          <w:color w:val="000000"/>
        </w:rPr>
        <w:t xml:space="preserve">at </w:t>
      </w:r>
      <w:r>
        <w:rPr>
          <w:color w:val="000000"/>
        </w:rPr>
        <w:t xml:space="preserve">which </w:t>
      </w:r>
      <w:r>
        <w:rPr>
          <w:color w:val="000000"/>
        </w:rPr>
        <w:t xml:space="preserve">the </w:t>
      </w:r>
      <w:r>
        <w:rPr>
          <w:color w:val="000000"/>
        </w:rPr>
        <w:t xml:space="preserve">advantages </w:t>
      </w:r>
      <w:r>
        <w:rPr>
          <w:color w:val="000000"/>
        </w:rPr>
        <w:t xml:space="preserve">of </w:t>
      </w:r>
      <w:r>
        <w:rPr>
          <w:color w:val="000000"/>
        </w:rPr>
        <w:t xml:space="preserve">ILs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fully </w:t>
      </w:r>
      <w:r>
        <w:rPr>
          <w:color w:val="000000"/>
        </w:rPr>
        <w:t xml:space="preserve">manifested </w:t>
      </w:r>
      <w:r>
        <w:rPr>
          <w:color w:val="000000"/>
        </w:rPr>
        <w:t xml:space="preserve">and </w:t>
      </w:r>
      <w:r>
        <w:rPr>
          <w:color w:val="000000"/>
        </w:rPr>
        <w:t xml:space="preserve">organic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become </w:t>
      </w:r>
      <w:r>
        <w:rPr>
          <w:color w:val="000000"/>
        </w:rPr>
        <w:t xml:space="preserve">unstable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restricts </w:t>
      </w:r>
      <w:r>
        <w:rPr>
          <w:color w:val="000000"/>
        </w:rPr>
        <w:t xml:space="preserve">the </w:t>
      </w:r>
      <w:r>
        <w:rPr>
          <w:color w:val="000000"/>
        </w:rPr>
        <w:t xml:space="preserve">applications </w:t>
      </w:r>
      <w:r>
        <w:rPr>
          <w:color w:val="000000"/>
        </w:rPr>
        <w:t xml:space="preserve">of </w:t>
      </w:r>
      <w:r>
        <w:rPr>
          <w:color w:val="FF3333"/>
        </w:rPr>
        <w:t xml:space="preserve">IL </w:t>
      </w:r>
      <w:r>
        <w:rPr>
          <w:color w:val="FF3333"/>
        </w:rPr>
        <w:t xml:space="preserve">electrolytes </w:t>
      </w:r>
      <w:r>
        <w:rPr>
          <w:color w:val="000000"/>
        </w:rPr>
        <w:t xml:space="preserve">despite </w:t>
      </w:r>
      <w:r>
        <w:rPr>
          <w:color w:val="000000"/>
        </w:rPr>
        <w:t xml:space="preserve">their </w:t>
      </w:r>
      <w:r>
        <w:rPr>
          <w:color w:val="66CC00"/>
        </w:rPr>
        <w:t xml:space="preserve">high </w:t>
      </w:r>
      <w:r>
        <w:rPr>
          <w:color w:val="66CC00"/>
        </w:rPr>
        <w:t xml:space="preserve">safety </w:t>
      </w:r>
      <w:r>
        <w:rPr>
          <w:color w:val="000000"/>
        </w:rPr>
        <w:t xml:space="preserve">and </w:t>
      </w:r>
      <w:r>
        <w:rPr>
          <w:color w:val="66CC00"/>
        </w:rPr>
        <w:t xml:space="preserve">great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maintaining </w:t>
      </w:r>
      <w:r>
        <w:rPr>
          <w:color w:val="000000"/>
        </w:rPr>
        <w:t xml:space="preserve">a </w:t>
      </w:r>
      <w:r>
        <w:rPr>
          <w:color w:val="000000"/>
        </w:rPr>
        <w:t xml:space="preserve">high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the </w:t>
      </w:r>
      <w:r>
        <w:rPr>
          <w:color w:val="66CC00"/>
        </w:rPr>
        <w:t xml:space="preserve">operation </w:t>
      </w:r>
      <w:r>
        <w:rPr>
          <w:color w:val="66CC00"/>
        </w:rPr>
        <w:t xml:space="preserve">cost </w:t>
      </w:r>
      <w:r>
        <w:rPr>
          <w:color w:val="66CC00"/>
        </w:rPr>
        <w:t xml:space="preserve">of </w:t>
      </w:r>
      <w:r>
        <w:rPr>
          <w:color w:val="66CC00"/>
        </w:rPr>
        <w:t xml:space="preserve">an </w:t>
      </w:r>
      <w:r>
        <w:rPr>
          <w:color w:val="66CC00"/>
        </w:rPr>
        <w:t xml:space="preserve">energy </w:t>
      </w:r>
      <w:r>
        <w:rPr>
          <w:color w:val="66CC00"/>
        </w:rPr>
        <w:t xml:space="preserve">storage </w:t>
      </w:r>
      <w:r>
        <w:rPr>
          <w:color w:val="66CC00"/>
        </w:rPr>
        <w:t xml:space="preserve">system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has </w:t>
      </w:r>
      <w:r>
        <w:rPr>
          <w:color w:val="000000"/>
        </w:rPr>
        <w:t xml:space="preserve">long </w:t>
      </w:r>
      <w:r>
        <w:rPr>
          <w:color w:val="000000"/>
        </w:rPr>
        <w:t xml:space="preserve">been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viscosity </w:t>
      </w:r>
      <w:r>
        <w:rPr>
          <w:color w:val="000000"/>
        </w:rPr>
        <w:t xml:space="preserve">and </w:t>
      </w:r>
      <w:r>
        <w:rPr>
          <w:color w:val="66CC00"/>
        </w:rPr>
        <w:t xml:space="preserve">low </w:t>
      </w:r>
      <w:r>
        <w:rPr>
          <w:color w:val="66CC00"/>
        </w:rPr>
        <w:t xml:space="preserve">conductivity </w:t>
      </w:r>
      <w:r>
        <w:rPr>
          <w:color w:val="66CC00"/>
        </w:rPr>
        <w:t xml:space="preserve">of </w:t>
      </w:r>
      <w:r>
        <w:rPr>
          <w:color w:val="66CC00"/>
        </w:rPr>
        <w:t xml:space="preserve">IL </w:t>
      </w:r>
      <w:r>
        <w:rPr>
          <w:color w:val="66CC00"/>
        </w:rPr>
        <w:t xml:space="preserve">electrolytes </w:t>
      </w:r>
      <w:r>
        <w:rPr>
          <w:color w:val="000000"/>
        </w:rPr>
        <w:t xml:space="preserve">( </w:t>
      </w:r>
      <w:r>
        <w:rPr>
          <w:color w:val="000000"/>
        </w:rPr>
        <w:t xml:space="preserve">the </w:t>
      </w:r>
      <w:r>
        <w:rPr>
          <w:color w:val="000000"/>
        </w:rPr>
        <w:t xml:space="preserve">ionic </w:t>
      </w:r>
      <w:r>
        <w:rPr>
          <w:color w:val="000000"/>
        </w:rPr>
        <w:t xml:space="preserve">conductivities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IL </w:t>
      </w:r>
      <w:r>
        <w:rPr>
          <w:color w:val="000000"/>
        </w:rPr>
        <w:t xml:space="preserve">and </w:t>
      </w:r>
      <w:r>
        <w:rPr>
          <w:color w:val="000000"/>
        </w:rPr>
        <w:t xml:space="preserve">organic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used </w:t>
      </w:r>
      <w:r>
        <w:rPr>
          <w:color w:val="000000"/>
        </w:rPr>
        <w:t xml:space="preserve">are </w:t>
      </w:r>
      <w:r>
        <w:rPr>
          <w:color w:val="000000"/>
        </w:rPr>
        <w:t xml:space="preserve">3.6 </w:t>
      </w:r>
      <w:r>
        <w:rPr>
          <w:color w:val="000000"/>
        </w:rPr>
        <w:t xml:space="preserve">and </w:t>
      </w:r>
      <w:r>
        <w:rPr>
          <w:color w:val="000000"/>
        </w:rPr>
        <w:t xml:space="preserve">6.2 </w:t>
      </w:r>
      <w:r>
        <w:rPr>
          <w:color w:val="000000"/>
        </w:rPr>
        <w:t xml:space="preserve">mS </w:t>
      </w:r>
      <w:r>
        <w:rPr>
          <w:color w:val="000000"/>
        </w:rPr>
        <w:t xml:space="preserve">cm-1 </w:t>
      </w:r>
      <w:r>
        <w:rPr>
          <w:color w:val="000000"/>
        </w:rPr>
        <w:t xml:space="preserve">, </w:t>
      </w:r>
      <w:r>
        <w:rPr>
          <w:color w:val="000000"/>
        </w:rPr>
        <w:t xml:space="preserve">respectively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FF3333"/>
        </w:rPr>
        <w:t xml:space="preserve">IL </w:t>
      </w:r>
      <w:r>
        <w:rPr>
          <w:color w:val="FF3333"/>
        </w:rPr>
        <w:t xml:space="preserve">cell </w:t>
      </w:r>
      <w:r>
        <w:rPr>
          <w:color w:val="000000"/>
        </w:rPr>
        <w:t xml:space="preserve">exhibits </w:t>
      </w:r>
      <w:r>
        <w:rPr>
          <w:color w:val="000000"/>
        </w:rPr>
        <w:t xml:space="preserve">better </w:t>
      </w:r>
      <w:r>
        <w:rPr>
          <w:color w:val="000000"/>
        </w:rPr>
        <w:t xml:space="preserve">cyclic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organic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cell </w:t>
      </w:r>
      <w:r>
        <w:rPr>
          <w:color w:val="000000"/>
        </w:rPr>
        <w:t xml:space="preserve">( </w:t>
      </w:r>
      <w:r>
        <w:rPr>
          <w:color w:val="000000"/>
        </w:rPr>
        <w:t xml:space="preserve">97 </w:t>
      </w:r>
      <w:r>
        <w:rPr>
          <w:color w:val="000000"/>
        </w:rPr>
        <w:t xml:space="preserve">% </w:t>
      </w:r>
      <w:r>
        <w:rPr>
          <w:color w:val="000000"/>
        </w:rPr>
        <w:t xml:space="preserve">vs. </w:t>
      </w:r>
      <w:r>
        <w:rPr>
          <w:color w:val="000000"/>
        </w:rPr>
        <w:t xml:space="preserve">88 </w:t>
      </w:r>
      <w:r>
        <w:rPr>
          <w:color w:val="000000"/>
        </w:rPr>
        <w:t xml:space="preserve">% </w:t>
      </w:r>
      <w:r>
        <w:rPr>
          <w:color w:val="000000"/>
        </w:rPr>
        <w:t xml:space="preserve">retention </w:t>
      </w:r>
      <w:r>
        <w:rPr>
          <w:color w:val="000000"/>
        </w:rPr>
        <w:t xml:space="preserve">after </w:t>
      </w:r>
      <w:r>
        <w:rPr>
          <w:color w:val="000000"/>
        </w:rPr>
        <w:t xml:space="preserve">200 </w:t>
      </w:r>
      <w:r>
        <w:rPr>
          <w:color w:val="000000"/>
        </w:rPr>
        <w:t xml:space="preserve">charge-discharge </w:t>
      </w:r>
      <w:r>
        <w:rPr>
          <w:color w:val="000000"/>
        </w:rPr>
        <w:t xml:space="preserve">cycles </w:t>
      </w:r>
      <w:r>
        <w:rPr>
          <w:color w:val="000000"/>
        </w:rPr>
        <w:t xml:space="preserve">; </w:t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1 </w:t>
      </w:r>
      <w:r>
        <w:rPr>
          <w:color w:val="000000"/>
        </w:rPr>
        <w:t xml:space="preserve">( </w:t>
      </w:r>
      <w:r>
        <w:rPr>
          <w:color w:val="000000"/>
        </w:rPr>
        <w:t xml:space="preserve">c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( </w:t>
      </w:r>
      <w:r>
        <w:rPr>
          <w:color w:val="000000"/>
        </w:rPr>
        <w:t xml:space="preserve">d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respectively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IL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have </w:t>
      </w:r>
      <w:r>
        <w:rPr>
          <w:color w:val="000000"/>
        </w:rPr>
        <w:t xml:space="preserve">been </w:t>
      </w:r>
      <w:r>
        <w:rPr>
          <w:color w:val="000000"/>
        </w:rPr>
        <w:t xml:space="preserve">considered </w:t>
      </w:r>
      <w:r>
        <w:rPr>
          <w:color w:val="000000"/>
        </w:rPr>
        <w:t xml:space="preserve">unfavorable </w:t>
      </w:r>
      <w:r>
        <w:rPr>
          <w:color w:val="000000"/>
        </w:rPr>
        <w:t xml:space="preserve">for </w:t>
      </w:r>
      <w:r>
        <w:rPr>
          <w:color w:val="000000"/>
        </w:rPr>
        <w:t xml:space="preserve">use </w:t>
      </w:r>
      <w:r>
        <w:rPr>
          <w:color w:val="000000"/>
        </w:rPr>
        <w:t xml:space="preserve">at </w:t>
      </w:r>
      <w:r>
        <w:rPr>
          <w:color w:val="000000"/>
        </w:rPr>
        <w:t xml:space="preserve">room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Similar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trend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1 </w:t>
      </w:r>
      <w:r>
        <w:rPr>
          <w:color w:val="000000"/>
        </w:rPr>
        <w:t xml:space="preserve">( </w:t>
      </w:r>
      <w:r>
        <w:rPr>
          <w:color w:val="000000"/>
        </w:rPr>
        <w:t xml:space="preserve">a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( </w:t>
      </w:r>
      <w:r>
        <w:rPr>
          <w:color w:val="000000"/>
        </w:rPr>
        <w:t xml:space="preserve">b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maximum </w:t>
      </w:r>
      <w:r>
        <w:rPr>
          <w:color w:val="000000"/>
        </w:rPr>
        <w:t xml:space="preserve">capacities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IL </w:t>
      </w:r>
      <w:r>
        <w:rPr>
          <w:color w:val="000000"/>
        </w:rPr>
        <w:t xml:space="preserve">and </w:t>
      </w:r>
      <w:r>
        <w:rPr>
          <w:color w:val="000000"/>
        </w:rPr>
        <w:t xml:space="preserve">organic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cells </w:t>
      </w:r>
      <w:r>
        <w:rPr>
          <w:color w:val="000000"/>
        </w:rPr>
        <w:t xml:space="preserve">are </w:t>
      </w:r>
      <w:r>
        <w:rPr>
          <w:color w:val="000000"/>
        </w:rPr>
        <w:t xml:space="preserve">similar </w:t>
      </w:r>
      <w:r>
        <w:rPr>
          <w:color w:val="000000"/>
        </w:rPr>
        <w:t xml:space="preserve">( </w:t>
      </w:r>
      <w:r>
        <w:rPr>
          <w:color w:val="000000"/>
        </w:rPr>
        <w:t xml:space="preserve">280 </w:t>
      </w:r>
      <w:r>
        <w:rPr>
          <w:color w:val="000000"/>
        </w:rPr>
        <w:t xml:space="preserve">vs. </w:t>
      </w:r>
      <w:r>
        <w:rPr>
          <w:color w:val="000000"/>
        </w:rPr>
        <w:t xml:space="preserve">290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at </w:t>
      </w:r>
      <w:r>
        <w:rPr>
          <w:color w:val="000000"/>
        </w:rPr>
        <w:t xml:space="preserve">30 </w:t>
      </w:r>
      <w:r>
        <w:rPr>
          <w:color w:val="000000"/>
        </w:rPr>
        <w:t xml:space="preserve">mA </w:t>
      </w:r>
      <w:r>
        <w:rPr>
          <w:color w:val="000000"/>
        </w:rPr>
        <w:t xml:space="preserve">g-1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former </w:t>
      </w:r>
      <w:r>
        <w:rPr>
          <w:color w:val="000000"/>
        </w:rPr>
        <w:t xml:space="preserve">cell </w:t>
      </w:r>
      <w:r>
        <w:rPr>
          <w:color w:val="000000"/>
        </w:rPr>
        <w:t xml:space="preserve">has </w:t>
      </w:r>
      <w:r>
        <w:rPr>
          <w:color w:val="000000"/>
        </w:rPr>
        <w:t xml:space="preserve">a </w:t>
      </w:r>
      <w:r>
        <w:rPr>
          <w:color w:val="000000"/>
        </w:rPr>
        <w:t xml:space="preserve">greatly </w:t>
      </w:r>
      <w:r>
        <w:rPr>
          <w:color w:val="000000"/>
        </w:rPr>
        <w:t xml:space="preserve">inferior </w:t>
      </w:r>
      <w:r>
        <w:rPr>
          <w:color w:val="000000"/>
        </w:rPr>
        <w:t xml:space="preserve">high-rate </w:t>
      </w:r>
      <w:r>
        <w:rPr>
          <w:color w:val="000000"/>
        </w:rPr>
        <w:t xml:space="preserve">capability </w:t>
      </w:r>
      <w:r>
        <w:rPr>
          <w:color w:val="000000"/>
        </w:rPr>
        <w:t xml:space="preserve">( </w:t>
      </w:r>
      <w:r>
        <w:rPr>
          <w:color w:val="000000"/>
        </w:rPr>
        <w:t xml:space="preserve">51 </w:t>
      </w:r>
      <w:r>
        <w:rPr>
          <w:color w:val="000000"/>
        </w:rPr>
        <w:t xml:space="preserve">vs. </w:t>
      </w:r>
      <w:r>
        <w:rPr>
          <w:color w:val="000000"/>
        </w:rPr>
        <w:t xml:space="preserve">99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at </w:t>
      </w:r>
      <w:r>
        <w:rPr>
          <w:color w:val="000000"/>
        </w:rPr>
        <w:t xml:space="preserve">1 </w:t>
      </w:r>
      <w:r>
        <w:rPr>
          <w:color w:val="000000"/>
        </w:rPr>
        <w:t xml:space="preserve">A </w:t>
      </w:r>
      <w:r>
        <w:rPr>
          <w:color w:val="000000"/>
        </w:rPr>
        <w:t xml:space="preserve">g-1 </w:t>
      </w:r>
      <w:r>
        <w:rPr>
          <w:color w:val="000000"/>
        </w:rPr>
        <w:t xml:space="preserve">; </w:t>
      </w:r>
      <w:r>
        <w:rPr>
          <w:color w:val="000000"/>
        </w:rPr>
        <w:t xml:space="preserve">see </w:t>
      </w:r>
      <w:r>
        <w:rPr>
          <w:color w:val="000000"/>
        </w:rPr>
        <w:t xml:space="preserve">Table </w:t>
      </w:r>
      <w:r>
        <w:rPr>
          <w:color w:val="000000"/>
        </w:rPr>
        <w:t xml:space="preserve">S1 </w:t>
      </w:r>
      <w:r>
        <w:rPr>
          <w:color w:val="000000"/>
        </w:rPr>
        <w:t xml:space="preserve">, </w:t>
      </w:r>
      <w:r>
        <w:rPr>
          <w:color w:val="000000"/>
        </w:rPr>
        <w:t xml:space="preserve">ESI+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IL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half </w:t>
      </w:r>
      <w:r>
        <w:rPr>
          <w:color w:val="000000"/>
        </w:rPr>
        <w:t xml:space="preserve">cells </w:t>
      </w:r>
      <w:r>
        <w:rPr>
          <w:color w:val="000000"/>
        </w:rPr>
        <w:t xml:space="preserve">( </w:t>
      </w:r>
      <w:r>
        <w:rPr>
          <w:color w:val="000000"/>
        </w:rPr>
        <w:t xml:space="preserve">both </w:t>
      </w:r>
      <w:r>
        <w:rPr>
          <w:color w:val="000000"/>
        </w:rPr>
        <w:t xml:space="preserve">NMO/Na </w:t>
      </w:r>
      <w:r>
        <w:rPr>
          <w:color w:val="000000"/>
        </w:rPr>
        <w:t xml:space="preserve">and </w:t>
      </w:r>
      <w:r>
        <w:rPr>
          <w:color w:val="000000"/>
        </w:rPr>
        <w:t xml:space="preserve">HC/Na </w:t>
      </w:r>
      <w:r>
        <w:rPr>
          <w:color w:val="000000"/>
        </w:rPr>
        <w:t xml:space="preserve">) </w:t>
      </w:r>
      <w:r>
        <w:rPr>
          <w:color w:val="000000"/>
        </w:rPr>
        <w:t xml:space="preserve">clearly </w:t>
      </w:r>
      <w:r>
        <w:rPr>
          <w:color w:val="000000"/>
        </w:rPr>
        <w:t xml:space="preserve">show </w:t>
      </w:r>
      <w:r>
        <w:rPr>
          <w:color w:val="66CC00"/>
        </w:rPr>
        <w:t xml:space="preserve">higher </w:t>
      </w:r>
      <w:r>
        <w:rPr>
          <w:color w:val="66CC00"/>
        </w:rPr>
        <w:t xml:space="preserve">impedance </w:t>
      </w:r>
      <w:r>
        <w:rPr>
          <w:color w:val="000000"/>
        </w:rPr>
        <w:t xml:space="preserve">, </w:t>
      </w:r>
      <w:r>
        <w:rPr>
          <w:color w:val="000000"/>
        </w:rPr>
        <w:t xml:space="preserve">explaining </w:t>
      </w:r>
      <w:r>
        <w:rPr>
          <w:color w:val="000000"/>
        </w:rPr>
        <w:t xml:space="preserve">their </w:t>
      </w:r>
      <w:r>
        <w:rPr>
          <w:color w:val="66CC00"/>
        </w:rPr>
        <w:t xml:space="preserve">lower </w:t>
      </w:r>
      <w:r>
        <w:rPr>
          <w:color w:val="66CC00"/>
        </w:rPr>
        <w:t xml:space="preserve">high-rate </w:t>
      </w:r>
      <w:r>
        <w:rPr>
          <w:color w:val="66CC00"/>
        </w:rPr>
        <w:t xml:space="preserve">capacities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those </w:t>
      </w:r>
      <w:r>
        <w:rPr>
          <w:color w:val="000000"/>
        </w:rPr>
        <w:t xml:space="preserve">of </w:t>
      </w:r>
      <w:r>
        <w:rPr>
          <w:color w:val="000000"/>
        </w:rPr>
        <w:t xml:space="preserve">their </w:t>
      </w:r>
      <w:r>
        <w:rPr>
          <w:color w:val="000000"/>
        </w:rPr>
        <w:t xml:space="preserve">organic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counterparts </w:t>
      </w:r>
      <w:r>
        <w:rPr>
          <w:color w:val="000000"/>
        </w:rPr>
        <w:t xml:space="preserve">( </w:t>
      </w:r>
      <w:r>
        <w:rPr>
          <w:color w:val="000000"/>
        </w:rPr>
        <w:t xml:space="preserve">see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1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lower </w:t>
      </w:r>
      <w:r>
        <w:rPr>
          <w:color w:val="66CC00"/>
        </w:rPr>
        <w:t xml:space="preserve">conductivity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IL </w:t>
      </w:r>
      <w:r>
        <w:rPr>
          <w:color w:val="66CC00"/>
        </w:rPr>
        <w:t xml:space="preserve">electrolyte </w:t>
      </w:r>
      <w:r>
        <w:rPr>
          <w:color w:val="000000"/>
        </w:rPr>
        <w:t xml:space="preserve">is </w:t>
      </w:r>
      <w:r>
        <w:rPr>
          <w:color w:val="000000"/>
        </w:rPr>
        <w:t xml:space="preserve">actually </w:t>
      </w:r>
      <w:r>
        <w:rPr>
          <w:color w:val="000000"/>
        </w:rPr>
        <w:t xml:space="preserve">a </w:t>
      </w:r>
      <w:r>
        <w:rPr>
          <w:color w:val="000000"/>
        </w:rPr>
        <w:t xml:space="preserve">minor </w:t>
      </w:r>
      <w:r>
        <w:rPr>
          <w:color w:val="000000"/>
        </w:rPr>
        <w:t xml:space="preserve">issue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huge </w:t>
      </w:r>
      <w:r>
        <w:rPr>
          <w:color w:val="66CC00"/>
        </w:rPr>
        <w:t xml:space="preserve">Rct </w:t>
      </w:r>
      <w:r>
        <w:rPr>
          <w:color w:val="66CC00"/>
        </w:rPr>
        <w:t xml:space="preserve">value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IL </w:t>
      </w:r>
      <w:r>
        <w:rPr>
          <w:color w:val="66CC00"/>
        </w:rPr>
        <w:t xml:space="preserve">cells </w:t>
      </w:r>
      <w:r>
        <w:rPr>
          <w:color w:val="000000"/>
        </w:rPr>
        <w:t xml:space="preserve">is </w:t>
      </w:r>
      <w:r>
        <w:rPr>
          <w:color w:val="000000"/>
        </w:rPr>
        <w:t xml:space="preserve">responsible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limited </w:t>
      </w:r>
      <w:r>
        <w:rPr>
          <w:color w:val="66CC00"/>
        </w:rPr>
        <w:t xml:space="preserve">charge-discharge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previously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data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were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using </w:t>
      </w:r>
      <w:r>
        <w:rPr>
          <w:color w:val="000000"/>
        </w:rPr>
        <w:t xml:space="preserve">Na </w:t>
      </w:r>
      <w:r>
        <w:rPr>
          <w:color w:val="000000"/>
        </w:rPr>
        <w:t xml:space="preserve">half </w:t>
      </w:r>
      <w:r>
        <w:rPr>
          <w:color w:val="000000"/>
        </w:rPr>
        <w:t xml:space="preserve">cells </w:t>
      </w:r>
      <w:r>
        <w:rPr>
          <w:color w:val="000000"/>
        </w:rPr>
        <w:t xml:space="preserve">, </w:t>
      </w:r>
      <w:r>
        <w:rPr>
          <w:color w:val="000000"/>
        </w:rPr>
        <w:t xml:space="preserve">may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meaningful </w:t>
      </w:r>
      <w:r>
        <w:rPr>
          <w:color w:val="000000"/>
        </w:rPr>
        <w:t xml:space="preserve">since </w:t>
      </w:r>
      <w:r>
        <w:rPr>
          <w:color w:val="000000"/>
        </w:rPr>
        <w:t xml:space="preserve">the </w:t>
      </w:r>
      <w:r>
        <w:rPr>
          <w:color w:val="000000"/>
        </w:rPr>
        <w:t xml:space="preserve">impedance </w:t>
      </w:r>
      <w:r>
        <w:rPr>
          <w:color w:val="000000"/>
        </w:rPr>
        <w:t xml:space="preserve">is </w:t>
      </w:r>
      <w:r>
        <w:rPr>
          <w:color w:val="000000"/>
        </w:rPr>
        <w:t xml:space="preserve">dominated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counter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physicochemical </w:t>
      </w:r>
      <w:r>
        <w:rPr>
          <w:color w:val="000000"/>
        </w:rPr>
        <w:t xml:space="preserve">properties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high-resistance </w:t>
      </w:r>
      <w:r>
        <w:rPr>
          <w:color w:val="000000"/>
        </w:rPr>
        <w:t xml:space="preserve">SEI </w:t>
      </w:r>
      <w:r>
        <w:rPr>
          <w:color w:val="000000"/>
        </w:rPr>
        <w:t xml:space="preserve">layer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Na/IL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require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investigation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believe </w:t>
      </w:r>
      <w:r>
        <w:rPr>
          <w:color w:val="000000"/>
        </w:rPr>
        <w:t xml:space="preserve">that </w:t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00"/>
        </w:rPr>
        <w:t xml:space="preserve">root </w:t>
      </w:r>
      <w:r>
        <w:rPr>
          <w:color w:val="000000"/>
        </w:rPr>
        <w:t xml:space="preserve">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66CC00"/>
        </w:rPr>
        <w:t xml:space="preserve">poor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IL </w:t>
      </w:r>
      <w:r>
        <w:rPr>
          <w:color w:val="66CC00"/>
        </w:rPr>
        <w:t xml:space="preserve">half </w:t>
      </w:r>
      <w:r>
        <w:rPr>
          <w:color w:val="66CC00"/>
        </w:rPr>
        <w:t xml:space="preserve">cells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Interestingly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2 </w:t>
      </w:r>
      <w:r>
        <w:rPr>
          <w:color w:val="000000"/>
        </w:rPr>
        <w:t xml:space="preserve">( </w:t>
      </w:r>
      <w:r>
        <w:rPr>
          <w:color w:val="000000"/>
        </w:rPr>
        <w:t xml:space="preserve">d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( </w:t>
      </w:r>
      <w:r>
        <w:rPr>
          <w:color w:val="000000"/>
        </w:rPr>
        <w:t xml:space="preserve">e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66CC00"/>
        </w:rPr>
        <w:t xml:space="preserve">Rs </w:t>
      </w:r>
      <w:r>
        <w:rPr>
          <w:color w:val="66CC00"/>
        </w:rPr>
        <w:t xml:space="preserve">values </w:t>
      </w:r>
      <w:r>
        <w:rPr>
          <w:color w:val="66CC00"/>
        </w:rPr>
        <w:t xml:space="preserve">for </w:t>
      </w:r>
      <w:r>
        <w:rPr>
          <w:color w:val="66CC00"/>
        </w:rPr>
        <w:t xml:space="preserve">the </w:t>
      </w:r>
      <w:r>
        <w:rPr>
          <w:color w:val="66CC00"/>
        </w:rPr>
        <w:t xml:space="preserve">IL </w:t>
      </w:r>
      <w:r>
        <w:rPr>
          <w:color w:val="66CC00"/>
        </w:rPr>
        <w:t xml:space="preserve">cells </w:t>
      </w:r>
      <w:r>
        <w:rPr>
          <w:color w:val="000000"/>
        </w:rPr>
        <w:t xml:space="preserve">are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higher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Rct </w:t>
      </w:r>
      <w:r>
        <w:rPr>
          <w:color w:val="66CC00"/>
        </w:rPr>
        <w:t xml:space="preserve">values </w:t>
      </w:r>
      <w:r>
        <w:rPr>
          <w:color w:val="66CC00"/>
        </w:rPr>
        <w:t xml:space="preserve">for </w:t>
      </w:r>
      <w:r>
        <w:rPr>
          <w:color w:val="66CC00"/>
        </w:rPr>
        <w:t xml:space="preserve">both </w:t>
      </w:r>
      <w:r>
        <w:rPr>
          <w:color w:val="66CC00"/>
        </w:rPr>
        <w:t xml:space="preserve">the </w:t>
      </w:r>
      <w:r>
        <w:rPr>
          <w:color w:val="66CC00"/>
        </w:rPr>
        <w:t xml:space="preserve">NMO/NMO </w:t>
      </w:r>
      <w:r>
        <w:rPr>
          <w:color w:val="66CC00"/>
        </w:rPr>
        <w:t xml:space="preserve">and </w:t>
      </w:r>
      <w:r>
        <w:rPr>
          <w:color w:val="66CC00"/>
        </w:rPr>
        <w:t xml:space="preserve">HC/HC </w:t>
      </w:r>
      <w:r>
        <w:rPr>
          <w:color w:val="66CC00"/>
        </w:rPr>
        <w:t xml:space="preserve">cells </w:t>
      </w:r>
      <w:r>
        <w:rPr>
          <w:color w:val="000000"/>
        </w:rPr>
        <w:t xml:space="preserve">are </w:t>
      </w:r>
      <w:r>
        <w:rPr>
          <w:color w:val="000000"/>
        </w:rPr>
        <w:t xml:space="preserve">lower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those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organic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cells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3333"/>
        </w:rPr>
        <w:t xml:space="preserve">IL </w:t>
      </w:r>
      <w:r>
        <w:rPr>
          <w:color w:val="FF3333"/>
        </w:rPr>
        <w:t xml:space="preserve">cell </w:t>
      </w:r>
      <w:r>
        <w:rPr>
          <w:color w:val="000000"/>
        </w:rPr>
        <w:t xml:space="preserve">showed </w:t>
      </w:r>
      <w:r>
        <w:rPr>
          <w:color w:val="000000"/>
        </w:rPr>
        <w:t xml:space="preserve">more </w:t>
      </w:r>
      <w:r>
        <w:rPr>
          <w:color w:val="000000"/>
        </w:rPr>
        <w:t xml:space="preserve">stable </w:t>
      </w:r>
      <w:r>
        <w:rPr>
          <w:color w:val="000000"/>
        </w:rPr>
        <w:t xml:space="preserve">Rct </w:t>
      </w:r>
      <w:r>
        <w:rPr>
          <w:color w:val="000000"/>
        </w:rPr>
        <w:t xml:space="preserve">values </w:t>
      </w:r>
      <w:r>
        <w:rPr>
          <w:color w:val="000000"/>
        </w:rPr>
        <w:t xml:space="preserve">upon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Similar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2 </w:t>
      </w:r>
      <w:r>
        <w:rPr>
          <w:color w:val="000000"/>
        </w:rPr>
        <w:t xml:space="preserve">( </w:t>
      </w:r>
      <w:r>
        <w:rPr>
          <w:color w:val="000000"/>
        </w:rPr>
        <w:t xml:space="preserve">d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IL </w:t>
      </w:r>
      <w:r>
        <w:rPr>
          <w:color w:val="FF3333"/>
        </w:rPr>
        <w:t xml:space="preserve">cell </w:t>
      </w:r>
      <w:r>
        <w:rPr>
          <w:color w:val="000000"/>
        </w:rPr>
        <w:t xml:space="preserve">shows </w:t>
      </w:r>
      <w:r>
        <w:rPr>
          <w:color w:val="000000"/>
        </w:rPr>
        <w:t xml:space="preserve">slightly </w:t>
      </w:r>
      <w:r>
        <w:rPr>
          <w:color w:val="66CC00"/>
        </w:rPr>
        <w:t xml:space="preserve">higher </w:t>
      </w:r>
      <w:r>
        <w:rPr>
          <w:color w:val="66CC00"/>
        </w:rPr>
        <w:t xml:space="preserve">Rs </w:t>
      </w:r>
      <w:r>
        <w:rPr>
          <w:color w:val="000000"/>
        </w:rPr>
        <w:t xml:space="preserve">but </w:t>
      </w:r>
      <w:r>
        <w:rPr>
          <w:color w:val="000000"/>
        </w:rPr>
        <w:t xml:space="preserve">considerably </w:t>
      </w:r>
      <w:r>
        <w:rPr>
          <w:color w:val="66CC00"/>
        </w:rPr>
        <w:t xml:space="preserve">smaller </w:t>
      </w:r>
      <w:r>
        <w:rPr>
          <w:color w:val="66CC00"/>
        </w:rPr>
        <w:t xml:space="preserve">Rct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66CC00"/>
        </w:rPr>
        <w:t xml:space="preserve">lower </w:t>
      </w:r>
      <w:r>
        <w:rPr>
          <w:color w:val="66CC00"/>
        </w:rPr>
        <w:t xml:space="preserve">overall </w:t>
      </w:r>
      <w:r>
        <w:rPr>
          <w:color w:val="66CC00"/>
        </w:rPr>
        <w:t xml:space="preserve">impedance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noted </w:t>
      </w:r>
      <w:r>
        <w:rPr>
          <w:color w:val="000000"/>
        </w:rPr>
        <w:t xml:space="preserve">that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NIB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metallic </w:t>
      </w:r>
      <w:r>
        <w:rPr>
          <w:color w:val="FF3333"/>
        </w:rPr>
        <w:t xml:space="preserve">Na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should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used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again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huge </w:t>
      </w:r>
      <w:r>
        <w:rPr>
          <w:color w:val="66CC00"/>
        </w:rPr>
        <w:t xml:space="preserve">Rct </w:t>
      </w:r>
      <w:r>
        <w:rPr>
          <w:color w:val="66CC00"/>
        </w:rPr>
        <w:t xml:space="preserve">value </w:t>
      </w:r>
      <w:r>
        <w:rPr>
          <w:color w:val="66CC00"/>
        </w:rPr>
        <w:t xml:space="preserve">at </w:t>
      </w:r>
      <w:r>
        <w:rPr>
          <w:color w:val="66CC00"/>
        </w:rPr>
        <w:t xml:space="preserve">the </w:t>
      </w:r>
      <w:r>
        <w:rPr>
          <w:color w:val="66CC00"/>
        </w:rPr>
        <w:t xml:space="preserve">Na </w:t>
      </w:r>
      <w:r>
        <w:rPr>
          <w:color w:val="66CC00"/>
        </w:rPr>
        <w:t xml:space="preserve">metal/IL </w:t>
      </w:r>
      <w:r>
        <w:rPr>
          <w:color w:val="66CC00"/>
        </w:rPr>
        <w:t xml:space="preserve">interface </w:t>
      </w:r>
      <w:r>
        <w:rPr>
          <w:color w:val="000000"/>
        </w:rPr>
        <w:t xml:space="preserve">can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66CC00"/>
        </w:rPr>
        <w:t xml:space="preserve">incorrect </w:t>
      </w:r>
      <w:r>
        <w:rPr>
          <w:color w:val="66CC00"/>
        </w:rPr>
        <w:t xml:space="preserve">data </w:t>
      </w:r>
      <w:r>
        <w:rPr>
          <w:color w:val="66CC00"/>
        </w:rPr>
        <w:t xml:space="preserve">interpretations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effects </w:t>
      </w:r>
      <w:r>
        <w:rPr>
          <w:color w:val="000000"/>
        </w:rPr>
        <w:t xml:space="preserve">of </w:t>
      </w:r>
      <w:r>
        <w:rPr>
          <w:color w:val="000000"/>
        </w:rPr>
        <w:t xml:space="preserve">various </w:t>
      </w:r>
      <w:r>
        <w:rPr>
          <w:color w:val="000000"/>
        </w:rPr>
        <w:t xml:space="preserve">binders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electrode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deserve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investigations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organic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cell </w:t>
      </w:r>
      <w:r>
        <w:rPr>
          <w:color w:val="000000"/>
        </w:rPr>
        <w:t xml:space="preserve">, </w:t>
      </w:r>
      <w:r>
        <w:rPr>
          <w:color w:val="000000"/>
        </w:rPr>
        <w:t xml:space="preserve">some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products </w:t>
      </w:r>
      <w:r>
        <w:rPr>
          <w:color w:val="000000"/>
        </w:rPr>
        <w:t xml:space="preserve">appeared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NMO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4 </w:t>
      </w:r>
      <w:r>
        <w:rPr>
          <w:color w:val="000000"/>
        </w:rPr>
        <w:t xml:space="preserve">( </w:t>
      </w:r>
      <w:r>
        <w:rPr>
          <w:color w:val="000000"/>
        </w:rPr>
        <w:t xml:space="preserve">c </w:t>
      </w:r>
      <w:r>
        <w:rPr>
          <w:color w:val="000000"/>
        </w:rPr>
        <w:t xml:space="preserve">)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FF3333"/>
        </w:rPr>
        <w:t xml:space="preserve">partial </w:t>
      </w:r>
      <w:r>
        <w:rPr>
          <w:color w:val="FF3333"/>
        </w:rPr>
        <w:t xml:space="preserve">decomposition </w:t>
      </w:r>
      <w:r>
        <w:rPr>
          <w:color w:val="FF3333"/>
        </w:rPr>
        <w:t xml:space="preserve">of </w:t>
      </w:r>
      <w:r>
        <w:rPr>
          <w:color w:val="FF3333"/>
        </w:rPr>
        <w:t xml:space="preserve">the </w:t>
      </w:r>
      <w:r>
        <w:rPr>
          <w:color w:val="FF3333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a </w:t>
      </w:r>
      <w:r>
        <w:rPr>
          <w:color w:val="FF007F"/>
        </w:rPr>
        <w:t xml:space="preserve">massive </w:t>
      </w:r>
      <w:r>
        <w:rPr>
          <w:color w:val="FF007F"/>
        </w:rPr>
        <w:t xml:space="preserve">and </w:t>
      </w:r>
      <w:r>
        <w:rPr>
          <w:color w:val="FF007F"/>
        </w:rPr>
        <w:t xml:space="preserve">fused </w:t>
      </w:r>
      <w:r>
        <w:rPr>
          <w:color w:val="FF007F"/>
        </w:rPr>
        <w:t xml:space="preserve">SEI </w:t>
      </w:r>
      <w:r>
        <w:rPr>
          <w:color w:val="FF007F"/>
        </w:rPr>
        <w:t xml:space="preserve">film </w:t>
      </w:r>
      <w:r>
        <w:rPr>
          <w:color w:val="FF007F"/>
        </w:rPr>
        <w:t xml:space="preserve">formed </w:t>
      </w:r>
      <w:r>
        <w:rPr>
          <w:color w:val="FF007F"/>
        </w:rPr>
        <w:t xml:space="preserve">on </w:t>
      </w:r>
      <w:r>
        <w:rPr>
          <w:color w:val="FF007F"/>
        </w:rPr>
        <w:t xml:space="preserve">the </w:t>
      </w:r>
      <w:r>
        <w:rPr>
          <w:color w:val="FF007F"/>
        </w:rPr>
        <w:t xml:space="preserve">HC </w:t>
      </w:r>
      <w:r>
        <w:rPr>
          <w:color w:val="FF007F"/>
        </w:rPr>
        <w:t xml:space="preserve">anode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4 </w:t>
      </w:r>
      <w:r>
        <w:rPr>
          <w:color w:val="000000"/>
        </w:rPr>
        <w:t xml:space="preserve">( </w:t>
      </w:r>
      <w:r>
        <w:rPr>
          <w:color w:val="000000"/>
        </w:rPr>
        <w:t xml:space="preserve">d </w:t>
      </w:r>
      <w:r>
        <w:rPr>
          <w:color w:val="000000"/>
        </w:rPr>
        <w:t xml:space="preserve">)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These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obstacle </w:t>
      </w:r>
      <w:r>
        <w:rPr>
          <w:color w:val="000000"/>
        </w:rPr>
        <w:t xml:space="preserve">layers </w:t>
      </w:r>
      <w:r>
        <w:rPr>
          <w:color w:val="000000"/>
        </w:rPr>
        <w:t xml:space="preserve">(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NMO </w:t>
      </w:r>
      <w:r>
        <w:rPr>
          <w:color w:val="000000"/>
        </w:rPr>
        <w:t xml:space="preserve">and </w:t>
      </w:r>
      <w:r>
        <w:rPr>
          <w:color w:val="000000"/>
        </w:rPr>
        <w:t xml:space="preserve">HC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hinder </w:t>
      </w:r>
      <w:r>
        <w:rPr>
          <w:color w:val="000000"/>
        </w:rPr>
        <w:t xml:space="preserve">the </w:t>
      </w:r>
      <w:r>
        <w:rPr>
          <w:color w:val="CCCC00"/>
        </w:rPr>
        <w:t xml:space="preserve">Na+ </w:t>
      </w:r>
      <w:r>
        <w:rPr>
          <w:color w:val="CCCC00"/>
        </w:rPr>
        <w:t xml:space="preserve">uptake/release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electrodes </w:t>
      </w:r>
      <w:r>
        <w:rPr>
          <w:color w:val="000000"/>
        </w:rPr>
        <w:t xml:space="preserve">and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the </w:t>
      </w:r>
      <w:r>
        <w:rPr>
          <w:color w:val="66CC00"/>
        </w:rPr>
        <w:t xml:space="preserve">internal </w:t>
      </w:r>
      <w:r>
        <w:rPr>
          <w:color w:val="66CC00"/>
        </w:rPr>
        <w:t xml:space="preserve">resistance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cell </w:t>
      </w:r>
      <w:r>
        <w:rPr>
          <w:color w:val="000000"/>
        </w:rPr>
        <w:t xml:space="preserve">, </w:t>
      </w:r>
      <w:r>
        <w:rPr>
          <w:color w:val="000000"/>
        </w:rPr>
        <w:t xml:space="preserve">are </w:t>
      </w:r>
      <w:r>
        <w:rPr>
          <w:color w:val="000000"/>
        </w:rPr>
        <w:t xml:space="preserve">believed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responsible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pronounced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organic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cell </w:t>
      </w:r>
      <w:r>
        <w:rPr>
          <w:color w:val="66CC00"/>
        </w:rPr>
        <w:t xml:space="preserve">upon </w:t>
      </w:r>
      <w:r>
        <w:rPr>
          <w:color w:val="66CC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SEI </w:t>
      </w:r>
      <w:r>
        <w:rPr>
          <w:color w:val="000000"/>
        </w:rPr>
        <w:t xml:space="preserve">film </w:t>
      </w:r>
      <w:r>
        <w:rPr>
          <w:color w:val="000000"/>
        </w:rPr>
        <w:t xml:space="preserve">formed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organic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is </w:t>
      </w:r>
      <w:r>
        <w:rPr>
          <w:color w:val="000000"/>
        </w:rPr>
        <w:t xml:space="preserve">relatively </w:t>
      </w:r>
      <w:r>
        <w:rPr>
          <w:color w:val="000000"/>
        </w:rPr>
        <w:t xml:space="preserve">enriched </w:t>
      </w:r>
      <w:r>
        <w:rPr>
          <w:color w:val="000000"/>
        </w:rPr>
        <w:t xml:space="preserve">in </w:t>
      </w:r>
      <w:r>
        <w:rPr>
          <w:color w:val="000000"/>
        </w:rPr>
        <w:t xml:space="preserve">O-CO </w:t>
      </w:r>
      <w:r>
        <w:rPr>
          <w:color w:val="000000"/>
        </w:rPr>
        <w:t xml:space="preserve">and </w:t>
      </w:r>
      <w:r>
        <w:rPr>
          <w:color w:val="000000"/>
        </w:rPr>
        <w:t xml:space="preserve">Na2CO3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are </w:t>
      </w:r>
      <w:r>
        <w:rPr>
          <w:color w:val="000000"/>
        </w:rPr>
        <w:t xml:space="preserve">considered </w:t>
      </w:r>
      <w:r>
        <w:rPr>
          <w:color w:val="000000"/>
        </w:rPr>
        <w:t xml:space="preserve">unfavorable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ion </w:t>
      </w:r>
      <w:r>
        <w:rPr>
          <w:color w:val="000000"/>
        </w:rPr>
        <w:t xml:space="preserve">transport </w:t>
      </w:r>
      <w:r>
        <w:rPr>
          <w:color w:val="000000"/>
        </w:rPr>
        <w:t xml:space="preserve">and </w:t>
      </w:r>
      <w:r>
        <w:rPr>
          <w:color w:val="000000"/>
        </w:rPr>
        <w:t xml:space="preserve">desolvation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of </w:t>
      </w:r>
      <w:r>
        <w:rPr>
          <w:color w:val="000000"/>
        </w:rPr>
        <w:t xml:space="preserve">Na+ </w:t>
      </w:r>
      <w:r>
        <w:rPr>
          <w:color w:val="000000"/>
        </w:rPr>
        <w:t xml:space="preserve">,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contributing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poor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organic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cell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more </w:t>
      </w:r>
      <w:r>
        <w:rPr>
          <w:color w:val="000000"/>
        </w:rPr>
        <w:t xml:space="preserve">detailed </w:t>
      </w:r>
      <w:r>
        <w:rPr>
          <w:color w:val="000000"/>
        </w:rPr>
        <w:t xml:space="preserve">investigation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SEI </w:t>
      </w:r>
      <w:r>
        <w:rPr>
          <w:color w:val="000000"/>
        </w:rPr>
        <w:t xml:space="preserve">composition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mechanism </w:t>
      </w:r>
      <w:r>
        <w:rPr>
          <w:color w:val="000000"/>
        </w:rPr>
        <w:t xml:space="preserve">in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is </w:t>
      </w:r>
      <w:r>
        <w:rPr>
          <w:color w:val="000000"/>
        </w:rPr>
        <w:t xml:space="preserve">an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topic </w:t>
      </w:r>
      <w:r>
        <w:rPr>
          <w:color w:val="000000"/>
        </w:rPr>
        <w:t xml:space="preserve">for </w:t>
      </w:r>
      <w:r>
        <w:rPr>
          <w:color w:val="000000"/>
        </w:rPr>
        <w:t xml:space="preserve">future </w:t>
      </w:r>
      <w:r>
        <w:rPr>
          <w:color w:val="000000"/>
        </w:rPr>
        <w:t xml:space="preserve">study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Unlike </w:t>
      </w:r>
      <w:r>
        <w:rPr>
          <w:color w:val="000000"/>
        </w:rPr>
        <w:t xml:space="preserve">the </w:t>
      </w:r>
      <w:r>
        <w:rPr>
          <w:color w:val="000000"/>
        </w:rPr>
        <w:t xml:space="preserve">results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FF3333"/>
        </w:rPr>
        <w:t xml:space="preserve">NIB </w:t>
      </w:r>
      <w:r>
        <w:rPr>
          <w:color w:val="FF3333"/>
        </w:rPr>
        <w:t xml:space="preserve">full </w:t>
      </w:r>
      <w:r>
        <w:rPr>
          <w:color w:val="FF3333"/>
        </w:rPr>
        <w:t xml:space="preserve">cells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IL </w:t>
      </w:r>
      <w:r>
        <w:rPr>
          <w:color w:val="66CC00"/>
        </w:rPr>
        <w:t xml:space="preserve">cell </w:t>
      </w:r>
      <w:r>
        <w:rPr>
          <w:color w:val="000000"/>
        </w:rPr>
        <w:t xml:space="preserve">are </w:t>
      </w:r>
      <w:r>
        <w:rPr>
          <w:color w:val="000000"/>
        </w:rPr>
        <w:t xml:space="preserve">inferior </w:t>
      </w:r>
      <w:r>
        <w:rPr>
          <w:color w:val="000000"/>
        </w:rPr>
        <w:t xml:space="preserve">to </w:t>
      </w:r>
      <w:r>
        <w:rPr>
          <w:color w:val="000000"/>
        </w:rPr>
        <w:t xml:space="preserve">those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organic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cell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Below </w:t>
      </w:r>
      <w:r>
        <w:rPr>
          <w:color w:val="000000"/>
        </w:rPr>
        <w:t xml:space="preserve">3.5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Mg-doped </w:t>
      </w:r>
      <w:r>
        <w:rPr>
          <w:color w:val="FF3333"/>
        </w:rPr>
        <w:t xml:space="preserve">compounds </w:t>
      </w:r>
      <w:r>
        <w:rPr>
          <w:color w:val="000000"/>
        </w:rPr>
        <w:t xml:space="preserve">exhibit </w:t>
      </w:r>
      <w:r>
        <w:rPr>
          <w:color w:val="000000"/>
        </w:rPr>
        <w:t xml:space="preserve">a </w:t>
      </w:r>
      <w:r>
        <w:rPr>
          <w:color w:val="0000FF"/>
        </w:rPr>
        <w:t xml:space="preserve">largely </w:t>
      </w:r>
      <w:r>
        <w:rPr>
          <w:color w:val="0000FF"/>
        </w:rPr>
        <w:t xml:space="preserve">sloping </w:t>
      </w:r>
      <w:r>
        <w:rPr>
          <w:color w:val="0000FF"/>
        </w:rPr>
        <w:t xml:space="preserve">electrochemical </w:t>
      </w:r>
      <w:r>
        <w:rPr>
          <w:color w:val="0000FF"/>
        </w:rPr>
        <w:t xml:space="preserve">profile </w:t>
      </w:r>
      <w:r>
        <w:rPr>
          <w:color w:val="000000"/>
        </w:rPr>
        <w:t xml:space="preserve">when </w:t>
      </w:r>
      <w:r>
        <w:rPr>
          <w:color w:val="000000"/>
        </w:rPr>
        <w:t xml:space="preserve">Na </w:t>
      </w:r>
      <w:r>
        <w:rPr>
          <w:color w:val="000000"/>
        </w:rPr>
        <w:t xml:space="preserve">is </w:t>
      </w:r>
      <w:r>
        <w:rPr>
          <w:color w:val="000000"/>
        </w:rPr>
        <w:t xml:space="preserve">inserted </w:t>
      </w:r>
      <w:r>
        <w:rPr>
          <w:color w:val="000000"/>
        </w:rPr>
        <w:t xml:space="preserve">and </w:t>
      </w:r>
      <w:r>
        <w:rPr>
          <w:color w:val="000000"/>
        </w:rPr>
        <w:t xml:space="preserve">extracted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poorer </w:t>
      </w:r>
      <w:r>
        <w:rPr>
          <w:color w:val="66CC00"/>
        </w:rPr>
        <w:t xml:space="preserve">rate </w:t>
      </w:r>
      <w:r>
        <w:rPr>
          <w:color w:val="66CC00"/>
        </w:rPr>
        <w:t xml:space="preserve">and </w:t>
      </w:r>
      <w:r>
        <w:rPr>
          <w:color w:val="66CC00"/>
        </w:rPr>
        <w:t xml:space="preserve">cycling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for </w:t>
      </w:r>
      <w:r>
        <w:rPr>
          <w:color w:val="66CC00"/>
        </w:rPr>
        <w:t xml:space="preserve">the </w:t>
      </w:r>
      <w:r>
        <w:rPr>
          <w:color w:val="66CC00"/>
        </w:rPr>
        <w:t xml:space="preserve">y </w:t>
      </w:r>
      <w:r>
        <w:rPr>
          <w:color w:val="66CC00"/>
        </w:rPr>
        <w:t xml:space="preserve">= </w:t>
      </w:r>
      <w:r>
        <w:rPr>
          <w:color w:val="66CC00"/>
        </w:rPr>
        <w:t xml:space="preserve">0.22 </w:t>
      </w:r>
      <w:r>
        <w:rPr>
          <w:color w:val="66CC00"/>
        </w:rPr>
        <w:t xml:space="preserve">phase </w:t>
      </w:r>
      <w:r>
        <w:rPr>
          <w:color w:val="000000"/>
        </w:rPr>
        <w:t xml:space="preserve">may </w:t>
      </w:r>
      <w:r>
        <w:rPr>
          <w:color w:val="000000"/>
        </w:rPr>
        <w:t xml:space="preserve">result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kinetically </w:t>
      </w:r>
      <w:r>
        <w:rPr>
          <w:color w:val="000000"/>
        </w:rPr>
        <w:t xml:space="preserve">slow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transformation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region </w:t>
      </w:r>
      <w:r>
        <w:rPr>
          <w:color w:val="000000"/>
        </w:rPr>
        <w:t xml:space="preserve">( </w:t>
      </w:r>
      <w:r>
        <w:rPr>
          <w:color w:val="000000"/>
        </w:rPr>
        <w:t xml:space="preserve">&gt; </w:t>
      </w:r>
      <w:r>
        <w:rPr>
          <w:color w:val="000000"/>
        </w:rPr>
        <w:t xml:space="preserve">4.0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not </w:t>
      </w:r>
      <w:r>
        <w:rPr>
          <w:color w:val="000000"/>
        </w:rPr>
        <w:t xml:space="preserve">explored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present </w:t>
      </w:r>
      <w:r>
        <w:rPr>
          <w:color w:val="000000"/>
        </w:rPr>
        <w:t xml:space="preserve">work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Note </w:t>
      </w:r>
      <w:r>
        <w:rPr>
          <w:color w:val="000000"/>
        </w:rPr>
        <w:t xml:space="preserve">that </w:t>
      </w:r>
      <w:r>
        <w:rPr>
          <w:color w:val="000000"/>
        </w:rPr>
        <w:t xml:space="preserve">at </w:t>
      </w:r>
      <w:r>
        <w:rPr>
          <w:color w:val="000000"/>
        </w:rPr>
        <w:t xml:space="preserve">these </w:t>
      </w:r>
      <w:r>
        <w:rPr>
          <w:color w:val="000000"/>
        </w:rPr>
        <w:t xml:space="preserve">high </w:t>
      </w:r>
      <w:r>
        <w:rPr>
          <w:color w:val="000000"/>
        </w:rPr>
        <w:t xml:space="preserve">rates </w:t>
      </w:r>
      <w:r>
        <w:rPr>
          <w:color w:val="000000"/>
        </w:rPr>
        <w:t xml:space="preserve">, </w:t>
      </w:r>
      <w:r>
        <w:rPr>
          <w:color w:val="000000"/>
        </w:rPr>
        <w:t xml:space="preserve">further </w:t>
      </w:r>
      <w:r>
        <w:rPr>
          <w:color w:val="66CC00"/>
        </w:rPr>
        <w:t xml:space="preserve">electrode </w:t>
      </w:r>
      <w:r>
        <w:rPr>
          <w:color w:val="66CC00"/>
        </w:rPr>
        <w:t xml:space="preserve">optimization </w:t>
      </w:r>
      <w:r>
        <w:rPr>
          <w:color w:val="000000"/>
        </w:rPr>
        <w:t xml:space="preserve">is </w:t>
      </w:r>
      <w:r>
        <w:rPr>
          <w:color w:val="000000"/>
        </w:rPr>
        <w:t xml:space="preserve">generally </w:t>
      </w:r>
      <w:r>
        <w:rPr>
          <w:color w:val="000000"/>
        </w:rPr>
        <w:t xml:space="preserve">required </w:t>
      </w:r>
      <w:r>
        <w:rPr>
          <w:color w:val="000000"/>
        </w:rPr>
        <w:t xml:space="preserve">in </w:t>
      </w:r>
      <w:r>
        <w:rPr>
          <w:color w:val="000000"/>
        </w:rPr>
        <w:t xml:space="preserve">order </w:t>
      </w:r>
      <w:r>
        <w:rPr>
          <w:color w:val="000000"/>
        </w:rPr>
        <w:t xml:space="preserve">to </w:t>
      </w:r>
      <w:r>
        <w:rPr>
          <w:color w:val="000000"/>
        </w:rPr>
        <w:t xml:space="preserve">obtain </w:t>
      </w:r>
      <w:r>
        <w:rPr>
          <w:color w:val="66CC00"/>
        </w:rPr>
        <w:t xml:space="preserve">improved </w:t>
      </w:r>
      <w:r>
        <w:rPr>
          <w:color w:val="66CC00"/>
        </w:rPr>
        <w:t xml:space="preserve">rate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suggested </w:t>
      </w:r>
      <w:r>
        <w:rPr>
          <w:color w:val="000000"/>
        </w:rPr>
        <w:t xml:space="preserve">by </w:t>
      </w:r>
      <w:r>
        <w:rPr>
          <w:color w:val="000000"/>
        </w:rPr>
        <w:t xml:space="preserve">Sharma </w:t>
      </w:r>
      <w:r>
        <w:rPr>
          <w:color w:val="000000"/>
        </w:rPr>
        <w:t xml:space="preserve">et </w:t>
      </w:r>
      <w:r>
        <w:rPr>
          <w:color w:val="000000"/>
        </w:rPr>
        <w:t xml:space="preserve">al </w:t>
      </w:r>
      <w:r>
        <w:rPr>
          <w:color w:val="000000"/>
        </w:rPr>
        <w:t xml:space="preserve">.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Mg-doped </w:t>
      </w:r>
      <w:r>
        <w:rPr>
          <w:color w:val="000000"/>
        </w:rPr>
        <w:t xml:space="preserve">phase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at </w:t>
      </w:r>
      <w:r>
        <w:rPr>
          <w:color w:val="000000"/>
        </w:rPr>
        <w:t xml:space="preserve">very </w:t>
      </w:r>
      <w:r>
        <w:rPr>
          <w:color w:val="000000"/>
        </w:rPr>
        <w:t xml:space="preserve">high </w:t>
      </w:r>
      <w:r>
        <w:rPr>
          <w:color w:val="000000"/>
        </w:rPr>
        <w:t xml:space="preserve">rates </w:t>
      </w:r>
      <w:r>
        <w:rPr>
          <w:color w:val="000000"/>
        </w:rPr>
        <w:t xml:space="preserve">of </w:t>
      </w:r>
      <w:r>
        <w:rPr>
          <w:color w:val="000000"/>
        </w:rPr>
        <w:t xml:space="preserve">5000 </w:t>
      </w:r>
      <w:r>
        <w:rPr>
          <w:color w:val="000000"/>
        </w:rPr>
        <w:t xml:space="preserve">and </w:t>
      </w:r>
      <w:r>
        <w:rPr>
          <w:color w:val="000000"/>
        </w:rPr>
        <w:t xml:space="preserve">10000 </w:t>
      </w:r>
      <w:r>
        <w:rPr>
          <w:color w:val="000000"/>
        </w:rPr>
        <w:t xml:space="preserve">mA </w:t>
      </w:r>
      <w:r>
        <w:rPr>
          <w:color w:val="000000"/>
        </w:rPr>
        <w:t xml:space="preserve">g-1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lower </w:t>
      </w:r>
      <w:r>
        <w:rPr>
          <w:color w:val="000000"/>
        </w:rPr>
        <w:t xml:space="preserve">utilization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end </w:t>
      </w:r>
      <w:r>
        <w:rPr>
          <w:color w:val="000000"/>
        </w:rPr>
        <w:t xml:space="preserve">of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Mg-doped </w:t>
      </w:r>
      <w:r>
        <w:rPr>
          <w:color w:val="000000"/>
        </w:rPr>
        <w:t xml:space="preserve">compound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6CC00"/>
        </w:rPr>
        <w:t xml:space="preserve">drop </w:t>
      </w:r>
      <w:r>
        <w:rPr>
          <w:color w:val="66CC00"/>
        </w:rPr>
        <w:t xml:space="preserve">in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occurs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rate </w:t>
      </w:r>
      <w:r>
        <w:rPr>
          <w:color w:val="000000"/>
        </w:rPr>
        <w:t xml:space="preserve">is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from </w:t>
      </w:r>
      <w:r>
        <w:rPr>
          <w:color w:val="000000"/>
        </w:rPr>
        <w:t xml:space="preserve">100 </w:t>
      </w:r>
      <w:r>
        <w:rPr>
          <w:color w:val="000000"/>
        </w:rPr>
        <w:t xml:space="preserve">to </w:t>
      </w:r>
      <w:r>
        <w:rPr>
          <w:color w:val="000000"/>
        </w:rPr>
        <w:t xml:space="preserve">400 </w:t>
      </w:r>
      <w:r>
        <w:rPr>
          <w:color w:val="000000"/>
        </w:rPr>
        <w:t xml:space="preserve">mA </w:t>
      </w:r>
      <w:r>
        <w:rPr>
          <w:color w:val="000000"/>
        </w:rPr>
        <w:t xml:space="preserve">g-1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contraction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structure </w:t>
      </w:r>
      <w:r>
        <w:rPr>
          <w:color w:val="66CC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000000"/>
        </w:rPr>
        <w:t xml:space="preserve">is </w:t>
      </w:r>
      <w:r>
        <w:rPr>
          <w:color w:val="000000"/>
        </w:rPr>
        <w:t xml:space="preserve">likely </w:t>
      </w:r>
      <w:r>
        <w:rPr>
          <w:color w:val="000000"/>
        </w:rPr>
        <w:t xml:space="preserve">to </w:t>
      </w:r>
      <w:r>
        <w:rPr>
          <w:color w:val="000000"/>
        </w:rPr>
        <w:t xml:space="preserve">hamper </w:t>
      </w:r>
      <w:r>
        <w:rPr>
          <w:color w:val="0000FF"/>
        </w:rPr>
        <w:t xml:space="preserve">Na-ion </w:t>
      </w:r>
      <w:r>
        <w:rPr>
          <w:color w:val="0000FF"/>
        </w:rPr>
        <w:t xml:space="preserve">hopping </w:t>
      </w:r>
      <w:r>
        <w:rPr>
          <w:color w:val="0000FF"/>
        </w:rPr>
        <w:t xml:space="preserve">between </w:t>
      </w:r>
      <w:r>
        <w:rPr>
          <w:color w:val="0000FF"/>
        </w:rPr>
        <w:t xml:space="preserve">sites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CCCC00"/>
        </w:rPr>
        <w:t xml:space="preserve">low </w:t>
      </w:r>
      <w:r>
        <w:rPr>
          <w:color w:val="CCCC00"/>
        </w:rPr>
        <w:t xml:space="preserve">Na-ion </w:t>
      </w:r>
      <w:r>
        <w:rPr>
          <w:color w:val="CCCC00"/>
        </w:rPr>
        <w:t xml:space="preserve">mobility </w:t>
      </w:r>
      <w:r>
        <w:rPr>
          <w:color w:val="000000"/>
        </w:rPr>
        <w:t xml:space="preserve">and </w:t>
      </w:r>
      <w:r>
        <w:rPr>
          <w:color w:val="000000"/>
        </w:rPr>
        <w:t xml:space="preserve">further </w:t>
      </w:r>
      <w:r>
        <w:rPr>
          <w:color w:val="0000FF"/>
        </w:rPr>
        <w:t xml:space="preserve">broadening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NMR </w:t>
      </w:r>
      <w:r>
        <w:rPr>
          <w:color w:val="0000FF"/>
        </w:rPr>
        <w:t xml:space="preserve">peaks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FF"/>
        </w:rPr>
        <w:t xml:space="preserve">Layer </w:t>
      </w:r>
      <w:r>
        <w:rPr>
          <w:color w:val="0000FF"/>
        </w:rPr>
        <w:t xml:space="preserve">shearing </w:t>
      </w:r>
      <w:r>
        <w:rPr>
          <w:color w:val="000000"/>
        </w:rPr>
        <w:t xml:space="preserve">counterbalances </w:t>
      </w:r>
      <w:r>
        <w:rPr>
          <w:color w:val="000000"/>
        </w:rPr>
        <w:t xml:space="preserve">the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in </w:t>
      </w:r>
      <w:r>
        <w:rPr>
          <w:color w:val="000000"/>
        </w:rPr>
        <w:t xml:space="preserve">electrostatic </w:t>
      </w:r>
      <w:r>
        <w:rPr>
          <w:color w:val="000000"/>
        </w:rPr>
        <w:t xml:space="preserve">repulsions </w:t>
      </w:r>
      <w:r>
        <w:rPr>
          <w:color w:val="000000"/>
        </w:rPr>
        <w:t xml:space="preserve">between </w:t>
      </w:r>
      <w:r>
        <w:rPr>
          <w:color w:val="000000"/>
        </w:rPr>
        <w:t xml:space="preserve">oxygen </w:t>
      </w:r>
      <w:r>
        <w:rPr>
          <w:color w:val="000000"/>
        </w:rPr>
        <w:t xml:space="preserve">anions </w:t>
      </w:r>
      <w:r>
        <w:rPr>
          <w:color w:val="000000"/>
        </w:rPr>
        <w:t xml:space="preserve">from </w:t>
      </w:r>
      <w:r>
        <w:rPr>
          <w:color w:val="000000"/>
        </w:rPr>
        <w:t xml:space="preserve">adjacent </w:t>
      </w:r>
      <w:r>
        <w:rPr>
          <w:color w:val="000000"/>
        </w:rPr>
        <w:t xml:space="preserve">TMO2 </w:t>
      </w:r>
      <w:r>
        <w:rPr>
          <w:color w:val="000000"/>
        </w:rPr>
        <w:t xml:space="preserve">slabs </w:t>
      </w:r>
      <w:r>
        <w:rPr>
          <w:color w:val="000000"/>
        </w:rPr>
        <w:t xml:space="preserve">at </w:t>
      </w:r>
      <w:r>
        <w:rPr>
          <w:color w:val="000000"/>
        </w:rPr>
        <w:t xml:space="preserve">low </w:t>
      </w:r>
      <w:r>
        <w:rPr>
          <w:color w:val="000000"/>
        </w:rPr>
        <w:t xml:space="preserve">Na </w:t>
      </w:r>
      <w:r>
        <w:rPr>
          <w:color w:val="000000"/>
        </w:rPr>
        <w:t xml:space="preserve">contents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Previous </w:t>
      </w:r>
      <w:r>
        <w:rPr>
          <w:color w:val="000000"/>
        </w:rPr>
        <w:t xml:space="preserve">work </w:t>
      </w:r>
      <w:r>
        <w:rPr>
          <w:color w:val="000000"/>
        </w:rPr>
        <w:t xml:space="preserve">on </w:t>
      </w:r>
      <w:r>
        <w:rPr>
          <w:color w:val="000000"/>
        </w:rPr>
        <w:t xml:space="preserve">related </w:t>
      </w:r>
      <w:r>
        <w:rPr>
          <w:color w:val="000000"/>
        </w:rPr>
        <w:t xml:space="preserve">P2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has </w:t>
      </w:r>
      <w:r>
        <w:rPr>
          <w:color w:val="000000"/>
        </w:rPr>
        <w:t xml:space="preserve">shown </w:t>
      </w:r>
      <w:r>
        <w:rPr>
          <w:color w:val="000000"/>
        </w:rPr>
        <w:t xml:space="preserve">that </w:t>
      </w:r>
      <w:r>
        <w:rPr>
          <w:color w:val="000000"/>
        </w:rPr>
        <w:t xml:space="preserve">end-of-discharge </w:t>
      </w:r>
      <w:r>
        <w:rPr>
          <w:color w:val="000000"/>
        </w:rPr>
        <w:t xml:space="preserve">processes </w:t>
      </w:r>
      <w:r>
        <w:rPr>
          <w:color w:val="000000"/>
        </w:rPr>
        <w:t xml:space="preserve">, </w:t>
      </w:r>
      <w:r>
        <w:rPr>
          <w:color w:val="000000"/>
        </w:rPr>
        <w:t xml:space="preserve">rather </w:t>
      </w:r>
      <w:r>
        <w:rPr>
          <w:color w:val="000000"/>
        </w:rPr>
        <w:t xml:space="preserve">than </w:t>
      </w:r>
      <w:r>
        <w:rPr>
          <w:color w:val="000000"/>
        </w:rPr>
        <w:t xml:space="preserve">end-of-charge </w:t>
      </w:r>
      <w:r>
        <w:rPr>
          <w:color w:val="000000"/>
        </w:rPr>
        <w:t xml:space="preserve">structural </w:t>
      </w:r>
      <w:r>
        <w:rPr>
          <w:color w:val="000000"/>
        </w:rPr>
        <w:t xml:space="preserve">changes </w:t>
      </w:r>
      <w:r>
        <w:rPr>
          <w:color w:val="000000"/>
        </w:rPr>
        <w:t xml:space="preserve">, </w:t>
      </w:r>
      <w:r>
        <w:rPr>
          <w:color w:val="000000"/>
        </w:rPr>
        <w:t xml:space="preserve">are </w:t>
      </w:r>
      <w:r>
        <w:rPr>
          <w:color w:val="000000"/>
        </w:rPr>
        <w:t xml:space="preserve">rate-limiting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High </w:t>
      </w:r>
      <w:r>
        <w:rPr>
          <w:color w:val="66CC00"/>
        </w:rPr>
        <w:t xml:space="preserve">rates </w:t>
      </w:r>
      <w:r>
        <w:rPr>
          <w:color w:val="000000"/>
        </w:rPr>
        <w:t xml:space="preserve">inhibit </w:t>
      </w:r>
      <w:r>
        <w:rPr>
          <w:color w:val="000000"/>
        </w:rPr>
        <w:t xml:space="preserve">the </w:t>
      </w:r>
      <w:r>
        <w:rPr>
          <w:color w:val="000000"/>
        </w:rPr>
        <w:t xml:space="preserve">slow </w:t>
      </w:r>
      <w:r>
        <w:rPr>
          <w:color w:val="000000"/>
        </w:rPr>
        <w:t xml:space="preserve">nucleation </w:t>
      </w:r>
      <w:r>
        <w:rPr>
          <w:color w:val="000000"/>
        </w:rPr>
        <w:t xml:space="preserve">and </w:t>
      </w:r>
      <w:r>
        <w:rPr>
          <w:color w:val="000000"/>
        </w:rPr>
        <w:t xml:space="preserve">growth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Cmcm </w:t>
      </w:r>
      <w:r>
        <w:rPr>
          <w:color w:val="000000"/>
        </w:rPr>
        <w:t xml:space="preserve">phase </w:t>
      </w:r>
      <w:r>
        <w:rPr>
          <w:color w:val="000000"/>
        </w:rPr>
        <w:t xml:space="preserve">with </w:t>
      </w:r>
      <w:r>
        <w:rPr>
          <w:color w:val="66CC00"/>
        </w:rPr>
        <w:t xml:space="preserve">full </w:t>
      </w:r>
      <w:r>
        <w:rPr>
          <w:color w:val="66CC00"/>
        </w:rPr>
        <w:t xml:space="preserve">Na </w:t>
      </w:r>
      <w:r>
        <w:rPr>
          <w:color w:val="66CC00"/>
        </w:rPr>
        <w:t xml:space="preserve">occupancy </w:t>
      </w:r>
      <w:r>
        <w:rPr>
          <w:color w:val="66CC00"/>
        </w:rPr>
        <w:t xml:space="preserve">at </w:t>
      </w:r>
      <w:r>
        <w:rPr>
          <w:color w:val="66CC00"/>
        </w:rPr>
        <w:t xml:space="preserve">low </w:t>
      </w:r>
      <w:r>
        <w:rPr>
          <w:color w:val="66CC00"/>
        </w:rPr>
        <w:t xml:space="preserve">potentials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These </w:t>
      </w:r>
      <w:r>
        <w:rPr>
          <w:color w:val="000000"/>
        </w:rPr>
        <w:t xml:space="preserve">observations </w:t>
      </w:r>
      <w:r>
        <w:rPr>
          <w:color w:val="000000"/>
        </w:rPr>
        <w:t xml:space="preserve">suggest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optimal </w:t>
      </w:r>
      <w:r>
        <w:rPr>
          <w:color w:val="66CC00"/>
        </w:rPr>
        <w:t xml:space="preserve">rate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for </w:t>
      </w:r>
      <w:r>
        <w:rPr>
          <w:color w:val="000000"/>
        </w:rPr>
        <w:t xml:space="preserve">y </w:t>
      </w:r>
      <w:r>
        <w:rPr>
          <w:color w:val="000000"/>
        </w:rPr>
        <w:t xml:space="preserve">= </w:t>
      </w:r>
      <w:r>
        <w:rPr>
          <w:color w:val="000000"/>
        </w:rPr>
        <w:t xml:space="preserve">0.05 </w:t>
      </w:r>
      <w:r>
        <w:rPr>
          <w:color w:val="000000"/>
        </w:rPr>
        <w:t xml:space="preserve">results </w:t>
      </w:r>
      <w:r>
        <w:rPr>
          <w:color w:val="000000"/>
        </w:rPr>
        <w:t xml:space="preserve">from </w:t>
      </w:r>
      <w:r>
        <w:rPr>
          <w:color w:val="000000"/>
        </w:rPr>
        <w:t xml:space="preserve">: </w:t>
      </w:r>
      <w:r>
        <w:rPr>
          <w:color w:val="000000"/>
        </w:rPr>
        <w:t xml:space="preserve">( </w:t>
      </w:r>
      <w:r>
        <w:rPr>
          <w:color w:val="000000"/>
        </w:rPr>
        <w:t xml:space="preserve">1 </w:t>
      </w:r>
      <w:r>
        <w:rPr>
          <w:color w:val="000000"/>
        </w:rPr>
        <w:t xml:space="preserve">) </w:t>
      </w:r>
      <w:r>
        <w:rPr>
          <w:color w:val="000000"/>
        </w:rPr>
        <w:t xml:space="preserve">TM </w:t>
      </w:r>
      <w:r>
        <w:rPr>
          <w:color w:val="000000"/>
        </w:rPr>
        <w:t xml:space="preserve">and </w:t>
      </w:r>
      <w:r>
        <w:rPr>
          <w:color w:val="000000"/>
        </w:rPr>
        <w:t xml:space="preserve">Na+ </w:t>
      </w:r>
      <w:r>
        <w:rPr>
          <w:color w:val="000000"/>
        </w:rPr>
        <w:t xml:space="preserve">ion/vacancy </w:t>
      </w:r>
      <w:r>
        <w:rPr>
          <w:color w:val="000000"/>
        </w:rPr>
        <w:t xml:space="preserve">disorder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layers </w:t>
      </w:r>
      <w:r>
        <w:rPr>
          <w:color w:val="000000"/>
        </w:rPr>
        <w:t xml:space="preserve">, </w:t>
      </w:r>
      <w:r>
        <w:rPr>
          <w:color w:val="000000"/>
        </w:rPr>
        <w:t xml:space="preserve">fostered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Mg2+ </w:t>
      </w:r>
      <w:r>
        <w:rPr>
          <w:color w:val="000000"/>
        </w:rPr>
        <w:t xml:space="preserve">ions </w:t>
      </w:r>
      <w:r>
        <w:rPr>
          <w:color w:val="000000"/>
        </w:rPr>
        <w:t xml:space="preserve">; </w:t>
      </w:r>
      <w:r>
        <w:rPr>
          <w:color w:val="000000"/>
        </w:rPr>
        <w:t xml:space="preserve">and </w:t>
      </w:r>
      <w:r>
        <w:rPr>
          <w:color w:val="000000"/>
        </w:rPr>
        <w:t xml:space="preserve">( </w:t>
      </w:r>
      <w:r>
        <w:rPr>
          <w:color w:val="000000"/>
        </w:rPr>
        <w:t xml:space="preserve">2 </w:t>
      </w:r>
      <w:r>
        <w:rPr>
          <w:color w:val="000000"/>
        </w:rPr>
        <w:t xml:space="preserve">)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small </w:t>
      </w:r>
      <w:r>
        <w:rPr>
          <w:color w:val="000000"/>
        </w:rPr>
        <w:t xml:space="preserve">fraction </w:t>
      </w:r>
      <w:r>
        <w:rPr>
          <w:color w:val="000000"/>
        </w:rPr>
        <w:t xml:space="preserve">( </w:t>
      </w:r>
      <w:r>
        <w:rPr>
          <w:color w:val="000000"/>
        </w:rPr>
        <w:t xml:space="preserve">22 </w:t>
      </w:r>
      <w:r>
        <w:rPr>
          <w:color w:val="000000"/>
        </w:rPr>
        <w:t xml:space="preserve">% </w:t>
      </w:r>
      <w:r>
        <w:rPr>
          <w:color w:val="000000"/>
        </w:rPr>
        <w:t xml:space="preserve">)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P2 </w:t>
      </w:r>
      <w:r>
        <w:rPr>
          <w:color w:val="000000"/>
        </w:rPr>
        <w:t xml:space="preserve">' </w:t>
      </w:r>
      <w:r>
        <w:rPr>
          <w:color w:val="000000"/>
        </w:rPr>
        <w:t xml:space="preserve">phase </w:t>
      </w:r>
      <w:r>
        <w:rPr>
          <w:color w:val="000000"/>
        </w:rPr>
        <w:t xml:space="preserve">with </w:t>
      </w:r>
      <w:r>
        <w:rPr>
          <w:color w:val="0000FF"/>
        </w:rPr>
        <w:t xml:space="preserve">high </w:t>
      </w:r>
      <w:r>
        <w:rPr>
          <w:color w:val="0000FF"/>
        </w:rPr>
        <w:t xml:space="preserve">Na </w:t>
      </w:r>
      <w:r>
        <w:rPr>
          <w:color w:val="0000FF"/>
        </w:rPr>
        <w:t xml:space="preserve">conduction </w:t>
      </w:r>
      <w:r>
        <w:rPr>
          <w:color w:val="0000FF"/>
        </w:rPr>
        <w:t xml:space="preserve">properties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end-of-discharge </w:t>
      </w:r>
      <w:r>
        <w:rPr>
          <w:color w:val="0000FF"/>
        </w:rPr>
        <w:t xml:space="preserve">material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with </w:t>
      </w:r>
      <w:r>
        <w:rPr>
          <w:color w:val="000000"/>
        </w:rPr>
        <w:t xml:space="preserve">Mg </w:t>
      </w:r>
      <w:r>
        <w:rPr>
          <w:color w:val="000000"/>
        </w:rPr>
        <w:t xml:space="preserve">content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to </w:t>
      </w:r>
      <w:r>
        <w:rPr>
          <w:color w:val="000000"/>
        </w:rPr>
        <w:t xml:space="preserve">note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ex </w:t>
      </w:r>
      <w:r>
        <w:rPr>
          <w:color w:val="000000"/>
        </w:rPr>
        <w:t xml:space="preserve">situ </w:t>
      </w:r>
      <w:r>
        <w:rPr>
          <w:color w:val="000000"/>
        </w:rPr>
        <w:t xml:space="preserve">diffraction </w:t>
      </w:r>
      <w:r>
        <w:rPr>
          <w:color w:val="000000"/>
        </w:rPr>
        <w:t xml:space="preserve">and </w:t>
      </w:r>
      <w:r>
        <w:rPr>
          <w:color w:val="000000"/>
        </w:rPr>
        <w:t xml:space="preserve">23Na </w:t>
      </w:r>
      <w:r>
        <w:rPr>
          <w:color w:val="000000"/>
        </w:rPr>
        <w:t xml:space="preserve">ssNMR </w:t>
      </w:r>
      <w:r>
        <w:rPr>
          <w:color w:val="000000"/>
        </w:rPr>
        <w:t xml:space="preserve">results </w:t>
      </w:r>
      <w:r>
        <w:rPr>
          <w:color w:val="000000"/>
        </w:rPr>
        <w:t xml:space="preserve">presented </w:t>
      </w:r>
      <w:r>
        <w:rPr>
          <w:color w:val="000000"/>
        </w:rPr>
        <w:t xml:space="preserve">here </w:t>
      </w:r>
      <w:r>
        <w:rPr>
          <w:color w:val="000000"/>
        </w:rPr>
        <w:t xml:space="preserve">describe </w:t>
      </w:r>
      <w:r>
        <w:rPr>
          <w:color w:val="000000"/>
        </w:rPr>
        <w:t xml:space="preserve">the </w:t>
      </w:r>
      <w:r>
        <w:rPr>
          <w:color w:val="0000FF"/>
        </w:rPr>
        <w:t xml:space="preserve">relaxed </w:t>
      </w:r>
      <w:r>
        <w:rPr>
          <w:color w:val="0000FF"/>
        </w:rPr>
        <w:t xml:space="preserve">NaxMgyMn1-yO2 </w:t>
      </w:r>
      <w:r>
        <w:rPr>
          <w:color w:val="0000FF"/>
        </w:rPr>
        <w:t xml:space="preserve">structures </w:t>
      </w:r>
      <w:r>
        <w:rPr>
          <w:color w:val="000000"/>
        </w:rPr>
        <w:t xml:space="preserve">after </w:t>
      </w:r>
      <w:r>
        <w:rPr>
          <w:color w:val="000000"/>
        </w:rPr>
        <w:t xml:space="preserve">cycling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slow </w:t>
      </w:r>
      <w:r>
        <w:rPr>
          <w:color w:val="000000"/>
        </w:rPr>
        <w:t xml:space="preserve">rate </w:t>
      </w:r>
      <w:r>
        <w:rPr>
          <w:color w:val="000000"/>
        </w:rPr>
        <w:t xml:space="preserve">of </w:t>
      </w:r>
      <w:r>
        <w:rPr>
          <w:color w:val="000000"/>
        </w:rPr>
        <w:t xml:space="preserve">10 </w:t>
      </w:r>
      <w:r>
        <w:rPr>
          <w:color w:val="000000"/>
        </w:rPr>
        <w:t xml:space="preserve">mA </w:t>
      </w:r>
      <w:r>
        <w:rPr>
          <w:color w:val="000000"/>
        </w:rPr>
        <w:t xml:space="preserve">g-1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reflect </w:t>
      </w:r>
      <w:r>
        <w:rPr>
          <w:color w:val="000000"/>
        </w:rPr>
        <w:t xml:space="preserve">real </w:t>
      </w:r>
      <w:r>
        <w:rPr>
          <w:color w:val="000000"/>
        </w:rPr>
        <w:t xml:space="preserve">time </w:t>
      </w:r>
      <w:r>
        <w:rPr>
          <w:color w:val="000000"/>
        </w:rPr>
        <w:t xml:space="preserve">structural </w:t>
      </w:r>
      <w:r>
        <w:rPr>
          <w:color w:val="000000"/>
        </w:rPr>
        <w:t xml:space="preserve">changes </w:t>
      </w:r>
      <w:r>
        <w:rPr>
          <w:color w:val="000000"/>
        </w:rPr>
        <w:t xml:space="preserve">occurring </w:t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rates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plateau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at </w:t>
      </w:r>
      <w:r>
        <w:rPr>
          <w:color w:val="000000"/>
        </w:rPr>
        <w:t xml:space="preserve">all </w:t>
      </w:r>
      <w:r>
        <w:rPr>
          <w:color w:val="000000"/>
        </w:rPr>
        <w:t xml:space="preserve">rates </w:t>
      </w:r>
      <w:r>
        <w:rPr>
          <w:color w:val="000000"/>
        </w:rPr>
        <w:t xml:space="preserve">explored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work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partial </w:t>
      </w:r>
      <w:r>
        <w:rPr>
          <w:color w:val="0000FF"/>
        </w:rPr>
        <w:t xml:space="preserve">P2 </w:t>
      </w:r>
      <w:r>
        <w:rPr>
          <w:color w:val="0000FF"/>
        </w:rPr>
        <w:t xml:space="preserve">to </w:t>
      </w:r>
      <w:r>
        <w:rPr>
          <w:color w:val="0000FF"/>
        </w:rPr>
        <w:t xml:space="preserve">OP4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transformation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induces </w:t>
      </w:r>
      <w:r>
        <w:rPr>
          <w:color w:val="0000FF"/>
        </w:rPr>
        <w:t xml:space="preserve">minimal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changes </w:t>
      </w:r>
      <w:r>
        <w:rPr>
          <w:color w:val="000000"/>
        </w:rPr>
        <w:t xml:space="preserve">as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P2 </w:t>
      </w:r>
      <w:r>
        <w:rPr>
          <w:color w:val="000000"/>
        </w:rPr>
        <w:t xml:space="preserve">to </w:t>
      </w:r>
      <w:r>
        <w:rPr>
          <w:color w:val="000000"/>
        </w:rPr>
        <w:t xml:space="preserve">Cmcm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,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rate </w:t>
      </w:r>
      <w:r>
        <w:rPr>
          <w:color w:val="000000"/>
        </w:rPr>
        <w:t xml:space="preserve">limiting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Mg-doped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exact </w:t>
      </w:r>
      <w:r>
        <w:rPr>
          <w:color w:val="000000"/>
        </w:rPr>
        <w:t xml:space="preserve">cause </w:t>
      </w:r>
      <w:r>
        <w:rPr>
          <w:color w:val="000000"/>
        </w:rPr>
        <w:t xml:space="preserve">for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in </w:t>
      </w:r>
      <w:r>
        <w:rPr>
          <w:color w:val="66CC00"/>
        </w:rPr>
        <w:t xml:space="preserve">P2-type </w:t>
      </w:r>
      <w:r>
        <w:rPr>
          <w:color w:val="66CC00"/>
        </w:rPr>
        <w:t xml:space="preserve">cathodes </w:t>
      </w:r>
      <w:r>
        <w:rPr>
          <w:color w:val="000000"/>
        </w:rPr>
        <w:t xml:space="preserve">is </w:t>
      </w:r>
      <w:r>
        <w:rPr>
          <w:color w:val="000000"/>
        </w:rPr>
        <w:t xml:space="preserve">still </w:t>
      </w:r>
      <w:r>
        <w:rPr>
          <w:color w:val="000000"/>
        </w:rPr>
        <w:t xml:space="preserve">not </w:t>
      </w:r>
      <w:r>
        <w:rPr>
          <w:color w:val="000000"/>
        </w:rPr>
        <w:t xml:space="preserve">clearly </w:t>
      </w:r>
      <w:r>
        <w:rPr>
          <w:color w:val="000000"/>
        </w:rPr>
        <w:t xml:space="preserve">understood </w:t>
      </w:r>
      <w:r>
        <w:rPr>
          <w:color w:val="000000"/>
        </w:rPr>
        <w:t xml:space="preserve">, </w:t>
      </w:r>
      <w:r>
        <w:rPr>
          <w:color w:val="000000"/>
        </w:rPr>
        <w:t xml:space="preserve">yet </w:t>
      </w:r>
      <w:r>
        <w:rPr>
          <w:color w:val="000000"/>
        </w:rPr>
        <w:t xml:space="preserve">it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high </w:t>
      </w:r>
      <w:r>
        <w:rPr>
          <w:color w:val="0000FF"/>
        </w:rPr>
        <w:t xml:space="preserve">voltage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00"/>
        </w:rPr>
        <w:t xml:space="preserve">in </w:t>
      </w:r>
      <w:r>
        <w:rPr>
          <w:color w:val="000000"/>
        </w:rPr>
        <w:t xml:space="preserve">P2-NaxMn1/2Fe1/2O2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in </w:t>
      </w:r>
      <w:r>
        <w:rPr>
          <w:color w:val="000000"/>
        </w:rPr>
        <w:t xml:space="preserve">P2-NaxMn1/2Fe1/4Co1/4O2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Here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large </w:t>
      </w:r>
      <w:r>
        <w:rPr>
          <w:color w:val="66CC00"/>
        </w:rPr>
        <w:t xml:space="preserve">polarization </w:t>
      </w:r>
      <w:r>
        <w:rPr>
          <w:color w:val="000000"/>
        </w:rPr>
        <w:t xml:space="preserve">and </w:t>
      </w:r>
      <w:r>
        <w:rPr>
          <w:color w:val="000000"/>
        </w:rPr>
        <w:t xml:space="preserve">hysteresis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( </w:t>
      </w:r>
      <w:r>
        <w:rPr>
          <w:color w:val="000000"/>
        </w:rPr>
        <w:t xml:space="preserve">see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1b </w:t>
      </w:r>
      <w:r>
        <w:rPr>
          <w:color w:val="000000"/>
        </w:rPr>
        <w:t xml:space="preserve">) </w:t>
      </w:r>
      <w:r>
        <w:rPr>
          <w:color w:val="000000"/>
        </w:rPr>
        <w:t xml:space="preserve">presumably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fade </w:t>
      </w:r>
      <w:r>
        <w:rPr>
          <w:color w:val="66CC00"/>
        </w:rPr>
        <w:t xml:space="preserve">upon </w:t>
      </w:r>
      <w:r>
        <w:rPr>
          <w:color w:val="66CC00"/>
        </w:rPr>
        <w:t xml:space="preserve">extended </w:t>
      </w:r>
      <w:r>
        <w:rPr>
          <w:color w:val="66CC00"/>
        </w:rPr>
        <w:t xml:space="preserve">cycling </w:t>
      </w:r>
      <w:r>
        <w:rPr>
          <w:color w:val="000000"/>
        </w:rPr>
        <w:t xml:space="preserve">( </w:t>
      </w:r>
      <w:r>
        <w:rPr>
          <w:color w:val="000000"/>
        </w:rPr>
        <w:t xml:space="preserve">see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2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exacerbated </w:t>
      </w:r>
      <w:r>
        <w:rPr>
          <w:color w:val="0000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rates </w:t>
      </w:r>
      <w:r>
        <w:rPr>
          <w:color w:val="000000"/>
        </w:rPr>
        <w:t xml:space="preserve">( </w:t>
      </w:r>
      <w:r>
        <w:rPr>
          <w:color w:val="000000"/>
        </w:rPr>
        <w:t xml:space="preserve">see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3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suggested </w:t>
      </w:r>
      <w:r>
        <w:rPr>
          <w:color w:val="000000"/>
        </w:rPr>
        <w:t xml:space="preserve">for </w:t>
      </w:r>
      <w:r>
        <w:rPr>
          <w:color w:val="000000"/>
        </w:rPr>
        <w:t xml:space="preserve">P2-NaxMn1/2Fe1/2O2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large </w:t>
      </w:r>
      <w:r>
        <w:rPr>
          <w:color w:val="66CC00"/>
        </w:rPr>
        <w:t xml:space="preserve">volume </w:t>
      </w:r>
      <w:r>
        <w:rPr>
          <w:color w:val="66CC00"/>
        </w:rPr>
        <w:t xml:space="preserve">changes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FF"/>
        </w:rPr>
        <w:t xml:space="preserve">high </w:t>
      </w:r>
      <w:r>
        <w:rPr>
          <w:color w:val="0000FF"/>
        </w:rPr>
        <w:t xml:space="preserve">voltage </w:t>
      </w:r>
      <w:r>
        <w:rPr>
          <w:color w:val="0000FF"/>
        </w:rPr>
        <w:t xml:space="preserve">transition </w:t>
      </w:r>
      <w:r>
        <w:rPr>
          <w:color w:val="0000FF"/>
        </w:rPr>
        <w:t xml:space="preserve">from </w:t>
      </w:r>
      <w:r>
        <w:rPr>
          <w:color w:val="0000FF"/>
        </w:rPr>
        <w:t xml:space="preserve">the </w:t>
      </w:r>
      <w:r>
        <w:rPr>
          <w:color w:val="0000FF"/>
        </w:rPr>
        <w:t xml:space="preserve">P2 </w:t>
      </w:r>
      <w:r>
        <w:rPr>
          <w:color w:val="0000FF"/>
        </w:rPr>
        <w:t xml:space="preserve">to </w:t>
      </w:r>
      <w:r>
        <w:rPr>
          <w:color w:val="0000FF"/>
        </w:rPr>
        <w:t xml:space="preserve">the </w:t>
      </w:r>
      <w:r>
        <w:rPr>
          <w:color w:val="0000FF"/>
        </w:rPr>
        <w:t xml:space="preserve">OP4 </w:t>
      </w:r>
      <w:r>
        <w:rPr>
          <w:color w:val="0000FF"/>
        </w:rPr>
        <w:t xml:space="preserve">phase </w:t>
      </w:r>
      <w:r>
        <w:rPr>
          <w:color w:val="000000"/>
        </w:rPr>
        <w:t xml:space="preserve">likely </w:t>
      </w:r>
      <w:r>
        <w:rPr>
          <w:color w:val="000000"/>
        </w:rPr>
        <w:t xml:space="preserve">contribute </w:t>
      </w:r>
      <w:r>
        <w:rPr>
          <w:color w:val="000000"/>
        </w:rPr>
        <w:t xml:space="preserve">to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irreversibility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FF"/>
        </w:rPr>
        <w:t xml:space="preserve">Rapid </w:t>
      </w:r>
      <w:r>
        <w:rPr>
          <w:color w:val="0000FF"/>
        </w:rPr>
        <w:t xml:space="preserve">expansion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y </w:t>
      </w:r>
      <w:r>
        <w:rPr>
          <w:color w:val="0000FF"/>
        </w:rPr>
        <w:t xml:space="preserve">= </w:t>
      </w:r>
      <w:r>
        <w:rPr>
          <w:color w:val="0000FF"/>
        </w:rPr>
        <w:t xml:space="preserve">0.05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OP4 </w:t>
      </w:r>
      <w:r>
        <w:rPr>
          <w:color w:val="000000"/>
        </w:rPr>
        <w:t xml:space="preserve">component </w:t>
      </w:r>
      <w:r>
        <w:rPr>
          <w:color w:val="000000"/>
        </w:rPr>
        <w:t xml:space="preserve">converts </w:t>
      </w:r>
      <w:r>
        <w:rPr>
          <w:color w:val="000000"/>
        </w:rPr>
        <w:t xml:space="preserve">back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P2 </w:t>
      </w:r>
      <w:r>
        <w:rPr>
          <w:color w:val="000000"/>
        </w:rPr>
        <w:t xml:space="preserve">phase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FF"/>
        </w:rPr>
        <w:t xml:space="preserve">poorer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stability </w:t>
      </w:r>
      <w:r>
        <w:rPr>
          <w:color w:val="000000"/>
        </w:rPr>
        <w:t xml:space="preserve">, </w:t>
      </w:r>
      <w:r>
        <w:rPr>
          <w:color w:val="000000"/>
        </w:rPr>
        <w:t xml:space="preserve">hence </w:t>
      </w:r>
      <w:r>
        <w:rPr>
          <w:color w:val="66CC00"/>
        </w:rPr>
        <w:t xml:space="preserve">poorer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66CC00"/>
        </w:rPr>
        <w:t xml:space="preserve">, </w:t>
      </w:r>
      <w:r>
        <w:rPr>
          <w:color w:val="66CC00"/>
        </w:rPr>
        <w:t xml:space="preserve">at </w:t>
      </w:r>
      <w:r>
        <w:rPr>
          <w:color w:val="66CC00"/>
        </w:rPr>
        <w:t xml:space="preserve">very </w:t>
      </w:r>
      <w:r>
        <w:rPr>
          <w:color w:val="66CC00"/>
        </w:rPr>
        <w:t xml:space="preserve">high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rates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greater </w:t>
      </w:r>
      <w:r>
        <w:rPr>
          <w:color w:val="000000"/>
        </w:rPr>
        <w:t xml:space="preserve">number </w:t>
      </w:r>
      <w:r>
        <w:rPr>
          <w:color w:val="000000"/>
        </w:rPr>
        <w:t xml:space="preserve">of </w:t>
      </w:r>
      <w:r>
        <w:rPr>
          <w:color w:val="000000"/>
        </w:rPr>
        <w:t xml:space="preserve">Na+ </w:t>
      </w:r>
      <w:r>
        <w:rPr>
          <w:color w:val="000000"/>
        </w:rPr>
        <w:t xml:space="preserve">ions </w:t>
      </w:r>
      <w:r>
        <w:rPr>
          <w:color w:val="000000"/>
        </w:rPr>
        <w:t xml:space="preserve">present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end </w:t>
      </w:r>
      <w:r>
        <w:rPr>
          <w:color w:val="000000"/>
        </w:rPr>
        <w:t xml:space="preserve">of </w:t>
      </w:r>
      <w:r>
        <w:rPr>
          <w:color w:val="000000"/>
        </w:rPr>
        <w:t xml:space="preserve">charge </w:t>
      </w:r>
      <w:r>
        <w:rPr>
          <w:color w:val="000000"/>
        </w:rPr>
        <w:t xml:space="preserve">, </w:t>
      </w:r>
      <w:r>
        <w:rPr>
          <w:color w:val="000000"/>
        </w:rPr>
        <w:t xml:space="preserve">when </w:t>
      </w:r>
      <w:r>
        <w:rPr>
          <w:color w:val="000000"/>
        </w:rPr>
        <w:t xml:space="preserve">Mg </w:t>
      </w:r>
      <w:r>
        <w:rPr>
          <w:color w:val="000000"/>
        </w:rPr>
        <w:t xml:space="preserve">is </w:t>
      </w:r>
      <w:r>
        <w:rPr>
          <w:color w:val="000000"/>
        </w:rPr>
        <w:t xml:space="preserve">substituted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compound </w:t>
      </w:r>
      <w:r>
        <w:rPr>
          <w:color w:val="000000"/>
        </w:rPr>
        <w:t xml:space="preserve">,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range </w:t>
      </w:r>
      <w:r>
        <w:rPr>
          <w:color w:val="000000"/>
        </w:rPr>
        <w:t xml:space="preserve">over </w:t>
      </w:r>
      <w:r>
        <w:rPr>
          <w:color w:val="000000"/>
        </w:rPr>
        <w:t xml:space="preserve">which </w:t>
      </w:r>
      <w:r>
        <w:rPr>
          <w:color w:val="000000"/>
        </w:rPr>
        <w:t xml:space="preserve">the </w:t>
      </w:r>
      <w:r>
        <w:rPr>
          <w:color w:val="000000"/>
        </w:rPr>
        <w:t xml:space="preserve">P2 </w:t>
      </w:r>
      <w:r>
        <w:rPr>
          <w:color w:val="000000"/>
        </w:rPr>
        <w:t xml:space="preserve">phase </w:t>
      </w:r>
      <w:r>
        <w:rPr>
          <w:color w:val="000000"/>
        </w:rPr>
        <w:t xml:space="preserve">is </w:t>
      </w:r>
      <w:r>
        <w:rPr>
          <w:color w:val="000000"/>
        </w:rPr>
        <w:t xml:space="preserve">stable </w:t>
      </w:r>
      <w:r>
        <w:rPr>
          <w:color w:val="000000"/>
        </w:rPr>
        <w:t xml:space="preserve">and </w:t>
      </w:r>
      <w:r>
        <w:rPr>
          <w:color w:val="000000"/>
        </w:rPr>
        <w:t xml:space="preserve">delays </w:t>
      </w:r>
      <w:r>
        <w:rPr>
          <w:color w:val="000000"/>
        </w:rPr>
        <w:t xml:space="preserve">the </w:t>
      </w:r>
      <w:r>
        <w:rPr>
          <w:color w:val="000000"/>
        </w:rPr>
        <w:t xml:space="preserve">occurrence </w:t>
      </w:r>
      <w:r>
        <w:rPr>
          <w:color w:val="000000"/>
        </w:rPr>
        <w:t xml:space="preserve">of </w:t>
      </w:r>
      <w:r>
        <w:rPr>
          <w:color w:val="000000"/>
        </w:rPr>
        <w:t xml:space="preserve">oxygen </w:t>
      </w:r>
      <w:r>
        <w:rPr>
          <w:color w:val="000000"/>
        </w:rPr>
        <w:t xml:space="preserve">layer </w:t>
      </w:r>
      <w:r>
        <w:rPr>
          <w:color w:val="000000"/>
        </w:rPr>
        <w:t xml:space="preserve">glides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an </w:t>
      </w:r>
      <w:r>
        <w:rPr>
          <w:color w:val="0000FF"/>
        </w:rPr>
        <w:t xml:space="preserve">OP4 </w:t>
      </w:r>
      <w:r>
        <w:rPr>
          <w:color w:val="0000FF"/>
        </w:rPr>
        <w:t xml:space="preserve">phase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implied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CCCC00"/>
        </w:rPr>
        <w:t xml:space="preserve">low </w:t>
      </w:r>
      <w:r>
        <w:rPr>
          <w:color w:val="CCCC00"/>
        </w:rPr>
        <w:t xml:space="preserve">sodium </w:t>
      </w:r>
      <w:r>
        <w:rPr>
          <w:color w:val="CCCC00"/>
        </w:rPr>
        <w:t xml:space="preserve">stoichiometry </w:t>
      </w:r>
      <w:r>
        <w:rPr>
          <w:color w:val="CCCC00"/>
        </w:rPr>
        <w:t xml:space="preserve">in </w:t>
      </w:r>
      <w:r>
        <w:rPr>
          <w:color w:val="CCCC00"/>
        </w:rPr>
        <w:t xml:space="preserve">the </w:t>
      </w:r>
      <w:r>
        <w:rPr>
          <w:color w:val="CCCC00"/>
        </w:rPr>
        <w:t xml:space="preserve">P2 </w:t>
      </w:r>
      <w:r>
        <w:rPr>
          <w:color w:val="CCCC00"/>
        </w:rPr>
        <w:t xml:space="preserve">product </w:t>
      </w:r>
      <w:r>
        <w:rPr>
          <w:color w:val="000000"/>
        </w:rPr>
        <w:t xml:space="preserve">may </w:t>
      </w:r>
      <w:r>
        <w:rPr>
          <w:color w:val="000000"/>
        </w:rPr>
        <w:t xml:space="preserve">not </w:t>
      </w:r>
      <w:r>
        <w:rPr>
          <w:color w:val="000000"/>
        </w:rPr>
        <w:t xml:space="preserve">have </w:t>
      </w:r>
      <w:r>
        <w:rPr>
          <w:color w:val="000000"/>
        </w:rPr>
        <w:t xml:space="preserve">been </w:t>
      </w:r>
      <w:r>
        <w:rPr>
          <w:color w:val="000000"/>
        </w:rPr>
        <w:t xml:space="preserve">a </w:t>
      </w:r>
      <w:r>
        <w:rPr>
          <w:color w:val="000000"/>
        </w:rPr>
        <w:t xml:space="preserve">result </w:t>
      </w:r>
      <w:r>
        <w:rPr>
          <w:color w:val="000000"/>
        </w:rPr>
        <w:t xml:space="preserve">of </w:t>
      </w:r>
      <w:r>
        <w:rPr>
          <w:color w:val="0000FF"/>
        </w:rPr>
        <w:t xml:space="preserve">loss </w:t>
      </w:r>
      <w:r>
        <w:rPr>
          <w:color w:val="0000FF"/>
        </w:rPr>
        <w:t xml:space="preserve">of </w:t>
      </w:r>
      <w:r>
        <w:rPr>
          <w:color w:val="0000FF"/>
        </w:rPr>
        <w:t xml:space="preserve">sodium </w:t>
      </w:r>
      <w:r>
        <w:rPr>
          <w:color w:val="0000FF"/>
        </w:rPr>
        <w:t xml:space="preserve">during </w:t>
      </w:r>
      <w:r>
        <w:rPr>
          <w:color w:val="0000FF"/>
        </w:rPr>
        <w:t xml:space="preserve">the </w:t>
      </w:r>
      <w:r>
        <w:rPr>
          <w:color w:val="0000FF"/>
        </w:rPr>
        <w:t xml:space="preserve">synthesis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rather </w:t>
      </w:r>
      <w:r>
        <w:rPr>
          <w:color w:val="000000"/>
        </w:rPr>
        <w:t xml:space="preserve">was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energetic </w:t>
      </w:r>
      <w:r>
        <w:rPr>
          <w:color w:val="0000FF"/>
        </w:rPr>
        <w:t xml:space="preserve">repulsion </w:t>
      </w:r>
      <w:r>
        <w:rPr>
          <w:color w:val="0000FF"/>
        </w:rPr>
        <w:t xml:space="preserve">of </w:t>
      </w:r>
      <w:r>
        <w:rPr>
          <w:color w:val="0000FF"/>
        </w:rPr>
        <w:t xml:space="preserve">sodium </w:t>
      </w:r>
      <w:r>
        <w:rPr>
          <w:color w:val="0000FF"/>
        </w:rPr>
        <w:t xml:space="preserve">ions </w:t>
      </w:r>
      <w:r>
        <w:rPr>
          <w:color w:val="0000FF"/>
        </w:rPr>
        <w:t xml:space="preserve">in </w:t>
      </w:r>
      <w:r>
        <w:rPr>
          <w:color w:val="0000FF"/>
        </w:rPr>
        <w:t xml:space="preserve">adjunct </w:t>
      </w:r>
      <w:r>
        <w:rPr>
          <w:color w:val="0000FF"/>
        </w:rPr>
        <w:t xml:space="preserve">prismatic </w:t>
      </w:r>
      <w:r>
        <w:rPr>
          <w:color w:val="0000FF"/>
        </w:rPr>
        <w:t xml:space="preserve">sites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Attempting </w:t>
      </w:r>
      <w:r>
        <w:rPr>
          <w:color w:val="000000"/>
        </w:rPr>
        <w:t xml:space="preserve">to </w:t>
      </w:r>
      <w:r>
        <w:rPr>
          <w:color w:val="000000"/>
        </w:rPr>
        <w:t xml:space="preserve">compensate </w:t>
      </w:r>
      <w:r>
        <w:rPr>
          <w:color w:val="000000"/>
        </w:rPr>
        <w:t xml:space="preserve">for </w:t>
      </w:r>
      <w:r>
        <w:rPr>
          <w:color w:val="000000"/>
        </w:rPr>
        <w:t xml:space="preserve">this </w:t>
      </w:r>
      <w:r>
        <w:rPr>
          <w:color w:val="000000"/>
        </w:rPr>
        <w:t xml:space="preserve">energy </w:t>
      </w:r>
      <w:r>
        <w:rPr>
          <w:color w:val="000000"/>
        </w:rPr>
        <w:t xml:space="preserve">barrier </w:t>
      </w:r>
      <w:r>
        <w:rPr>
          <w:color w:val="000000"/>
        </w:rPr>
        <w:t xml:space="preserve">by </w:t>
      </w:r>
      <w:r>
        <w:rPr>
          <w:color w:val="000000"/>
        </w:rPr>
        <w:t xml:space="preserve">using </w:t>
      </w:r>
      <w:r>
        <w:rPr>
          <w:color w:val="66CC00"/>
        </w:rPr>
        <w:t xml:space="preserve">elevated </w:t>
      </w:r>
      <w:r>
        <w:rPr>
          <w:color w:val="66CC00"/>
        </w:rPr>
        <w:t xml:space="preserve">temperature </w:t>
      </w:r>
      <w:r>
        <w:rPr>
          <w:color w:val="000000"/>
        </w:rPr>
        <w:t xml:space="preserve">tends </w:t>
      </w:r>
      <w:r>
        <w:rPr>
          <w:color w:val="000000"/>
        </w:rPr>
        <w:t xml:space="preserve">to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66CC00"/>
        </w:rPr>
        <w:t xml:space="preserve">O </w:t>
      </w:r>
      <w:r>
        <w:rPr>
          <w:color w:val="66CC00"/>
        </w:rPr>
        <w:t xml:space="preserve">type </w:t>
      </w:r>
      <w:r>
        <w:rPr>
          <w:color w:val="66CC00"/>
        </w:rPr>
        <w:t xml:space="preserve">materials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there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a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upper </w:t>
      </w:r>
      <w:r>
        <w:rPr>
          <w:color w:val="000000"/>
        </w:rPr>
        <w:t xml:space="preserve">limit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sodium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P2 </w:t>
      </w:r>
      <w:r>
        <w:rPr>
          <w:color w:val="000000"/>
        </w:rPr>
        <w:t xml:space="preserve">phase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investigation </w:t>
      </w:r>
      <w:r>
        <w:rPr>
          <w:color w:val="000000"/>
        </w:rPr>
        <w:t xml:space="preserve">of </w:t>
      </w:r>
      <w:r>
        <w:rPr>
          <w:color w:val="000000"/>
        </w:rPr>
        <w:t xml:space="preserve">P2-Na2/3 </w:t>
      </w:r>
      <w:r>
        <w:rPr>
          <w:color w:val="000000"/>
        </w:rPr>
        <w:t xml:space="preserve">[ </w:t>
      </w:r>
      <w:r>
        <w:rPr>
          <w:color w:val="000000"/>
        </w:rPr>
        <w:t xml:space="preserve">Mn1-xMgx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( </w:t>
      </w:r>
      <w:r>
        <w:rPr>
          <w:color w:val="000000"/>
        </w:rPr>
        <w:t xml:space="preserve">0 </w:t>
      </w:r>
      <w:r>
        <w:rPr>
          <w:color w:val="000000"/>
        </w:rPr>
        <w:t xml:space="preserve">&lt; </w:t>
      </w:r>
      <w:r>
        <w:rPr>
          <w:color w:val="000000"/>
        </w:rPr>
        <w:t xml:space="preserve">= </w:t>
      </w:r>
      <w:r>
        <w:rPr>
          <w:color w:val="000000"/>
        </w:rPr>
        <w:t xml:space="preserve">x </w:t>
      </w:r>
      <w:r>
        <w:rPr>
          <w:color w:val="000000"/>
        </w:rPr>
        <w:t xml:space="preserve">&lt; </w:t>
      </w:r>
      <w:r>
        <w:rPr>
          <w:color w:val="000000"/>
        </w:rPr>
        <w:t xml:space="preserve">= </w:t>
      </w:r>
      <w:r>
        <w:rPr>
          <w:color w:val="000000"/>
        </w:rPr>
        <w:t xml:space="preserve">0.2 </w:t>
      </w:r>
      <w:r>
        <w:rPr>
          <w:color w:val="000000"/>
        </w:rPr>
        <w:t xml:space="preserve">) </w:t>
      </w:r>
      <w:r>
        <w:rPr>
          <w:color w:val="000000"/>
        </w:rPr>
        <w:t xml:space="preserve">demonstrated </w:t>
      </w:r>
      <w:r>
        <w:rPr>
          <w:color w:val="000000"/>
        </w:rPr>
        <w:t xml:space="preserve">that </w:t>
      </w:r>
      <w:r>
        <w:rPr>
          <w:color w:val="000000"/>
        </w:rPr>
        <w:t xml:space="preserve">even </w:t>
      </w:r>
      <w:r>
        <w:rPr>
          <w:color w:val="000000"/>
        </w:rPr>
        <w:t xml:space="preserve">smaller </w:t>
      </w:r>
      <w:r>
        <w:rPr>
          <w:color w:val="000000"/>
        </w:rPr>
        <w:t xml:space="preserve">amounts </w:t>
      </w:r>
      <w:r>
        <w:rPr>
          <w:color w:val="000000"/>
        </w:rPr>
        <w:t xml:space="preserve">of </w:t>
      </w:r>
      <w:r>
        <w:rPr>
          <w:color w:val="000000"/>
        </w:rPr>
        <w:t xml:space="preserve">doping </w:t>
      </w:r>
      <w:r>
        <w:rPr>
          <w:color w:val="000000"/>
        </w:rPr>
        <w:t xml:space="preserve">( </w:t>
      </w:r>
      <w:r>
        <w:rPr>
          <w:color w:val="000000"/>
        </w:rPr>
        <w:t xml:space="preserve">ca </w:t>
      </w:r>
      <w:r>
        <w:rPr>
          <w:color w:val="000000"/>
        </w:rPr>
        <w:t xml:space="preserve">.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) </w:t>
      </w:r>
      <w:r>
        <w:rPr>
          <w:color w:val="000000"/>
        </w:rPr>
        <w:t xml:space="preserve">led </w:t>
      </w:r>
      <w:r>
        <w:rPr>
          <w:color w:val="000000"/>
        </w:rPr>
        <w:t xml:space="preserve">to </w:t>
      </w:r>
      <w:r>
        <w:rPr>
          <w:color w:val="66CC00"/>
        </w:rPr>
        <w:t xml:space="preserve">charge/discharge </w:t>
      </w:r>
      <w:r>
        <w:rPr>
          <w:color w:val="66CC00"/>
        </w:rPr>
        <w:t xml:space="preserve">profile </w:t>
      </w:r>
      <w:r>
        <w:rPr>
          <w:color w:val="66CC00"/>
        </w:rPr>
        <w:t xml:space="preserve">smoothing </w:t>
      </w:r>
      <w:r>
        <w:rPr>
          <w:color w:val="000000"/>
        </w:rPr>
        <w:t xml:space="preserve">( </w:t>
      </w:r>
      <w:r>
        <w:rPr>
          <w:color w:val="000000"/>
        </w:rPr>
        <w:t xml:space="preserve">see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7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was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Mg </w:t>
      </w:r>
      <w:r>
        <w:rPr>
          <w:color w:val="000000"/>
        </w:rPr>
        <w:t xml:space="preserve">doping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the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Mn4+ </w:t>
      </w:r>
      <w:r>
        <w:rPr>
          <w:color w:val="000000"/>
        </w:rPr>
        <w:t xml:space="preserve">( </w:t>
      </w:r>
      <w:r>
        <w:rPr>
          <w:color w:val="000000"/>
        </w:rPr>
        <w:t xml:space="preserve">which </w:t>
      </w:r>
      <w:r>
        <w:rPr>
          <w:color w:val="0000FF"/>
        </w:rPr>
        <w:t xml:space="preserve">suppressed </w:t>
      </w:r>
      <w:r>
        <w:rPr>
          <w:color w:val="0000FF"/>
        </w:rPr>
        <w:t xml:space="preserve">Jahn-Teller </w:t>
      </w:r>
      <w:r>
        <w:rPr>
          <w:color w:val="0000FF"/>
        </w:rPr>
        <w:t xml:space="preserve">distortion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particularly </w:t>
      </w:r>
      <w:r>
        <w:rPr>
          <w:color w:val="000000"/>
        </w:rPr>
        <w:t xml:space="preserve">interesting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study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effect </w:t>
      </w:r>
      <w:r>
        <w:rPr>
          <w:color w:val="000000"/>
        </w:rPr>
        <w:t xml:space="preserve">of </w:t>
      </w:r>
      <w:r>
        <w:rPr>
          <w:color w:val="000000"/>
        </w:rPr>
        <w:t xml:space="preserve">rate </w:t>
      </w:r>
      <w:r>
        <w:rPr>
          <w:color w:val="000000"/>
        </w:rPr>
        <w:t xml:space="preserve">on </w:t>
      </w:r>
      <w:r>
        <w:rPr>
          <w:color w:val="000000"/>
        </w:rPr>
        <w:t xml:space="preserve">charge/discharge </w:t>
      </w:r>
      <w:r>
        <w:rPr>
          <w:color w:val="000000"/>
        </w:rPr>
        <w:t xml:space="preserve">proposed </w:t>
      </w:r>
      <w:r>
        <w:rPr>
          <w:color w:val="000000"/>
        </w:rPr>
        <w:t xml:space="preserve">that </w:t>
      </w:r>
      <w:r>
        <w:rPr>
          <w:color w:val="000000"/>
        </w:rPr>
        <w:t xml:space="preserve">at </w:t>
      </w:r>
      <w:r>
        <w:rPr>
          <w:color w:val="66CC00"/>
        </w:rPr>
        <w:t xml:space="preserve">low </w:t>
      </w:r>
      <w:r>
        <w:rPr>
          <w:color w:val="66CC00"/>
        </w:rPr>
        <w:t xml:space="preserve">cycling </w:t>
      </w:r>
      <w:r>
        <w:rPr>
          <w:color w:val="66CC00"/>
        </w:rPr>
        <w:t xml:space="preserve">rates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Cmcm </w:t>
      </w:r>
      <w:r>
        <w:rPr>
          <w:color w:val="0000FF"/>
        </w:rPr>
        <w:t xml:space="preserve">phase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partly </w:t>
      </w:r>
      <w:r>
        <w:rPr>
          <w:color w:val="000000"/>
        </w:rPr>
        <w:t xml:space="preserve">responsible </w:t>
      </w:r>
      <w:r>
        <w:rPr>
          <w:color w:val="000000"/>
        </w:rPr>
        <w:t xml:space="preserve">for </w:t>
      </w:r>
      <w:r>
        <w:rPr>
          <w:color w:val="66CC00"/>
        </w:rPr>
        <w:t xml:space="preserve">improved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respective </w:t>
      </w:r>
      <w:r>
        <w:rPr>
          <w:color w:val="66CC00"/>
        </w:rPr>
        <w:t xml:space="preserve">to </w:t>
      </w:r>
      <w:r>
        <w:rPr>
          <w:color w:val="66CC00"/>
        </w:rPr>
        <w:t xml:space="preserve">the </w:t>
      </w:r>
      <w:r>
        <w:rPr>
          <w:color w:val="66CC00"/>
        </w:rPr>
        <w:t xml:space="preserve">same </w:t>
      </w:r>
      <w:r>
        <w:rPr>
          <w:color w:val="66CC00"/>
        </w:rPr>
        <w:t xml:space="preserve">material </w:t>
      </w:r>
      <w:r>
        <w:rPr>
          <w:color w:val="66CC00"/>
        </w:rPr>
        <w:t xml:space="preserve">when </w:t>
      </w:r>
      <w:r>
        <w:rPr>
          <w:color w:val="66CC00"/>
        </w:rPr>
        <w:t xml:space="preserve">cycled </w:t>
      </w:r>
      <w:r>
        <w:rPr>
          <w:color w:val="66CC00"/>
        </w:rPr>
        <w:t xml:space="preserve">at </w:t>
      </w:r>
      <w:r>
        <w:rPr>
          <w:color w:val="66CC00"/>
        </w:rPr>
        <w:t xml:space="preserve">higher </w:t>
      </w:r>
      <w:r>
        <w:rPr>
          <w:color w:val="66CC00"/>
        </w:rPr>
        <w:t xml:space="preserve">rates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was </w:t>
      </w:r>
      <w:r>
        <w:rPr>
          <w:color w:val="000000"/>
        </w:rPr>
        <w:t xml:space="preserve">quite </w:t>
      </w:r>
      <w:r>
        <w:rPr>
          <w:color w:val="000000"/>
        </w:rPr>
        <w:t xml:space="preserve">high </w:t>
      </w:r>
      <w:r>
        <w:rPr>
          <w:color w:val="000000"/>
        </w:rPr>
        <w:t xml:space="preserve">it </w:t>
      </w:r>
      <w:r>
        <w:rPr>
          <w:color w:val="FF007F"/>
        </w:rPr>
        <w:t xml:space="preserve">reduced </w:t>
      </w:r>
      <w:r>
        <w:rPr>
          <w:color w:val="FF007F"/>
        </w:rPr>
        <w:t xml:space="preserve">upon </w:t>
      </w:r>
      <w:r>
        <w:rPr>
          <w:color w:val="FF007F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led </w:t>
      </w:r>
      <w:r>
        <w:rPr>
          <w:color w:val="000000"/>
        </w:rPr>
        <w:t xml:space="preserve">to </w:t>
      </w:r>
      <w:r>
        <w:rPr>
          <w:color w:val="000000"/>
        </w:rPr>
        <w:t xml:space="preserve">ca </w:t>
      </w:r>
      <w:r>
        <w:rPr>
          <w:color w:val="000000"/>
        </w:rPr>
        <w:t xml:space="preserve">. </w:t>
      </w:r>
      <w:r>
        <w:rPr>
          <w:color w:val="000000"/>
        </w:rPr>
        <w:t xml:space="preserve">150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30th </w:t>
      </w:r>
      <w:r>
        <w:rPr>
          <w:color w:val="000000"/>
        </w:rPr>
        <w:t xml:space="preserve">cycle </w:t>
      </w:r>
      <w:r>
        <w:rPr>
          <w:color w:val="000000"/>
        </w:rPr>
        <w:t xml:space="preserve">( </w:t>
      </w:r>
      <w:r>
        <w:rPr>
          <w:color w:val="000000"/>
        </w:rPr>
        <w:t xml:space="preserve">see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8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Those </w:t>
      </w:r>
      <w:r>
        <w:rPr>
          <w:color w:val="000000"/>
        </w:rPr>
        <w:t xml:space="preserve">impurities </w:t>
      </w:r>
      <w:r>
        <w:rPr>
          <w:color w:val="000000"/>
        </w:rPr>
        <w:t xml:space="preserve">might </w:t>
      </w:r>
      <w:r>
        <w:rPr>
          <w:color w:val="000000"/>
        </w:rPr>
        <w:t xml:space="preserve">act </w:t>
      </w:r>
      <w:r>
        <w:rPr>
          <w:color w:val="000000"/>
        </w:rPr>
        <w:t xml:space="preserve">as </w:t>
      </w:r>
      <w:r>
        <w:rPr>
          <w:color w:val="000000"/>
        </w:rPr>
        <w:t xml:space="preserve">inactive </w:t>
      </w:r>
      <w:r>
        <w:rPr>
          <w:color w:val="000000"/>
        </w:rPr>
        <w:t xml:space="preserve">species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thus </w:t>
      </w:r>
      <w:r>
        <w:rPr>
          <w:color w:val="000000"/>
        </w:rPr>
        <w:t xml:space="preserve">have </w:t>
      </w:r>
      <w:r>
        <w:rPr>
          <w:color w:val="000000"/>
        </w:rPr>
        <w:t xml:space="preserve">a </w:t>
      </w:r>
      <w:r>
        <w:rPr>
          <w:color w:val="66CC00"/>
        </w:rPr>
        <w:t xml:space="preserve">negative </w:t>
      </w:r>
      <w:r>
        <w:rPr>
          <w:color w:val="66CC00"/>
        </w:rPr>
        <w:t xml:space="preserve">impact </w:t>
      </w:r>
      <w:r>
        <w:rPr>
          <w:color w:val="66CC00"/>
        </w:rPr>
        <w:t xml:space="preserve">on </w:t>
      </w:r>
      <w:r>
        <w:rPr>
          <w:color w:val="66CC00"/>
        </w:rPr>
        <w:t xml:space="preserve">the </w:t>
      </w:r>
      <w:r>
        <w:rPr>
          <w:color w:val="66CC00"/>
        </w:rPr>
        <w:t xml:space="preserve">material </w:t>
      </w:r>
      <w:r>
        <w:rPr>
          <w:color w:val="66CC00"/>
        </w:rPr>
        <w:t xml:space="preserve">'s </w:t>
      </w:r>
      <w:r>
        <w:rPr>
          <w:color w:val="66CC00"/>
        </w:rPr>
        <w:t xml:space="preserve">loss </w:t>
      </w:r>
      <w:r>
        <w:rPr>
          <w:color w:val="66CC00"/>
        </w:rPr>
        <w:t xml:space="preserve">of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Interestingly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Li-ion </w:t>
      </w:r>
      <w:r>
        <w:rPr>
          <w:color w:val="CCCC00"/>
        </w:rPr>
        <w:t xml:space="preserve">substitution </w:t>
      </w:r>
      <w:r>
        <w:rPr>
          <w:color w:val="CCCC00"/>
        </w:rPr>
        <w:t xml:space="preserve">and </w:t>
      </w:r>
      <w:r>
        <w:rPr>
          <w:color w:val="CCCC00"/>
        </w:rPr>
        <w:t xml:space="preserve">manganese </w:t>
      </w:r>
      <w:r>
        <w:rPr>
          <w:color w:val="CCCC00"/>
        </w:rPr>
        <w:t xml:space="preserve">enrichment </w:t>
      </w:r>
      <w:r>
        <w:rPr>
          <w:color w:val="000000"/>
        </w:rPr>
        <w:t xml:space="preserve">also </w:t>
      </w:r>
      <w:r>
        <w:rPr>
          <w:color w:val="66CC00"/>
        </w:rPr>
        <w:t xml:space="preserve">increased </w:t>
      </w:r>
      <w:r>
        <w:rPr>
          <w:color w:val="66CC00"/>
        </w:rPr>
        <w:t xml:space="preserve">the </w:t>
      </w:r>
      <w:r>
        <w:rPr>
          <w:color w:val="66CC00"/>
        </w:rPr>
        <w:t xml:space="preserve">operating </w:t>
      </w:r>
      <w:r>
        <w:rPr>
          <w:color w:val="66CC00"/>
        </w:rPr>
        <w:t xml:space="preserve">voltage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have </w:t>
      </w:r>
      <w:r>
        <w:rPr>
          <w:color w:val="000000"/>
        </w:rPr>
        <w:t xml:space="preserve">been </w:t>
      </w:r>
      <w:r>
        <w:rPr>
          <w:color w:val="000000"/>
        </w:rPr>
        <w:t xml:space="preserve">a </w:t>
      </w:r>
      <w:r>
        <w:rPr>
          <w:color w:val="000000"/>
        </w:rPr>
        <w:t xml:space="preserve">result </w:t>
      </w:r>
      <w:r>
        <w:rPr>
          <w:color w:val="000000"/>
        </w:rPr>
        <w:t xml:space="preserve">of </w:t>
      </w:r>
      <w:r>
        <w:rPr>
          <w:color w:val="CCCC00"/>
        </w:rPr>
        <w:t xml:space="preserve">oxide </w:t>
      </w:r>
      <w:r>
        <w:rPr>
          <w:color w:val="CCCC00"/>
        </w:rPr>
        <w:t xml:space="preserve">ion </w:t>
      </w:r>
      <w:r>
        <w:rPr>
          <w:color w:val="CCCC00"/>
        </w:rPr>
        <w:t xml:space="preserve">redox </w:t>
      </w:r>
      <w:r>
        <w:rPr>
          <w:color w:val="CCCC00"/>
        </w:rPr>
        <w:t xml:space="preserve">activity </w:t>
      </w:r>
      <w:r>
        <w:rPr>
          <w:color w:val="000000"/>
        </w:rPr>
        <w:t xml:space="preserve">, </w:t>
      </w:r>
      <w:r>
        <w:rPr>
          <w:color w:val="000000"/>
        </w:rPr>
        <w:t xml:space="preserve">similar </w:t>
      </w:r>
      <w:r>
        <w:rPr>
          <w:color w:val="000000"/>
        </w:rPr>
        <w:t xml:space="preserve">to </w:t>
      </w:r>
      <w:r>
        <w:rPr>
          <w:color w:val="000000"/>
        </w:rPr>
        <w:t xml:space="preserve">that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Li2MnO3-based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, </w:t>
      </w:r>
      <w:r>
        <w:rPr>
          <w:color w:val="000000"/>
        </w:rPr>
        <w:t xml:space="preserve">though </w:t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still </w:t>
      </w:r>
      <w:r>
        <w:rPr>
          <w:color w:val="000000"/>
        </w:rPr>
        <w:t xml:space="preserve">a </w:t>
      </w:r>
      <w:r>
        <w:rPr>
          <w:color w:val="000000"/>
        </w:rPr>
        <w:t xml:space="preserve">hotly </w:t>
      </w:r>
      <w:r>
        <w:rPr>
          <w:color w:val="000000"/>
        </w:rPr>
        <w:t xml:space="preserve">debated </w:t>
      </w:r>
      <w:r>
        <w:rPr>
          <w:color w:val="000000"/>
        </w:rPr>
        <w:t xml:space="preserve">topic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6CC00"/>
        </w:rPr>
        <w:t xml:space="preserve">smoothing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profile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, </w:t>
      </w:r>
      <w:r>
        <w:rPr>
          <w:color w:val="000000"/>
        </w:rPr>
        <w:t xml:space="preserve">presumably </w:t>
      </w:r>
      <w:r>
        <w:rPr>
          <w:color w:val="000000"/>
        </w:rPr>
        <w:t xml:space="preserve">a </w:t>
      </w:r>
      <w:r>
        <w:rPr>
          <w:color w:val="000000"/>
        </w:rPr>
        <w:t xml:space="preserve">result </w:t>
      </w:r>
      <w:r>
        <w:rPr>
          <w:color w:val="000000"/>
        </w:rPr>
        <w:t xml:space="preserve">of </w:t>
      </w:r>
      <w:r>
        <w:rPr>
          <w:color w:val="0000FF"/>
        </w:rPr>
        <w:t xml:space="preserve">suppression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transitions </w:t>
      </w:r>
      <w:r>
        <w:rPr>
          <w:color w:val="000000"/>
        </w:rPr>
        <w:t xml:space="preserve">normally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P2-phase </w:t>
      </w:r>
      <w:r>
        <w:rPr>
          <w:color w:val="000000"/>
        </w:rPr>
        <w:t xml:space="preserve">in </w:t>
      </w:r>
      <w:r>
        <w:rPr>
          <w:color w:val="000000"/>
        </w:rPr>
        <w:t xml:space="preserve">Na-ion </w:t>
      </w:r>
      <w:r>
        <w:rPr>
          <w:color w:val="000000"/>
        </w:rPr>
        <w:t xml:space="preserve">cells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non-stoichiometric </w:t>
      </w:r>
      <w:r>
        <w:rPr>
          <w:color w:val="000000"/>
        </w:rPr>
        <w:t xml:space="preserve">characters </w:t>
      </w:r>
      <w:r>
        <w:rPr>
          <w:color w:val="000000"/>
        </w:rPr>
        <w:t xml:space="preserve">induced </w:t>
      </w:r>
      <w:r>
        <w:rPr>
          <w:color w:val="000000"/>
        </w:rPr>
        <w:t xml:space="preserve">by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rearrangement </w:t>
      </w:r>
      <w:r>
        <w:rPr>
          <w:color w:val="0000FF"/>
        </w:rPr>
        <w:t xml:space="preserve">on </w:t>
      </w:r>
      <w:r>
        <w:rPr>
          <w:color w:val="0000FF"/>
        </w:rPr>
        <w:t xml:space="preserve">charge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substitution </w:t>
      </w:r>
      <w:r>
        <w:rPr>
          <w:color w:val="000000"/>
        </w:rPr>
        <w:t xml:space="preserve">of </w:t>
      </w:r>
      <w:r>
        <w:rPr>
          <w:color w:val="000000"/>
        </w:rPr>
        <w:t xml:space="preserve">cobalt </w:t>
      </w:r>
      <w:r>
        <w:rPr>
          <w:color w:val="000000"/>
        </w:rPr>
        <w:t xml:space="preserve">does </w:t>
      </w:r>
      <w:r>
        <w:rPr>
          <w:color w:val="000000"/>
        </w:rPr>
        <w:t xml:space="preserve">have </w:t>
      </w:r>
      <w:r>
        <w:rPr>
          <w:color w:val="000000"/>
        </w:rPr>
        <w:t xml:space="preserve">drawbacks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a </w:t>
      </w:r>
      <w:r>
        <w:rPr>
          <w:color w:val="000000"/>
        </w:rPr>
        <w:t xml:space="preserve">large </w:t>
      </w:r>
      <w:r>
        <w:rPr>
          <w:color w:val="000000"/>
        </w:rPr>
        <w:t xml:space="preserve">degree </w:t>
      </w:r>
      <w:r>
        <w:rPr>
          <w:color w:val="000000"/>
        </w:rPr>
        <w:t xml:space="preserve">can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66CC00"/>
        </w:rPr>
        <w:t xml:space="preserve">lower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and </w:t>
      </w:r>
      <w:r>
        <w:rPr>
          <w:color w:val="66CC00"/>
        </w:rPr>
        <w:t xml:space="preserve">multiple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plateaus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has </w:t>
      </w:r>
      <w:r>
        <w:rPr>
          <w:color w:val="000000"/>
        </w:rPr>
        <w:t xml:space="preserve">also </w:t>
      </w:r>
      <w:r>
        <w:rPr>
          <w:color w:val="000000"/>
        </w:rPr>
        <w:t xml:space="preserve">been </w:t>
      </w:r>
      <w:r>
        <w:rPr>
          <w:color w:val="000000"/>
        </w:rPr>
        <w:t xml:space="preserve">shown </w:t>
      </w:r>
      <w:r>
        <w:rPr>
          <w:color w:val="000000"/>
        </w:rPr>
        <w:t xml:space="preserve">that </w:t>
      </w:r>
      <w:r>
        <w:rPr>
          <w:color w:val="000000"/>
        </w:rPr>
        <w:t xml:space="preserve">cycling </w:t>
      </w:r>
      <w:r>
        <w:rPr>
          <w:color w:val="000000"/>
        </w:rPr>
        <w:t xml:space="preserve">above </w:t>
      </w:r>
      <w:r>
        <w:rPr>
          <w:color w:val="000000"/>
        </w:rPr>
        <w:t xml:space="preserve">4.1 </w:t>
      </w:r>
      <w:r>
        <w:rPr>
          <w:color w:val="000000"/>
        </w:rPr>
        <w:t xml:space="preserve">V </w:t>
      </w:r>
      <w:r>
        <w:rPr>
          <w:color w:val="000000"/>
        </w:rPr>
        <w:t xml:space="preserve">vs. </w:t>
      </w:r>
      <w:r>
        <w:rPr>
          <w:color w:val="000000"/>
        </w:rPr>
        <w:t xml:space="preserve">Na+/Na </w:t>
      </w:r>
      <w:r>
        <w:rPr>
          <w:color w:val="000000"/>
        </w:rPr>
        <w:t xml:space="preserve">can </w:t>
      </w:r>
      <w:r>
        <w:rPr>
          <w:color w:val="000000"/>
        </w:rPr>
        <w:t xml:space="preserve">have </w:t>
      </w:r>
      <w:r>
        <w:rPr>
          <w:color w:val="000000"/>
        </w:rPr>
        <w:t xml:space="preserve">a </w:t>
      </w:r>
      <w:r>
        <w:rPr>
          <w:color w:val="000000"/>
        </w:rPr>
        <w:t xml:space="preserve">detrimental </w:t>
      </w:r>
      <w:r>
        <w:rPr>
          <w:color w:val="000000"/>
        </w:rPr>
        <w:t xml:space="preserve">effect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cyclability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was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nature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dramatic </w:t>
      </w:r>
      <w:r>
        <w:rPr>
          <w:color w:val="000000"/>
        </w:rPr>
        <w:t xml:space="preserve">changes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oxygen </w:t>
      </w:r>
      <w:r>
        <w:rPr>
          <w:color w:val="000000"/>
        </w:rPr>
        <w:t xml:space="preserve">framework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host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( </w:t>
      </w:r>
      <w:r>
        <w:rPr>
          <w:color w:val="000000"/>
        </w:rPr>
        <w:t xml:space="preserve">a </w:t>
      </w:r>
      <w:r>
        <w:rPr>
          <w:color w:val="000000"/>
        </w:rPr>
        <w:t xml:space="preserve">result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FF"/>
        </w:rPr>
        <w:t xml:space="preserve">prismatic </w:t>
      </w:r>
      <w:r>
        <w:rPr>
          <w:color w:val="0000FF"/>
        </w:rPr>
        <w:t xml:space="preserve">P2 </w:t>
      </w:r>
      <w:r>
        <w:rPr>
          <w:color w:val="0000FF"/>
        </w:rPr>
        <w:t xml:space="preserve">to </w:t>
      </w:r>
      <w:r>
        <w:rPr>
          <w:color w:val="0000FF"/>
        </w:rPr>
        <w:t xml:space="preserve">octahedral </w:t>
      </w:r>
      <w:r>
        <w:rPr>
          <w:color w:val="0000FF"/>
        </w:rPr>
        <w:t xml:space="preserve">O2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transformation </w:t>
      </w:r>
      <w:r>
        <w:rPr>
          <w:color w:val="000000"/>
        </w:rPr>
        <w:t xml:space="preserve">which </w:t>
      </w:r>
      <w:r>
        <w:rPr>
          <w:color w:val="000000"/>
        </w:rPr>
        <w:t xml:space="preserve">occurred </w:t>
      </w:r>
      <w:r>
        <w:rPr>
          <w:color w:val="000000"/>
        </w:rPr>
        <w:t xml:space="preserve">in </w:t>
      </w:r>
      <w:r>
        <w:rPr>
          <w:color w:val="000000"/>
        </w:rPr>
        <w:t xml:space="preserve">that </w:t>
      </w:r>
      <w:r>
        <w:rPr>
          <w:color w:val="000000"/>
        </w:rPr>
        <w:t xml:space="preserve">voltage </w:t>
      </w:r>
      <w:r>
        <w:rPr>
          <w:color w:val="000000"/>
        </w:rPr>
        <w:t xml:space="preserve">region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Indeed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found </w:t>
      </w:r>
      <w:r>
        <w:rPr>
          <w:color w:val="000000"/>
        </w:rPr>
        <w:t xml:space="preserve">that </w:t>
      </w:r>
      <w:r>
        <w:rPr>
          <w:color w:val="0000FF"/>
        </w:rPr>
        <w:t xml:space="preserve">irreversible </w:t>
      </w:r>
      <w:r>
        <w:rPr>
          <w:color w:val="0000FF"/>
        </w:rPr>
        <w:t xml:space="preserve">damage </w:t>
      </w:r>
      <w:r>
        <w:rPr>
          <w:color w:val="0000FF"/>
        </w:rPr>
        <w:t xml:space="preserve">is </w:t>
      </w:r>
      <w:r>
        <w:rPr>
          <w:color w:val="0000FF"/>
        </w:rPr>
        <w:t xml:space="preserve">done </w:t>
      </w:r>
      <w:r>
        <w:rPr>
          <w:color w:val="0000FF"/>
        </w:rPr>
        <w:t xml:space="preserve">to </w:t>
      </w:r>
      <w:r>
        <w:rPr>
          <w:color w:val="0000FF"/>
        </w:rPr>
        <w:t xml:space="preserve">the </w:t>
      </w:r>
      <w:r>
        <w:rPr>
          <w:color w:val="0000FF"/>
        </w:rPr>
        <w:t xml:space="preserve">P2-Na2/3 </w:t>
      </w:r>
      <w:r>
        <w:rPr>
          <w:color w:val="0000FF"/>
        </w:rPr>
        <w:t xml:space="preserve">[ </w:t>
      </w:r>
      <w:r>
        <w:rPr>
          <w:color w:val="0000FF"/>
        </w:rPr>
        <w:t xml:space="preserve">Mn2/3Ni1/3 </w:t>
      </w:r>
      <w:r>
        <w:rPr>
          <w:color w:val="0000FF"/>
        </w:rPr>
        <w:t xml:space="preserve">] </w:t>
      </w:r>
      <w:r>
        <w:rPr>
          <w:color w:val="0000FF"/>
        </w:rPr>
        <w:t xml:space="preserve">O2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when </w:t>
      </w:r>
      <w:r>
        <w:rPr>
          <w:color w:val="000000"/>
        </w:rPr>
        <w:t xml:space="preserve">Na+ </w:t>
      </w:r>
      <w:r>
        <w:rPr>
          <w:color w:val="000000"/>
        </w:rPr>
        <w:t xml:space="preserve">is </w:t>
      </w:r>
      <w:r>
        <w:rPr>
          <w:color w:val="000000"/>
        </w:rPr>
        <w:t xml:space="preserve">extracted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4.0 </w:t>
      </w:r>
      <w:r>
        <w:rPr>
          <w:color w:val="000000"/>
        </w:rPr>
        <w:t xml:space="preserve">to </w:t>
      </w:r>
      <w:r>
        <w:rPr>
          <w:color w:val="000000"/>
        </w:rPr>
        <w:t xml:space="preserve">4.5 </w:t>
      </w:r>
      <w:r>
        <w:rPr>
          <w:color w:val="000000"/>
        </w:rPr>
        <w:t xml:space="preserve">V </w:t>
      </w:r>
      <w:r>
        <w:rPr>
          <w:color w:val="000000"/>
        </w:rPr>
        <w:t xml:space="preserve">vs. </w:t>
      </w:r>
      <w:r>
        <w:rPr>
          <w:color w:val="000000"/>
        </w:rPr>
        <w:t xml:space="preserve">Na+/Na </w:t>
      </w:r>
      <w:r>
        <w:rPr>
          <w:color w:val="000000"/>
        </w:rPr>
        <w:t xml:space="preserve">region </w:t>
      </w:r>
      <w:r>
        <w:rPr>
          <w:color w:val="000000"/>
        </w:rPr>
        <w:t xml:space="preserve">, </w:t>
      </w:r>
      <w:r>
        <w:rPr>
          <w:color w:val="000000"/>
        </w:rPr>
        <w:t xml:space="preserve">though </w:t>
      </w:r>
      <w:r>
        <w:rPr>
          <w:color w:val="000000"/>
        </w:rPr>
        <w:t xml:space="preserve">the </w:t>
      </w:r>
      <w:r>
        <w:rPr>
          <w:color w:val="0000FF"/>
        </w:rPr>
        <w:t xml:space="preserve">P2 </w:t>
      </w:r>
      <w:r>
        <w:rPr>
          <w:color w:val="0000FF"/>
        </w:rPr>
        <w:t xml:space="preserve">crystal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maintained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long </w:t>
      </w:r>
      <w:r>
        <w:rPr>
          <w:color w:val="000000"/>
        </w:rPr>
        <w:t xml:space="preserve">term </w:t>
      </w:r>
      <w:r>
        <w:rPr>
          <w:color w:val="000000"/>
        </w:rPr>
        <w:t xml:space="preserve">cycling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2.0 </w:t>
      </w:r>
      <w:r>
        <w:rPr>
          <w:color w:val="000000"/>
        </w:rPr>
        <w:t xml:space="preserve">to </w:t>
      </w:r>
      <w:r>
        <w:rPr>
          <w:color w:val="000000"/>
        </w:rPr>
        <w:t xml:space="preserve">4.0 </w:t>
      </w:r>
      <w:r>
        <w:rPr>
          <w:color w:val="000000"/>
        </w:rPr>
        <w:t xml:space="preserve">V </w:t>
      </w:r>
      <w:r>
        <w:rPr>
          <w:color w:val="000000"/>
        </w:rPr>
        <w:t xml:space="preserve">vs. </w:t>
      </w:r>
      <w:r>
        <w:rPr>
          <w:color w:val="000000"/>
        </w:rPr>
        <w:t xml:space="preserve">Na+/Na </w:t>
      </w:r>
      <w:r>
        <w:rPr>
          <w:color w:val="000000"/>
        </w:rPr>
        <w:t xml:space="preserve">region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demonstrated </w:t>
      </w:r>
      <w:r>
        <w:rPr>
          <w:color w:val="000000"/>
        </w:rPr>
        <w:t xml:space="preserve">that </w:t>
      </w:r>
      <w:r>
        <w:rPr>
          <w:color w:val="CCCC00"/>
        </w:rPr>
        <w:t xml:space="preserve">Mg </w:t>
      </w:r>
      <w:r>
        <w:rPr>
          <w:color w:val="CCCC00"/>
        </w:rPr>
        <w:t xml:space="preserve">substitution </w:t>
      </w:r>
      <w:r>
        <w:rPr>
          <w:color w:val="000000"/>
        </w:rPr>
        <w:t xml:space="preserve">inhibits </w:t>
      </w:r>
      <w:r>
        <w:rPr>
          <w:color w:val="000000"/>
        </w:rPr>
        <w:t xml:space="preserve">the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P2-O2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occurring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4.0 </w:t>
      </w:r>
      <w:r>
        <w:rPr>
          <w:color w:val="000000"/>
        </w:rPr>
        <w:t xml:space="preserve">to </w:t>
      </w:r>
      <w:r>
        <w:rPr>
          <w:color w:val="000000"/>
        </w:rPr>
        <w:t xml:space="preserve">4.5 </w:t>
      </w:r>
      <w:r>
        <w:rPr>
          <w:color w:val="000000"/>
        </w:rPr>
        <w:t xml:space="preserve">V </w:t>
      </w:r>
      <w:r>
        <w:rPr>
          <w:color w:val="000000"/>
        </w:rPr>
        <w:t xml:space="preserve">vs. </w:t>
      </w:r>
      <w:r>
        <w:rPr>
          <w:color w:val="000000"/>
        </w:rPr>
        <w:t xml:space="preserve">Na+/Na </w:t>
      </w:r>
      <w:r>
        <w:rPr>
          <w:color w:val="000000"/>
        </w:rPr>
        <w:t xml:space="preserve">region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cyclability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promotes </w:t>
      </w:r>
      <w:r>
        <w:rPr>
          <w:color w:val="000000"/>
        </w:rPr>
        <w:t xml:space="preserve">the </w:t>
      </w:r>
      <w:r>
        <w:rPr>
          <w:color w:val="000000"/>
        </w:rPr>
        <w:t xml:space="preserve">P2-OP4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instead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has </w:t>
      </w:r>
      <w:r>
        <w:rPr>
          <w:color w:val="000000"/>
        </w:rPr>
        <w:t xml:space="preserve">previously </w:t>
      </w:r>
      <w:r>
        <w:rPr>
          <w:color w:val="000000"/>
        </w:rPr>
        <w:t xml:space="preserve">been </w:t>
      </w:r>
      <w:r>
        <w:rPr>
          <w:color w:val="000000"/>
        </w:rPr>
        <w:t xml:space="preserve">suggested </w:t>
      </w:r>
      <w:r>
        <w:rPr>
          <w:color w:val="000000"/>
        </w:rPr>
        <w:t xml:space="preserve">as </w:t>
      </w:r>
      <w:r>
        <w:rPr>
          <w:color w:val="66CC00"/>
        </w:rPr>
        <w:t xml:space="preserve">improving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Some </w:t>
      </w:r>
      <w:r>
        <w:rPr>
          <w:color w:val="0000FF"/>
        </w:rPr>
        <w:t xml:space="preserve">smoothing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plateaus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voltage </w:t>
      </w:r>
      <w:r>
        <w:rPr>
          <w:color w:val="0000FF"/>
        </w:rPr>
        <w:t xml:space="preserve">profile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different </w:t>
      </w:r>
      <w:r>
        <w:rPr>
          <w:color w:val="CCCC00"/>
        </w:rPr>
        <w:t xml:space="preserve">charge </w:t>
      </w:r>
      <w:r>
        <w:rPr>
          <w:color w:val="CCCC00"/>
        </w:rPr>
        <w:t xml:space="preserve">transfer </w:t>
      </w:r>
      <w:r>
        <w:rPr>
          <w:color w:val="CCCC00"/>
        </w:rPr>
        <w:t xml:space="preserve">mechanism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well </w:t>
      </w:r>
      <w:r>
        <w:rPr>
          <w:color w:val="000000"/>
        </w:rPr>
        <w:t xml:space="preserve">as </w:t>
      </w:r>
      <w:r>
        <w:rPr>
          <w:color w:val="0000FF"/>
        </w:rPr>
        <w:t xml:space="preserve">dramatically </w:t>
      </w:r>
      <w:r>
        <w:rPr>
          <w:color w:val="0000FF"/>
        </w:rPr>
        <w:t xml:space="preserve">increased </w:t>
      </w:r>
      <w:r>
        <w:rPr>
          <w:color w:val="0000FF"/>
        </w:rPr>
        <w:t xml:space="preserve">retention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P2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on </w:t>
      </w:r>
      <w:r>
        <w:rPr>
          <w:color w:val="0000FF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was </w:t>
      </w:r>
      <w:r>
        <w:rPr>
          <w:color w:val="000000"/>
        </w:rPr>
        <w:t xml:space="preserve">thought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the </w:t>
      </w:r>
      <w:r>
        <w:rPr>
          <w:color w:val="000000"/>
        </w:rPr>
        <w:t xml:space="preserve">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66CC00"/>
        </w:rPr>
        <w:t xml:space="preserve">improved </w:t>
      </w:r>
      <w:r>
        <w:rPr>
          <w:color w:val="66CC00"/>
        </w:rPr>
        <w:t xml:space="preserve">cyclability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did </w:t>
      </w:r>
      <w:r>
        <w:rPr>
          <w:color w:val="000000"/>
        </w:rPr>
        <w:t xml:space="preserve">come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cost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66CC00"/>
        </w:rPr>
        <w:t xml:space="preserve">reduction </w:t>
      </w:r>
      <w:r>
        <w:rPr>
          <w:color w:val="66CC00"/>
        </w:rPr>
        <w:t xml:space="preserve">in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result </w:t>
      </w:r>
      <w:r>
        <w:rPr>
          <w:color w:val="000000"/>
        </w:rPr>
        <w:t xml:space="preserve">of </w:t>
      </w:r>
      <w:r>
        <w:rPr>
          <w:color w:val="000000"/>
        </w:rPr>
        <w:t xml:space="preserve">doping </w:t>
      </w:r>
      <w:r>
        <w:rPr>
          <w:color w:val="000000"/>
        </w:rPr>
        <w:t xml:space="preserve">inactive </w:t>
      </w:r>
      <w:r>
        <w:rPr>
          <w:color w:val="000000"/>
        </w:rPr>
        <w:t xml:space="preserve">lithium </w:t>
      </w:r>
      <w:r>
        <w:rPr>
          <w:color w:val="000000"/>
        </w:rPr>
        <w:t xml:space="preserve">for </w:t>
      </w:r>
      <w:r>
        <w:rPr>
          <w:color w:val="000000"/>
        </w:rPr>
        <w:t xml:space="preserve">sodium </w:t>
      </w:r>
      <w:r>
        <w:rPr>
          <w:color w:val="000000"/>
        </w:rPr>
        <w:t xml:space="preserve">(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had </w:t>
      </w:r>
      <w:r>
        <w:rPr>
          <w:color w:val="000000"/>
        </w:rPr>
        <w:t xml:space="preserve">an </w:t>
      </w:r>
      <w:r>
        <w:rPr>
          <w:color w:val="000000"/>
        </w:rPr>
        <w:t xml:space="preserve">average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95-100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at </w:t>
      </w:r>
      <w:r>
        <w:rPr>
          <w:color w:val="000000"/>
        </w:rPr>
        <w:t xml:space="preserve">15 </w:t>
      </w:r>
      <w:r>
        <w:rPr>
          <w:color w:val="000000"/>
        </w:rPr>
        <w:t xml:space="preserve">mA </w:t>
      </w:r>
      <w:r>
        <w:rPr>
          <w:color w:val="000000"/>
        </w:rPr>
        <w:t xml:space="preserve">g-1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With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Cu </w:t>
      </w:r>
      <w:r>
        <w:rPr>
          <w:color w:val="000000"/>
        </w:rPr>
        <w:t xml:space="preserve">content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Through </w:t>
      </w:r>
      <w:r>
        <w:rPr>
          <w:color w:val="000000"/>
        </w:rPr>
        <w:t xml:space="preserve">the </w:t>
      </w:r>
      <w:r>
        <w:rPr>
          <w:color w:val="000000"/>
        </w:rPr>
        <w:t xml:space="preserve">use </w:t>
      </w:r>
      <w:r>
        <w:rPr>
          <w:color w:val="000000"/>
        </w:rPr>
        <w:t xml:space="preserve">of </w:t>
      </w:r>
      <w:r>
        <w:rPr>
          <w:color w:val="000000"/>
        </w:rPr>
        <w:t xml:space="preserve">in </w:t>
      </w:r>
      <w:r>
        <w:rPr>
          <w:color w:val="000000"/>
        </w:rPr>
        <w:t xml:space="preserve">situ </w:t>
      </w:r>
      <w:r>
        <w:rPr>
          <w:color w:val="000000"/>
        </w:rPr>
        <w:t xml:space="preserve">XRD </w:t>
      </w:r>
      <w:r>
        <w:rPr>
          <w:color w:val="000000"/>
        </w:rPr>
        <w:t xml:space="preserve">an </w:t>
      </w:r>
      <w:r>
        <w:rPr>
          <w:color w:val="000000"/>
        </w:rPr>
        <w:t xml:space="preserve">unidentified </w:t>
      </w:r>
      <w:r>
        <w:rPr>
          <w:color w:val="000000"/>
        </w:rPr>
        <w:t xml:space="preserve">phase </w:t>
      </w:r>
      <w:r>
        <w:rPr>
          <w:color w:val="000000"/>
        </w:rPr>
        <w:t xml:space="preserve">was </w:t>
      </w:r>
      <w:r>
        <w:rPr>
          <w:color w:val="000000"/>
        </w:rPr>
        <w:t xml:space="preserve">found </w:t>
      </w:r>
      <w:r>
        <w:rPr>
          <w:color w:val="000000"/>
        </w:rPr>
        <w:t xml:space="preserve">during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, </w:t>
      </w:r>
      <w:r>
        <w:rPr>
          <w:color w:val="000000"/>
        </w:rPr>
        <w:t xml:space="preserve">when </w:t>
      </w:r>
      <w:r>
        <w:rPr>
          <w:color w:val="000000"/>
        </w:rPr>
        <w:t xml:space="preserve">combined </w:t>
      </w:r>
      <w:r>
        <w:rPr>
          <w:color w:val="000000"/>
        </w:rPr>
        <w:t xml:space="preserve">with </w:t>
      </w:r>
      <w:r>
        <w:rPr>
          <w:color w:val="000000"/>
        </w:rPr>
        <w:t xml:space="preserve">ex </w:t>
      </w:r>
      <w:r>
        <w:rPr>
          <w:color w:val="000000"/>
        </w:rPr>
        <w:t xml:space="preserve">situ </w:t>
      </w:r>
      <w:r>
        <w:rPr>
          <w:color w:val="000000"/>
        </w:rPr>
        <w:t xml:space="preserve">Raman </w:t>
      </w:r>
      <w:r>
        <w:rPr>
          <w:color w:val="000000"/>
        </w:rPr>
        <w:t xml:space="preserve">data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results </w:t>
      </w:r>
      <w:r>
        <w:rPr>
          <w:color w:val="000000"/>
        </w:rPr>
        <w:t xml:space="preserve">suggested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CCCC00"/>
        </w:rPr>
        <w:t xml:space="preserve">Jahn-Teller </w:t>
      </w:r>
      <w:r>
        <w:rPr>
          <w:color w:val="CCCC00"/>
        </w:rPr>
        <w:t xml:space="preserve">effect </w:t>
      </w:r>
      <w:r>
        <w:rPr>
          <w:color w:val="000000"/>
        </w:rPr>
        <w:t xml:space="preserve">was </w:t>
      </w:r>
      <w:r>
        <w:rPr>
          <w:color w:val="000000"/>
        </w:rPr>
        <w:t xml:space="preserve">the </w:t>
      </w:r>
      <w:r>
        <w:rPr>
          <w:color w:val="000000"/>
        </w:rPr>
        <w:t xml:space="preserve">main </w:t>
      </w:r>
      <w:r>
        <w:rPr>
          <w:color w:val="000000"/>
        </w:rPr>
        <w:t xml:space="preserve">cause </w:t>
      </w:r>
      <w:r>
        <w:rPr>
          <w:color w:val="000000"/>
        </w:rPr>
        <w:t xml:space="preserve">of </w:t>
      </w:r>
      <w:r>
        <w:rPr>
          <w:color w:val="66CC00"/>
        </w:rPr>
        <w:t xml:space="preserve">degradation </w:t>
      </w:r>
      <w:r>
        <w:rPr>
          <w:color w:val="66CC00"/>
        </w:rPr>
        <w:t xml:space="preserve">in </w:t>
      </w:r>
      <w:r>
        <w:rPr>
          <w:color w:val="66CC00"/>
        </w:rPr>
        <w:t xml:space="preserve">this </w:t>
      </w:r>
      <w:r>
        <w:rPr>
          <w:color w:val="66CC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caution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employed </w:t>
      </w:r>
      <w:r>
        <w:rPr>
          <w:color w:val="000000"/>
        </w:rPr>
        <w:t xml:space="preserve">when </w:t>
      </w:r>
      <w:r>
        <w:rPr>
          <w:color w:val="000000"/>
        </w:rPr>
        <w:t xml:space="preserve">comparing </w:t>
      </w:r>
      <w:r>
        <w:rPr>
          <w:color w:val="66CC00"/>
        </w:rPr>
        <w:t xml:space="preserve">cycling </w:t>
      </w:r>
      <w:r>
        <w:rPr>
          <w:color w:val="66CC00"/>
        </w:rPr>
        <w:t xml:space="preserve">behaviour </w:t>
      </w:r>
      <w:r>
        <w:rPr>
          <w:color w:val="000000"/>
        </w:rPr>
        <w:t xml:space="preserve">as </w:t>
      </w:r>
      <w:r>
        <w:rPr>
          <w:color w:val="000000"/>
        </w:rPr>
        <w:t xml:space="preserve">,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necessity </w:t>
      </w:r>
      <w:r>
        <w:rPr>
          <w:color w:val="000000"/>
        </w:rPr>
        <w:t xml:space="preserve">of </w:t>
      </w:r>
      <w:r>
        <w:rPr>
          <w:color w:val="000000"/>
        </w:rPr>
        <w:t xml:space="preserve">employing </w:t>
      </w:r>
      <w:r>
        <w:rPr>
          <w:color w:val="000000"/>
        </w:rPr>
        <w:t xml:space="preserve">two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synthetic </w:t>
      </w:r>
      <w:r>
        <w:rPr>
          <w:color w:val="000000"/>
        </w:rPr>
        <w:t xml:space="preserve">strategies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P2-type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's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were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larger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O3-type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most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observation </w:t>
      </w:r>
      <w:r>
        <w:rPr>
          <w:color w:val="000000"/>
        </w:rPr>
        <w:t xml:space="preserve">was </w:t>
      </w:r>
      <w:r>
        <w:rPr>
          <w:color w:val="000000"/>
        </w:rPr>
        <w:t xml:space="preserve">that </w:t>
      </w:r>
      <w:r>
        <w:rPr>
          <w:color w:val="000000"/>
        </w:rPr>
        <w:t xml:space="preserve">no </w:t>
      </w:r>
      <w:r>
        <w:rPr>
          <w:color w:val="000000"/>
        </w:rPr>
        <w:t xml:space="preserve">OP4 </w:t>
      </w:r>
      <w:r>
        <w:rPr>
          <w:color w:val="000000"/>
        </w:rPr>
        <w:t xml:space="preserve">or </w:t>
      </w:r>
      <w:r>
        <w:rPr>
          <w:color w:val="000000"/>
        </w:rPr>
        <w:t xml:space="preserve">Z </w:t>
      </w:r>
      <w:r>
        <w:rPr>
          <w:color w:val="000000"/>
        </w:rPr>
        <w:t xml:space="preserve">phase </w:t>
      </w:r>
      <w:r>
        <w:rPr>
          <w:color w:val="000000"/>
        </w:rPr>
        <w:t xml:space="preserve">was </w:t>
      </w:r>
      <w:r>
        <w:rPr>
          <w:color w:val="000000"/>
        </w:rPr>
        <w:t xml:space="preserve">detected </w:t>
      </w:r>
      <w:r>
        <w:rPr>
          <w:color w:val="000000"/>
        </w:rPr>
        <w:t xml:space="preserve">when </w:t>
      </w:r>
      <w:r>
        <w:rPr>
          <w:color w:val="66CC00"/>
        </w:rPr>
        <w:t xml:space="preserve">charging </w:t>
      </w:r>
      <w:r>
        <w:rPr>
          <w:color w:val="66CC00"/>
        </w:rPr>
        <w:t xml:space="preserve">the </w:t>
      </w:r>
      <w:r>
        <w:rPr>
          <w:color w:val="66CC00"/>
        </w:rPr>
        <w:t xml:space="preserve">material </w:t>
      </w:r>
      <w:r>
        <w:rPr>
          <w:color w:val="66CC00"/>
        </w:rPr>
        <w:t xml:space="preserve">above </w:t>
      </w:r>
      <w:r>
        <w:rPr>
          <w:color w:val="66CC00"/>
        </w:rPr>
        <w:t xml:space="preserve">4.0 </w:t>
      </w:r>
      <w:r>
        <w:rPr>
          <w:color w:val="66CC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One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drawback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use </w:t>
      </w:r>
      <w:r>
        <w:rPr>
          <w:color w:val="000000"/>
        </w:rPr>
        <w:t xml:space="preserve">of </w:t>
      </w:r>
      <w:r>
        <w:rPr>
          <w:color w:val="000000"/>
        </w:rPr>
        <w:t xml:space="preserve">partially </w:t>
      </w:r>
      <w:r>
        <w:rPr>
          <w:color w:val="000000"/>
        </w:rPr>
        <w:t xml:space="preserve">sodiated </w:t>
      </w:r>
      <w:r>
        <w:rPr>
          <w:color w:val="000000"/>
        </w:rPr>
        <w:t xml:space="preserve">sodium </w:t>
      </w:r>
      <w:r>
        <w:rPr>
          <w:color w:val="000000"/>
        </w:rPr>
        <w:t xml:space="preserve">layered </w:t>
      </w:r>
      <w:r>
        <w:rPr>
          <w:color w:val="000000"/>
        </w:rPr>
        <w:t xml:space="preserve">oxide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full </w:t>
      </w:r>
      <w:r>
        <w:rPr>
          <w:color w:val="000000"/>
        </w:rPr>
        <w:t xml:space="preserve">cell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FF"/>
        </w:rPr>
        <w:t xml:space="preserve">lack </w:t>
      </w:r>
      <w:r>
        <w:rPr>
          <w:color w:val="0000FF"/>
        </w:rPr>
        <w:t xml:space="preserve">of </w:t>
      </w:r>
      <w:r>
        <w:rPr>
          <w:color w:val="0000FF"/>
        </w:rPr>
        <w:t xml:space="preserve">a </w:t>
      </w:r>
      <w:r>
        <w:rPr>
          <w:color w:val="0000FF"/>
        </w:rPr>
        <w:t xml:space="preserve">`` </w:t>
      </w:r>
      <w:r>
        <w:rPr>
          <w:color w:val="0000FF"/>
        </w:rPr>
        <w:t xml:space="preserve">sodium </w:t>
      </w:r>
      <w:r>
        <w:rPr>
          <w:color w:val="0000FF"/>
        </w:rPr>
        <w:t xml:space="preserve">ion </w:t>
      </w:r>
      <w:r>
        <w:rPr>
          <w:color w:val="0000FF"/>
        </w:rPr>
        <w:t xml:space="preserve">pool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could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significant </w:t>
      </w:r>
      <w:r>
        <w:rPr>
          <w:color w:val="66CC00"/>
        </w:rPr>
        <w:t xml:space="preserve">reduction </w:t>
      </w:r>
      <w:r>
        <w:rPr>
          <w:color w:val="66CC00"/>
        </w:rPr>
        <w:t xml:space="preserve">in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or </w:t>
      </w:r>
      <w:r>
        <w:rPr>
          <w:color w:val="000000"/>
        </w:rPr>
        <w:t xml:space="preserve">may </w:t>
      </w:r>
      <w:r>
        <w:rPr>
          <w:color w:val="000000"/>
        </w:rPr>
        <w:t xml:space="preserve">necessitate </w:t>
      </w:r>
      <w:r>
        <w:rPr>
          <w:color w:val="000000"/>
        </w:rPr>
        <w:t xml:space="preserve">using </w:t>
      </w:r>
      <w:r>
        <w:rPr>
          <w:color w:val="000000"/>
        </w:rPr>
        <w:t xml:space="preserve">excess </w:t>
      </w:r>
      <w:r>
        <w:rPr>
          <w:color w:val="000000"/>
        </w:rPr>
        <w:t xml:space="preserve">anode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( </w:t>
      </w:r>
      <w:r>
        <w:rPr>
          <w:color w:val="000000"/>
        </w:rPr>
        <w:t xml:space="preserve">thus </w:t>
      </w:r>
      <w:r>
        <w:rPr>
          <w:color w:val="66CC00"/>
        </w:rPr>
        <w:t xml:space="preserve">decreasing </w:t>
      </w:r>
      <w:r>
        <w:rPr>
          <w:color w:val="66CC00"/>
        </w:rPr>
        <w:t xml:space="preserve">the </w:t>
      </w:r>
      <w:r>
        <w:rPr>
          <w:color w:val="66CC00"/>
        </w:rPr>
        <w:t xml:space="preserve">overall </w:t>
      </w:r>
      <w:r>
        <w:rPr>
          <w:color w:val="66CC00"/>
        </w:rPr>
        <w:t xml:space="preserve">gravimetric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P2-Na2/3Mn0.5Fe0.5O2 </w:t>
      </w:r>
      <w:r>
        <w:rPr>
          <w:color w:val="000000"/>
        </w:rPr>
        <w:t xml:space="preserve">the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of </w:t>
      </w:r>
      <w:r>
        <w:rPr>
          <w:color w:val="000000"/>
        </w:rPr>
        <w:t xml:space="preserve">only </w:t>
      </w:r>
      <w:r>
        <w:rPr>
          <w:color w:val="000000"/>
        </w:rPr>
        <w:t xml:space="preserve">5 </w:t>
      </w:r>
      <w:r>
        <w:rPr>
          <w:color w:val="000000"/>
        </w:rPr>
        <w:t xml:space="preserve">wt </w:t>
      </w:r>
      <w:r>
        <w:rPr>
          <w:color w:val="000000"/>
        </w:rPr>
        <w:t xml:space="preserve">% </w:t>
      </w:r>
      <w:r>
        <w:rPr>
          <w:color w:val="000000"/>
        </w:rPr>
        <w:t xml:space="preserve">of </w:t>
      </w:r>
      <w:r>
        <w:rPr>
          <w:color w:val="000000"/>
        </w:rPr>
        <w:t xml:space="preserve">NaN3 </w:t>
      </w:r>
      <w:r>
        <w:rPr>
          <w:color w:val="000000"/>
        </w:rPr>
        <w:t xml:space="preserve">was </w:t>
      </w:r>
      <w:r>
        <w:rPr>
          <w:color w:val="000000"/>
        </w:rPr>
        <w:t xml:space="preserve">able </w:t>
      </w:r>
      <w:r>
        <w:rPr>
          <w:color w:val="000000"/>
        </w:rPr>
        <w:t xml:space="preserve">to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the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from </w:t>
      </w:r>
      <w:r>
        <w:rPr>
          <w:color w:val="000000"/>
        </w:rPr>
        <w:t xml:space="preserve">59 </w:t>
      </w:r>
      <w:r>
        <w:rPr>
          <w:color w:val="000000"/>
        </w:rPr>
        <w:t xml:space="preserve">to </w:t>
      </w:r>
      <w:r>
        <w:rPr>
          <w:color w:val="000000"/>
        </w:rPr>
        <w:t xml:space="preserve">27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000000"/>
        </w:rPr>
        <w:t xml:space="preserve">results </w:t>
      </w:r>
      <w:r>
        <w:rPr>
          <w:color w:val="000000"/>
        </w:rPr>
        <w:t xml:space="preserve">were </w:t>
      </w:r>
      <w:r>
        <w:rPr>
          <w:color w:val="000000"/>
        </w:rPr>
        <w:t xml:space="preserve">promising </w:t>
      </w:r>
      <w:r>
        <w:rPr>
          <w:color w:val="000000"/>
        </w:rPr>
        <w:t xml:space="preserve">( </w:t>
      </w:r>
      <w:r>
        <w:rPr>
          <w:color w:val="000000"/>
        </w:rPr>
        <w:t xml:space="preserve">183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half </w:t>
      </w:r>
      <w:r>
        <w:rPr>
          <w:color w:val="000000"/>
        </w:rPr>
        <w:t xml:space="preserve">cell </w:t>
      </w:r>
      <w:r>
        <w:rPr>
          <w:color w:val="000000"/>
        </w:rPr>
        <w:t xml:space="preserve">and </w:t>
      </w:r>
      <w:r>
        <w:rPr>
          <w:color w:val="000000"/>
        </w:rPr>
        <w:t xml:space="preserve">80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full </w:t>
      </w:r>
      <w:r>
        <w:rPr>
          <w:color w:val="000000"/>
        </w:rPr>
        <w:t xml:space="preserve">cell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was </w:t>
      </w:r>
      <w:r>
        <w:rPr>
          <w:color w:val="000000"/>
        </w:rPr>
        <w:t xml:space="preserve">found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NaN3 </w:t>
      </w:r>
      <w:r>
        <w:rPr>
          <w:color w:val="000000"/>
        </w:rPr>
        <w:t xml:space="preserve">appeared </w:t>
      </w:r>
      <w:r>
        <w:rPr>
          <w:color w:val="000000"/>
        </w:rPr>
        <w:t xml:space="preserve">to </w:t>
      </w:r>
      <w:r>
        <w:rPr>
          <w:color w:val="000000"/>
        </w:rPr>
        <w:t xml:space="preserve">decompose </w:t>
      </w:r>
      <w:r>
        <w:rPr>
          <w:color w:val="000000"/>
        </w:rPr>
        <w:t xml:space="preserve">and </w:t>
      </w:r>
      <w:r>
        <w:rPr>
          <w:color w:val="FF007F"/>
        </w:rPr>
        <w:t xml:space="preserve">large </w:t>
      </w:r>
      <w:r>
        <w:rPr>
          <w:color w:val="FF007F"/>
        </w:rPr>
        <w:t xml:space="preserve">voids </w:t>
      </w:r>
      <w:r>
        <w:rPr>
          <w:color w:val="FF007F"/>
        </w:rPr>
        <w:t xml:space="preserve">occurred </w:t>
      </w:r>
      <w:r>
        <w:rPr>
          <w:color w:val="FF007F"/>
        </w:rPr>
        <w:t xml:space="preserve">at </w:t>
      </w:r>
      <w:r>
        <w:rPr>
          <w:color w:val="FF007F"/>
        </w:rPr>
        <w:t xml:space="preserve">the </w:t>
      </w:r>
      <w:r>
        <w:rPr>
          <w:color w:val="FF007F"/>
        </w:rPr>
        <w:t xml:space="preserve">surface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of </w:t>
      </w:r>
      <w:r>
        <w:rPr>
          <w:color w:val="CCCC00"/>
        </w:rPr>
        <w:t xml:space="preserve">higher </w:t>
      </w:r>
      <w:r>
        <w:rPr>
          <w:color w:val="CCCC00"/>
        </w:rPr>
        <w:t xml:space="preserve">amounts </w:t>
      </w:r>
      <w:r>
        <w:rPr>
          <w:color w:val="CCCC00"/>
        </w:rPr>
        <w:t xml:space="preserve">of </w:t>
      </w:r>
      <w:r>
        <w:rPr>
          <w:color w:val="CCCC00"/>
        </w:rPr>
        <w:t xml:space="preserve">NaN3 </w:t>
      </w:r>
      <w:r>
        <w:rPr>
          <w:color w:val="000000"/>
        </w:rPr>
        <w:t xml:space="preserve">, </w:t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may </w:t>
      </w:r>
      <w:r>
        <w:rPr>
          <w:color w:val="000000"/>
        </w:rPr>
        <w:t xml:space="preserve">have </w:t>
      </w:r>
      <w:r>
        <w:rPr>
          <w:color w:val="000000"/>
        </w:rPr>
        <w:t xml:space="preserve">negative </w:t>
      </w:r>
      <w:r>
        <w:rPr>
          <w:color w:val="000000"/>
        </w:rPr>
        <w:t xml:space="preserve">consequences </w:t>
      </w:r>
      <w:r>
        <w:rPr>
          <w:color w:val="000000"/>
        </w:rPr>
        <w:t xml:space="preserve">with </w:t>
      </w:r>
      <w:r>
        <w:rPr>
          <w:color w:val="000000"/>
        </w:rPr>
        <w:t xml:space="preserve">respect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cycle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necessitate </w:t>
      </w:r>
      <w:r>
        <w:rPr>
          <w:color w:val="000000"/>
        </w:rPr>
        <w:t xml:space="preserve">further </w:t>
      </w:r>
      <w:r>
        <w:rPr>
          <w:color w:val="000000"/>
        </w:rPr>
        <w:t xml:space="preserve">study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drawbacks </w:t>
      </w:r>
      <w:r>
        <w:rPr>
          <w:color w:val="000000"/>
        </w:rPr>
        <w:t xml:space="preserve">to </w:t>
      </w:r>
      <w:r>
        <w:rPr>
          <w:color w:val="000000"/>
        </w:rPr>
        <w:t xml:space="preserve">this </w:t>
      </w:r>
      <w:r>
        <w:rPr>
          <w:color w:val="000000"/>
        </w:rPr>
        <w:t xml:space="preserve">technique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66CC00"/>
        </w:rPr>
        <w:t xml:space="preserve">degradation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Na3P </w:t>
      </w:r>
      <w:r>
        <w:rPr>
          <w:color w:val="66CC00"/>
        </w:rPr>
        <w:t xml:space="preserve">at </w:t>
      </w:r>
      <w:r>
        <w:rPr>
          <w:color w:val="66CC00"/>
        </w:rPr>
        <w:t xml:space="preserve">low </w:t>
      </w:r>
      <w:r>
        <w:rPr>
          <w:color w:val="66CC00"/>
        </w:rPr>
        <w:t xml:space="preserve">voltages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well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FF"/>
        </w:rPr>
        <w:t xml:space="preserve">moisture </w:t>
      </w:r>
      <w:r>
        <w:rPr>
          <w:color w:val="0000FF"/>
        </w:rPr>
        <w:t xml:space="preserve">sensitivity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fully </w:t>
      </w:r>
      <w:r>
        <w:rPr>
          <w:color w:val="0000FF"/>
        </w:rPr>
        <w:t xml:space="preserve">P </w:t>
      </w:r>
      <w:r>
        <w:rPr>
          <w:color w:val="0000FF"/>
        </w:rPr>
        <w:t xml:space="preserve">' </w:t>
      </w:r>
      <w:r>
        <w:rPr>
          <w:color w:val="0000FF"/>
        </w:rPr>
        <w:t xml:space="preserve">2 </w:t>
      </w:r>
      <w:r>
        <w:rPr>
          <w:color w:val="0000FF"/>
        </w:rPr>
        <w:t xml:space="preserve">sodiated </w:t>
      </w:r>
      <w:r>
        <w:rPr>
          <w:color w:val="0000FF"/>
        </w:rPr>
        <w:t xml:space="preserve">phase </w:t>
      </w:r>
      <w:r>
        <w:rPr>
          <w:color w:val="000000"/>
        </w:rPr>
        <w:t xml:space="preserve">(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necessitate </w:t>
      </w:r>
      <w:r>
        <w:rPr>
          <w:color w:val="000000"/>
        </w:rPr>
        <w:t xml:space="preserve">the </w:t>
      </w:r>
      <w:r>
        <w:rPr>
          <w:color w:val="000000"/>
        </w:rPr>
        <w:t xml:space="preserve">design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protective </w:t>
      </w:r>
      <w:r>
        <w:rPr>
          <w:color w:val="000000"/>
        </w:rPr>
        <w:t xml:space="preserve">layer </w:t>
      </w:r>
      <w:r>
        <w:rPr>
          <w:color w:val="000000"/>
        </w:rPr>
        <w:t xml:space="preserve">coating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improved </w:t>
      </w:r>
      <w:r>
        <w:rPr>
          <w:color w:val="000000"/>
        </w:rPr>
        <w:t xml:space="preserve">at </w:t>
      </w:r>
      <w:r>
        <w:rPr>
          <w:color w:val="000000"/>
        </w:rPr>
        <w:t xml:space="preserve">lab </w:t>
      </w:r>
      <w:r>
        <w:rPr>
          <w:color w:val="000000"/>
        </w:rPr>
        <w:t xml:space="preserve">scale </w:t>
      </w:r>
      <w:r>
        <w:rPr>
          <w:color w:val="000000"/>
        </w:rPr>
        <w:t xml:space="preserve">by </w:t>
      </w:r>
      <w:r>
        <w:rPr>
          <w:color w:val="000000"/>
        </w:rPr>
        <w:t xml:space="preserve">using </w:t>
      </w:r>
      <w:r>
        <w:rPr>
          <w:color w:val="FF007F"/>
        </w:rPr>
        <w:t xml:space="preserve">ball </w:t>
      </w:r>
      <w:r>
        <w:rPr>
          <w:color w:val="FF007F"/>
        </w:rPr>
        <w:t xml:space="preserve">milling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complicated </w:t>
      </w:r>
      <w:r>
        <w:rPr>
          <w:color w:val="000000"/>
        </w:rPr>
        <w:t xml:space="preserve">to </w:t>
      </w:r>
      <w:r>
        <w:rPr>
          <w:color w:val="000000"/>
        </w:rPr>
        <w:t xml:space="preserve">include </w:t>
      </w:r>
      <w:r>
        <w:rPr>
          <w:color w:val="000000"/>
        </w:rPr>
        <w:t xml:space="preserve">this </w:t>
      </w:r>
      <w:r>
        <w:rPr>
          <w:color w:val="000000"/>
        </w:rPr>
        <w:t xml:space="preserve">step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future </w:t>
      </w:r>
      <w:r>
        <w:rPr>
          <w:color w:val="000000"/>
        </w:rPr>
        <w:t xml:space="preserve">scale </w:t>
      </w:r>
      <w:r>
        <w:rPr>
          <w:color w:val="000000"/>
        </w:rPr>
        <w:t xml:space="preserve">up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use </w:t>
      </w:r>
      <w:r>
        <w:rPr>
          <w:color w:val="000000"/>
        </w:rPr>
        <w:t xml:space="preserve">of </w:t>
      </w:r>
      <w:r>
        <w:rPr>
          <w:color w:val="CCCC00"/>
        </w:rPr>
        <w:t xml:space="preserve">cobalt </w:t>
      </w:r>
      <w:r>
        <w:rPr>
          <w:color w:val="CCCC00"/>
        </w:rPr>
        <w:t xml:space="preserve">substitution </w:t>
      </w:r>
      <w:r>
        <w:rPr>
          <w:color w:val="000000"/>
        </w:rPr>
        <w:t xml:space="preserve">to </w:t>
      </w:r>
      <w:r>
        <w:rPr>
          <w:color w:val="000000"/>
        </w:rPr>
        <w:t xml:space="preserve">improve </w:t>
      </w:r>
      <w:r>
        <w:rPr>
          <w:color w:val="000000"/>
        </w:rPr>
        <w:t xml:space="preserve">the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of </w:t>
      </w:r>
      <w:r>
        <w:rPr>
          <w:color w:val="000000"/>
        </w:rPr>
        <w:t xml:space="preserve">layered </w:t>
      </w:r>
      <w:r>
        <w:rPr>
          <w:color w:val="000000"/>
        </w:rPr>
        <w:t xml:space="preserve">sodium </w:t>
      </w:r>
      <w:r>
        <w:rPr>
          <w:color w:val="000000"/>
        </w:rPr>
        <w:t xml:space="preserve">manganese </w:t>
      </w:r>
      <w:r>
        <w:rPr>
          <w:color w:val="000000"/>
        </w:rPr>
        <w:t xml:space="preserve">has </w:t>
      </w:r>
      <w:r>
        <w:rPr>
          <w:color w:val="000000"/>
        </w:rPr>
        <w:t xml:space="preserve">led </w:t>
      </w:r>
      <w:r>
        <w:rPr>
          <w:color w:val="000000"/>
        </w:rPr>
        <w:t xml:space="preserve">to </w:t>
      </w:r>
      <w:r>
        <w:rPr>
          <w:color w:val="000000"/>
        </w:rPr>
        <w:t xml:space="preserve">an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and </w:t>
      </w:r>
      <w:r>
        <w:rPr>
          <w:color w:val="000000"/>
        </w:rPr>
        <w:t xml:space="preserve">rate </w:t>
      </w:r>
      <w:r>
        <w:rPr>
          <w:color w:val="000000"/>
        </w:rPr>
        <w:t xml:space="preserve">capability </w:t>
      </w:r>
      <w:r>
        <w:rPr>
          <w:color w:val="000000"/>
        </w:rPr>
        <w:t xml:space="preserve">, </w:t>
      </w:r>
      <w:r>
        <w:rPr>
          <w:color w:val="000000"/>
        </w:rPr>
        <w:t xml:space="preserve">though </w:t>
      </w:r>
      <w:r>
        <w:rPr>
          <w:color w:val="000000"/>
        </w:rPr>
        <w:t xml:space="preserve">this </w:t>
      </w:r>
      <w:r>
        <w:rPr>
          <w:color w:val="000000"/>
        </w:rPr>
        <w:t xml:space="preserve">was </w:t>
      </w:r>
      <w:r>
        <w:rPr>
          <w:color w:val="000000"/>
        </w:rPr>
        <w:t xml:space="preserve">accompanied </w:t>
      </w:r>
      <w:r>
        <w:rPr>
          <w:color w:val="000000"/>
        </w:rPr>
        <w:t xml:space="preserve">by </w:t>
      </w:r>
      <w:r>
        <w:rPr>
          <w:color w:val="000000"/>
        </w:rPr>
        <w:t xml:space="preserve">a </w:t>
      </w:r>
      <w:r>
        <w:rPr>
          <w:color w:val="FF3333"/>
        </w:rPr>
        <w:t xml:space="preserve">less </w:t>
      </w:r>
      <w:r>
        <w:rPr>
          <w:color w:val="FF3333"/>
        </w:rPr>
        <w:t xml:space="preserve">smooth </w:t>
      </w:r>
      <w:r>
        <w:rPr>
          <w:color w:val="FF3333"/>
        </w:rPr>
        <w:t xml:space="preserve">voltage </w:t>
      </w:r>
      <w:r>
        <w:rPr>
          <w:color w:val="FF3333"/>
        </w:rPr>
        <w:t xml:space="preserve">profile </w:t>
      </w:r>
      <w:r>
        <w:rPr>
          <w:color w:val="000000"/>
        </w:rPr>
        <w:t xml:space="preserve">and </w:t>
      </w:r>
      <w:r>
        <w:rPr>
          <w:color w:val="000000"/>
        </w:rPr>
        <w:t xml:space="preserve">a </w:t>
      </w:r>
      <w:r>
        <w:rPr>
          <w:color w:val="66CC00"/>
        </w:rPr>
        <w:t xml:space="preserve">slight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overall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by </w:t>
      </w:r>
      <w:r>
        <w:rPr>
          <w:color w:val="CCCC00"/>
        </w:rPr>
        <w:t xml:space="preserve">decreasing </w:t>
      </w:r>
      <w:r>
        <w:rPr>
          <w:color w:val="CCCC00"/>
        </w:rPr>
        <w:t xml:space="preserve">the </w:t>
      </w:r>
      <w:r>
        <w:rPr>
          <w:color w:val="CCCC00"/>
        </w:rPr>
        <w:t xml:space="preserve">degree </w:t>
      </w:r>
      <w:r>
        <w:rPr>
          <w:color w:val="CCCC00"/>
        </w:rPr>
        <w:t xml:space="preserve">of </w:t>
      </w:r>
      <w:r>
        <w:rPr>
          <w:color w:val="CCCC00"/>
        </w:rPr>
        <w:t xml:space="preserve">cobalt </w:t>
      </w:r>
      <w:r>
        <w:rPr>
          <w:color w:val="CCCC00"/>
        </w:rPr>
        <w:t xml:space="preserve">substitution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to </w:t>
      </w:r>
      <w:r>
        <w:rPr>
          <w:color w:val="0000FF"/>
        </w:rPr>
        <w:t xml:space="preserve">smooth </w:t>
      </w:r>
      <w:r>
        <w:rPr>
          <w:color w:val="0000FF"/>
        </w:rPr>
        <w:t xml:space="preserve">the </w:t>
      </w:r>
      <w:r>
        <w:rPr>
          <w:color w:val="0000FF"/>
        </w:rPr>
        <w:t xml:space="preserve">voltage </w:t>
      </w:r>
      <w:r>
        <w:rPr>
          <w:color w:val="0000FF"/>
        </w:rPr>
        <w:t xml:space="preserve">profile </w:t>
      </w:r>
      <w:r>
        <w:rPr>
          <w:color w:val="000000"/>
        </w:rPr>
        <w:t xml:space="preserve">while </w:t>
      </w:r>
      <w:r>
        <w:rPr>
          <w:color w:val="000000"/>
        </w:rPr>
        <w:t xml:space="preserve">still </w:t>
      </w:r>
      <w:r>
        <w:rPr>
          <w:color w:val="000000"/>
        </w:rPr>
        <w:t xml:space="preserve">benefiting </w:t>
      </w:r>
      <w:r>
        <w:rPr>
          <w:color w:val="000000"/>
        </w:rPr>
        <w:t xml:space="preserve">from </w:t>
      </w:r>
      <w:r>
        <w:rPr>
          <w:color w:val="66CC00"/>
        </w:rPr>
        <w:t xml:space="preserve">improved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When </w:t>
      </w:r>
      <w:r>
        <w:rPr>
          <w:color w:val="000000"/>
        </w:rPr>
        <w:t xml:space="preserve">synthesised </w:t>
      </w:r>
      <w:r>
        <w:rPr>
          <w:color w:val="000000"/>
        </w:rPr>
        <w:t xml:space="preserve">using </w:t>
      </w:r>
      <w:r>
        <w:rPr>
          <w:color w:val="000000"/>
        </w:rPr>
        <w:t xml:space="preserve">a </w:t>
      </w:r>
      <w:r>
        <w:rPr>
          <w:color w:val="000000"/>
        </w:rPr>
        <w:t xml:space="preserve">solid-state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best </w:t>
      </w:r>
      <w:r>
        <w:rPr>
          <w:color w:val="000000"/>
        </w:rPr>
        <w:t xml:space="preserve">coulombic </w:t>
      </w:r>
      <w:r>
        <w:rPr>
          <w:color w:val="000000"/>
        </w:rPr>
        <w:t xml:space="preserve">efficiency </w:t>
      </w:r>
      <w:r>
        <w:rPr>
          <w:color w:val="000000"/>
        </w:rPr>
        <w:t xml:space="preserve">and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was </w:t>
      </w:r>
      <w:r>
        <w:rPr>
          <w:color w:val="000000"/>
        </w:rPr>
        <w:t xml:space="preserve">achieved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window </w:t>
      </w:r>
      <w:r>
        <w:rPr>
          <w:color w:val="000000"/>
        </w:rPr>
        <w:t xml:space="preserve">was </w:t>
      </w:r>
      <w:r>
        <w:rPr>
          <w:color w:val="000000"/>
        </w:rPr>
        <w:t xml:space="preserve">limited </w:t>
      </w:r>
      <w:r>
        <w:rPr>
          <w:color w:val="000000"/>
        </w:rPr>
        <w:t xml:space="preserve">between </w:t>
      </w:r>
      <w:r>
        <w:rPr>
          <w:color w:val="000000"/>
        </w:rPr>
        <w:t xml:space="preserve">1.5 </w:t>
      </w:r>
      <w:r>
        <w:rPr>
          <w:color w:val="000000"/>
        </w:rPr>
        <w:t xml:space="preserve">V </w:t>
      </w:r>
      <w:r>
        <w:rPr>
          <w:color w:val="000000"/>
        </w:rPr>
        <w:t xml:space="preserve">and </w:t>
      </w:r>
      <w:r>
        <w:rPr>
          <w:color w:val="000000"/>
        </w:rPr>
        <w:t xml:space="preserve">4.15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though </w:t>
      </w:r>
      <w:r>
        <w:rPr>
          <w:color w:val="000000"/>
        </w:rPr>
        <w:t xml:space="preserve">this </w:t>
      </w:r>
      <w:r>
        <w:rPr>
          <w:color w:val="000000"/>
        </w:rPr>
        <w:t xml:space="preserve">naturally </w:t>
      </w:r>
      <w:r>
        <w:rPr>
          <w:color w:val="000000"/>
        </w:rPr>
        <w:t xml:space="preserve">constrained </w:t>
      </w:r>
      <w:r>
        <w:rPr>
          <w:color w:val="000000"/>
        </w:rPr>
        <w:t xml:space="preserve">the </w:t>
      </w:r>
      <w:r>
        <w:rPr>
          <w:color w:val="000000"/>
        </w:rPr>
        <w:t xml:space="preserve">achievable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Nevertheless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demonstrated </w:t>
      </w:r>
      <w:r>
        <w:rPr>
          <w:color w:val="000000"/>
        </w:rPr>
        <w:t xml:space="preserve">a </w:t>
      </w:r>
      <w:r>
        <w:rPr>
          <w:color w:val="000000"/>
        </w:rPr>
        <w:t xml:space="preserve">good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, </w:t>
      </w:r>
      <w:r>
        <w:rPr>
          <w:color w:val="000000"/>
        </w:rPr>
        <w:t xml:space="preserve">both </w:t>
      </w:r>
      <w:r>
        <w:rPr>
          <w:color w:val="000000"/>
        </w:rPr>
        <w:t xml:space="preserve">at </w:t>
      </w:r>
      <w:r>
        <w:rPr>
          <w:color w:val="000000"/>
        </w:rPr>
        <w:t xml:space="preserve">low </w:t>
      </w:r>
      <w:r>
        <w:rPr>
          <w:color w:val="000000"/>
        </w:rPr>
        <w:t xml:space="preserve">rates </w:t>
      </w:r>
      <w:r>
        <w:rPr>
          <w:color w:val="000000"/>
        </w:rPr>
        <w:t xml:space="preserve">( </w:t>
      </w:r>
      <w:r>
        <w:rPr>
          <w:color w:val="000000"/>
        </w:rPr>
        <w:t xml:space="preserve">124.3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1st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at </w:t>
      </w:r>
      <w:r>
        <w:rPr>
          <w:color w:val="000000"/>
        </w:rPr>
        <w:t xml:space="preserve">C/10 </w:t>
      </w:r>
      <w:r>
        <w:rPr>
          <w:color w:val="000000"/>
        </w:rPr>
        <w:t xml:space="preserve">, </w:t>
      </w:r>
      <w:r>
        <w:rPr>
          <w:color w:val="000000"/>
        </w:rPr>
        <w:t xml:space="preserve">with </w:t>
      </w:r>
      <w:r>
        <w:rPr>
          <w:color w:val="000000"/>
        </w:rPr>
        <w:t xml:space="preserve">97 </w:t>
      </w:r>
      <w:r>
        <w:rPr>
          <w:color w:val="000000"/>
        </w:rPr>
        <w:t xml:space="preserve">%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retention </w:t>
      </w:r>
      <w:r>
        <w:rPr>
          <w:color w:val="000000"/>
        </w:rPr>
        <w:t xml:space="preserve">after </w:t>
      </w:r>
      <w:r>
        <w:rPr>
          <w:color w:val="000000"/>
        </w:rPr>
        <w:t xml:space="preserve">30 </w:t>
      </w:r>
      <w:r>
        <w:rPr>
          <w:color w:val="000000"/>
        </w:rPr>
        <w:t xml:space="preserve">cycles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higher </w:t>
      </w:r>
      <w:r>
        <w:rPr>
          <w:color w:val="000000"/>
        </w:rPr>
        <w:t xml:space="preserve">rates </w:t>
      </w:r>
      <w:r>
        <w:rPr>
          <w:color w:val="000000"/>
        </w:rPr>
        <w:t xml:space="preserve">( </w:t>
      </w:r>
      <w:r>
        <w:rPr>
          <w:color w:val="000000"/>
        </w:rPr>
        <w:t xml:space="preserve">80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1st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at </w:t>
      </w:r>
      <w:r>
        <w:rPr>
          <w:color w:val="000000"/>
        </w:rPr>
        <w:t xml:space="preserve">5C </w:t>
      </w:r>
      <w:r>
        <w:rPr>
          <w:color w:val="000000"/>
        </w:rPr>
        <w:t xml:space="preserve">, </w:t>
      </w:r>
      <w:r>
        <w:rPr>
          <w:color w:val="000000"/>
        </w:rPr>
        <w:t xml:space="preserve">with </w:t>
      </w:r>
      <w:r>
        <w:rPr>
          <w:color w:val="000000"/>
        </w:rPr>
        <w:t xml:space="preserve">ca </w:t>
      </w:r>
      <w:r>
        <w:rPr>
          <w:color w:val="000000"/>
        </w:rPr>
        <w:t xml:space="preserve">. </w:t>
      </w:r>
      <w:r>
        <w:rPr>
          <w:color w:val="000000"/>
        </w:rPr>
        <w:t xml:space="preserve">99 </w:t>
      </w:r>
      <w:r>
        <w:rPr>
          <w:color w:val="000000"/>
        </w:rPr>
        <w:t xml:space="preserve">%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retention </w:t>
      </w:r>
      <w:r>
        <w:rPr>
          <w:color w:val="000000"/>
        </w:rPr>
        <w:t xml:space="preserve">after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material </w:t>
      </w:r>
      <w:r>
        <w:rPr>
          <w:color w:val="000000"/>
        </w:rPr>
        <w:t xml:space="preserve">can </w:t>
      </w:r>
      <w:r>
        <w:rPr>
          <w:color w:val="000000"/>
        </w:rPr>
        <w:t xml:space="preserve">also </w:t>
      </w:r>
      <w:r>
        <w:rPr>
          <w:color w:val="000000"/>
        </w:rPr>
        <w:t xml:space="preserve">impact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Reducing </w:t>
      </w:r>
      <w:r>
        <w:rPr>
          <w:color w:val="66CC00"/>
        </w:rPr>
        <w:t xml:space="preserve">the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window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the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to </w:t>
      </w:r>
      <w:r>
        <w:rPr>
          <w:color w:val="000000"/>
        </w:rPr>
        <w:t xml:space="preserve">ca </w:t>
      </w:r>
      <w:r>
        <w:rPr>
          <w:color w:val="000000"/>
        </w:rPr>
        <w:t xml:space="preserve">. </w:t>
      </w:r>
      <w:r>
        <w:rPr>
          <w:color w:val="000000"/>
        </w:rPr>
        <w:t xml:space="preserve">100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66CC00"/>
        </w:rPr>
        <w:t xml:space="preserve">improved </w:t>
      </w:r>
      <w:r>
        <w:rPr>
          <w:color w:val="66CC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66CC00"/>
        </w:rPr>
        <w:t xml:space="preserve">to </w:t>
      </w:r>
      <w:r>
        <w:rPr>
          <w:color w:val="66CC00"/>
        </w:rPr>
        <w:t xml:space="preserve">ca </w:t>
      </w:r>
      <w:r>
        <w:rPr>
          <w:color w:val="66CC00"/>
        </w:rPr>
        <w:t xml:space="preserve">. </w:t>
      </w:r>
      <w:r>
        <w:rPr>
          <w:color w:val="66CC00"/>
        </w:rPr>
        <w:t xml:space="preserve">80 </w:t>
      </w:r>
      <w:r>
        <w:rPr>
          <w:color w:val="66CC00"/>
        </w:rPr>
        <w:t xml:space="preserve">% </w:t>
      </w:r>
      <w:r>
        <w:rPr>
          <w:color w:val="66CC00"/>
        </w:rPr>
        <w:t xml:space="preserve">over </w:t>
      </w:r>
      <w:r>
        <w:rPr>
          <w:color w:val="66CC00"/>
        </w:rPr>
        <w:t xml:space="preserve">100 </w:t>
      </w:r>
      <w:r>
        <w:rPr>
          <w:color w:val="66CC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Nevertheless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despite </w:t>
      </w:r>
      <w:r>
        <w:rPr>
          <w:color w:val="000000"/>
        </w:rPr>
        <w:t xml:space="preserve">the </w:t>
      </w:r>
      <w:r>
        <w:rPr>
          <w:color w:val="66CC00"/>
        </w:rPr>
        <w:t xml:space="preserve">decreased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and </w:t>
      </w:r>
      <w:r>
        <w:rPr>
          <w:color w:val="000000"/>
        </w:rPr>
        <w:t xml:space="preserve">cyclability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the </w:t>
      </w:r>
      <w:r>
        <w:rPr>
          <w:color w:val="000000"/>
        </w:rPr>
        <w:t xml:space="preserve">authors </w:t>
      </w:r>
      <w:r>
        <w:rPr>
          <w:color w:val="000000"/>
        </w:rPr>
        <w:t xml:space="preserve">ascribe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full-cell </w:t>
      </w:r>
      <w:r>
        <w:rPr>
          <w:color w:val="000000"/>
        </w:rPr>
        <w:t xml:space="preserve">not </w:t>
      </w:r>
      <w:r>
        <w:rPr>
          <w:color w:val="000000"/>
        </w:rPr>
        <w:t xml:space="preserve">being </w:t>
      </w:r>
      <w:r>
        <w:rPr>
          <w:color w:val="000000"/>
        </w:rPr>
        <w:t xml:space="preserve">fully </w:t>
      </w:r>
      <w:r>
        <w:rPr>
          <w:color w:val="000000"/>
        </w:rPr>
        <w:t xml:space="preserve">optimised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00"/>
        </w:rPr>
        <w:t xml:space="preserve">still </w:t>
      </w:r>
      <w:r>
        <w:rPr>
          <w:color w:val="000000"/>
        </w:rPr>
        <w:t xml:space="preserve">demonstrated </w:t>
      </w:r>
      <w:r>
        <w:rPr>
          <w:color w:val="000000"/>
        </w:rPr>
        <w:t xml:space="preserve">that </w:t>
      </w:r>
      <w:r>
        <w:rPr>
          <w:color w:val="000000"/>
        </w:rPr>
        <w:t xml:space="preserve">a </w:t>
      </w:r>
      <w:r>
        <w:rPr>
          <w:color w:val="000000"/>
        </w:rPr>
        <w:t xml:space="preserve">full-cell </w:t>
      </w:r>
      <w:r>
        <w:rPr>
          <w:color w:val="000000"/>
        </w:rPr>
        <w:t xml:space="preserve">with </w:t>
      </w:r>
      <w:r>
        <w:rPr>
          <w:color w:val="000000"/>
        </w:rPr>
        <w:t xml:space="preserve">P2-NaMNFO </w:t>
      </w:r>
      <w:r>
        <w:rPr>
          <w:color w:val="000000"/>
        </w:rPr>
        <w:t xml:space="preserve">is </w:t>
      </w:r>
      <w:r>
        <w:rPr>
          <w:color w:val="000000"/>
        </w:rPr>
        <w:t xml:space="preserve">plausible </w:t>
      </w:r>
      <w:r>
        <w:rPr>
          <w:color w:val="000000"/>
        </w:rPr>
        <w:t xml:space="preserve">, </w:t>
      </w:r>
      <w:r>
        <w:rPr>
          <w:color w:val="000000"/>
        </w:rPr>
        <w:t xml:space="preserve">though </w:t>
      </w:r>
      <w:r>
        <w:rPr>
          <w:color w:val="000000"/>
        </w:rPr>
        <w:t xml:space="preserve">further </w:t>
      </w:r>
      <w:r>
        <w:rPr>
          <w:color w:val="000000"/>
        </w:rPr>
        <w:t xml:space="preserve">work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area </w:t>
      </w:r>
      <w:r>
        <w:rPr>
          <w:color w:val="000000"/>
        </w:rPr>
        <w:t xml:space="preserve">still </w:t>
      </w:r>
      <w:r>
        <w:rPr>
          <w:color w:val="000000"/>
        </w:rPr>
        <w:t xml:space="preserve">remains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Consequently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opposed </w:t>
      </w:r>
      <w:r>
        <w:rPr>
          <w:color w:val="000000"/>
        </w:rPr>
        <w:t xml:space="preserve">to </w:t>
      </w:r>
      <w:r>
        <w:rPr>
          <w:color w:val="000000"/>
        </w:rPr>
        <w:t xml:space="preserve">doping </w:t>
      </w:r>
      <w:r>
        <w:rPr>
          <w:color w:val="000000"/>
        </w:rPr>
        <w:t xml:space="preserve">with </w:t>
      </w:r>
      <w:r>
        <w:rPr>
          <w:color w:val="000000"/>
        </w:rPr>
        <w:t xml:space="preserve">electrochemically </w:t>
      </w:r>
      <w:r>
        <w:rPr>
          <w:color w:val="000000"/>
        </w:rPr>
        <w:t xml:space="preserve">inactive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no </w:t>
      </w:r>
      <w:r>
        <w:rPr>
          <w:color w:val="000000"/>
        </w:rPr>
        <w:t xml:space="preserve">associated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FF"/>
        </w:rPr>
        <w:t xml:space="preserve">Increasing </w:t>
      </w:r>
      <w:r>
        <w:rPr>
          <w:color w:val="0000FF"/>
        </w:rPr>
        <w:t xml:space="preserve">the </w:t>
      </w:r>
      <w:r>
        <w:rPr>
          <w:color w:val="0000FF"/>
        </w:rPr>
        <w:t xml:space="preserve">degree </w:t>
      </w:r>
      <w:r>
        <w:rPr>
          <w:color w:val="0000FF"/>
        </w:rPr>
        <w:t xml:space="preserve">of </w:t>
      </w:r>
      <w:r>
        <w:rPr>
          <w:color w:val="0000FF"/>
        </w:rPr>
        <w:t xml:space="preserve">titanium </w:t>
      </w:r>
      <w:r>
        <w:rPr>
          <w:color w:val="0000FF"/>
        </w:rPr>
        <w:t xml:space="preserve">substitution </w:t>
      </w:r>
      <w:r>
        <w:rPr>
          <w:color w:val="000000"/>
        </w:rPr>
        <w:t xml:space="preserve">smoothed </w:t>
      </w:r>
      <w:r>
        <w:rPr>
          <w:color w:val="000000"/>
        </w:rPr>
        <w:t xml:space="preserve">the </w:t>
      </w:r>
      <w:r>
        <w:rPr>
          <w:color w:val="000000"/>
        </w:rPr>
        <w:t xml:space="preserve">load </w:t>
      </w:r>
      <w:r>
        <w:rPr>
          <w:color w:val="000000"/>
        </w:rPr>
        <w:t xml:space="preserve">curve </w:t>
      </w:r>
      <w:r>
        <w:rPr>
          <w:color w:val="000000"/>
        </w:rPr>
        <w:t xml:space="preserve">still </w:t>
      </w:r>
      <w:r>
        <w:rPr>
          <w:color w:val="000000"/>
        </w:rPr>
        <w:t xml:space="preserve">further </w:t>
      </w:r>
      <w:r>
        <w:rPr>
          <w:color w:val="000000"/>
        </w:rPr>
        <w:t xml:space="preserve">, </w:t>
      </w:r>
      <w:r>
        <w:rPr>
          <w:color w:val="000000"/>
        </w:rPr>
        <w:t xml:space="preserve">though </w:t>
      </w:r>
      <w:r>
        <w:rPr>
          <w:color w:val="000000"/>
        </w:rPr>
        <w:t xml:space="preserve">with </w:t>
      </w:r>
      <w:r>
        <w:rPr>
          <w:color w:val="000000"/>
        </w:rPr>
        <w:t xml:space="preserve">no </w:t>
      </w:r>
      <w:r>
        <w:rPr>
          <w:color w:val="000000"/>
        </w:rPr>
        <w:t xml:space="preserve">noticeable </w:t>
      </w:r>
      <w:r>
        <w:rPr>
          <w:color w:val="000000"/>
        </w:rPr>
        <w:t xml:space="preserve">improvement </w:t>
      </w:r>
      <w:r>
        <w:rPr>
          <w:color w:val="000000"/>
        </w:rPr>
        <w:t xml:space="preserve">to </w:t>
      </w:r>
      <w:r>
        <w:rPr>
          <w:color w:val="000000"/>
        </w:rPr>
        <w:t xml:space="preserve">cyclability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cost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significantly </w:t>
      </w:r>
      <w:r>
        <w:rPr>
          <w:color w:val="66CC00"/>
        </w:rPr>
        <w:t xml:space="preserve">decreased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Consequently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worth </w:t>
      </w:r>
      <w:r>
        <w:rPr>
          <w:color w:val="000000"/>
        </w:rPr>
        <w:t xml:space="preserve">noting </w:t>
      </w:r>
      <w:r>
        <w:rPr>
          <w:color w:val="000000"/>
        </w:rPr>
        <w:t xml:space="preserve">that </w:t>
      </w:r>
      <w:r>
        <w:rPr>
          <w:color w:val="CCCC00"/>
        </w:rPr>
        <w:t xml:space="preserve">lithium </w:t>
      </w:r>
      <w:r>
        <w:rPr>
          <w:color w:val="CCCC00"/>
        </w:rPr>
        <w:t xml:space="preserve">substitution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occurs </w:t>
      </w:r>
      <w:r>
        <w:rPr>
          <w:color w:val="000000"/>
        </w:rPr>
        <w:t xml:space="preserve">mainly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TM </w:t>
      </w:r>
      <w:r>
        <w:rPr>
          <w:color w:val="000000"/>
        </w:rPr>
        <w:t xml:space="preserve">sites </w:t>
      </w:r>
      <w:r>
        <w:rPr>
          <w:color w:val="000000"/>
        </w:rPr>
        <w:t xml:space="preserve">, </w:t>
      </w:r>
      <w:r>
        <w:rPr>
          <w:color w:val="000000"/>
        </w:rPr>
        <w:t xml:space="preserve">can </w:t>
      </w:r>
      <w:r>
        <w:rPr>
          <w:color w:val="000000"/>
        </w:rPr>
        <w:t xml:space="preserve">generate </w:t>
      </w:r>
      <w:r>
        <w:rPr>
          <w:color w:val="000000"/>
        </w:rPr>
        <w:t xml:space="preserve">more </w:t>
      </w:r>
      <w:r>
        <w:rPr>
          <w:color w:val="000000"/>
        </w:rPr>
        <w:t xml:space="preserve">defects </w:t>
      </w:r>
      <w:r>
        <w:rPr>
          <w:color w:val="000000"/>
        </w:rPr>
        <w:t xml:space="preserve">to </w:t>
      </w:r>
      <w:r>
        <w:rPr>
          <w:color w:val="000000"/>
        </w:rPr>
        <w:t xml:space="preserve">maintain </w:t>
      </w:r>
      <w:r>
        <w:rPr>
          <w:color w:val="000000"/>
        </w:rPr>
        <w:t xml:space="preserve">charge </w:t>
      </w:r>
      <w:r>
        <w:rPr>
          <w:color w:val="000000"/>
        </w:rPr>
        <w:t xml:space="preserve">neutrality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can </w:t>
      </w:r>
      <w:r>
        <w:rPr>
          <w:color w:val="000000"/>
        </w:rPr>
        <w:t xml:space="preserve">improve </w:t>
      </w:r>
      <w:r>
        <w:rPr>
          <w:color w:val="000000"/>
        </w:rPr>
        <w:t xml:space="preserve">both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electronic </w:t>
      </w:r>
      <w:r>
        <w:rPr>
          <w:color w:val="000000"/>
        </w:rPr>
        <w:t xml:space="preserve">conductivity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diffusion </w:t>
      </w:r>
      <w:r>
        <w:rPr>
          <w:color w:val="66CC00"/>
        </w:rPr>
        <w:t xml:space="preserve">coefficient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Na+ </w:t>
      </w:r>
      <w:r>
        <w:rPr>
          <w:color w:val="66CC00"/>
        </w:rPr>
        <w:t xml:space="preserve">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half </w:t>
      </w:r>
      <w:r>
        <w:rPr>
          <w:color w:val="000000"/>
        </w:rPr>
        <w:t xml:space="preserve">cell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had </w:t>
      </w:r>
      <w:r>
        <w:rPr>
          <w:color w:val="000000"/>
        </w:rPr>
        <w:t xml:space="preserve">a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136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at </w:t>
      </w:r>
      <w:r>
        <w:rPr>
          <w:color w:val="000000"/>
        </w:rPr>
        <w:t xml:space="preserve">0.1C </w:t>
      </w:r>
      <w:r>
        <w:rPr>
          <w:color w:val="000000"/>
        </w:rPr>
        <w:t xml:space="preserve">at </w:t>
      </w:r>
      <w:r>
        <w:rPr>
          <w:color w:val="000000"/>
        </w:rPr>
        <w:t xml:space="preserve">25 </w:t>
      </w:r>
      <w:r>
        <w:rPr>
          <w:color w:val="000000"/>
        </w:rPr>
        <w:t xml:space="preserve">degC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exhibited </w:t>
      </w:r>
      <w:r>
        <w:rPr>
          <w:color w:val="000000"/>
        </w:rPr>
        <w:t xml:space="preserve">similar </w:t>
      </w:r>
      <w:r>
        <w:rPr>
          <w:color w:val="000000"/>
        </w:rPr>
        <w:t xml:space="preserve">behaviour </w:t>
      </w:r>
      <w:r>
        <w:rPr>
          <w:color w:val="000000"/>
        </w:rPr>
        <w:t xml:space="preserve">at </w:t>
      </w:r>
      <w:r>
        <w:rPr>
          <w:color w:val="000000"/>
        </w:rPr>
        <w:t xml:space="preserve">55 </w:t>
      </w:r>
      <w:r>
        <w:rPr>
          <w:color w:val="000000"/>
        </w:rPr>
        <w:t xml:space="preserve">degC </w:t>
      </w:r>
      <w:r>
        <w:rPr>
          <w:color w:val="000000"/>
        </w:rPr>
        <w:t xml:space="preserve">and </w:t>
      </w:r>
      <w:r>
        <w:rPr>
          <w:color w:val="000000"/>
        </w:rPr>
        <w:t xml:space="preserve">a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in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( </w:t>
      </w:r>
      <w:r>
        <w:rPr>
          <w:color w:val="000000"/>
        </w:rPr>
        <w:t xml:space="preserve">72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) </w:t>
      </w:r>
      <w:r>
        <w:rPr>
          <w:color w:val="000000"/>
        </w:rPr>
        <w:t xml:space="preserve">at </w:t>
      </w:r>
      <w:r>
        <w:rPr>
          <w:color w:val="000000"/>
        </w:rPr>
        <w:t xml:space="preserve">-20 </w:t>
      </w:r>
      <w:r>
        <w:rPr>
          <w:color w:val="000000"/>
        </w:rPr>
        <w:t xml:space="preserve">degC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1 </w:t>
      </w:r>
      <w:r>
        <w:rPr>
          <w:color w:val="000000"/>
        </w:rPr>
        <w:t xml:space="preserve">A </w:t>
      </w:r>
      <w:r>
        <w:rPr>
          <w:color w:val="000000"/>
        </w:rPr>
        <w:t xml:space="preserve">h </w:t>
      </w:r>
      <w:r>
        <w:rPr>
          <w:color w:val="000000"/>
        </w:rPr>
        <w:t xml:space="preserve">soft </w:t>
      </w:r>
      <w:r>
        <w:rPr>
          <w:color w:val="000000"/>
        </w:rPr>
        <w:t xml:space="preserve">pack </w:t>
      </w:r>
      <w:r>
        <w:rPr>
          <w:color w:val="FF3333"/>
        </w:rPr>
        <w:t xml:space="preserve">NIB </w:t>
      </w:r>
      <w:r>
        <w:rPr>
          <w:color w:val="FF3333"/>
        </w:rPr>
        <w:t xml:space="preserve">using </w:t>
      </w:r>
      <w:r>
        <w:rPr>
          <w:color w:val="FF3333"/>
        </w:rPr>
        <w:t xml:space="preserve">hard </w:t>
      </w:r>
      <w:r>
        <w:rPr>
          <w:color w:val="FF3333"/>
        </w:rPr>
        <w:t xml:space="preserve">carbon </w:t>
      </w:r>
      <w:r>
        <w:rPr>
          <w:color w:val="FF3333"/>
        </w:rPr>
        <w:t xml:space="preserve">anode </w:t>
      </w:r>
      <w:r>
        <w:rPr>
          <w:color w:val="000000"/>
        </w:rPr>
        <w:t xml:space="preserve">showed </w:t>
      </w:r>
      <w:r>
        <w:rPr>
          <w:color w:val="000000"/>
        </w:rPr>
        <w:t xml:space="preserve">a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in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after </w:t>
      </w:r>
      <w:r>
        <w:rPr>
          <w:color w:val="000000"/>
        </w:rPr>
        <w:t xml:space="preserve">100 </w:t>
      </w:r>
      <w:r>
        <w:rPr>
          <w:color w:val="000000"/>
        </w:rPr>
        <w:t xml:space="preserve">( </w:t>
      </w:r>
      <w:r>
        <w:rPr>
          <w:color w:val="000000"/>
        </w:rPr>
        <w:t xml:space="preserve">0.85 </w:t>
      </w:r>
      <w:r>
        <w:rPr>
          <w:color w:val="000000"/>
        </w:rPr>
        <w:t xml:space="preserve">A </w:t>
      </w:r>
      <w:r>
        <w:rPr>
          <w:color w:val="000000"/>
        </w:rPr>
        <w:t xml:space="preserve">h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500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( </w:t>
      </w:r>
      <w:r>
        <w:rPr>
          <w:color w:val="000000"/>
        </w:rPr>
        <w:t xml:space="preserve">0.73 </w:t>
      </w:r>
      <w:r>
        <w:rPr>
          <w:color w:val="000000"/>
        </w:rPr>
        <w:t xml:space="preserve">A </w:t>
      </w:r>
      <w:r>
        <w:rPr>
          <w:color w:val="000000"/>
        </w:rPr>
        <w:t xml:space="preserve">h </w:t>
      </w:r>
      <w:r>
        <w:rPr>
          <w:color w:val="000000"/>
        </w:rPr>
        <w:t xml:space="preserve">) </w:t>
      </w:r>
      <w:r>
        <w:rPr>
          <w:color w:val="000000"/>
        </w:rPr>
        <w:t xml:space="preserve">at </w:t>
      </w:r>
      <w:r>
        <w:rPr>
          <w:color w:val="000000"/>
        </w:rPr>
        <w:t xml:space="preserve">1C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cycle </w:t>
      </w:r>
      <w:r>
        <w:rPr>
          <w:color w:val="000000"/>
        </w:rPr>
        <w:t xml:space="preserve">was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rearrangements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Na </w:t>
      </w:r>
      <w:r>
        <w:rPr>
          <w:color w:val="0000FF"/>
        </w:rPr>
        <w:t xml:space="preserve">layered </w:t>
      </w:r>
      <w:r>
        <w:rPr>
          <w:color w:val="0000FF"/>
        </w:rPr>
        <w:t xml:space="preserve">material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( </w:t>
      </w:r>
      <w:r>
        <w:rPr>
          <w:color w:val="000000"/>
        </w:rPr>
        <w:t xml:space="preserve">de </w:t>
      </w:r>
      <w:r>
        <w:rPr>
          <w:color w:val="000000"/>
        </w:rPr>
        <w:t xml:space="preserve">) </w:t>
      </w:r>
      <w:r>
        <w:rPr>
          <w:color w:val="000000"/>
        </w:rPr>
        <w:t xml:space="preserve">alloying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Sb-C </w:t>
      </w:r>
      <w:r>
        <w:rPr>
          <w:color w:val="000000"/>
        </w:rPr>
        <w:t xml:space="preserve">nanocomposite </w:t>
      </w:r>
      <w:r>
        <w:rPr>
          <w:color w:val="000000"/>
        </w:rPr>
        <w:t xml:space="preserve">anode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highest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was </w:t>
      </w:r>
      <w:r>
        <w:rPr>
          <w:color w:val="000000"/>
        </w:rPr>
        <w:t xml:space="preserve">delivered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O3-type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( </w:t>
      </w:r>
      <w:r>
        <w:rPr>
          <w:color w:val="000000"/>
        </w:rPr>
        <w:t xml:space="preserve">162.38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though </w:t>
      </w:r>
      <w:r>
        <w:rPr>
          <w:color w:val="000000"/>
        </w:rPr>
        <w:t xml:space="preserve">a </w:t>
      </w:r>
      <w:r>
        <w:rPr>
          <w:color w:val="000000"/>
        </w:rPr>
        <w:t xml:space="preserve">plateau </w:t>
      </w:r>
      <w:r>
        <w:rPr>
          <w:color w:val="000000"/>
        </w:rPr>
        <w:t xml:space="preserve">at </w:t>
      </w:r>
      <w:r>
        <w:rPr>
          <w:color w:val="000000"/>
        </w:rPr>
        <w:t xml:space="preserve">4.1 </w:t>
      </w:r>
      <w:r>
        <w:rPr>
          <w:color w:val="000000"/>
        </w:rPr>
        <w:t xml:space="preserve">V </w:t>
      </w:r>
      <w:r>
        <w:rPr>
          <w:color w:val="000000"/>
        </w:rPr>
        <w:t xml:space="preserve">suggested </w:t>
      </w:r>
      <w:r>
        <w:rPr>
          <w:color w:val="0000FF"/>
        </w:rPr>
        <w:t xml:space="preserve">irreversible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changes </w:t>
      </w:r>
      <w:r>
        <w:rPr>
          <w:color w:val="000000"/>
        </w:rPr>
        <w:t xml:space="preserve">took </w:t>
      </w:r>
      <w:r>
        <w:rPr>
          <w:color w:val="000000"/>
        </w:rPr>
        <w:t xml:space="preserve">place </w:t>
      </w:r>
      <w:r>
        <w:rPr>
          <w:color w:val="000000"/>
        </w:rPr>
        <w:t xml:space="preserve">at </w:t>
      </w:r>
      <w:r>
        <w:rPr>
          <w:color w:val="000000"/>
        </w:rPr>
        <w:t xml:space="preserve">this </w:t>
      </w:r>
      <w:r>
        <w:rPr>
          <w:color w:val="000000"/>
        </w:rPr>
        <w:t xml:space="preserve">voltage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Decreasing </w:t>
      </w:r>
      <w:r>
        <w:rPr>
          <w:color w:val="66CC00"/>
        </w:rPr>
        <w:t xml:space="preserve">the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window </w:t>
      </w:r>
      <w:r>
        <w:rPr>
          <w:color w:val="66CC00"/>
        </w:rPr>
        <w:t xml:space="preserve">decreased </w:t>
      </w:r>
      <w:r>
        <w:rPr>
          <w:color w:val="66CC00"/>
        </w:rPr>
        <w:t xml:space="preserve">the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66CC00"/>
        </w:rPr>
        <w:t xml:space="preserve">improved </w:t>
      </w:r>
      <w:r>
        <w:rPr>
          <w:color w:val="66CC00"/>
        </w:rPr>
        <w:t xml:space="preserve">the </w:t>
      </w:r>
      <w:r>
        <w:rPr>
          <w:color w:val="66CC00"/>
        </w:rPr>
        <w:t xml:space="preserve">cyclability </w:t>
      </w:r>
      <w:r>
        <w:rPr>
          <w:color w:val="000000"/>
        </w:rPr>
        <w:t xml:space="preserve">( </w:t>
      </w:r>
      <w:r>
        <w:rPr>
          <w:color w:val="000000"/>
        </w:rPr>
        <w:t xml:space="preserve">109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when </w:t>
      </w:r>
      <w:r>
        <w:rPr>
          <w:color w:val="000000"/>
        </w:rPr>
        <w:t xml:space="preserve">cycled </w:t>
      </w:r>
      <w:r>
        <w:rPr>
          <w:color w:val="000000"/>
        </w:rPr>
        <w:t xml:space="preserve">between </w:t>
      </w:r>
      <w:r>
        <w:rPr>
          <w:color w:val="000000"/>
        </w:rPr>
        <w:t xml:space="preserve">2.0 </w:t>
      </w:r>
      <w:r>
        <w:rPr>
          <w:color w:val="000000"/>
        </w:rPr>
        <w:t xml:space="preserve">and </w:t>
      </w:r>
      <w:r>
        <w:rPr>
          <w:color w:val="000000"/>
        </w:rPr>
        <w:t xml:space="preserve">4.0 </w:t>
      </w:r>
      <w:r>
        <w:rPr>
          <w:color w:val="000000"/>
        </w:rPr>
        <w:t xml:space="preserve">V </w:t>
      </w:r>
      <w:r>
        <w:rPr>
          <w:color w:val="000000"/>
        </w:rPr>
        <w:t xml:space="preserve">at </w:t>
      </w:r>
      <w:r>
        <w:rPr>
          <w:color w:val="000000"/>
        </w:rPr>
        <w:t xml:space="preserve">0.1C </w:t>
      </w:r>
      <w:r>
        <w:rPr>
          <w:color w:val="000000"/>
        </w:rPr>
        <w:t xml:space="preserve">, </w:t>
      </w:r>
      <w:r>
        <w:rPr>
          <w:color w:val="000000"/>
        </w:rPr>
        <w:t xml:space="preserve">with </w:t>
      </w:r>
      <w:r>
        <w:rPr>
          <w:color w:val="000000"/>
        </w:rPr>
        <w:t xml:space="preserve">94 </w:t>
      </w:r>
      <w:r>
        <w:rPr>
          <w:color w:val="000000"/>
        </w:rPr>
        <w:t xml:space="preserve">%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retention </w:t>
      </w:r>
      <w:r>
        <w:rPr>
          <w:color w:val="000000"/>
        </w:rPr>
        <w:t xml:space="preserve">over </w:t>
      </w:r>
      <w:r>
        <w:rPr>
          <w:color w:val="000000"/>
        </w:rPr>
        <w:t xml:space="preserve">150 </w:t>
      </w:r>
      <w:r>
        <w:rPr>
          <w:color w:val="000000"/>
        </w:rPr>
        <w:t xml:space="preserve">cycles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Interestingly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observable </w:t>
      </w:r>
      <w:r>
        <w:rPr>
          <w:color w:val="000000"/>
        </w:rPr>
        <w:t xml:space="preserve">even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rates </w:t>
      </w:r>
      <w:r>
        <w:rPr>
          <w:color w:val="000000"/>
        </w:rPr>
        <w:t xml:space="preserve">,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64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decreasing </w:t>
      </w:r>
      <w:r>
        <w:rPr>
          <w:color w:val="000000"/>
        </w:rPr>
        <w:t xml:space="preserve">to </w:t>
      </w:r>
      <w:r>
        <w:rPr>
          <w:color w:val="000000"/>
        </w:rPr>
        <w:t xml:space="preserve">60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after </w:t>
      </w:r>
      <w:r>
        <w:rPr>
          <w:color w:val="000000"/>
        </w:rPr>
        <w:t xml:space="preserve">400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at </w:t>
      </w:r>
      <w:r>
        <w:rPr>
          <w:color w:val="000000"/>
        </w:rPr>
        <w:t xml:space="preserve">5C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While </w:t>
      </w:r>
      <w:r>
        <w:rPr>
          <w:color w:val="000000"/>
        </w:rPr>
        <w:t xml:space="preserve">cycling </w:t>
      </w:r>
      <w:r>
        <w:rPr>
          <w:color w:val="000000"/>
        </w:rPr>
        <w:t xml:space="preserve">between </w:t>
      </w:r>
      <w:r>
        <w:rPr>
          <w:color w:val="000000"/>
        </w:rPr>
        <w:t xml:space="preserve">1.5 </w:t>
      </w:r>
      <w:r>
        <w:rPr>
          <w:color w:val="000000"/>
        </w:rPr>
        <w:t xml:space="preserve">and </w:t>
      </w:r>
      <w:r>
        <w:rPr>
          <w:color w:val="000000"/>
        </w:rPr>
        <w:t xml:space="preserve">4.5 </w:t>
      </w:r>
      <w:r>
        <w:rPr>
          <w:color w:val="000000"/>
        </w:rPr>
        <w:t xml:space="preserve">V </w:t>
      </w:r>
      <w:r>
        <w:rPr>
          <w:color w:val="000000"/>
        </w:rPr>
        <w:t xml:space="preserve">gave </w:t>
      </w:r>
      <w:r>
        <w:rPr>
          <w:color w:val="000000"/>
        </w:rPr>
        <w:t xml:space="preserve">an </w:t>
      </w:r>
      <w:r>
        <w:rPr>
          <w:color w:val="000000"/>
        </w:rPr>
        <w:t xml:space="preserve">initial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190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cyclability </w:t>
      </w:r>
      <w:r>
        <w:rPr>
          <w:color w:val="000000"/>
        </w:rPr>
        <w:t xml:space="preserve">was </w:t>
      </w:r>
      <w:r>
        <w:rPr>
          <w:color w:val="000000"/>
        </w:rPr>
        <w:t xml:space="preserve">noticeably </w:t>
      </w:r>
      <w:r>
        <w:rPr>
          <w:color w:val="000000"/>
        </w:rPr>
        <w:t xml:space="preserve">improved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window </w:t>
      </w:r>
      <w:r>
        <w:rPr>
          <w:color w:val="000000"/>
        </w:rPr>
        <w:t xml:space="preserve">was </w:t>
      </w:r>
      <w:r>
        <w:rPr>
          <w:color w:val="000000"/>
        </w:rPr>
        <w:t xml:space="preserve">reduced </w:t>
      </w:r>
      <w:r>
        <w:rPr>
          <w:color w:val="000000"/>
        </w:rPr>
        <w:t xml:space="preserve">to </w:t>
      </w:r>
      <w:r>
        <w:rPr>
          <w:color w:val="000000"/>
        </w:rPr>
        <w:t xml:space="preserve">1.5 </w:t>
      </w:r>
      <w:r>
        <w:rPr>
          <w:color w:val="000000"/>
        </w:rPr>
        <w:t xml:space="preserve">to </w:t>
      </w:r>
      <w:r>
        <w:rPr>
          <w:color w:val="000000"/>
        </w:rPr>
        <w:t xml:space="preserve">4.2 </w:t>
      </w:r>
      <w:r>
        <w:rPr>
          <w:color w:val="0000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was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expense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( </w:t>
      </w:r>
      <w:r>
        <w:rPr>
          <w:color w:val="000000"/>
        </w:rPr>
        <w:t xml:space="preserve">initial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150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at </w:t>
      </w:r>
      <w:r>
        <w:rPr>
          <w:color w:val="000000"/>
        </w:rPr>
        <w:t xml:space="preserve">1C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exhibited </w:t>
      </w:r>
      <w:r>
        <w:rPr>
          <w:color w:val="66CC00"/>
        </w:rPr>
        <w:t xml:space="preserve">good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( </w:t>
      </w:r>
      <w:r>
        <w:rPr>
          <w:color w:val="000000"/>
        </w:rPr>
        <w:t xml:space="preserve">130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at </w:t>
      </w:r>
      <w:r>
        <w:rPr>
          <w:color w:val="000000"/>
        </w:rPr>
        <w:t xml:space="preserve">30C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000000"/>
        </w:rPr>
        <w:t xml:space="preserve">inner </w:t>
      </w:r>
      <w:r>
        <w:rPr>
          <w:color w:val="000000"/>
        </w:rPr>
        <w:t xml:space="preserve">core </w:t>
      </w:r>
      <w:r>
        <w:rPr>
          <w:color w:val="000000"/>
        </w:rPr>
        <w:t xml:space="preserve">provided </w:t>
      </w:r>
      <w:r>
        <w:rPr>
          <w:color w:val="66CC00"/>
        </w:rPr>
        <w:t xml:space="preserve">more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(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increased </w:t>
      </w:r>
      <w:r>
        <w:rPr>
          <w:color w:val="CCCC00"/>
        </w:rPr>
        <w:t xml:space="preserve">presence </w:t>
      </w:r>
      <w:r>
        <w:rPr>
          <w:color w:val="CCCC00"/>
        </w:rPr>
        <w:t xml:space="preserve">of </w:t>
      </w:r>
      <w:r>
        <w:rPr>
          <w:color w:val="CCCC00"/>
        </w:rPr>
        <w:t xml:space="preserve">Ni3+/4+ </w:t>
      </w:r>
      <w:r>
        <w:rPr>
          <w:color w:val="CCCC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outer </w:t>
      </w:r>
      <w:r>
        <w:rPr>
          <w:color w:val="000000"/>
        </w:rPr>
        <w:t xml:space="preserve">shell </w:t>
      </w:r>
      <w:r>
        <w:rPr>
          <w:color w:val="000000"/>
        </w:rPr>
        <w:t xml:space="preserve">provided </w:t>
      </w:r>
      <w:r>
        <w:rPr>
          <w:color w:val="66CC00"/>
        </w:rPr>
        <w:t xml:space="preserve">better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was </w:t>
      </w:r>
      <w:r>
        <w:rPr>
          <w:color w:val="000000"/>
        </w:rPr>
        <w:t xml:space="preserve">found </w:t>
      </w:r>
      <w:r>
        <w:rPr>
          <w:color w:val="000000"/>
        </w:rPr>
        <w:t xml:space="preserve">that </w:t>
      </w:r>
      <w:r>
        <w:rPr>
          <w:color w:val="000000"/>
        </w:rPr>
        <w:t xml:space="preserve">NaF </w:t>
      </w:r>
      <w:r>
        <w:rPr>
          <w:color w:val="000000"/>
        </w:rPr>
        <w:t xml:space="preserve">( </w:t>
      </w:r>
      <w:r>
        <w:rPr>
          <w:color w:val="000000"/>
        </w:rPr>
        <w:t xml:space="preserve">from </w:t>
      </w:r>
      <w:r>
        <w:rPr>
          <w:color w:val="000000"/>
        </w:rPr>
        <w:t xml:space="preserve">degradation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PVDF </w:t>
      </w:r>
      <w:r>
        <w:rPr>
          <w:color w:val="000000"/>
        </w:rPr>
        <w:t xml:space="preserve">binder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Na2CO3 </w:t>
      </w:r>
      <w:r>
        <w:rPr>
          <w:color w:val="000000"/>
        </w:rPr>
        <w:t xml:space="preserve">(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sol-gel </w:t>
      </w:r>
      <w:r>
        <w:rPr>
          <w:color w:val="000000"/>
        </w:rPr>
        <w:t xml:space="preserve">synthesis </w:t>
      </w:r>
      <w:r>
        <w:rPr>
          <w:color w:val="000000"/>
        </w:rPr>
        <w:t xml:space="preserve">) </w:t>
      </w:r>
      <w:r>
        <w:rPr>
          <w:color w:val="000000"/>
        </w:rPr>
        <w:t xml:space="preserve">were </w:t>
      </w:r>
      <w:r>
        <w:rPr>
          <w:color w:val="000000"/>
        </w:rPr>
        <w:t xml:space="preserve">present </w:t>
      </w:r>
      <w:r>
        <w:rPr>
          <w:color w:val="000000"/>
        </w:rPr>
        <w:t xml:space="preserve">before </w:t>
      </w:r>
      <w:r>
        <w:rPr>
          <w:color w:val="000000"/>
        </w:rPr>
        <w:t xml:space="preserve">contact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these </w:t>
      </w:r>
      <w:r>
        <w:rPr>
          <w:color w:val="000000"/>
        </w:rPr>
        <w:t xml:space="preserve">species </w:t>
      </w:r>
      <w:r>
        <w:rPr>
          <w:color w:val="000000"/>
        </w:rPr>
        <w:t xml:space="preserve">disappeared </w:t>
      </w:r>
      <w:r>
        <w:rPr>
          <w:color w:val="000000"/>
        </w:rPr>
        <w:t xml:space="preserve">when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up </w:t>
      </w:r>
      <w:r>
        <w:rPr>
          <w:color w:val="000000"/>
        </w:rPr>
        <w:t xml:space="preserve">to </w:t>
      </w:r>
      <w:r>
        <w:rPr>
          <w:color w:val="000000"/>
        </w:rPr>
        <w:t xml:space="preserve">4.5 </w:t>
      </w:r>
      <w:r>
        <w:rPr>
          <w:color w:val="000000"/>
        </w:rPr>
        <w:t xml:space="preserve">V </w:t>
      </w:r>
      <w:r>
        <w:rPr>
          <w:color w:val="000000"/>
        </w:rPr>
        <w:t xml:space="preserve">and </w:t>
      </w:r>
      <w:r>
        <w:rPr>
          <w:color w:val="000000"/>
        </w:rPr>
        <w:t xml:space="preserve">re-appeared </w:t>
      </w:r>
      <w:r>
        <w:rPr>
          <w:color w:val="000000"/>
        </w:rPr>
        <w:t xml:space="preserve">after </w:t>
      </w:r>
      <w:r>
        <w:rPr>
          <w:color w:val="000000"/>
        </w:rPr>
        <w:t xml:space="preserve">discharging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was </w:t>
      </w:r>
      <w:r>
        <w:rPr>
          <w:color w:val="000000"/>
        </w:rPr>
        <w:t xml:space="preserve">suggested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dissolution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these </w:t>
      </w:r>
      <w:r>
        <w:rPr>
          <w:color w:val="000000"/>
        </w:rPr>
        <w:t xml:space="preserve">species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might </w:t>
      </w:r>
      <w:r>
        <w:rPr>
          <w:color w:val="000000"/>
        </w:rPr>
        <w:t xml:space="preserve">explain </w:t>
      </w:r>
      <w:r>
        <w:rPr>
          <w:color w:val="000000"/>
        </w:rPr>
        <w:t xml:space="preserve">the </w:t>
      </w:r>
      <w:r>
        <w:rPr>
          <w:color w:val="000000"/>
        </w:rPr>
        <w:t xml:space="preserve">deterioration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performances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was </w:t>
      </w:r>
      <w:r>
        <w:rPr>
          <w:color w:val="000000"/>
        </w:rPr>
        <w:t xml:space="preserve">cycled </w:t>
      </w:r>
      <w:r>
        <w:rPr>
          <w:color w:val="000000"/>
        </w:rPr>
        <w:t xml:space="preserve">up </w:t>
      </w:r>
      <w:r>
        <w:rPr>
          <w:color w:val="000000"/>
        </w:rPr>
        <w:t xml:space="preserve">to </w:t>
      </w:r>
      <w:r>
        <w:rPr>
          <w:color w:val="000000"/>
        </w:rPr>
        <w:t xml:space="preserve">4.5 </w:t>
      </w:r>
      <w:r>
        <w:rPr>
          <w:color w:val="0000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examination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Mn </w:t>
      </w:r>
      <w:r>
        <w:rPr>
          <w:color w:val="000000"/>
        </w:rPr>
        <w:t xml:space="preserve">, </w:t>
      </w:r>
      <w:r>
        <w:rPr>
          <w:color w:val="000000"/>
        </w:rPr>
        <w:t xml:space="preserve">Co </w:t>
      </w:r>
      <w:r>
        <w:rPr>
          <w:color w:val="000000"/>
        </w:rPr>
        <w:t xml:space="preserve">and </w:t>
      </w:r>
      <w:r>
        <w:rPr>
          <w:color w:val="000000"/>
        </w:rPr>
        <w:t xml:space="preserve">Ni </w:t>
      </w:r>
      <w:r>
        <w:rPr>
          <w:color w:val="000000"/>
        </w:rPr>
        <w:t xml:space="preserve">oxidations </w:t>
      </w:r>
      <w:r>
        <w:rPr>
          <w:color w:val="000000"/>
        </w:rPr>
        <w:t xml:space="preserve">states </w:t>
      </w:r>
      <w:r>
        <w:rPr>
          <w:color w:val="000000"/>
        </w:rPr>
        <w:t xml:space="preserve">during </w:t>
      </w:r>
      <w:r>
        <w:rPr>
          <w:color w:val="000000"/>
        </w:rPr>
        <w:t xml:space="preserve">charge </w:t>
      </w:r>
      <w:r>
        <w:rPr>
          <w:color w:val="000000"/>
        </w:rPr>
        <w:t xml:space="preserve">and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showed </w:t>
      </w:r>
      <w:r>
        <w:rPr>
          <w:color w:val="000000"/>
        </w:rPr>
        <w:t xml:space="preserve">not </w:t>
      </w:r>
      <w:r>
        <w:rPr>
          <w:color w:val="000000"/>
        </w:rPr>
        <w:t xml:space="preserve">only </w:t>
      </w:r>
      <w:r>
        <w:rPr>
          <w:color w:val="000000"/>
        </w:rPr>
        <w:t xml:space="preserve">that </w:t>
      </w:r>
      <w:r>
        <w:rPr>
          <w:color w:val="000000"/>
        </w:rPr>
        <w:t xml:space="preserve">all </w:t>
      </w:r>
      <w:r>
        <w:rPr>
          <w:color w:val="000000"/>
        </w:rPr>
        <w:t xml:space="preserve">three </w:t>
      </w:r>
      <w:r>
        <w:rPr>
          <w:color w:val="000000"/>
        </w:rPr>
        <w:t xml:space="preserve">species </w:t>
      </w:r>
      <w:r>
        <w:rPr>
          <w:color w:val="000000"/>
        </w:rPr>
        <w:t xml:space="preserve">were </w:t>
      </w:r>
      <w:r>
        <w:rPr>
          <w:color w:val="000000"/>
        </w:rPr>
        <w:t xml:space="preserve">electrochemically </w:t>
      </w:r>
      <w:r>
        <w:rPr>
          <w:color w:val="000000"/>
        </w:rPr>
        <w:t xml:space="preserve">active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also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plateaus </w:t>
      </w:r>
      <w:r>
        <w:rPr>
          <w:color w:val="000000"/>
        </w:rPr>
        <w:t xml:space="preserve">manifested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cycling </w:t>
      </w:r>
      <w:r>
        <w:rPr>
          <w:color w:val="000000"/>
        </w:rPr>
        <w:t xml:space="preserve">did </w:t>
      </w:r>
      <w:r>
        <w:rPr>
          <w:color w:val="000000"/>
        </w:rPr>
        <w:t xml:space="preserve">not </w:t>
      </w:r>
      <w:r>
        <w:rPr>
          <w:color w:val="000000"/>
        </w:rPr>
        <w:t xml:space="preserve">necessarily </w:t>
      </w:r>
      <w:r>
        <w:rPr>
          <w:color w:val="000000"/>
        </w:rPr>
        <w:t xml:space="preserve">correspond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CCCC00"/>
        </w:rPr>
        <w:t xml:space="preserve">specific </w:t>
      </w:r>
      <w:r>
        <w:rPr>
          <w:color w:val="CCCC00"/>
        </w:rPr>
        <w:t xml:space="preserve">oxidation/reduction </w:t>
      </w:r>
      <w:r>
        <w:rPr>
          <w:color w:val="CCCC00"/>
        </w:rPr>
        <w:t xml:space="preserve">couple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example </w:t>
      </w:r>
      <w:r>
        <w:rPr>
          <w:color w:val="000000"/>
        </w:rPr>
        <w:t xml:space="preserve">, </w:t>
      </w:r>
      <w:r>
        <w:rPr>
          <w:color w:val="000000"/>
        </w:rPr>
        <w:t xml:space="preserve">sodium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alloy </w:t>
      </w:r>
      <w:r>
        <w:rPr>
          <w:color w:val="000000"/>
        </w:rPr>
        <w:t xml:space="preserve">with </w:t>
      </w:r>
      <w:r>
        <w:rPr>
          <w:color w:val="000000"/>
        </w:rPr>
        <w:t xml:space="preserve">aluminium </w:t>
      </w:r>
      <w:r>
        <w:rPr>
          <w:color w:val="000000"/>
        </w:rPr>
        <w:t xml:space="preserve">( </w:t>
      </w:r>
      <w:r>
        <w:rPr>
          <w:color w:val="000000"/>
        </w:rPr>
        <w:t xml:space="preserve">enabling </w:t>
      </w:r>
      <w:r>
        <w:rPr>
          <w:color w:val="000000"/>
        </w:rPr>
        <w:t xml:space="preserve">solely </w:t>
      </w:r>
      <w:r>
        <w:rPr>
          <w:color w:val="000000"/>
        </w:rPr>
        <w:t xml:space="preserve">aluminium </w:t>
      </w:r>
      <w:r>
        <w:rPr>
          <w:color w:val="000000"/>
        </w:rPr>
        <w:t xml:space="preserve">current </w:t>
      </w:r>
      <w:r>
        <w:rPr>
          <w:color w:val="000000"/>
        </w:rPr>
        <w:t xml:space="preserve">collectors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used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battery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evidence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FF3333"/>
        </w:rPr>
        <w:t xml:space="preserve">solid </w:t>
      </w:r>
      <w:r>
        <w:rPr>
          <w:color w:val="FF3333"/>
        </w:rPr>
        <w:t xml:space="preserve">state </w:t>
      </w:r>
      <w:r>
        <w:rPr>
          <w:color w:val="FF3333"/>
        </w:rPr>
        <w:t xml:space="preserve">diffusion </w:t>
      </w:r>
      <w:r>
        <w:rPr>
          <w:color w:val="FF3333"/>
        </w:rPr>
        <w:t xml:space="preserve">of </w:t>
      </w:r>
      <w:r>
        <w:rPr>
          <w:color w:val="FF3333"/>
        </w:rPr>
        <w:t xml:space="preserve">sodium </w:t>
      </w:r>
      <w:r>
        <w:rPr>
          <w:color w:val="FF3333"/>
        </w:rPr>
        <w:t xml:space="preserve">ions </w:t>
      </w:r>
      <w:r>
        <w:rPr>
          <w:color w:val="FF3333"/>
        </w:rPr>
        <w:t xml:space="preserve">into </w:t>
      </w:r>
      <w:r>
        <w:rPr>
          <w:color w:val="FF3333"/>
        </w:rPr>
        <w:t xml:space="preserve">O3 </w:t>
      </w:r>
      <w:r>
        <w:rPr>
          <w:color w:val="FF3333"/>
        </w:rPr>
        <w:t xml:space="preserve">sodium </w:t>
      </w:r>
      <w:r>
        <w:rPr>
          <w:color w:val="FF3333"/>
        </w:rPr>
        <w:t xml:space="preserve">layered </w:t>
      </w:r>
      <w:r>
        <w:rPr>
          <w:color w:val="FF3333"/>
        </w:rPr>
        <w:t xml:space="preserve">oxide </w:t>
      </w:r>
      <w:r>
        <w:rPr>
          <w:color w:val="FF3333"/>
        </w:rPr>
        <w:t xml:space="preserve">cathodes </w:t>
      </w:r>
      <w:r>
        <w:rPr>
          <w:color w:val="000000"/>
        </w:rPr>
        <w:t xml:space="preserve">is </w:t>
      </w:r>
      <w:r>
        <w:rPr>
          <w:color w:val="000000"/>
        </w:rPr>
        <w:t xml:space="preserve">intrinsically </w:t>
      </w:r>
      <w:r>
        <w:rPr>
          <w:color w:val="000000"/>
        </w:rPr>
        <w:t xml:space="preserve">fast </w:t>
      </w:r>
      <w:r>
        <w:rPr>
          <w:color w:val="000000"/>
        </w:rPr>
        <w:t xml:space="preserve">(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66CC00"/>
        </w:rPr>
        <w:t xml:space="preserve">higher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an </w:t>
      </w:r>
      <w:r>
        <w:rPr>
          <w:color w:val="000000"/>
        </w:rPr>
        <w:t xml:space="preserve">analogous </w:t>
      </w:r>
      <w:r>
        <w:rPr>
          <w:color w:val="000000"/>
        </w:rPr>
        <w:t xml:space="preserve">lithium </w:t>
      </w:r>
      <w:r>
        <w:rPr>
          <w:color w:val="000000"/>
        </w:rPr>
        <w:t xml:space="preserve">system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FF3333"/>
        </w:rPr>
        <w:t xml:space="preserve">sodium </w:t>
      </w:r>
      <w:r>
        <w:rPr>
          <w:color w:val="FF3333"/>
        </w:rPr>
        <w:t xml:space="preserve">layered </w:t>
      </w:r>
      <w:r>
        <w:rPr>
          <w:color w:val="FF3333"/>
        </w:rPr>
        <w:t xml:space="preserve">oxides </w:t>
      </w:r>
      <w:r>
        <w:rPr>
          <w:color w:val="000000"/>
        </w:rPr>
        <w:t xml:space="preserve">do </w:t>
      </w:r>
      <w:r>
        <w:rPr>
          <w:color w:val="000000"/>
        </w:rPr>
        <w:t xml:space="preserve">possess </w:t>
      </w:r>
      <w:r>
        <w:rPr>
          <w:color w:val="000000"/>
        </w:rPr>
        <w:t xml:space="preserve">certain </w:t>
      </w:r>
      <w:r>
        <w:rPr>
          <w:color w:val="000000"/>
        </w:rPr>
        <w:t xml:space="preserve">characteristics </w:t>
      </w:r>
      <w:r>
        <w:rPr>
          <w:color w:val="000000"/>
        </w:rPr>
        <w:t xml:space="preserve">,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multiple </w:t>
      </w:r>
      <w:r>
        <w:rPr>
          <w:color w:val="000000"/>
        </w:rPr>
        <w:t xml:space="preserve">phase </w:t>
      </w:r>
      <w:r>
        <w:rPr>
          <w:color w:val="000000"/>
        </w:rPr>
        <w:t xml:space="preserve">changes </w:t>
      </w:r>
      <w:r>
        <w:rPr>
          <w:color w:val="000000"/>
        </w:rPr>
        <w:t xml:space="preserve">undergone </w:t>
      </w:r>
      <w:r>
        <w:rPr>
          <w:color w:val="000000"/>
        </w:rPr>
        <w:t xml:space="preserve">during </w:t>
      </w:r>
      <w:r>
        <w:rPr>
          <w:color w:val="000000"/>
        </w:rPr>
        <w:t xml:space="preserve">charge/discharge </w:t>
      </w:r>
      <w:r>
        <w:rPr>
          <w:color w:val="000000"/>
        </w:rPr>
        <w:t xml:space="preserve">, </w:t>
      </w:r>
      <w:r>
        <w:rPr>
          <w:color w:val="000000"/>
        </w:rPr>
        <w:t xml:space="preserve">that </w:t>
      </w:r>
      <w:r>
        <w:rPr>
          <w:color w:val="000000"/>
        </w:rPr>
        <w:t xml:space="preserve">have </w:t>
      </w:r>
      <w:r>
        <w:rPr>
          <w:color w:val="000000"/>
        </w:rPr>
        <w:t xml:space="preserve">necessitated </w:t>
      </w:r>
      <w:r>
        <w:rPr>
          <w:color w:val="000000"/>
        </w:rPr>
        <w:t xml:space="preserve">new </w:t>
      </w:r>
      <w:r>
        <w:rPr>
          <w:color w:val="000000"/>
        </w:rPr>
        <w:t xml:space="preserve">approaches </w:t>
      </w:r>
      <w:r>
        <w:rPr>
          <w:color w:val="000000"/>
        </w:rPr>
        <w:t xml:space="preserve">to </w:t>
      </w:r>
      <w:r>
        <w:rPr>
          <w:color w:val="000000"/>
        </w:rPr>
        <w:t xml:space="preserve">enable </w:t>
      </w:r>
      <w:r>
        <w:rPr>
          <w:color w:val="000000"/>
        </w:rPr>
        <w:t xml:space="preserve">their </w:t>
      </w:r>
      <w:r>
        <w:rPr>
          <w:color w:val="000000"/>
        </w:rPr>
        <w:t xml:space="preserve">useful </w:t>
      </w:r>
      <w:r>
        <w:rPr>
          <w:color w:val="000000"/>
        </w:rPr>
        <w:t xml:space="preserve">exploitation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Currently </w:t>
      </w:r>
      <w:r>
        <w:rPr>
          <w:color w:val="000000"/>
        </w:rPr>
        <w:t xml:space="preserve">there </w:t>
      </w:r>
      <w:r>
        <w:rPr>
          <w:color w:val="000000"/>
        </w:rPr>
        <w:t xml:space="preserve">are </w:t>
      </w:r>
      <w:r>
        <w:rPr>
          <w:color w:val="000000"/>
        </w:rPr>
        <w:t xml:space="preserve">several </w:t>
      </w:r>
      <w:r>
        <w:rPr>
          <w:color w:val="000000"/>
        </w:rPr>
        <w:t xml:space="preserve">issues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impact </w:t>
      </w:r>
      <w:r>
        <w:rPr>
          <w:color w:val="000000"/>
        </w:rPr>
        <w:t xml:space="preserve">the </w:t>
      </w:r>
      <w:r>
        <w:rPr>
          <w:color w:val="000000"/>
        </w:rPr>
        <w:t xml:space="preserve">long-term </w:t>
      </w:r>
      <w:r>
        <w:rPr>
          <w:color w:val="000000"/>
        </w:rPr>
        <w:t xml:space="preserve">cycling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sodium </w:t>
      </w:r>
      <w:r>
        <w:rPr>
          <w:color w:val="000000"/>
        </w:rPr>
        <w:t xml:space="preserve">layered </w:t>
      </w:r>
      <w:r>
        <w:rPr>
          <w:color w:val="000000"/>
        </w:rPr>
        <w:t xml:space="preserve">oxides </w:t>
      </w:r>
      <w:r>
        <w:rPr>
          <w:color w:val="000000"/>
        </w:rPr>
        <w:t xml:space="preserve">,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effects </w:t>
      </w:r>
      <w:r>
        <w:rPr>
          <w:color w:val="000000"/>
        </w:rPr>
        <w:t xml:space="preserve">of </w:t>
      </w:r>
      <w:r>
        <w:rPr>
          <w:color w:val="000000"/>
        </w:rPr>
        <w:t xml:space="preserve">Mn3+ </w:t>
      </w:r>
      <w:r>
        <w:rPr>
          <w:color w:val="000000"/>
        </w:rPr>
        <w:t xml:space="preserve">Jahn-Teller </w:t>
      </w:r>
      <w:r>
        <w:rPr>
          <w:color w:val="000000"/>
        </w:rPr>
        <w:t xml:space="preserve">distortion </w:t>
      </w:r>
      <w:r>
        <w:rPr>
          <w:color w:val="000000"/>
        </w:rPr>
        <w:t xml:space="preserve">and </w:t>
      </w:r>
      <w:r>
        <w:rPr>
          <w:color w:val="0000FF"/>
        </w:rPr>
        <w:t xml:space="preserve">multiple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consequently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an </w:t>
      </w:r>
      <w:r>
        <w:rPr>
          <w:color w:val="000000"/>
        </w:rPr>
        <w:t xml:space="preserve">impetus </w:t>
      </w:r>
      <w:r>
        <w:rPr>
          <w:color w:val="000000"/>
        </w:rPr>
        <w:t xml:space="preserve">for </w:t>
      </w:r>
      <w:r>
        <w:rPr>
          <w:color w:val="000000"/>
        </w:rPr>
        <w:t xml:space="preserve">improvements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area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Many </w:t>
      </w:r>
      <w:r>
        <w:rPr>
          <w:color w:val="000000"/>
        </w:rPr>
        <w:t xml:space="preserve">sodium </w:t>
      </w:r>
      <w:r>
        <w:rPr>
          <w:color w:val="000000"/>
        </w:rPr>
        <w:t xml:space="preserve">layered </w:t>
      </w:r>
      <w:r>
        <w:rPr>
          <w:color w:val="000000"/>
        </w:rPr>
        <w:t xml:space="preserve">oxides </w:t>
      </w:r>
      <w:r>
        <w:rPr>
          <w:color w:val="000000"/>
        </w:rPr>
        <w:t xml:space="preserve">, </w:t>
      </w:r>
      <w:r>
        <w:rPr>
          <w:color w:val="000000"/>
        </w:rPr>
        <w:t xml:space="preserve">likely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relatively </w:t>
      </w:r>
      <w:r>
        <w:rPr>
          <w:color w:val="CCCC00"/>
        </w:rPr>
        <w:t xml:space="preserve">bulky </w:t>
      </w:r>
      <w:r>
        <w:rPr>
          <w:color w:val="CCCC00"/>
        </w:rPr>
        <w:t xml:space="preserve">sodium </w:t>
      </w:r>
      <w:r>
        <w:rPr>
          <w:color w:val="CCCC00"/>
        </w:rPr>
        <w:t xml:space="preserve">ion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FF"/>
        </w:rPr>
        <w:t xml:space="preserve">multiple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transitions </w:t>
      </w:r>
      <w:r>
        <w:rPr>
          <w:color w:val="0000FF"/>
        </w:rPr>
        <w:t xml:space="preserve">undergone </w:t>
      </w:r>
      <w:r>
        <w:rPr>
          <w:color w:val="0000FF"/>
        </w:rPr>
        <w:t xml:space="preserve">during </w:t>
      </w:r>
      <w:r>
        <w:rPr>
          <w:color w:val="0000FF"/>
        </w:rPr>
        <w:t xml:space="preserve">intercalation/deintercalation </w:t>
      </w:r>
      <w:r>
        <w:rPr>
          <w:color w:val="000000"/>
        </w:rPr>
        <w:t xml:space="preserve">, </w:t>
      </w:r>
      <w:r>
        <w:rPr>
          <w:color w:val="000000"/>
        </w:rPr>
        <w:t xml:space="preserve">exhibit </w:t>
      </w:r>
      <w:r>
        <w:rPr>
          <w:color w:val="66CC00"/>
        </w:rPr>
        <w:t xml:space="preserve">poor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to </w:t>
      </w:r>
      <w:r>
        <w:rPr>
          <w:color w:val="000000"/>
        </w:rPr>
        <w:t xml:space="preserve">these </w:t>
      </w:r>
      <w:r>
        <w:rPr>
          <w:color w:val="000000"/>
        </w:rPr>
        <w:t xml:space="preserve">challenges </w:t>
      </w:r>
      <w:r>
        <w:rPr>
          <w:color w:val="000000"/>
        </w:rPr>
        <w:t xml:space="preserve">general </w:t>
      </w:r>
      <w:r>
        <w:rPr>
          <w:color w:val="000000"/>
        </w:rPr>
        <w:t xml:space="preserve">to </w:t>
      </w:r>
      <w:r>
        <w:rPr>
          <w:color w:val="000000"/>
        </w:rPr>
        <w:t xml:space="preserve">sodium </w:t>
      </w:r>
      <w:r>
        <w:rPr>
          <w:color w:val="000000"/>
        </w:rPr>
        <w:t xml:space="preserve">layered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mentioned </w:t>
      </w:r>
      <w:r>
        <w:rPr>
          <w:color w:val="000000"/>
        </w:rPr>
        <w:t xml:space="preserve">that </w:t>
      </w:r>
      <w:r>
        <w:rPr>
          <w:color w:val="000000"/>
        </w:rPr>
        <w:t xml:space="preserve">one </w:t>
      </w:r>
      <w:r>
        <w:rPr>
          <w:color w:val="000000"/>
        </w:rPr>
        <w:t xml:space="preserve">drawback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majority </w:t>
      </w:r>
      <w:r>
        <w:rPr>
          <w:color w:val="000000"/>
        </w:rPr>
        <w:t xml:space="preserve">of </w:t>
      </w:r>
      <w:r>
        <w:rPr>
          <w:color w:val="000000"/>
        </w:rPr>
        <w:t xml:space="preserve">P2-phase </w:t>
      </w:r>
      <w:r>
        <w:rPr>
          <w:color w:val="000000"/>
        </w:rPr>
        <w:t xml:space="preserve">sodium </w:t>
      </w:r>
      <w:r>
        <w:rPr>
          <w:color w:val="000000"/>
        </w:rPr>
        <w:t xml:space="preserve">layered </w:t>
      </w:r>
      <w:r>
        <w:rPr>
          <w:color w:val="000000"/>
        </w:rPr>
        <w:t xml:space="preserve">oxides </w:t>
      </w:r>
      <w:r>
        <w:rPr>
          <w:color w:val="000000"/>
        </w:rPr>
        <w:t xml:space="preserve">is </w:t>
      </w:r>
      <w:r>
        <w:rPr>
          <w:color w:val="000000"/>
        </w:rPr>
        <w:t xml:space="preserve">their </w:t>
      </w:r>
      <w:r>
        <w:rPr>
          <w:color w:val="66CC00"/>
        </w:rPr>
        <w:t xml:space="preserve">sodium </w:t>
      </w:r>
      <w:r>
        <w:rPr>
          <w:color w:val="66CC00"/>
        </w:rPr>
        <w:t xml:space="preserve">deficiencies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One </w:t>
      </w:r>
      <w:r>
        <w:rPr>
          <w:color w:val="000000"/>
        </w:rPr>
        <w:t xml:space="preserve">approach </w:t>
      </w:r>
      <w:r>
        <w:rPr>
          <w:color w:val="000000"/>
        </w:rPr>
        <w:t xml:space="preserve">to </w:t>
      </w:r>
      <w:r>
        <w:rPr>
          <w:color w:val="000000"/>
        </w:rPr>
        <w:t xml:space="preserve">overcoming </w:t>
      </w:r>
      <w:r>
        <w:rPr>
          <w:color w:val="000000"/>
        </w:rPr>
        <w:t xml:space="preserve">this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to </w:t>
      </w:r>
      <w:r>
        <w:rPr>
          <w:color w:val="000000"/>
        </w:rPr>
        <w:t xml:space="preserve">compensate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FF"/>
        </w:rPr>
        <w:t xml:space="preserve">sodium </w:t>
      </w:r>
      <w:r>
        <w:rPr>
          <w:color w:val="0000FF"/>
        </w:rPr>
        <w:t xml:space="preserve">deficiency </w:t>
      </w:r>
      <w:r>
        <w:rPr>
          <w:color w:val="000000"/>
        </w:rPr>
        <w:t xml:space="preserve">by </w:t>
      </w:r>
      <w:r>
        <w:rPr>
          <w:color w:val="000000"/>
        </w:rPr>
        <w:t xml:space="preserve">using </w:t>
      </w:r>
      <w:r>
        <w:rPr>
          <w:color w:val="000000"/>
        </w:rPr>
        <w:t xml:space="preserve">NaN3 </w:t>
      </w:r>
      <w:r>
        <w:rPr>
          <w:color w:val="000000"/>
        </w:rPr>
        <w:t xml:space="preserve">as </w:t>
      </w:r>
      <w:r>
        <w:rPr>
          <w:color w:val="000000"/>
        </w:rPr>
        <w:t xml:space="preserve">an </w:t>
      </w:r>
      <w:r>
        <w:rPr>
          <w:color w:val="000000"/>
        </w:rPr>
        <w:t xml:space="preserve">additive </w:t>
      </w:r>
      <w:r>
        <w:rPr>
          <w:color w:val="000000"/>
        </w:rPr>
        <w:t xml:space="preserve">which </w:t>
      </w:r>
      <w:r>
        <w:rPr>
          <w:color w:val="000000"/>
        </w:rPr>
        <w:t xml:space="preserve">decomposes </w:t>
      </w:r>
      <w:r>
        <w:rPr>
          <w:color w:val="000000"/>
        </w:rPr>
        <w:t xml:space="preserve">upon </w:t>
      </w:r>
      <w:r>
        <w:rPr>
          <w:color w:val="000000"/>
        </w:rPr>
        <w:t xml:space="preserve">cycling </w:t>
      </w:r>
      <w:r>
        <w:rPr>
          <w:color w:val="000000"/>
        </w:rPr>
        <w:t xml:space="preserve">to </w:t>
      </w:r>
      <w:r>
        <w:rPr>
          <w:color w:val="000000"/>
        </w:rPr>
        <w:t xml:space="preserve">give </w:t>
      </w:r>
      <w:r>
        <w:rPr>
          <w:color w:val="000000"/>
        </w:rPr>
        <w:t xml:space="preserve">the </w:t>
      </w:r>
      <w:r>
        <w:rPr>
          <w:color w:val="000000"/>
        </w:rPr>
        <w:t xml:space="preserve">additional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ions </w:t>
      </w:r>
      <w:r>
        <w:rPr>
          <w:color w:val="000000"/>
        </w:rPr>
        <w:t xml:space="preserve">needed </w:t>
      </w:r>
      <w:r>
        <w:rPr>
          <w:color w:val="000000"/>
        </w:rPr>
        <w:t xml:space="preserve">for </w:t>
      </w:r>
      <w:r>
        <w:rPr>
          <w:color w:val="000000"/>
        </w:rPr>
        <w:t xml:space="preserve">a </w:t>
      </w:r>
      <w:r>
        <w:rPr>
          <w:color w:val="000000"/>
        </w:rPr>
        <w:t xml:space="preserve">balanced </w:t>
      </w:r>
      <w:r>
        <w:rPr>
          <w:color w:val="000000"/>
        </w:rPr>
        <w:t xml:space="preserve">cell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seen </w:t>
      </w:r>
      <w:r>
        <w:rPr>
          <w:color w:val="000000"/>
        </w:rPr>
        <w:t xml:space="preserve">, </w:t>
      </w:r>
      <w:r>
        <w:rPr>
          <w:color w:val="000000"/>
        </w:rPr>
        <w:t xml:space="preserve">further </w:t>
      </w:r>
      <w:r>
        <w:rPr>
          <w:color w:val="000000"/>
        </w:rPr>
        <w:t xml:space="preserve">work </w:t>
      </w:r>
      <w:r>
        <w:rPr>
          <w:color w:val="000000"/>
        </w:rPr>
        <w:t xml:space="preserve">is </w:t>
      </w:r>
      <w:r>
        <w:rPr>
          <w:color w:val="000000"/>
        </w:rPr>
        <w:t xml:space="preserve">still </w:t>
      </w:r>
      <w:r>
        <w:rPr>
          <w:color w:val="000000"/>
        </w:rPr>
        <w:t xml:space="preserve">needed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By </w:t>
      </w:r>
      <w:r>
        <w:rPr>
          <w:color w:val="000000"/>
        </w:rPr>
        <w:t xml:space="preserve">using </w:t>
      </w:r>
      <w:r>
        <w:rPr>
          <w:color w:val="000000"/>
        </w:rPr>
        <w:t xml:space="preserve">in </w:t>
      </w:r>
      <w:r>
        <w:rPr>
          <w:color w:val="000000"/>
        </w:rPr>
        <w:t xml:space="preserve">situ </w:t>
      </w:r>
      <w:r>
        <w:rPr>
          <w:color w:val="000000"/>
        </w:rPr>
        <w:t xml:space="preserve">XRD </w:t>
      </w:r>
      <w:r>
        <w:rPr>
          <w:color w:val="000000"/>
        </w:rPr>
        <w:t xml:space="preserve">it </w:t>
      </w:r>
      <w:r>
        <w:rPr>
          <w:color w:val="000000"/>
        </w:rPr>
        <w:t xml:space="preserve">was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to </w:t>
      </w:r>
      <w:r>
        <w:rPr>
          <w:color w:val="000000"/>
        </w:rPr>
        <w:t xml:space="preserve">track </w:t>
      </w:r>
      <w:r>
        <w:rPr>
          <w:color w:val="000000"/>
        </w:rPr>
        <w:t xml:space="preserve">the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transitions </w:t>
      </w:r>
      <w:r>
        <w:rPr>
          <w:color w:val="000000"/>
        </w:rPr>
        <w:t xml:space="preserve">, </w:t>
      </w:r>
      <w:r>
        <w:rPr>
          <w:color w:val="000000"/>
        </w:rPr>
        <w:t xml:space="preserve">from </w:t>
      </w:r>
      <w:r>
        <w:rPr>
          <w:color w:val="000000"/>
        </w:rPr>
        <w:t xml:space="preserve">O3-P3-O3'-O3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quaternary </w:t>
      </w:r>
      <w:r>
        <w:rPr>
          <w:color w:val="000000"/>
        </w:rPr>
        <w:t xml:space="preserve">Na </w:t>
      </w:r>
      <w:r>
        <w:rPr>
          <w:color w:val="000000"/>
        </w:rPr>
        <w:t xml:space="preserve">( </w:t>
      </w:r>
      <w:r>
        <w:rPr>
          <w:color w:val="000000"/>
        </w:rPr>
        <w:t xml:space="preserve">Mn0.25Fe0.25Co0.25Ni0.25 </w:t>
      </w:r>
      <w:r>
        <w:rPr>
          <w:color w:val="000000"/>
        </w:rPr>
        <w:t xml:space="preserve">) </w:t>
      </w:r>
      <w:r>
        <w:rPr>
          <w:color w:val="000000"/>
        </w:rPr>
        <w:t xml:space="preserve">O2 </w:t>
      </w:r>
      <w:r>
        <w:rPr>
          <w:color w:val="000000"/>
        </w:rPr>
        <w:t xml:space="preserve">, </w:t>
      </w:r>
      <w:r>
        <w:rPr>
          <w:color w:val="000000"/>
        </w:rPr>
        <w:t xml:space="preserve">where </w:t>
      </w:r>
      <w:r>
        <w:rPr>
          <w:color w:val="000000"/>
        </w:rPr>
        <w:t xml:space="preserve">it </w:t>
      </w:r>
      <w:r>
        <w:rPr>
          <w:color w:val="000000"/>
        </w:rPr>
        <w:t xml:space="preserve">appeared </w:t>
      </w:r>
      <w:r>
        <w:rPr>
          <w:color w:val="000000"/>
        </w:rPr>
        <w:t xml:space="preserve">that </w:t>
      </w:r>
      <w:r>
        <w:rPr>
          <w:color w:val="000000"/>
        </w:rPr>
        <w:t xml:space="preserve">O3 </w:t>
      </w:r>
      <w:r>
        <w:rPr>
          <w:color w:val="000000"/>
        </w:rPr>
        <w:t xml:space="preserve">'' </w:t>
      </w:r>
      <w:r>
        <w:rPr>
          <w:color w:val="000000"/>
        </w:rPr>
        <w:t xml:space="preserve">phase </w:t>
      </w:r>
      <w:r>
        <w:rPr>
          <w:color w:val="000000"/>
        </w:rPr>
        <w:t xml:space="preserve">region </w:t>
      </w:r>
      <w:r>
        <w:rPr>
          <w:color w:val="000000"/>
        </w:rPr>
        <w:t xml:space="preserve">above </w:t>
      </w:r>
      <w:r>
        <w:rPr>
          <w:color w:val="000000"/>
        </w:rPr>
        <w:t xml:space="preserve">4.25 </w:t>
      </w:r>
      <w:r>
        <w:rPr>
          <w:color w:val="000000"/>
        </w:rPr>
        <w:t xml:space="preserve">V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fully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in </w:t>
      </w:r>
      <w:r>
        <w:rPr>
          <w:color w:val="000000"/>
        </w:rPr>
        <w:t xml:space="preserve">subsequent </w:t>
      </w:r>
      <w:r>
        <w:rPr>
          <w:color w:val="000000"/>
        </w:rPr>
        <w:t xml:space="preserve">cycles </w:t>
      </w:r>
      <w:r>
        <w:rPr>
          <w:color w:val="000000"/>
        </w:rPr>
        <w:t xml:space="preserve">and </w:t>
      </w:r>
      <w:r>
        <w:rPr>
          <w:color w:val="000000"/>
        </w:rPr>
        <w:t xml:space="preserve">thus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responsible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observed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Finally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CCCC00"/>
        </w:rPr>
        <w:t xml:space="preserve">sodium </w:t>
      </w:r>
      <w:r>
        <w:rPr>
          <w:color w:val="CCCC00"/>
        </w:rPr>
        <w:t xml:space="preserve">ion </w:t>
      </w:r>
      <w:r>
        <w:rPr>
          <w:color w:val="CCCC00"/>
        </w:rPr>
        <w:t xml:space="preserve">cathode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a </w:t>
      </w:r>
      <w:r>
        <w:rPr>
          <w:color w:val="000000"/>
        </w:rPr>
        <w:t xml:space="preserve">critical </w:t>
      </w:r>
      <w:r>
        <w:rPr>
          <w:color w:val="000000"/>
        </w:rPr>
        <w:t xml:space="preserve">part </w:t>
      </w:r>
      <w:r>
        <w:rPr>
          <w:color w:val="000000"/>
        </w:rPr>
        <w:t xml:space="preserve">of </w:t>
      </w:r>
      <w:r>
        <w:rPr>
          <w:color w:val="000000"/>
        </w:rPr>
        <w:t xml:space="preserve">any </w:t>
      </w:r>
      <w:r>
        <w:rPr>
          <w:color w:val="000000"/>
        </w:rPr>
        <w:t xml:space="preserve">NIB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thus </w:t>
      </w:r>
      <w:r>
        <w:rPr>
          <w:color w:val="000000"/>
        </w:rPr>
        <w:t xml:space="preserve">improvements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area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to </w:t>
      </w:r>
      <w:r>
        <w:rPr>
          <w:color w:val="FF3333"/>
        </w:rPr>
        <w:t xml:space="preserve">NIB </w:t>
      </w:r>
      <w:r>
        <w:rPr>
          <w:color w:val="FF3333"/>
        </w:rPr>
        <w:t xml:space="preserve">development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noted </w:t>
      </w:r>
      <w:r>
        <w:rPr>
          <w:color w:val="000000"/>
        </w:rPr>
        <w:t xml:space="preserve">that </w:t>
      </w:r>
      <w:r>
        <w:rPr>
          <w:color w:val="000000"/>
        </w:rPr>
        <w:t xml:space="preserve">further </w:t>
      </w:r>
      <w:r>
        <w:rPr>
          <w:color w:val="000000"/>
        </w:rPr>
        <w:t xml:space="preserve">optimization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full </w:t>
      </w:r>
      <w:r>
        <w:rPr>
          <w:color w:val="000000"/>
        </w:rPr>
        <w:t xml:space="preserve">cell </w:t>
      </w:r>
      <w:r>
        <w:rPr>
          <w:color w:val="000000"/>
        </w:rPr>
        <w:t xml:space="preserve">( </w:t>
      </w:r>
      <w:r>
        <w:rPr>
          <w:color w:val="000000"/>
        </w:rPr>
        <w:t xml:space="preserve">including </w:t>
      </w:r>
      <w:r>
        <w:rPr>
          <w:color w:val="000000"/>
        </w:rPr>
        <w:t xml:space="preserve">anode </w:t>
      </w:r>
      <w:r>
        <w:rPr>
          <w:color w:val="000000"/>
        </w:rPr>
        <w:t xml:space="preserve">and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)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required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Consequently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necessary </w:t>
      </w:r>
      <w:r>
        <w:rPr>
          <w:color w:val="000000"/>
        </w:rPr>
        <w:t xml:space="preserve">to </w:t>
      </w:r>
      <w:r>
        <w:rPr>
          <w:color w:val="000000"/>
        </w:rPr>
        <w:t xml:space="preserve">continue </w:t>
      </w:r>
      <w:r>
        <w:rPr>
          <w:color w:val="000000"/>
        </w:rPr>
        <w:t xml:space="preserve">working </w:t>
      </w:r>
      <w:r>
        <w:rPr>
          <w:color w:val="000000"/>
        </w:rPr>
        <w:t xml:space="preserve">to </w:t>
      </w:r>
      <w:r>
        <w:rPr>
          <w:color w:val="000000"/>
        </w:rPr>
        <w:t xml:space="preserve">improve </w:t>
      </w:r>
      <w:r>
        <w:rPr>
          <w:color w:val="000000"/>
        </w:rPr>
        <w:t xml:space="preserve">the </w:t>
      </w:r>
      <w:r>
        <w:rPr>
          <w:color w:val="000000"/>
        </w:rPr>
        <w:t xml:space="preserve">NIB </w:t>
      </w:r>
      <w:r>
        <w:rPr>
          <w:color w:val="000000"/>
        </w:rPr>
        <w:t xml:space="preserve">'s </w:t>
      </w:r>
      <w:r>
        <w:rPr>
          <w:color w:val="000000"/>
        </w:rPr>
        <w:t xml:space="preserve">constituent </w:t>
      </w:r>
      <w:r>
        <w:rPr>
          <w:color w:val="000000"/>
        </w:rPr>
        <w:t xml:space="preserve">parts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well </w:t>
      </w:r>
      <w:r>
        <w:rPr>
          <w:color w:val="000000"/>
        </w:rPr>
        <w:t xml:space="preserve">as </w:t>
      </w:r>
      <w:r>
        <w:rPr>
          <w:color w:val="000000"/>
        </w:rPr>
        <w:t xml:space="preserve">looking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full </w:t>
      </w:r>
      <w:r>
        <w:rPr>
          <w:color w:val="000000"/>
        </w:rPr>
        <w:t xml:space="preserve">cell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whole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lower </w:t>
      </w:r>
      <w:r>
        <w:rPr>
          <w:color w:val="66CC00"/>
        </w:rPr>
        <w:t xml:space="preserve">diffusion </w:t>
      </w:r>
      <w:r>
        <w:rPr>
          <w:color w:val="66CC00"/>
        </w:rPr>
        <w:t xml:space="preserve">coefficient </w:t>
      </w:r>
      <w:r>
        <w:rPr>
          <w:color w:val="66CC00"/>
        </w:rPr>
        <w:t xml:space="preserve">of </w:t>
      </w:r>
      <w:r>
        <w:rPr>
          <w:color w:val="66CC00"/>
        </w:rPr>
        <w:t xml:space="preserve">Na </w:t>
      </w:r>
      <w:r>
        <w:rPr>
          <w:color w:val="66CC00"/>
        </w:rPr>
        <w:t xml:space="preserve">ions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FF007F"/>
        </w:rPr>
        <w:t xml:space="preserve">higher </w:t>
      </w:r>
      <w:r>
        <w:rPr>
          <w:color w:val="FF007F"/>
        </w:rPr>
        <w:t xml:space="preserve">contact </w:t>
      </w:r>
      <w:r>
        <w:rPr>
          <w:color w:val="FF007F"/>
        </w:rPr>
        <w:t xml:space="preserve">and </w:t>
      </w:r>
      <w:r>
        <w:rPr>
          <w:color w:val="FF007F"/>
        </w:rPr>
        <w:t xml:space="preserve">charge-transfer </w:t>
      </w:r>
      <w:r>
        <w:rPr>
          <w:color w:val="FF007F"/>
        </w:rPr>
        <w:t xml:space="preserve">resistances </w:t>
      </w:r>
      <w:r>
        <w:rPr>
          <w:color w:val="FF007F"/>
        </w:rPr>
        <w:t xml:space="preserve">in </w:t>
      </w:r>
      <w:r>
        <w:rPr>
          <w:color w:val="FF007F"/>
        </w:rPr>
        <w:t xml:space="preserve">NaFePO4 </w:t>
      </w:r>
      <w:r>
        <w:rPr>
          <w:color w:val="FF007F"/>
        </w:rPr>
        <w:t xml:space="preserve">cathodes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rate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of </w:t>
      </w:r>
      <w:r>
        <w:rPr>
          <w:color w:val="FF3333"/>
        </w:rPr>
        <w:t xml:space="preserve">C-NaFePO4 </w:t>
      </w:r>
      <w:r>
        <w:rPr>
          <w:color w:val="000000"/>
        </w:rPr>
        <w:t xml:space="preserve">in </w:t>
      </w:r>
      <w:r>
        <w:rPr>
          <w:color w:val="000000"/>
        </w:rPr>
        <w:t xml:space="preserve">Na-ion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is </w:t>
      </w:r>
      <w:r>
        <w:rPr>
          <w:color w:val="000000"/>
        </w:rPr>
        <w:t xml:space="preserve">much </w:t>
      </w:r>
      <w:r>
        <w:rPr>
          <w:color w:val="000000"/>
        </w:rPr>
        <w:t xml:space="preserve">worse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C-LiFePO4 </w:t>
      </w:r>
      <w:r>
        <w:rPr>
          <w:color w:val="000000"/>
        </w:rPr>
        <w:t xml:space="preserve">in </w:t>
      </w:r>
      <w:r>
        <w:rPr>
          <w:color w:val="000000"/>
        </w:rPr>
        <w:t xml:space="preserve">Li-ion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NaMnPO4 </w:t>
      </w:r>
      <w:r>
        <w:rPr>
          <w:color w:val="000000"/>
        </w:rPr>
        <w:t xml:space="preserve">seems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unsatisfactory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likely </w:t>
      </w:r>
      <w:r>
        <w:rPr>
          <w:color w:val="000000"/>
        </w:rPr>
        <w:t xml:space="preserve">to </w:t>
      </w:r>
      <w:r>
        <w:rPr>
          <w:color w:val="000000"/>
        </w:rPr>
        <w:t xml:space="preserve">exhibit </w:t>
      </w:r>
      <w:r>
        <w:rPr>
          <w:color w:val="000000"/>
        </w:rPr>
        <w:t xml:space="preserve">more </w:t>
      </w:r>
      <w:r>
        <w:rPr>
          <w:color w:val="000000"/>
        </w:rPr>
        <w:t xml:space="preserve">ion </w:t>
      </w:r>
      <w:r>
        <w:rPr>
          <w:color w:val="000000"/>
        </w:rPr>
        <w:t xml:space="preserve">intercalation </w:t>
      </w:r>
      <w:r>
        <w:rPr>
          <w:color w:val="000000"/>
        </w:rPr>
        <w:t xml:space="preserve">by </w:t>
      </w:r>
      <w:r>
        <w:rPr>
          <w:color w:val="000000"/>
        </w:rPr>
        <w:t xml:space="preserve">optimizing </w:t>
      </w:r>
      <w:r>
        <w:rPr>
          <w:color w:val="000000"/>
        </w:rPr>
        <w:t xml:space="preserve">the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and </w:t>
      </w:r>
      <w:r>
        <w:rPr>
          <w:color w:val="000000"/>
        </w:rPr>
        <w:t xml:space="preserve">external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solutions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coated </w:t>
      </w:r>
      <w:r>
        <w:rPr>
          <w:color w:val="000000"/>
        </w:rPr>
        <w:t xml:space="preserve">carbon </w:t>
      </w:r>
      <w:r>
        <w:rPr>
          <w:color w:val="000000"/>
        </w:rPr>
        <w:t xml:space="preserve">formed </w:t>
      </w:r>
      <w:r>
        <w:rPr>
          <w:color w:val="000000"/>
        </w:rPr>
        <w:t xml:space="preserve">from </w:t>
      </w:r>
      <w:r>
        <w:rPr>
          <w:color w:val="000000"/>
        </w:rPr>
        <w:t xml:space="preserve">pyrolysis </w:t>
      </w:r>
      <w:r>
        <w:rPr>
          <w:color w:val="000000"/>
        </w:rPr>
        <w:t xml:space="preserve">of </w:t>
      </w:r>
      <w:r>
        <w:rPr>
          <w:color w:val="000000"/>
        </w:rPr>
        <w:t xml:space="preserve">an </w:t>
      </w:r>
      <w:r>
        <w:rPr>
          <w:color w:val="000000"/>
        </w:rPr>
        <w:t xml:space="preserve">organic </w:t>
      </w:r>
      <w:r>
        <w:rPr>
          <w:color w:val="000000"/>
        </w:rPr>
        <w:t xml:space="preserve">precursor </w:t>
      </w:r>
      <w:r>
        <w:rPr>
          <w:color w:val="000000"/>
        </w:rPr>
        <w:t xml:space="preserve">is </w:t>
      </w:r>
      <w:r>
        <w:rPr>
          <w:color w:val="000000"/>
        </w:rPr>
        <w:t xml:space="preserve">usually </w:t>
      </w:r>
      <w:r>
        <w:rPr>
          <w:color w:val="000000"/>
        </w:rPr>
        <w:t xml:space="preserve">in </w:t>
      </w:r>
      <w:r>
        <w:rPr>
          <w:color w:val="000000"/>
        </w:rPr>
        <w:t xml:space="preserve">an </w:t>
      </w:r>
      <w:r>
        <w:rPr>
          <w:color w:val="000000"/>
        </w:rPr>
        <w:t xml:space="preserve">amorphous </w:t>
      </w:r>
      <w:r>
        <w:rPr>
          <w:color w:val="000000"/>
        </w:rPr>
        <w:t xml:space="preserve">state </w:t>
      </w:r>
      <w:r>
        <w:rPr>
          <w:color w:val="000000"/>
        </w:rPr>
        <w:t xml:space="preserve">with </w:t>
      </w:r>
      <w:r>
        <w:rPr>
          <w:color w:val="66CC00"/>
        </w:rPr>
        <w:t xml:space="preserve">low </w:t>
      </w:r>
      <w:r>
        <w:rPr>
          <w:color w:val="66CC00"/>
        </w:rPr>
        <w:t xml:space="preserve">electric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Interestingly </w:t>
      </w:r>
      <w:r>
        <w:rPr>
          <w:color w:val="000000"/>
        </w:rPr>
        <w:t xml:space="preserve">, </w:t>
      </w:r>
      <w:r>
        <w:rPr>
          <w:color w:val="000000"/>
        </w:rPr>
        <w:t xml:space="preserve">only </w:t>
      </w:r>
      <w:r>
        <w:rPr>
          <w:color w:val="000000"/>
        </w:rPr>
        <w:t xml:space="preserve">a </w:t>
      </w:r>
      <w:r>
        <w:rPr>
          <w:color w:val="000000"/>
        </w:rPr>
        <w:t xml:space="preserve">negligible </w:t>
      </w:r>
      <w:r>
        <w:rPr>
          <w:color w:val="000000"/>
        </w:rPr>
        <w:t xml:space="preserve">amount </w:t>
      </w:r>
      <w:r>
        <w:rPr>
          <w:color w:val="000000"/>
        </w:rPr>
        <w:t xml:space="preserve">( </w:t>
      </w:r>
      <w:r>
        <w:rPr>
          <w:color w:val="000000"/>
        </w:rPr>
        <w:t xml:space="preserve">0.73 </w:t>
      </w:r>
      <w:r>
        <w:rPr>
          <w:color w:val="000000"/>
        </w:rPr>
        <w:t xml:space="preserve">% </w:t>
      </w:r>
      <w:r>
        <w:rPr>
          <w:color w:val="000000"/>
        </w:rPr>
        <w:t xml:space="preserve">) </w:t>
      </w:r>
      <w:r>
        <w:rPr>
          <w:color w:val="000000"/>
        </w:rPr>
        <w:t xml:space="preserve">of </w:t>
      </w:r>
      <w:r>
        <w:rPr>
          <w:color w:val="000000"/>
        </w:rPr>
        <w:t xml:space="preserve">carbon </w:t>
      </w:r>
      <w:r>
        <w:rPr>
          <w:color w:val="000000"/>
        </w:rPr>
        <w:t xml:space="preserve">coating </w:t>
      </w:r>
      <w:r>
        <w:rPr>
          <w:color w:val="000000"/>
        </w:rPr>
        <w:t xml:space="preserve">was </w:t>
      </w:r>
      <w:r>
        <w:rPr>
          <w:color w:val="000000"/>
        </w:rPr>
        <w:t xml:space="preserve">contained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NVP </w:t>
      </w:r>
      <w:r>
        <w:rPr>
          <w:color w:val="000000"/>
        </w:rPr>
        <w:t xml:space="preserve">products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similar </w:t>
      </w:r>
      <w:r>
        <w:rPr>
          <w:color w:val="000000"/>
        </w:rPr>
        <w:t xml:space="preserve">to </w:t>
      </w:r>
      <w:r>
        <w:rPr>
          <w:color w:val="000000"/>
        </w:rPr>
        <w:t xml:space="preserve">other </w:t>
      </w:r>
      <w:r>
        <w:rPr>
          <w:color w:val="000000"/>
        </w:rPr>
        <w:t xml:space="preserve">NASICON-type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applications </w:t>
      </w:r>
      <w:r>
        <w:rPr>
          <w:color w:val="000000"/>
        </w:rPr>
        <w:t xml:space="preserve">of </w:t>
      </w:r>
      <w:r>
        <w:rPr>
          <w:color w:val="000000"/>
        </w:rPr>
        <w:t xml:space="preserve">NTP </w:t>
      </w:r>
      <w:r>
        <w:rPr>
          <w:color w:val="000000"/>
        </w:rPr>
        <w:t xml:space="preserve">are </w:t>
      </w:r>
      <w:r>
        <w:rPr>
          <w:color w:val="000000"/>
        </w:rPr>
        <w:t xml:space="preserve">severely </w:t>
      </w:r>
      <w:r>
        <w:rPr>
          <w:color w:val="000000"/>
        </w:rPr>
        <w:t xml:space="preserve">hindered </w:t>
      </w:r>
      <w:r>
        <w:rPr>
          <w:color w:val="000000"/>
        </w:rPr>
        <w:t xml:space="preserve">by </w:t>
      </w:r>
      <w:r>
        <w:rPr>
          <w:color w:val="000000"/>
        </w:rPr>
        <w:t xml:space="preserve">its </w:t>
      </w:r>
      <w:r>
        <w:rPr>
          <w:color w:val="66CC00"/>
        </w:rPr>
        <w:t xml:space="preserve">poor </w:t>
      </w:r>
      <w:r>
        <w:rPr>
          <w:color w:val="66CC00"/>
        </w:rPr>
        <w:t xml:space="preserve">rate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000000"/>
        </w:rPr>
        <w:t xml:space="preserve">its </w:t>
      </w:r>
      <w:r>
        <w:rPr>
          <w:color w:val="66CC00"/>
        </w:rPr>
        <w:t xml:space="preserve">low </w:t>
      </w:r>
      <w:r>
        <w:rPr>
          <w:color w:val="66CC00"/>
        </w:rPr>
        <w:t xml:space="preserve">electronic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CCCC00"/>
        </w:rPr>
        <w:t xml:space="preserve">limited </w:t>
      </w:r>
      <w:r>
        <w:rPr>
          <w:color w:val="CCCC00"/>
        </w:rPr>
        <w:t xml:space="preserve">electrochemical </w:t>
      </w:r>
      <w:r>
        <w:rPr>
          <w:color w:val="CCCC00"/>
        </w:rPr>
        <w:t xml:space="preserve">activity </w:t>
      </w:r>
      <w:r>
        <w:rPr>
          <w:color w:val="CCCC00"/>
        </w:rPr>
        <w:t xml:space="preserve">of </w:t>
      </w:r>
      <w:r>
        <w:rPr>
          <w:color w:val="CCCC00"/>
        </w:rPr>
        <w:t xml:space="preserve">NaVP2O7 </w:t>
      </w:r>
      <w:r>
        <w:rPr>
          <w:color w:val="000000"/>
        </w:rPr>
        <w:t xml:space="preserve">is </w:t>
      </w:r>
      <w:r>
        <w:rPr>
          <w:color w:val="000000"/>
        </w:rPr>
        <w:t xml:space="preserve">thought </w:t>
      </w:r>
      <w:r>
        <w:rPr>
          <w:color w:val="000000"/>
        </w:rPr>
        <w:t xml:space="preserve">to </w:t>
      </w:r>
      <w:r>
        <w:rPr>
          <w:color w:val="000000"/>
        </w:rPr>
        <w:t xml:space="preserve">account </w:t>
      </w:r>
      <w:r>
        <w:rPr>
          <w:color w:val="000000"/>
        </w:rPr>
        <w:t xml:space="preserve">for </w:t>
      </w:r>
      <w:r>
        <w:rPr>
          <w:color w:val="000000"/>
        </w:rPr>
        <w:t xml:space="preserve">its </w:t>
      </w:r>
      <w:r>
        <w:rPr>
          <w:color w:val="66CC00"/>
        </w:rPr>
        <w:t xml:space="preserve">intrinsically </w:t>
      </w:r>
      <w:r>
        <w:rPr>
          <w:color w:val="66CC00"/>
        </w:rPr>
        <w:t xml:space="preserve">high </w:t>
      </w:r>
      <w:r>
        <w:rPr>
          <w:color w:val="66CC00"/>
        </w:rPr>
        <w:t xml:space="preserve">resistance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restricts </w:t>
      </w:r>
      <w:r>
        <w:rPr>
          <w:color w:val="000000"/>
        </w:rPr>
        <w:t xml:space="preserve">phase-transition </w:t>
      </w:r>
      <w:r>
        <w:rPr>
          <w:color w:val="000000"/>
        </w:rPr>
        <w:t xml:space="preserve">kinetics </w:t>
      </w:r>
      <w:r>
        <w:rPr>
          <w:color w:val="000000"/>
        </w:rPr>
        <w:t xml:space="preserve">between </w:t>
      </w:r>
      <w:r>
        <w:rPr>
          <w:color w:val="000000"/>
        </w:rPr>
        <w:t xml:space="preserve">NaVP2O7 </w:t>
      </w:r>
      <w:r>
        <w:rPr>
          <w:color w:val="000000"/>
        </w:rPr>
        <w:t xml:space="preserve">and </w:t>
      </w:r>
      <w:r>
        <w:rPr>
          <w:color w:val="000000"/>
        </w:rPr>
        <w:t xml:space="preserve">Na1-xVP2O7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general </w:t>
      </w:r>
      <w:r>
        <w:rPr>
          <w:color w:val="000000"/>
        </w:rPr>
        <w:t xml:space="preserve">, </w:t>
      </w:r>
      <w:r>
        <w:rPr>
          <w:color w:val="000000"/>
        </w:rPr>
        <w:t xml:space="preserve">similar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with </w:t>
      </w:r>
      <w:r>
        <w:rPr>
          <w:color w:val="000000"/>
        </w:rPr>
        <w:t xml:space="preserve">polyanions </w:t>
      </w:r>
      <w:r>
        <w:rPr>
          <w:color w:val="000000"/>
        </w:rPr>
        <w:t xml:space="preserve">, </w:t>
      </w:r>
      <w:r>
        <w:rPr>
          <w:color w:val="FF3333"/>
        </w:rPr>
        <w:t xml:space="preserve">Na-ion </w:t>
      </w:r>
      <w:r>
        <w:rPr>
          <w:color w:val="FF3333"/>
        </w:rPr>
        <w:t xml:space="preserve">battery </w:t>
      </w:r>
      <w:r>
        <w:rPr>
          <w:color w:val="FF3333"/>
        </w:rPr>
        <w:t xml:space="preserve">cathodes </w:t>
      </w:r>
      <w:r>
        <w:rPr>
          <w:color w:val="000000"/>
        </w:rPr>
        <w:t xml:space="preserve">are </w:t>
      </w:r>
      <w:r>
        <w:rPr>
          <w:color w:val="000000"/>
        </w:rPr>
        <w:t xml:space="preserve">considered </w:t>
      </w:r>
      <w:r>
        <w:rPr>
          <w:color w:val="000000"/>
        </w:rPr>
        <w:t xml:space="preserve">to </w:t>
      </w:r>
      <w:r>
        <w:rPr>
          <w:color w:val="000000"/>
        </w:rPr>
        <w:t xml:space="preserve">have </w:t>
      </w:r>
      <w:r>
        <w:rPr>
          <w:color w:val="000000"/>
        </w:rPr>
        <w:t xml:space="preserve">poorer </w:t>
      </w:r>
      <w:r>
        <w:rPr>
          <w:color w:val="000000"/>
        </w:rPr>
        <w:t xml:space="preserve">activity </w:t>
      </w:r>
      <w:r>
        <w:rPr>
          <w:color w:val="000000"/>
        </w:rPr>
        <w:t xml:space="preserve">than </w:t>
      </w:r>
      <w:r>
        <w:rPr>
          <w:color w:val="000000"/>
        </w:rPr>
        <w:t xml:space="preserve">their </w:t>
      </w:r>
      <w:r>
        <w:rPr>
          <w:color w:val="000000"/>
        </w:rPr>
        <w:t xml:space="preserve">Li-ion </w:t>
      </w:r>
      <w:r>
        <w:rPr>
          <w:color w:val="000000"/>
        </w:rPr>
        <w:t xml:space="preserve">battery </w:t>
      </w:r>
      <w:r>
        <w:rPr>
          <w:color w:val="000000"/>
        </w:rPr>
        <w:t xml:space="preserve">counterparts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cycle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is </w:t>
      </w:r>
      <w:r>
        <w:rPr>
          <w:color w:val="000000"/>
        </w:rPr>
        <w:t xml:space="preserve">unsatisfactory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operating </w:t>
      </w:r>
      <w:r>
        <w:rPr>
          <w:color w:val="66CC00"/>
        </w:rPr>
        <w:t xml:space="preserve">potential </w:t>
      </w:r>
      <w:r>
        <w:rPr>
          <w:color w:val="000000"/>
        </w:rPr>
        <w:t xml:space="preserve">( </w:t>
      </w:r>
      <w:r>
        <w:rPr>
          <w:color w:val="000000"/>
        </w:rPr>
        <w:t xml:space="preserve">4.5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FF3333"/>
        </w:rPr>
        <w:t xml:space="preserve">decomposition </w:t>
      </w:r>
      <w:r>
        <w:rPr>
          <w:color w:val="FF3333"/>
        </w:rPr>
        <w:t xml:space="preserve">of </w:t>
      </w:r>
      <w:r>
        <w:rPr>
          <w:color w:val="FF3333"/>
        </w:rPr>
        <w:t xml:space="preserve">the </w:t>
      </w:r>
      <w:r>
        <w:rPr>
          <w:color w:val="FF3333"/>
        </w:rPr>
        <w:t xml:space="preserve">electrolyte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accumulation </w:t>
      </w:r>
      <w:r>
        <w:rPr>
          <w:color w:val="000000"/>
        </w:rPr>
        <w:t xml:space="preserve">of </w:t>
      </w:r>
      <w:r>
        <w:rPr>
          <w:color w:val="000000"/>
        </w:rPr>
        <w:t xml:space="preserve">organic </w:t>
      </w:r>
      <w:r>
        <w:rPr>
          <w:color w:val="000000"/>
        </w:rPr>
        <w:t xml:space="preserve">components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Na2CoP2O7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delivered </w:t>
      </w:r>
      <w:r>
        <w:rPr>
          <w:color w:val="000000"/>
        </w:rPr>
        <w:t xml:space="preserve">a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95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rate </w:t>
      </w:r>
      <w:r>
        <w:rPr>
          <w:color w:val="000000"/>
        </w:rPr>
        <w:t xml:space="preserve">of </w:t>
      </w:r>
      <w:r>
        <w:rPr>
          <w:color w:val="000000"/>
        </w:rPr>
        <w:t xml:space="preserve">0.2 </w:t>
      </w:r>
      <w:r>
        <w:rPr>
          <w:color w:val="000000"/>
        </w:rPr>
        <w:t xml:space="preserve">C </w:t>
      </w:r>
      <w:r>
        <w:rPr>
          <w:color w:val="000000"/>
        </w:rPr>
        <w:t xml:space="preserve">; </w:t>
      </w:r>
      <w:r>
        <w:rPr>
          <w:color w:val="000000"/>
        </w:rPr>
        <w:t xml:space="preserve">even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high </w:t>
      </w:r>
      <w:r>
        <w:rPr>
          <w:color w:val="000000"/>
        </w:rPr>
        <w:t xml:space="preserve">rate </w:t>
      </w:r>
      <w:r>
        <w:rPr>
          <w:color w:val="000000"/>
        </w:rPr>
        <w:t xml:space="preserve">of </w:t>
      </w:r>
      <w:r>
        <w:rPr>
          <w:color w:val="000000"/>
        </w:rPr>
        <w:t xml:space="preserve">25 </w:t>
      </w:r>
      <w:r>
        <w:rPr>
          <w:color w:val="000000"/>
        </w:rPr>
        <w:t xml:space="preserve">C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exhibited </w:t>
      </w:r>
      <w:r>
        <w:rPr>
          <w:color w:val="0000FF"/>
        </w:rPr>
        <w:t xml:space="preserve">small </w:t>
      </w:r>
      <w:r>
        <w:rPr>
          <w:color w:val="0000FF"/>
        </w:rPr>
        <w:t xml:space="preserve">polarization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charge-discharge </w:t>
      </w:r>
      <w:r>
        <w:rPr>
          <w:color w:val="0000FF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investigation </w:t>
      </w:r>
      <w:r>
        <w:rPr>
          <w:color w:val="000000"/>
        </w:rPr>
        <w:t xml:space="preserve">of </w:t>
      </w:r>
      <w:r>
        <w:rPr>
          <w:color w:val="000000"/>
        </w:rPr>
        <w:t xml:space="preserve">Na2MnPO4F </w:t>
      </w:r>
      <w:r>
        <w:rPr>
          <w:color w:val="000000"/>
        </w:rPr>
        <w:t xml:space="preserve">is </w:t>
      </w:r>
      <w:r>
        <w:rPr>
          <w:color w:val="000000"/>
        </w:rPr>
        <w:t xml:space="preserve">still </w:t>
      </w:r>
      <w:r>
        <w:rPr>
          <w:color w:val="000000"/>
        </w:rPr>
        <w:t xml:space="preserve">needed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moisture </w:t>
      </w:r>
      <w:r>
        <w:rPr>
          <w:color w:val="CCCC00"/>
        </w:rPr>
        <w:t xml:space="preserve">sensitivity </w:t>
      </w:r>
      <w:r>
        <w:rPr>
          <w:color w:val="CCCC00"/>
        </w:rPr>
        <w:t xml:space="preserve">of </w:t>
      </w:r>
      <w:r>
        <w:rPr>
          <w:color w:val="CCCC00"/>
        </w:rPr>
        <w:t xml:space="preserve">sulfates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preparation </w:t>
      </w:r>
      <w:r>
        <w:rPr>
          <w:color w:val="0000FF"/>
        </w:rPr>
        <w:t xml:space="preserve">of </w:t>
      </w:r>
      <w:r>
        <w:rPr>
          <w:color w:val="0000FF"/>
        </w:rPr>
        <w:t xml:space="preserve">such </w:t>
      </w:r>
      <w:r>
        <w:rPr>
          <w:color w:val="0000FF"/>
        </w:rPr>
        <w:t xml:space="preserve">materials </w:t>
      </w:r>
      <w:r>
        <w:rPr>
          <w:color w:val="0000FF"/>
        </w:rPr>
        <w:t xml:space="preserve">generally </w:t>
      </w:r>
      <w:r>
        <w:rPr>
          <w:color w:val="0000FF"/>
        </w:rPr>
        <w:t xml:space="preserve">demands </w:t>
      </w:r>
      <w:r>
        <w:rPr>
          <w:color w:val="0000FF"/>
        </w:rPr>
        <w:t xml:space="preserve">a </w:t>
      </w:r>
      <w:r>
        <w:rPr>
          <w:color w:val="0000FF"/>
        </w:rPr>
        <w:t xml:space="preserve">non-aqueous </w:t>
      </w:r>
      <w:r>
        <w:rPr>
          <w:color w:val="0000FF"/>
        </w:rPr>
        <w:t xml:space="preserve">environment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Thermal </w:t>
      </w:r>
      <w:r>
        <w:rPr>
          <w:color w:val="000000"/>
        </w:rPr>
        <w:t xml:space="preserve">treatment </w:t>
      </w:r>
      <w:r>
        <w:rPr>
          <w:color w:val="000000"/>
        </w:rPr>
        <w:t xml:space="preserve">temperatures </w:t>
      </w:r>
      <w:r>
        <w:rPr>
          <w:color w:val="000000"/>
        </w:rPr>
        <w:t xml:space="preserve">below </w:t>
      </w:r>
      <w:r>
        <w:rPr>
          <w:color w:val="000000"/>
        </w:rPr>
        <w:t xml:space="preserve">400 </w:t>
      </w:r>
      <w:r>
        <w:rPr>
          <w:color w:val="000000"/>
        </w:rPr>
        <w:t xml:space="preserve">degC </w:t>
      </w:r>
      <w:r>
        <w:rPr>
          <w:color w:val="000000"/>
        </w:rPr>
        <w:t xml:space="preserve">may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high </w:t>
      </w:r>
      <w:r>
        <w:rPr>
          <w:color w:val="000000"/>
        </w:rPr>
        <w:t xml:space="preserve">enough </w:t>
      </w:r>
      <w:r>
        <w:rPr>
          <w:color w:val="000000"/>
        </w:rPr>
        <w:t xml:space="preserve">to </w:t>
      </w:r>
      <w:r>
        <w:rPr>
          <w:color w:val="000000"/>
        </w:rPr>
        <w:t xml:space="preserve">remove </w:t>
      </w:r>
      <w:r>
        <w:rPr>
          <w:color w:val="000000"/>
        </w:rPr>
        <w:t xml:space="preserve">all </w:t>
      </w:r>
      <w:r>
        <w:rPr>
          <w:color w:val="000000"/>
        </w:rPr>
        <w:t xml:space="preserve">the </w:t>
      </w:r>
      <w:r>
        <w:rPr>
          <w:color w:val="000000"/>
        </w:rPr>
        <w:t xml:space="preserve">impurities </w:t>
      </w:r>
      <w:r>
        <w:rPr>
          <w:color w:val="000000"/>
        </w:rPr>
        <w:t xml:space="preserve">, </w:t>
      </w:r>
      <w:r>
        <w:rPr>
          <w:color w:val="000000"/>
        </w:rPr>
        <w:t xml:space="preserve">let </w:t>
      </w:r>
      <w:r>
        <w:rPr>
          <w:color w:val="000000"/>
        </w:rPr>
        <w:t xml:space="preserve">alone </w:t>
      </w:r>
      <w:r>
        <w:rPr>
          <w:color w:val="000000"/>
        </w:rPr>
        <w:t xml:space="preserve">allow </w:t>
      </w:r>
      <w:r>
        <w:rPr>
          <w:color w:val="000000"/>
        </w:rPr>
        <w:t xml:space="preserve">for </w:t>
      </w:r>
      <w:r>
        <w:rPr>
          <w:color w:val="000000"/>
        </w:rPr>
        <w:t xml:space="preserve">in-situ </w:t>
      </w:r>
      <w:r>
        <w:rPr>
          <w:color w:val="000000"/>
        </w:rPr>
        <w:t xml:space="preserve">carbon </w:t>
      </w:r>
      <w:r>
        <w:rPr>
          <w:color w:val="000000"/>
        </w:rPr>
        <w:t xml:space="preserve">coating </w:t>
      </w:r>
      <w:r>
        <w:rPr>
          <w:color w:val="000000"/>
        </w:rPr>
        <w:t xml:space="preserve">; </w:t>
      </w:r>
      <w:r>
        <w:rPr>
          <w:color w:val="000000"/>
        </w:rPr>
        <w:t xml:space="preserve">( </w:t>
      </w:r>
      <w:r>
        <w:rPr>
          <w:color w:val="000000"/>
        </w:rPr>
        <w:t xml:space="preserve">2 </w:t>
      </w:r>
      <w:r>
        <w:rPr>
          <w:color w:val="000000"/>
        </w:rPr>
        <w:t xml:space="preserve">) </w:t>
      </w:r>
      <w:r>
        <w:rPr>
          <w:color w:val="000000"/>
        </w:rPr>
        <w:t xml:space="preserve">the </w:t>
      </w:r>
      <w:r>
        <w:rPr>
          <w:color w:val="66CC00"/>
        </w:rPr>
        <w:t xml:space="preserve">relatively </w:t>
      </w:r>
      <w:r>
        <w:rPr>
          <w:color w:val="66CC00"/>
        </w:rPr>
        <w:t xml:space="preserve">high </w:t>
      </w:r>
      <w:r>
        <w:rPr>
          <w:color w:val="66CC00"/>
        </w:rPr>
        <w:t xml:space="preserve">operating </w:t>
      </w:r>
      <w:r>
        <w:rPr>
          <w:color w:val="66CC00"/>
        </w:rPr>
        <w:t xml:space="preserve">potential </w:t>
      </w:r>
      <w:r>
        <w:rPr>
          <w:color w:val="000000"/>
        </w:rPr>
        <w:t xml:space="preserve">requires </w:t>
      </w:r>
      <w:r>
        <w:rPr>
          <w:color w:val="000000"/>
        </w:rPr>
        <w:t xml:space="preserve">a </w:t>
      </w:r>
      <w:r>
        <w:rPr>
          <w:color w:val="66CC00"/>
        </w:rPr>
        <w:t xml:space="preserve">higher </w:t>
      </w:r>
      <w:r>
        <w:rPr>
          <w:color w:val="66CC00"/>
        </w:rPr>
        <w:t xml:space="preserve">level </w:t>
      </w:r>
      <w:r>
        <w:rPr>
          <w:color w:val="66CC00"/>
        </w:rPr>
        <w:t xml:space="preserve">of </w:t>
      </w:r>
      <w:r>
        <w:rPr>
          <w:color w:val="66CC00"/>
        </w:rPr>
        <w:t xml:space="preserve">endurance </w:t>
      </w:r>
      <w:r>
        <w:rPr>
          <w:color w:val="000000"/>
        </w:rPr>
        <w:t xml:space="preserve">; </w:t>
      </w:r>
      <w:r>
        <w:rPr>
          <w:color w:val="000000"/>
        </w:rPr>
        <w:t xml:space="preserve">( </w:t>
      </w:r>
      <w:r>
        <w:rPr>
          <w:color w:val="000000"/>
        </w:rPr>
        <w:t xml:space="preserve">3 </w:t>
      </w:r>
      <w:r>
        <w:rPr>
          <w:color w:val="000000"/>
        </w:rPr>
        <w:t xml:space="preserve">) </w:t>
      </w:r>
      <w:r>
        <w:rPr>
          <w:color w:val="000000"/>
        </w:rPr>
        <w:t xml:space="preserve">a </w:t>
      </w:r>
      <w:r>
        <w:rPr>
          <w:color w:val="000000"/>
        </w:rPr>
        <w:t xml:space="preserve">clear </w:t>
      </w:r>
      <w:r>
        <w:rPr>
          <w:color w:val="000000"/>
        </w:rPr>
        <w:t xml:space="preserve">understanding </w:t>
      </w:r>
      <w:r>
        <w:rPr>
          <w:color w:val="000000"/>
        </w:rPr>
        <w:t xml:space="preserve">of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processes </w:t>
      </w:r>
      <w:r>
        <w:rPr>
          <w:color w:val="000000"/>
        </w:rPr>
        <w:t xml:space="preserve">is </w:t>
      </w:r>
      <w:r>
        <w:rPr>
          <w:color w:val="000000"/>
        </w:rPr>
        <w:t xml:space="preserve">essential </w:t>
      </w:r>
      <w:r>
        <w:rPr>
          <w:color w:val="000000"/>
        </w:rPr>
        <w:t xml:space="preserve">for </w:t>
      </w:r>
      <w:r>
        <w:rPr>
          <w:color w:val="000000"/>
        </w:rPr>
        <w:t xml:space="preserve">further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improvements </w:t>
      </w:r>
      <w:r>
        <w:rPr>
          <w:color w:val="000000"/>
        </w:rPr>
        <w:t xml:space="preserve">for </w:t>
      </w:r>
      <w:r>
        <w:rPr>
          <w:color w:val="000000"/>
        </w:rPr>
        <w:t xml:space="preserve">this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class </w:t>
      </w:r>
      <w:r>
        <w:rPr>
          <w:color w:val="000000"/>
        </w:rPr>
        <w:t xml:space="preserve">of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crystallization </w:t>
      </w:r>
      <w:r>
        <w:rPr>
          <w:color w:val="000000"/>
        </w:rPr>
        <w:t xml:space="preserve">of </w:t>
      </w:r>
      <w:r>
        <w:rPr>
          <w:color w:val="000000"/>
        </w:rPr>
        <w:t xml:space="preserve">phase-pure </w:t>
      </w:r>
      <w:r>
        <w:rPr>
          <w:color w:val="000000"/>
        </w:rPr>
        <w:t xml:space="preserve">Na2FeSiO4 </w:t>
      </w:r>
      <w:r>
        <w:rPr>
          <w:color w:val="000000"/>
        </w:rPr>
        <w:t xml:space="preserve">is </w:t>
      </w:r>
      <w:r>
        <w:rPr>
          <w:color w:val="000000"/>
        </w:rPr>
        <w:t xml:space="preserve">relatively </w:t>
      </w:r>
      <w:r>
        <w:rPr>
          <w:color w:val="000000"/>
        </w:rPr>
        <w:t xml:space="preserve">troublesome </w:t>
      </w:r>
      <w:r>
        <w:rPr>
          <w:color w:val="000000"/>
        </w:rPr>
        <w:t xml:space="preserve">as </w:t>
      </w:r>
      <w:r>
        <w:rPr>
          <w:color w:val="000000"/>
        </w:rPr>
        <w:t xml:space="preserve">one </w:t>
      </w:r>
      <w:r>
        <w:rPr>
          <w:color w:val="000000"/>
        </w:rPr>
        <w:t xml:space="preserve">has </w:t>
      </w:r>
      <w:r>
        <w:rPr>
          <w:color w:val="000000"/>
        </w:rPr>
        <w:t xml:space="preserve">to </w:t>
      </w:r>
      <w:r>
        <w:rPr>
          <w:color w:val="000000"/>
        </w:rPr>
        <w:t xml:space="preserve">avoid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undesired </w:t>
      </w:r>
      <w:r>
        <w:rPr>
          <w:color w:val="000000"/>
        </w:rPr>
        <w:t xml:space="preserve">sodium </w:t>
      </w:r>
      <w:r>
        <w:rPr>
          <w:color w:val="000000"/>
        </w:rPr>
        <w:t xml:space="preserve">silicate </w:t>
      </w:r>
      <w:r>
        <w:rPr>
          <w:color w:val="000000"/>
        </w:rPr>
        <w:t xml:space="preserve">phases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00"/>
        </w:rPr>
        <w:t xml:space="preserve">Na2SiO3 </w:t>
      </w:r>
      <w:r>
        <w:rPr>
          <w:color w:val="000000"/>
        </w:rPr>
        <w:t xml:space="preserve">or </w:t>
      </w:r>
      <w:r>
        <w:rPr>
          <w:color w:val="000000"/>
        </w:rPr>
        <w:t xml:space="preserve">the </w:t>
      </w:r>
      <w:r>
        <w:rPr>
          <w:color w:val="000000"/>
        </w:rPr>
        <w:t xml:space="preserve">partial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of </w:t>
      </w:r>
      <w:r>
        <w:rPr>
          <w:color w:val="000000"/>
        </w:rPr>
        <w:t xml:space="preserve">Fe2+ </w:t>
      </w:r>
      <w:r>
        <w:rPr>
          <w:color w:val="000000"/>
        </w:rPr>
        <w:t xml:space="preserve">into </w:t>
      </w:r>
      <w:r>
        <w:rPr>
          <w:color w:val="000000"/>
        </w:rPr>
        <w:t xml:space="preserve">Fe3+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mechanism </w:t>
      </w:r>
      <w:r>
        <w:rPr>
          <w:color w:val="000000"/>
        </w:rPr>
        <w:t xml:space="preserve">of </w:t>
      </w:r>
      <w:r>
        <w:rPr>
          <w:color w:val="000000"/>
        </w:rPr>
        <w:t xml:space="preserve">sodium </w:t>
      </w:r>
      <w:r>
        <w:rPr>
          <w:color w:val="000000"/>
        </w:rPr>
        <w:t xml:space="preserve">extraction/insertion </w:t>
      </w:r>
      <w:r>
        <w:rPr>
          <w:color w:val="000000"/>
        </w:rPr>
        <w:t xml:space="preserve">in </w:t>
      </w:r>
      <w:r>
        <w:rPr>
          <w:color w:val="000000"/>
        </w:rPr>
        <w:t xml:space="preserve">Na2FeSiO4 </w:t>
      </w:r>
      <w:r>
        <w:rPr>
          <w:color w:val="000000"/>
        </w:rPr>
        <w:t xml:space="preserve">is </w:t>
      </w:r>
      <w:r>
        <w:rPr>
          <w:color w:val="000000"/>
        </w:rPr>
        <w:t xml:space="preserve">rather </w:t>
      </w:r>
      <w:r>
        <w:rPr>
          <w:color w:val="000000"/>
        </w:rPr>
        <w:t xml:space="preserve">complicated </w:t>
      </w:r>
      <w:r>
        <w:rPr>
          <w:color w:val="000000"/>
        </w:rPr>
        <w:t xml:space="preserve">and </w:t>
      </w:r>
      <w:r>
        <w:rPr>
          <w:color w:val="000000"/>
        </w:rPr>
        <w:t xml:space="preserve">still </w:t>
      </w:r>
      <w:r>
        <w:rPr>
          <w:color w:val="000000"/>
        </w:rPr>
        <w:t xml:space="preserve">requires </w:t>
      </w:r>
      <w:r>
        <w:rPr>
          <w:color w:val="000000"/>
        </w:rPr>
        <w:t xml:space="preserve">a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research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operating </w:t>
      </w:r>
      <w:r>
        <w:rPr>
          <w:color w:val="000000"/>
        </w:rPr>
        <w:t xml:space="preserve">potentials </w:t>
      </w:r>
      <w:r>
        <w:rPr>
          <w:color w:val="000000"/>
        </w:rPr>
        <w:t xml:space="preserve">of </w:t>
      </w:r>
      <w:r>
        <w:rPr>
          <w:color w:val="000000"/>
        </w:rPr>
        <w:t xml:space="preserve">these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are </w:t>
      </w:r>
      <w:r>
        <w:rPr>
          <w:color w:val="000000"/>
        </w:rPr>
        <w:t xml:space="preserve">somewhat </w:t>
      </w:r>
      <w:r>
        <w:rPr>
          <w:color w:val="000000"/>
        </w:rPr>
        <w:t xml:space="preserve">low </w:t>
      </w:r>
      <w:r>
        <w:rPr>
          <w:color w:val="000000"/>
        </w:rPr>
        <w:t xml:space="preserve">, </w:t>
      </w:r>
      <w:r>
        <w:rPr>
          <w:color w:val="000000"/>
        </w:rPr>
        <w:t xml:space="preserve">hence </w:t>
      </w:r>
      <w:r>
        <w:rPr>
          <w:color w:val="000000"/>
        </w:rPr>
        <w:t xml:space="preserve">many </w:t>
      </w:r>
      <w:r>
        <w:rPr>
          <w:color w:val="000000"/>
        </w:rPr>
        <w:t xml:space="preserve">strategies </w:t>
      </w:r>
      <w:r>
        <w:rPr>
          <w:color w:val="000000"/>
        </w:rPr>
        <w:t xml:space="preserve">need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researched </w:t>
      </w:r>
      <w:r>
        <w:rPr>
          <w:color w:val="000000"/>
        </w:rPr>
        <w:t xml:space="preserve">in </w:t>
      </w:r>
      <w:r>
        <w:rPr>
          <w:color w:val="000000"/>
        </w:rPr>
        <w:t xml:space="preserve">order </w:t>
      </w:r>
      <w:r>
        <w:rPr>
          <w:color w:val="000000"/>
        </w:rPr>
        <w:t xml:space="preserve">to </w:t>
      </w:r>
      <w:r>
        <w:rPr>
          <w:color w:val="66CC00"/>
        </w:rPr>
        <w:t xml:space="preserve">improve </w:t>
      </w:r>
      <w:r>
        <w:rPr>
          <w:color w:val="66CC00"/>
        </w:rPr>
        <w:t xml:space="preserve">the </w:t>
      </w:r>
      <w:r>
        <w:rPr>
          <w:color w:val="66CC00"/>
        </w:rPr>
        <w:t xml:space="preserve">potential </w:t>
      </w:r>
      <w:r>
        <w:rPr>
          <w:color w:val="000000"/>
        </w:rPr>
        <w:t xml:space="preserve">,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00"/>
        </w:rPr>
        <w:t xml:space="preserve">substituting </w:t>
      </w:r>
      <w:r>
        <w:rPr>
          <w:color w:val="000000"/>
        </w:rPr>
        <w:t xml:space="preserve">a </w:t>
      </w:r>
      <w:r>
        <w:rPr>
          <w:color w:val="000000"/>
        </w:rPr>
        <w:t xml:space="preserve">portion </w:t>
      </w:r>
      <w:r>
        <w:rPr>
          <w:color w:val="000000"/>
        </w:rPr>
        <w:t xml:space="preserve">of </w:t>
      </w:r>
      <w:r>
        <w:rPr>
          <w:color w:val="000000"/>
        </w:rPr>
        <w:t xml:space="preserve">Fe </w:t>
      </w:r>
      <w:r>
        <w:rPr>
          <w:color w:val="000000"/>
        </w:rPr>
        <w:t xml:space="preserve">for </w:t>
      </w:r>
      <w:r>
        <w:rPr>
          <w:color w:val="000000"/>
        </w:rPr>
        <w:t xml:space="preserve">Mn </w:t>
      </w:r>
      <w:r>
        <w:rPr>
          <w:color w:val="000000"/>
        </w:rPr>
        <w:t xml:space="preserve">or </w:t>
      </w:r>
      <w:r>
        <w:rPr>
          <w:color w:val="000000"/>
        </w:rPr>
        <w:t xml:space="preserve">Co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any </w:t>
      </w:r>
      <w:r>
        <w:rPr>
          <w:color w:val="000000"/>
        </w:rPr>
        <w:t xml:space="preserve">case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low </w:t>
      </w:r>
      <w:r>
        <w:rPr>
          <w:color w:val="66CC00"/>
        </w:rPr>
        <w:t xml:space="preserve">cost </w:t>
      </w:r>
      <w:r>
        <w:rPr>
          <w:color w:val="000000"/>
        </w:rPr>
        <w:t xml:space="preserve">and </w:t>
      </w:r>
      <w:r>
        <w:rPr>
          <w:color w:val="000000"/>
        </w:rPr>
        <w:t xml:space="preserve">zero-strain </w:t>
      </w:r>
      <w:r>
        <w:rPr>
          <w:color w:val="000000"/>
        </w:rPr>
        <w:t xml:space="preserve">property </w:t>
      </w:r>
      <w:r>
        <w:rPr>
          <w:color w:val="000000"/>
        </w:rPr>
        <w:t xml:space="preserve">of </w:t>
      </w:r>
      <w:r>
        <w:rPr>
          <w:color w:val="000000"/>
        </w:rPr>
        <w:t xml:space="preserve">Na2FeSiO4 </w:t>
      </w:r>
      <w:r>
        <w:rPr>
          <w:color w:val="000000"/>
        </w:rPr>
        <w:t xml:space="preserve">makes </w:t>
      </w:r>
      <w:r>
        <w:rPr>
          <w:color w:val="000000"/>
        </w:rPr>
        <w:t xml:space="preserve">the </w:t>
      </w:r>
      <w:r>
        <w:rPr>
          <w:color w:val="000000"/>
        </w:rPr>
        <w:t xml:space="preserve">orthosilicates </w:t>
      </w:r>
      <w:r>
        <w:rPr>
          <w:color w:val="000000"/>
        </w:rPr>
        <w:t xml:space="preserve">of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metals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00"/>
        </w:rPr>
        <w:t xml:space="preserve">Na2MSiO4 </w:t>
      </w:r>
      <w:r>
        <w:rPr>
          <w:color w:val="000000"/>
        </w:rPr>
        <w:t xml:space="preserve">( </w:t>
      </w:r>
      <w:r>
        <w:rPr>
          <w:color w:val="000000"/>
        </w:rPr>
        <w:t xml:space="preserve">M </w:t>
      </w:r>
      <w:r>
        <w:rPr>
          <w:color w:val="000000"/>
        </w:rPr>
        <w:t xml:space="preserve">= </w:t>
      </w:r>
      <w:r>
        <w:rPr>
          <w:color w:val="000000"/>
        </w:rPr>
        <w:t xml:space="preserve">Fe </w:t>
      </w:r>
      <w:r>
        <w:rPr>
          <w:color w:val="000000"/>
        </w:rPr>
        <w:t xml:space="preserve">, </w:t>
      </w:r>
      <w:r>
        <w:rPr>
          <w:color w:val="000000"/>
        </w:rPr>
        <w:t xml:space="preserve">Mn </w:t>
      </w:r>
      <w:r>
        <w:rPr>
          <w:color w:val="000000"/>
        </w:rPr>
        <w:t xml:space="preserve">, </w:t>
      </w:r>
      <w:r>
        <w:rPr>
          <w:color w:val="000000"/>
        </w:rPr>
        <w:t xml:space="preserve">Co </w:t>
      </w:r>
      <w:r>
        <w:rPr>
          <w:color w:val="000000"/>
        </w:rPr>
        <w:t xml:space="preserve">) </w:t>
      </w:r>
      <w:r>
        <w:rPr>
          <w:color w:val="000000"/>
        </w:rPr>
        <w:t xml:space="preserve">worth </w:t>
      </w:r>
      <w:r>
        <w:rPr>
          <w:color w:val="000000"/>
        </w:rPr>
        <w:t xml:space="preserve">further </w:t>
      </w:r>
      <w:r>
        <w:rPr>
          <w:color w:val="000000"/>
        </w:rPr>
        <w:t xml:space="preserve">research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definitely </w:t>
      </w:r>
      <w:r>
        <w:rPr>
          <w:color w:val="000000"/>
        </w:rPr>
        <w:t xml:space="preserve">promising </w:t>
      </w:r>
      <w:r>
        <w:rPr>
          <w:color w:val="000000"/>
        </w:rPr>
        <w:t xml:space="preserve">for </w:t>
      </w:r>
      <w:r>
        <w:rPr>
          <w:color w:val="000000"/>
        </w:rPr>
        <w:t xml:space="preserve">large-scale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energy </w:t>
      </w:r>
      <w:r>
        <w:rPr>
          <w:color w:val="000000"/>
        </w:rPr>
        <w:t xml:space="preserve">storage </w:t>
      </w:r>
      <w:r>
        <w:rPr>
          <w:color w:val="000000"/>
        </w:rPr>
        <w:t xml:space="preserve">( </w:t>
      </w:r>
      <w:r>
        <w:rPr>
          <w:color w:val="000000"/>
        </w:rPr>
        <w:t xml:space="preserve">EES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order </w:t>
      </w:r>
      <w:r>
        <w:rPr>
          <w:color w:val="000000"/>
        </w:rPr>
        <w:t xml:space="preserve">to </w:t>
      </w:r>
      <w:r>
        <w:rPr>
          <w:color w:val="000000"/>
        </w:rPr>
        <w:t xml:space="preserve">retain </w:t>
      </w:r>
      <w:r>
        <w:rPr>
          <w:color w:val="CCCC00"/>
        </w:rPr>
        <w:t xml:space="preserve">fast </w:t>
      </w:r>
      <w:r>
        <w:rPr>
          <w:color w:val="CCCC00"/>
        </w:rPr>
        <w:t xml:space="preserve">ionic </w:t>
      </w:r>
      <w:r>
        <w:rPr>
          <w:color w:val="CCCC00"/>
        </w:rPr>
        <w:t xml:space="preserve">permeation </w:t>
      </w:r>
      <w:r>
        <w:rPr>
          <w:color w:val="000000"/>
        </w:rPr>
        <w:t xml:space="preserve">and </w:t>
      </w:r>
      <w:r>
        <w:rPr>
          <w:color w:val="66CC00"/>
        </w:rPr>
        <w:t xml:space="preserve">high </w:t>
      </w:r>
      <w:r>
        <w:rPr>
          <w:color w:val="66CC00"/>
        </w:rPr>
        <w:t xml:space="preserve">electronic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well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FF"/>
        </w:rPr>
        <w:t xml:space="preserve">stable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for </w:t>
      </w:r>
      <w:r>
        <w:rPr>
          <w:color w:val="0000FF"/>
        </w:rPr>
        <w:t xml:space="preserve">battery </w:t>
      </w:r>
      <w:r>
        <w:rPr>
          <w:color w:val="0000FF"/>
        </w:rPr>
        <w:t xml:space="preserve">materials </w:t>
      </w:r>
      <w:r>
        <w:rPr>
          <w:color w:val="0000FF"/>
        </w:rPr>
        <w:t xml:space="preserve">, </w:t>
      </w:r>
      <w:r>
        <w:rPr>
          <w:color w:val="0000FF"/>
        </w:rPr>
        <w:t xml:space="preserve">new </w:t>
      </w:r>
      <w:r>
        <w:rPr>
          <w:color w:val="0000FF"/>
        </w:rPr>
        <w:t xml:space="preserve">concepts </w:t>
      </w:r>
      <w:r>
        <w:rPr>
          <w:color w:val="0000FF"/>
        </w:rPr>
        <w:t xml:space="preserve">of </w:t>
      </w:r>
      <w:r>
        <w:rPr>
          <w:color w:val="0000FF"/>
        </w:rPr>
        <w:t xml:space="preserve">electrode </w:t>
      </w:r>
      <w:r>
        <w:rPr>
          <w:color w:val="0000FF"/>
        </w:rPr>
        <w:t xml:space="preserve">structuring </w:t>
      </w:r>
      <w:r>
        <w:rPr>
          <w:color w:val="000000"/>
        </w:rPr>
        <w:t xml:space="preserve">are </w:t>
      </w:r>
      <w:r>
        <w:rPr>
          <w:color w:val="000000"/>
        </w:rPr>
        <w:t xml:space="preserve">still </w:t>
      </w:r>
      <w:r>
        <w:rPr>
          <w:color w:val="000000"/>
        </w:rPr>
        <w:t xml:space="preserve">needed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impure </w:t>
      </w:r>
      <w:r>
        <w:rPr>
          <w:color w:val="000000"/>
        </w:rPr>
        <w:t xml:space="preserve">phases </w:t>
      </w:r>
      <w:r>
        <w:rPr>
          <w:color w:val="000000"/>
        </w:rPr>
        <w:t xml:space="preserve">in </w:t>
      </w:r>
      <w:r>
        <w:rPr>
          <w:color w:val="000000"/>
        </w:rPr>
        <w:t xml:space="preserve">SS </w:t>
      </w:r>
      <w:r>
        <w:rPr>
          <w:color w:val="000000"/>
        </w:rPr>
        <w:t xml:space="preserve">samples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unreacted </w:t>
      </w:r>
      <w:r>
        <w:rPr>
          <w:color w:val="000000"/>
        </w:rPr>
        <w:t xml:space="preserve">precursors </w:t>
      </w:r>
      <w:r>
        <w:rPr>
          <w:color w:val="000000"/>
        </w:rPr>
        <w:t xml:space="preserve">TiO2 </w:t>
      </w:r>
      <w:r>
        <w:rPr>
          <w:color w:val="000000"/>
        </w:rPr>
        <w:t xml:space="preserve">and </w:t>
      </w:r>
      <w:r>
        <w:rPr>
          <w:color w:val="000000"/>
        </w:rPr>
        <w:t xml:space="preserve">NH4H2PO4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FF"/>
        </w:rPr>
        <w:t xml:space="preserve">Redox </w:t>
      </w:r>
      <w:r>
        <w:rPr>
          <w:color w:val="0000FF"/>
        </w:rPr>
        <w:t xml:space="preserve">peaks </w:t>
      </w:r>
      <w:r>
        <w:rPr>
          <w:color w:val="000000"/>
        </w:rPr>
        <w:t xml:space="preserve">centered </w:t>
      </w:r>
      <w:r>
        <w:rPr>
          <w:color w:val="000000"/>
        </w:rPr>
        <w:t xml:space="preserve">about </w:t>
      </w:r>
      <w:r>
        <w:rPr>
          <w:color w:val="000000"/>
        </w:rPr>
        <w:t xml:space="preserve">- </w:t>
      </w:r>
      <w:r>
        <w:rPr>
          <w:color w:val="000000"/>
        </w:rPr>
        <w:t xml:space="preserve">1 </w:t>
      </w:r>
      <w:r>
        <w:rPr>
          <w:color w:val="000000"/>
        </w:rPr>
        <w:t xml:space="preserve">V </w:t>
      </w:r>
      <w:r>
        <w:rPr>
          <w:color w:val="000000"/>
        </w:rPr>
        <w:t xml:space="preserve">vs. </w:t>
      </w:r>
      <w:r>
        <w:rPr>
          <w:color w:val="000000"/>
        </w:rPr>
        <w:t xml:space="preserve">MSE </w:t>
      </w:r>
      <w:r>
        <w:rPr>
          <w:color w:val="000000"/>
        </w:rPr>
        <w:t xml:space="preserve">are </w:t>
      </w:r>
      <w:r>
        <w:rPr>
          <w:color w:val="000000"/>
        </w:rPr>
        <w:t xml:space="preserve">visible </w:t>
      </w:r>
      <w:r>
        <w:rPr>
          <w:color w:val="000000"/>
        </w:rPr>
        <w:t xml:space="preserve">when </w:t>
      </w:r>
      <w:r>
        <w:rPr>
          <w:color w:val="000000"/>
        </w:rPr>
        <w:t xml:space="preserve">tested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lithium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redox </w:t>
      </w:r>
      <w:r>
        <w:rPr>
          <w:color w:val="000000"/>
        </w:rPr>
        <w:t xml:space="preserve">peaks </w:t>
      </w:r>
      <w:r>
        <w:rPr>
          <w:color w:val="000000"/>
        </w:rPr>
        <w:t xml:space="preserve">are </w:t>
      </w:r>
      <w:r>
        <w:rPr>
          <w:color w:val="000000"/>
        </w:rPr>
        <w:t xml:space="preserve">visible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CV </w:t>
      </w:r>
      <w:r>
        <w:rPr>
          <w:color w:val="000000"/>
        </w:rPr>
        <w:t xml:space="preserve">test </w:t>
      </w:r>
      <w:r>
        <w:rPr>
          <w:color w:val="000000"/>
        </w:rPr>
        <w:t xml:space="preserve">in </w:t>
      </w:r>
      <w:r>
        <w:rPr>
          <w:color w:val="000000"/>
        </w:rPr>
        <w:t xml:space="preserve">sodium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even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relatively </w:t>
      </w:r>
      <w:r>
        <w:rPr>
          <w:color w:val="000000"/>
        </w:rPr>
        <w:t xml:space="preserve">slow </w:t>
      </w:r>
      <w:r>
        <w:rPr>
          <w:color w:val="000000"/>
        </w:rPr>
        <w:t xml:space="preserve">scan </w:t>
      </w:r>
      <w:r>
        <w:rPr>
          <w:color w:val="000000"/>
        </w:rPr>
        <w:t xml:space="preserve">rate </w:t>
      </w:r>
      <w:r>
        <w:rPr>
          <w:color w:val="000000"/>
        </w:rPr>
        <w:t xml:space="preserve">of </w:t>
      </w:r>
      <w:r>
        <w:rPr>
          <w:color w:val="000000"/>
        </w:rPr>
        <w:t xml:space="preserve">3.33 </w:t>
      </w:r>
      <w:r>
        <w:rPr>
          <w:color w:val="000000"/>
        </w:rPr>
        <w:t xml:space="preserve">mV/min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TiP2O7 </w:t>
      </w:r>
      <w:r>
        <w:rPr>
          <w:color w:val="000000"/>
        </w:rPr>
        <w:t xml:space="preserve">to </w:t>
      </w:r>
      <w:r>
        <w:rPr>
          <w:color w:val="000000"/>
        </w:rPr>
        <w:t xml:space="preserve">cycle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ions </w:t>
      </w:r>
      <w:r>
        <w:rPr>
          <w:color w:val="000000"/>
        </w:rPr>
        <w:t xml:space="preserve">in </w:t>
      </w:r>
      <w:r>
        <w:rPr>
          <w:color w:val="000000"/>
        </w:rPr>
        <w:t xml:space="preserve">GCPL </w:t>
      </w:r>
      <w:r>
        <w:rPr>
          <w:color w:val="000000"/>
        </w:rPr>
        <w:t xml:space="preserve">tests </w:t>
      </w:r>
      <w:r>
        <w:rPr>
          <w:color w:val="000000"/>
        </w:rPr>
        <w:t xml:space="preserve">but </w:t>
      </w:r>
      <w:r>
        <w:rPr>
          <w:color w:val="000000"/>
        </w:rPr>
        <w:t xml:space="preserve">not </w:t>
      </w:r>
      <w:r>
        <w:rPr>
          <w:color w:val="000000"/>
        </w:rPr>
        <w:t xml:space="preserve">in </w:t>
      </w:r>
      <w:r>
        <w:rPr>
          <w:color w:val="000000"/>
        </w:rPr>
        <w:t xml:space="preserve">CV </w:t>
      </w:r>
      <w:r>
        <w:rPr>
          <w:color w:val="000000"/>
        </w:rPr>
        <w:t xml:space="preserve">tests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that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sodium </w:t>
      </w:r>
      <w:r>
        <w:rPr>
          <w:color w:val="000000"/>
        </w:rPr>
        <w:t xml:space="preserve">electrochemistry </w:t>
      </w:r>
      <w:r>
        <w:rPr>
          <w:color w:val="000000"/>
        </w:rPr>
        <w:t xml:space="preserve">in </w:t>
      </w:r>
      <w:r>
        <w:rPr>
          <w:color w:val="000000"/>
        </w:rPr>
        <w:t xml:space="preserve">TiP2O7 </w:t>
      </w:r>
      <w:r>
        <w:rPr>
          <w:color w:val="000000"/>
        </w:rPr>
        <w:t xml:space="preserve">is </w:t>
      </w:r>
      <w:r>
        <w:rPr>
          <w:color w:val="000000"/>
        </w:rPr>
        <w:t xml:space="preserve">only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in </w:t>
      </w:r>
      <w:r>
        <w:rPr>
          <w:color w:val="000000"/>
        </w:rPr>
        <w:t xml:space="preserve">slower </w:t>
      </w:r>
      <w:r>
        <w:rPr>
          <w:color w:val="000000"/>
        </w:rPr>
        <w:t xml:space="preserve">rate </w:t>
      </w:r>
      <w:r>
        <w:rPr>
          <w:color w:val="000000"/>
        </w:rPr>
        <w:t xml:space="preserve">, </w:t>
      </w:r>
      <w:r>
        <w:rPr>
          <w:color w:val="000000"/>
        </w:rPr>
        <w:t xml:space="preserve">constant </w:t>
      </w:r>
      <w:r>
        <w:rPr>
          <w:color w:val="000000"/>
        </w:rPr>
        <w:t xml:space="preserve">current </w:t>
      </w:r>
      <w:r>
        <w:rPr>
          <w:color w:val="000000"/>
        </w:rPr>
        <w:t xml:space="preserve">conditions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FF3333"/>
        </w:rPr>
        <w:t xml:space="preserve">CV </w:t>
      </w:r>
      <w:r>
        <w:rPr>
          <w:color w:val="FF3333"/>
        </w:rPr>
        <w:t xml:space="preserve">methodology </w:t>
      </w:r>
      <w:r>
        <w:rPr>
          <w:color w:val="000000"/>
        </w:rPr>
        <w:t xml:space="preserve">has </w:t>
      </w:r>
      <w:r>
        <w:rPr>
          <w:color w:val="66CC00"/>
        </w:rPr>
        <w:t xml:space="preserve">higher </w:t>
      </w:r>
      <w:r>
        <w:rPr>
          <w:color w:val="66CC00"/>
        </w:rPr>
        <w:t xml:space="preserve">nominal </w:t>
      </w:r>
      <w:r>
        <w:rPr>
          <w:color w:val="66CC00"/>
        </w:rPr>
        <w:t xml:space="preserve">effective </w:t>
      </w:r>
      <w:r>
        <w:rPr>
          <w:color w:val="66CC00"/>
        </w:rPr>
        <w:t xml:space="preserve">charge/discharge </w:t>
      </w:r>
      <w:r>
        <w:rPr>
          <w:color w:val="66CC00"/>
        </w:rPr>
        <w:t xml:space="preserve">rates </w:t>
      </w:r>
      <w:r>
        <w:rPr>
          <w:color w:val="66CC00"/>
        </w:rPr>
        <w:t xml:space="preserve">at </w:t>
      </w:r>
      <w:r>
        <w:rPr>
          <w:color w:val="66CC00"/>
        </w:rPr>
        <w:t xml:space="preserve">any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potential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Low </w:t>
      </w:r>
      <w:r>
        <w:rPr>
          <w:color w:val="66CC00"/>
        </w:rPr>
        <w:t xml:space="preserve">round </w:t>
      </w:r>
      <w:r>
        <w:rPr>
          <w:color w:val="66CC00"/>
        </w:rPr>
        <w:t xml:space="preserve">trip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efficiency </w:t>
      </w:r>
      <w:r>
        <w:rPr>
          <w:color w:val="66CC00"/>
        </w:rPr>
        <w:t xml:space="preserve">values </w:t>
      </w:r>
      <w:r>
        <w:rPr>
          <w:color w:val="000000"/>
        </w:rPr>
        <w:t xml:space="preserve">(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order </w:t>
      </w:r>
      <w:r>
        <w:rPr>
          <w:color w:val="000000"/>
        </w:rPr>
        <w:t xml:space="preserve">of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)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and </w:t>
      </w:r>
      <w:r>
        <w:rPr>
          <w:color w:val="000000"/>
        </w:rPr>
        <w:t xml:space="preserve">is </w:t>
      </w:r>
      <w:r>
        <w:rPr>
          <w:color w:val="000000"/>
        </w:rPr>
        <w:t xml:space="preserve">believed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relatively </w:t>
      </w:r>
      <w:r>
        <w:rPr>
          <w:color w:val="0000FF"/>
        </w:rPr>
        <w:t xml:space="preserve">large </w:t>
      </w:r>
      <w:r>
        <w:rPr>
          <w:color w:val="0000FF"/>
        </w:rPr>
        <w:t xml:space="preserve">parasitic </w:t>
      </w:r>
      <w:r>
        <w:rPr>
          <w:color w:val="0000FF"/>
        </w:rPr>
        <w:t xml:space="preserve">losses </w:t>
      </w:r>
      <w:r>
        <w:rPr>
          <w:color w:val="0000FF"/>
        </w:rPr>
        <w:t xml:space="preserve">to </w:t>
      </w:r>
      <w:r>
        <w:rPr>
          <w:color w:val="0000FF"/>
        </w:rPr>
        <w:t xml:space="preserve">water </w:t>
      </w:r>
      <w:r>
        <w:rPr>
          <w:color w:val="0000FF"/>
        </w:rPr>
        <w:t xml:space="preserve">electrolysis </w:t>
      </w:r>
      <w:r>
        <w:rPr>
          <w:color w:val="000000"/>
        </w:rPr>
        <w:t xml:space="preserve">via </w:t>
      </w:r>
      <w:r>
        <w:rPr>
          <w:color w:val="000000"/>
        </w:rPr>
        <w:t xml:space="preserve">the </w:t>
      </w:r>
      <w:r>
        <w:rPr>
          <w:color w:val="CCCC00"/>
        </w:rPr>
        <w:t xml:space="preserve">hydrogen </w:t>
      </w:r>
      <w:r>
        <w:rPr>
          <w:color w:val="CCCC00"/>
        </w:rPr>
        <w:t xml:space="preserve">evolution </w:t>
      </w:r>
      <w:r>
        <w:rPr>
          <w:color w:val="CCCC00"/>
        </w:rPr>
        <w:t xml:space="preserve">reaction </w:t>
      </w:r>
      <w:r>
        <w:rPr>
          <w:color w:val="CCCC00"/>
        </w:rPr>
        <w:t xml:space="preserve">( </w:t>
      </w:r>
      <w:r>
        <w:rPr>
          <w:color w:val="CCCC00"/>
        </w:rPr>
        <w:t xml:space="preserve">HER </w:t>
      </w:r>
      <w:r>
        <w:rPr>
          <w:color w:val="CCCC00"/>
        </w:rPr>
        <w:t xml:space="preserve">) </w:t>
      </w:r>
      <w:r>
        <w:rPr>
          <w:color w:val="CCCC00"/>
        </w:rPr>
        <w:t xml:space="preserve">on </w:t>
      </w:r>
      <w:r>
        <w:rPr>
          <w:color w:val="CCCC00"/>
        </w:rPr>
        <w:t xml:space="preserve">the </w:t>
      </w:r>
      <w:r>
        <w:rPr>
          <w:color w:val="CCCC00"/>
        </w:rPr>
        <w:t xml:space="preserve">negative </w:t>
      </w:r>
      <w:r>
        <w:rPr>
          <w:color w:val="CCCC00"/>
        </w:rPr>
        <w:t xml:space="preserve">electrode </w:t>
      </w:r>
      <w:r>
        <w:rPr>
          <w:color w:val="000000"/>
        </w:rPr>
        <w:t xml:space="preserve">during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Additional </w:t>
      </w:r>
      <w:r>
        <w:rPr>
          <w:color w:val="000000"/>
        </w:rPr>
        <w:t xml:space="preserve">testing </w:t>
      </w:r>
      <w:r>
        <w:rPr>
          <w:color w:val="000000"/>
        </w:rPr>
        <w:t xml:space="preserve">was </w:t>
      </w:r>
      <w:r>
        <w:rPr>
          <w:color w:val="000000"/>
        </w:rPr>
        <w:t xml:space="preserve">done </w:t>
      </w:r>
      <w:r>
        <w:rPr>
          <w:color w:val="000000"/>
        </w:rPr>
        <w:t xml:space="preserve">to </w:t>
      </w:r>
      <w:r>
        <w:rPr>
          <w:color w:val="000000"/>
        </w:rPr>
        <w:t xml:space="preserve">verify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was </w:t>
      </w:r>
      <w:r>
        <w:rPr>
          <w:color w:val="000000"/>
        </w:rPr>
        <w:t xml:space="preserve">a </w:t>
      </w:r>
      <w:r>
        <w:rPr>
          <w:color w:val="000000"/>
        </w:rPr>
        <w:t xml:space="preserve">result </w:t>
      </w:r>
      <w:r>
        <w:rPr>
          <w:color w:val="000000"/>
        </w:rPr>
        <w:t xml:space="preserve">of </w:t>
      </w:r>
      <w:r>
        <w:rPr>
          <w:color w:val="000000"/>
        </w:rPr>
        <w:t xml:space="preserve">Na+ </w:t>
      </w:r>
      <w:r>
        <w:rPr>
          <w:color w:val="000000"/>
        </w:rPr>
        <w:t xml:space="preserve">interaction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TiP2O7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not </w:t>
      </w:r>
      <w:r>
        <w:rPr>
          <w:color w:val="000000"/>
        </w:rPr>
        <w:t xml:space="preserve">a </w:t>
      </w:r>
      <w:r>
        <w:rPr>
          <w:color w:val="000000"/>
        </w:rPr>
        <w:t xml:space="preserve">result </w:t>
      </w:r>
      <w:r>
        <w:rPr>
          <w:color w:val="000000"/>
        </w:rPr>
        <w:t xml:space="preserve">of </w:t>
      </w:r>
      <w:r>
        <w:rPr>
          <w:color w:val="66CC00"/>
        </w:rPr>
        <w:t xml:space="preserve">electric </w:t>
      </w:r>
      <w:r>
        <w:rPr>
          <w:color w:val="66CC00"/>
        </w:rPr>
        <w:t xml:space="preserve">double-layer </w:t>
      </w:r>
      <w:r>
        <w:rPr>
          <w:color w:val="66CC00"/>
        </w:rPr>
        <w:t xml:space="preserve">capacitance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noted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final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of </w:t>
      </w:r>
      <w:r>
        <w:rPr>
          <w:color w:val="000000"/>
        </w:rPr>
        <w:t xml:space="preserve">TiP2O7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end </w:t>
      </w:r>
      <w:r>
        <w:rPr>
          <w:color w:val="000000"/>
        </w:rPr>
        <w:t xml:space="preserve">of </w:t>
      </w:r>
      <w:r>
        <w:rPr>
          <w:color w:val="000000"/>
        </w:rPr>
        <w:t xml:space="preserve">charge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with </w:t>
      </w:r>
      <w:r>
        <w:rPr>
          <w:color w:val="66CC00"/>
        </w:rPr>
        <w:t xml:space="preserve">increasing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current </w:t>
      </w:r>
      <w:r>
        <w:rPr>
          <w:color w:val="000000"/>
        </w:rPr>
        <w:t xml:space="preserve">, </w:t>
      </w:r>
      <w:r>
        <w:rPr>
          <w:color w:val="000000"/>
        </w:rPr>
        <w:t xml:space="preserve">likely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66CC00"/>
        </w:rPr>
        <w:t xml:space="preserve">increased </w:t>
      </w:r>
      <w:r>
        <w:rPr>
          <w:color w:val="66CC00"/>
        </w:rPr>
        <w:t xml:space="preserve">hydrogen </w:t>
      </w:r>
      <w:r>
        <w:rPr>
          <w:color w:val="66CC00"/>
        </w:rPr>
        <w:t xml:space="preserve">evolution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higher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current </w:t>
      </w:r>
      <w:r>
        <w:rPr>
          <w:color w:val="66CC00"/>
        </w:rPr>
        <w:t xml:space="preserve">tests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CCCC00"/>
        </w:rPr>
        <w:t xml:space="preserve">Increased </w:t>
      </w:r>
      <w:r>
        <w:rPr>
          <w:color w:val="CCCC00"/>
        </w:rPr>
        <w:t xml:space="preserve">levels </w:t>
      </w:r>
      <w:r>
        <w:rPr>
          <w:color w:val="CCCC00"/>
        </w:rPr>
        <w:t xml:space="preserve">of </w:t>
      </w:r>
      <w:r>
        <w:rPr>
          <w:color w:val="CCCC00"/>
        </w:rPr>
        <w:t xml:space="preserve">hydrogen </w:t>
      </w:r>
      <w:r>
        <w:rPr>
          <w:color w:val="CCCC00"/>
        </w:rPr>
        <w:t xml:space="preserve">evolution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an </w:t>
      </w:r>
      <w:r>
        <w:rPr>
          <w:color w:val="000000"/>
        </w:rPr>
        <w:t xml:space="preserve">additional </w:t>
      </w:r>
      <w:r>
        <w:rPr>
          <w:color w:val="000000"/>
        </w:rPr>
        <w:t xml:space="preserve">cause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demonstrated </w:t>
      </w:r>
      <w:r>
        <w:rPr>
          <w:color w:val="66CC00"/>
        </w:rPr>
        <w:t xml:space="preserve">TiP2O7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rate </w:t>
      </w:r>
      <w:r>
        <w:rPr>
          <w:color w:val="66CC00"/>
        </w:rPr>
        <w:t xml:space="preserve">dependence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Future </w:t>
      </w:r>
      <w:r>
        <w:rPr>
          <w:color w:val="000000"/>
        </w:rPr>
        <w:t xml:space="preserve">work </w:t>
      </w:r>
      <w:r>
        <w:rPr>
          <w:color w:val="000000"/>
        </w:rPr>
        <w:t xml:space="preserve">includes </w:t>
      </w:r>
      <w:r>
        <w:rPr>
          <w:color w:val="000000"/>
        </w:rPr>
        <w:t xml:space="preserve">working </w:t>
      </w:r>
      <w:r>
        <w:rPr>
          <w:color w:val="000000"/>
        </w:rPr>
        <w:t xml:space="preserve">to </w:t>
      </w:r>
      <w:r>
        <w:rPr>
          <w:color w:val="000000"/>
        </w:rPr>
        <w:t xml:space="preserve">control </w:t>
      </w:r>
      <w:r>
        <w:rPr>
          <w:color w:val="000000"/>
        </w:rPr>
        <w:t xml:space="preserve">the </w:t>
      </w:r>
      <w:r>
        <w:rPr>
          <w:color w:val="000000"/>
        </w:rPr>
        <w:t xml:space="preserve">lattice </w:t>
      </w:r>
      <w:r>
        <w:rPr>
          <w:color w:val="000000"/>
        </w:rPr>
        <w:t xml:space="preserve">parameter </w:t>
      </w:r>
      <w:r>
        <w:rPr>
          <w:color w:val="000000"/>
        </w:rPr>
        <w:t xml:space="preserve">via </w:t>
      </w:r>
      <w:r>
        <w:rPr>
          <w:color w:val="000000"/>
        </w:rPr>
        <w:t xml:space="preserve">processing </w:t>
      </w:r>
      <w:r>
        <w:rPr>
          <w:color w:val="000000"/>
        </w:rPr>
        <w:t xml:space="preserve">and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doping </w:t>
      </w:r>
      <w:r>
        <w:rPr>
          <w:color w:val="000000"/>
        </w:rPr>
        <w:t xml:space="preserve">to </w:t>
      </w:r>
      <w:r>
        <w:rPr>
          <w:color w:val="000000"/>
        </w:rPr>
        <w:t xml:space="preserve">improve </w:t>
      </w:r>
      <w:r>
        <w:rPr>
          <w:color w:val="000000"/>
        </w:rPr>
        <w:t xml:space="preserve">rate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of </w:t>
      </w:r>
      <w:r>
        <w:rPr>
          <w:color w:val="000000"/>
        </w:rPr>
        <w:t xml:space="preserve">this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for </w:t>
      </w:r>
      <w:r>
        <w:rPr>
          <w:color w:val="000000"/>
        </w:rPr>
        <w:t xml:space="preserve">use </w:t>
      </w:r>
      <w:r>
        <w:rPr>
          <w:color w:val="000000"/>
        </w:rPr>
        <w:t xml:space="preserve">in </w:t>
      </w:r>
      <w:r>
        <w:rPr>
          <w:color w:val="000000"/>
        </w:rPr>
        <w:t xml:space="preserve">all </w:t>
      </w:r>
      <w:r>
        <w:rPr>
          <w:color w:val="000000"/>
        </w:rPr>
        <w:t xml:space="preserve">sodium </w:t>
      </w:r>
      <w:r>
        <w:rPr>
          <w:color w:val="000000"/>
        </w:rPr>
        <w:t xml:space="preserve">aqueous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hybrid </w:t>
      </w:r>
      <w:r>
        <w:rPr>
          <w:color w:val="000000"/>
        </w:rPr>
        <w:t xml:space="preserve">( </w:t>
      </w:r>
      <w:r>
        <w:rPr>
          <w:color w:val="000000"/>
        </w:rPr>
        <w:t xml:space="preserve">and </w:t>
      </w:r>
      <w:r>
        <w:rPr>
          <w:color w:val="000000"/>
        </w:rPr>
        <w:t xml:space="preserve">asymmetric </w:t>
      </w:r>
      <w:r>
        <w:rPr>
          <w:color w:val="000000"/>
        </w:rPr>
        <w:t xml:space="preserve">in </w:t>
      </w:r>
      <w:r>
        <w:rPr>
          <w:color w:val="000000"/>
        </w:rPr>
        <w:t xml:space="preserve">general </w:t>
      </w:r>
      <w:r>
        <w:rPr>
          <w:color w:val="000000"/>
        </w:rPr>
        <w:t xml:space="preserve">) </w:t>
      </w:r>
      <w:r>
        <w:rPr>
          <w:color w:val="000000"/>
        </w:rPr>
        <w:t xml:space="preserve">capacitors </w:t>
      </w:r>
      <w:r>
        <w:rPr>
          <w:color w:val="000000"/>
        </w:rPr>
        <w:t xml:space="preserve">, </w:t>
      </w:r>
      <w:r>
        <w:rPr>
          <w:color w:val="000000"/>
        </w:rPr>
        <w:t xml:space="preserve">determination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optimal </w:t>
      </w:r>
      <w:r>
        <w:rPr>
          <w:color w:val="000000"/>
        </w:rPr>
        <w:t xml:space="preserve">( </w:t>
      </w:r>
      <w:r>
        <w:rPr>
          <w:color w:val="000000"/>
        </w:rPr>
        <w:t xml:space="preserve">in </w:t>
      </w:r>
      <w:r>
        <w:rPr>
          <w:color w:val="000000"/>
        </w:rPr>
        <w:t xml:space="preserve">terms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66CC00"/>
        </w:rPr>
        <w:t xml:space="preserve">device </w:t>
      </w:r>
      <w:r>
        <w:rPr>
          <w:color w:val="66CC00"/>
        </w:rPr>
        <w:t xml:space="preserve">total </w:t>
      </w:r>
      <w:r>
        <w:rPr>
          <w:color w:val="66CC00"/>
        </w:rPr>
        <w:t xml:space="preserve">capacitance </w:t>
      </w:r>
      <w:r>
        <w:rPr>
          <w:color w:val="66CC00"/>
        </w:rPr>
        <w:t xml:space="preserve">) </w:t>
      </w:r>
      <w:r>
        <w:rPr>
          <w:color w:val="66CC00"/>
        </w:rPr>
        <w:t xml:space="preserve">electrode </w:t>
      </w:r>
      <w:r>
        <w:rPr>
          <w:color w:val="66CC00"/>
        </w:rPr>
        <w:t xml:space="preserve">mass </w:t>
      </w:r>
      <w:r>
        <w:rPr>
          <w:color w:val="66CC00"/>
        </w:rPr>
        <w:t xml:space="preserve">balance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a </w:t>
      </w:r>
      <w:r>
        <w:rPr>
          <w:color w:val="000000"/>
        </w:rPr>
        <w:t xml:space="preserve">complex </w:t>
      </w:r>
      <w:r>
        <w:rPr>
          <w:color w:val="000000"/>
        </w:rPr>
        <w:t xml:space="preserve">issue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fact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actual </w:t>
      </w:r>
      <w:r>
        <w:rPr>
          <w:color w:val="000000"/>
        </w:rPr>
        <w:t xml:space="preserve">capacitance </w:t>
      </w:r>
      <w:r>
        <w:rPr>
          <w:color w:val="000000"/>
        </w:rPr>
        <w:t xml:space="preserve">of </w:t>
      </w:r>
      <w:r>
        <w:rPr>
          <w:color w:val="000000"/>
        </w:rPr>
        <w:t xml:space="preserve">each </w:t>
      </w:r>
      <w:r>
        <w:rPr>
          <w:color w:val="000000"/>
        </w:rPr>
        <w:t xml:space="preserve">individual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always </w:t>
      </w:r>
      <w:r>
        <w:rPr>
          <w:color w:val="000000"/>
        </w:rPr>
        <w:t xml:space="preserve">depends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this </w:t>
      </w:r>
      <w:r>
        <w:rPr>
          <w:color w:val="000000"/>
        </w:rPr>
        <w:t xml:space="preserve">approach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optimal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our </w:t>
      </w:r>
      <w:r>
        <w:rPr>
          <w:color w:val="000000"/>
        </w:rPr>
        <w:t xml:space="preserve">opinion </w:t>
      </w:r>
      <w:r>
        <w:rPr>
          <w:color w:val="000000"/>
        </w:rPr>
        <w:t xml:space="preserve">, </w:t>
      </w:r>
      <w:r>
        <w:rPr>
          <w:color w:val="000000"/>
        </w:rPr>
        <w:t xml:space="preserve">since </w:t>
      </w:r>
      <w:r>
        <w:rPr>
          <w:color w:val="000000"/>
        </w:rPr>
        <w:t xml:space="preserve">it </w:t>
      </w:r>
      <w:r>
        <w:rPr>
          <w:color w:val="000000"/>
        </w:rPr>
        <w:t xml:space="preserve">neglects </w:t>
      </w:r>
      <w:r>
        <w:rPr>
          <w:color w:val="000000"/>
        </w:rPr>
        <w:t xml:space="preserve">the </w:t>
      </w:r>
      <w:r>
        <w:rPr>
          <w:color w:val="000000"/>
        </w:rPr>
        <w:t xml:space="preserve">effect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real-life </w:t>
      </w:r>
      <w:r>
        <w:rPr>
          <w:color w:val="000000"/>
        </w:rPr>
        <w:t xml:space="preserve">scenario </w:t>
      </w:r>
      <w:r>
        <w:rPr>
          <w:color w:val="000000"/>
        </w:rPr>
        <w:t xml:space="preserve">, </w:t>
      </w:r>
      <w:r>
        <w:rPr>
          <w:color w:val="000000"/>
        </w:rPr>
        <w:t xml:space="preserve">where </w:t>
      </w:r>
      <w:r>
        <w:rPr>
          <w:color w:val="000000"/>
        </w:rPr>
        <w:t xml:space="preserve">both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contribute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device </w:t>
      </w:r>
      <w:r>
        <w:rPr>
          <w:color w:val="66CC00"/>
        </w:rPr>
        <w:t xml:space="preserve">output </w:t>
      </w:r>
      <w:r>
        <w:rPr>
          <w:color w:val="66CC00"/>
        </w:rPr>
        <w:t xml:space="preserve">in </w:t>
      </w:r>
      <w:r>
        <w:rPr>
          <w:color w:val="66CC00"/>
        </w:rPr>
        <w:t xml:space="preserve">term </w:t>
      </w:r>
      <w:r>
        <w:rPr>
          <w:color w:val="66CC00"/>
        </w:rPr>
        <w:t xml:space="preserve">of </w:t>
      </w:r>
      <w:r>
        <w:rPr>
          <w:color w:val="66CC00"/>
        </w:rPr>
        <w:t xml:space="preserve">overall </w:t>
      </w:r>
      <w:r>
        <w:rPr>
          <w:color w:val="66CC00"/>
        </w:rPr>
        <w:t xml:space="preserve">capacitance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66CC00"/>
        </w:rPr>
        <w:t xml:space="preserve">higher </w:t>
      </w:r>
      <w:r>
        <w:rPr>
          <w:color w:val="66CC00"/>
        </w:rPr>
        <w:t xml:space="preserve">scan </w:t>
      </w:r>
      <w:r>
        <w:rPr>
          <w:color w:val="66CC00"/>
        </w:rPr>
        <w:t xml:space="preserve">rates </w:t>
      </w:r>
      <w:r>
        <w:rPr>
          <w:color w:val="000000"/>
        </w:rPr>
        <w:t xml:space="preserve">device </w:t>
      </w:r>
      <w:r>
        <w:rPr>
          <w:color w:val="000000"/>
        </w:rPr>
        <w:t xml:space="preserve">offer </w:t>
      </w:r>
      <w:r>
        <w:rPr>
          <w:color w:val="66CC00"/>
        </w:rPr>
        <w:t xml:space="preserve">lower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capacitance </w:t>
      </w:r>
      <w:r>
        <w:rPr>
          <w:color w:val="000000"/>
        </w:rPr>
        <w:t xml:space="preserve">and </w:t>
      </w:r>
      <w:r>
        <w:rPr>
          <w:color w:val="66CC00"/>
        </w:rPr>
        <w:t xml:space="preserve">worse </w:t>
      </w:r>
      <w:r>
        <w:rPr>
          <w:color w:val="66CC00"/>
        </w:rPr>
        <w:t xml:space="preserve">charge </w:t>
      </w:r>
      <w:r>
        <w:rPr>
          <w:color w:val="66CC00"/>
        </w:rPr>
        <w:t xml:space="preserve">propagation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After </w:t>
      </w:r>
      <w:r>
        <w:rPr>
          <w:color w:val="000000"/>
        </w:rPr>
        <w:t xml:space="preserve">discarding </w:t>
      </w:r>
      <w:r>
        <w:rPr>
          <w:color w:val="000000"/>
        </w:rPr>
        <w:t xml:space="preserve">errors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synthesis </w:t>
      </w:r>
      <w:r>
        <w:rPr>
          <w:color w:val="000000"/>
        </w:rPr>
        <w:t xml:space="preserve">or </w:t>
      </w:r>
      <w:r>
        <w:rPr>
          <w:color w:val="000000"/>
        </w:rPr>
        <w:t xml:space="preserve">anomalous </w:t>
      </w:r>
      <w:r>
        <w:rPr>
          <w:color w:val="000000"/>
        </w:rPr>
        <w:t xml:space="preserve">carbon </w:t>
      </w:r>
      <w:r>
        <w:rPr>
          <w:color w:val="000000"/>
        </w:rPr>
        <w:t xml:space="preserve">contents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must </w:t>
      </w:r>
      <w:r>
        <w:rPr>
          <w:color w:val="000000"/>
        </w:rPr>
        <w:t xml:space="preserve">conclude </w:t>
      </w:r>
      <w:r>
        <w:rPr>
          <w:color w:val="000000"/>
        </w:rPr>
        <w:t xml:space="preserve">that </w:t>
      </w:r>
      <w:r>
        <w:rPr>
          <w:color w:val="000000"/>
        </w:rPr>
        <w:t xml:space="preserve">a </w:t>
      </w:r>
      <w:r>
        <w:rPr>
          <w:color w:val="CCCC00"/>
        </w:rPr>
        <w:t xml:space="preserve">low </w:t>
      </w:r>
      <w:r>
        <w:rPr>
          <w:color w:val="CCCC00"/>
        </w:rPr>
        <w:t xml:space="preserve">level </w:t>
      </w:r>
      <w:r>
        <w:rPr>
          <w:color w:val="CCCC00"/>
        </w:rPr>
        <w:t xml:space="preserve">manganese </w:t>
      </w:r>
      <w:r>
        <w:rPr>
          <w:color w:val="CCCC00"/>
        </w:rPr>
        <w:t xml:space="preserve">substitution </w:t>
      </w:r>
      <w:r>
        <w:rPr>
          <w:color w:val="000000"/>
        </w:rPr>
        <w:t xml:space="preserve">hinders </w:t>
      </w:r>
      <w:r>
        <w:rPr>
          <w:color w:val="000000"/>
        </w:rPr>
        <w:t xml:space="preserve">the </w:t>
      </w:r>
      <w:r>
        <w:rPr>
          <w:color w:val="000000"/>
        </w:rPr>
        <w:t xml:space="preserve">proper </w:t>
      </w:r>
      <w:r>
        <w:rPr>
          <w:color w:val="000000"/>
        </w:rPr>
        <w:t xml:space="preserve">crystallization </w:t>
      </w:r>
      <w:r>
        <w:rPr>
          <w:color w:val="000000"/>
        </w:rPr>
        <w:t xml:space="preserve">process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66CC00"/>
        </w:rPr>
        <w:t xml:space="preserve">highly </w:t>
      </w:r>
      <w:r>
        <w:rPr>
          <w:color w:val="66CC00"/>
        </w:rPr>
        <w:t xml:space="preserve">defective </w:t>
      </w:r>
      <w:r>
        <w:rPr>
          <w:color w:val="66CC00"/>
        </w:rPr>
        <w:t xml:space="preserve">samples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disordering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carbon </w:t>
      </w:r>
      <w:r>
        <w:rPr>
          <w:color w:val="0000FF"/>
        </w:rPr>
        <w:t xml:space="preserve">coating </w:t>
      </w:r>
      <w:r>
        <w:rPr>
          <w:color w:val="000000"/>
        </w:rPr>
        <w:t xml:space="preserve">is </w:t>
      </w:r>
      <w:r>
        <w:rPr>
          <w:color w:val="000000"/>
        </w:rPr>
        <w:t xml:space="preserve">responsible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ID1/IG </w:t>
      </w:r>
      <w:r>
        <w:rPr>
          <w:color w:val="66CC00"/>
        </w:rPr>
        <w:t xml:space="preserve">ratio </w:t>
      </w:r>
      <w:r>
        <w:rPr>
          <w:color w:val="000000"/>
        </w:rPr>
        <w:t xml:space="preserve">( </w:t>
      </w:r>
      <w:r>
        <w:rPr>
          <w:color w:val="000000"/>
        </w:rPr>
        <w:t xml:space="preserve">2.51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incorporation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low </w:t>
      </w:r>
      <w:r>
        <w:rPr>
          <w:color w:val="000000"/>
        </w:rPr>
        <w:t xml:space="preserve">manganese </w:t>
      </w:r>
      <w:r>
        <w:rPr>
          <w:color w:val="000000"/>
        </w:rPr>
        <w:t xml:space="preserve">content </w:t>
      </w:r>
      <w:r>
        <w:rPr>
          <w:color w:val="000000"/>
        </w:rPr>
        <w:t xml:space="preserve">( </w:t>
      </w:r>
      <w:r>
        <w:rPr>
          <w:color w:val="000000"/>
        </w:rPr>
        <w:t xml:space="preserve">x=0.1 </w:t>
      </w:r>
      <w:r>
        <w:rPr>
          <w:color w:val="000000"/>
        </w:rPr>
        <w:t xml:space="preserve">) </w:t>
      </w:r>
      <w:r>
        <w:rPr>
          <w:color w:val="000000"/>
        </w:rPr>
        <w:t xml:space="preserve">provoked </w:t>
      </w:r>
      <w:r>
        <w:rPr>
          <w:color w:val="000000"/>
        </w:rPr>
        <w:t xml:space="preserve">a </w:t>
      </w:r>
      <w:r>
        <w:rPr>
          <w:color w:val="000000"/>
        </w:rPr>
        <w:t xml:space="preserve">significant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previous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and </w:t>
      </w:r>
      <w:r>
        <w:rPr>
          <w:color w:val="0000FF"/>
        </w:rPr>
        <w:t xml:space="preserve">morphological </w:t>
      </w:r>
      <w:r>
        <w:rPr>
          <w:color w:val="0000FF"/>
        </w:rPr>
        <w:t xml:space="preserve">analysis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6CC00"/>
        </w:rPr>
        <w:t xml:space="preserve">small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plateau </w:t>
      </w:r>
      <w:r>
        <w:rPr>
          <w:color w:val="000000"/>
        </w:rPr>
        <w:t xml:space="preserve">at </w:t>
      </w:r>
      <w:r>
        <w:rPr>
          <w:color w:val="000000"/>
        </w:rPr>
        <w:t xml:space="preserve">ca </w:t>
      </w:r>
      <w:r>
        <w:rPr>
          <w:color w:val="000000"/>
        </w:rPr>
        <w:t xml:space="preserve">. </w:t>
      </w:r>
      <w:r>
        <w:rPr>
          <w:color w:val="000000"/>
        </w:rPr>
        <w:t xml:space="preserve">3.85V </w:t>
      </w:r>
      <w:r>
        <w:rPr>
          <w:color w:val="000000"/>
        </w:rPr>
        <w:t xml:space="preserve">appears </w:t>
      </w:r>
      <w:r>
        <w:rPr>
          <w:color w:val="000000"/>
        </w:rPr>
        <w:t xml:space="preserve">for </w:t>
      </w:r>
      <w:r>
        <w:rPr>
          <w:color w:val="000000"/>
        </w:rPr>
        <w:t xml:space="preserve">samples </w:t>
      </w:r>
      <w:r>
        <w:rPr>
          <w:color w:val="000000"/>
        </w:rPr>
        <w:t xml:space="preserve">with </w:t>
      </w:r>
      <w:r>
        <w:rPr>
          <w:color w:val="000000"/>
        </w:rPr>
        <w:t xml:space="preserve">x </w:t>
      </w:r>
      <w:r>
        <w:rPr>
          <w:color w:val="000000"/>
        </w:rPr>
        <w:t xml:space="preserve">&gt; </w:t>
      </w:r>
      <w:r>
        <w:rPr>
          <w:color w:val="000000"/>
        </w:rPr>
        <w:t xml:space="preserve">=0.3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disaggregating </w:t>
      </w:r>
      <w:r>
        <w:rPr>
          <w:color w:val="CCCC00"/>
        </w:rPr>
        <w:t xml:space="preserve">effect </w:t>
      </w:r>
      <w:r>
        <w:rPr>
          <w:color w:val="000000"/>
        </w:rPr>
        <w:t xml:space="preserve">, </w:t>
      </w:r>
      <w:r>
        <w:rPr>
          <w:color w:val="000000"/>
        </w:rPr>
        <w:t xml:space="preserve">promoted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substitution </w:t>
      </w:r>
      <w:r>
        <w:rPr>
          <w:color w:val="000000"/>
        </w:rPr>
        <w:t xml:space="preserve">of </w:t>
      </w:r>
      <w:r>
        <w:rPr>
          <w:color w:val="000000"/>
        </w:rPr>
        <w:t xml:space="preserve">intermediate </w:t>
      </w:r>
      <w:r>
        <w:rPr>
          <w:color w:val="000000"/>
        </w:rPr>
        <w:t xml:space="preserve">contents </w:t>
      </w:r>
      <w:r>
        <w:rPr>
          <w:color w:val="000000"/>
        </w:rPr>
        <w:t xml:space="preserve">of </w:t>
      </w:r>
      <w:r>
        <w:rPr>
          <w:color w:val="000000"/>
        </w:rPr>
        <w:t xml:space="preserve">manganese </w:t>
      </w:r>
      <w:r>
        <w:rPr>
          <w:color w:val="000000"/>
        </w:rPr>
        <w:t xml:space="preserve">( </w:t>
      </w:r>
      <w:r>
        <w:rPr>
          <w:color w:val="000000"/>
        </w:rPr>
        <w:t xml:space="preserve">0.3 </w:t>
      </w:r>
      <w:r>
        <w:rPr>
          <w:color w:val="000000"/>
        </w:rPr>
        <w:t xml:space="preserve">&lt; </w:t>
      </w:r>
      <w:r>
        <w:rPr>
          <w:color w:val="000000"/>
        </w:rPr>
        <w:t xml:space="preserve">=x </w:t>
      </w:r>
      <w:r>
        <w:rPr>
          <w:color w:val="000000"/>
        </w:rPr>
        <w:t xml:space="preserve">&lt; </w:t>
      </w:r>
      <w:r>
        <w:rPr>
          <w:color w:val="000000"/>
        </w:rPr>
        <w:t xml:space="preserve">=0.5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TEM </w:t>
      </w:r>
      <w:r>
        <w:rPr>
          <w:color w:val="000000"/>
        </w:rPr>
        <w:t xml:space="preserve">micrographs </w:t>
      </w:r>
      <w:r>
        <w:rPr>
          <w:color w:val="000000"/>
        </w:rPr>
        <w:t xml:space="preserve">( </w:t>
      </w:r>
      <w:r>
        <w:rPr>
          <w:color w:val="000000"/>
        </w:rPr>
        <w:t xml:space="preserve">Fig.2c </w:t>
      </w:r>
      <w:r>
        <w:rPr>
          <w:color w:val="000000"/>
        </w:rPr>
        <w:t xml:space="preserve">and </w:t>
      </w:r>
      <w:r>
        <w:rPr>
          <w:color w:val="000000"/>
        </w:rPr>
        <w:t xml:space="preserve">d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would </w:t>
      </w:r>
      <w:r>
        <w:rPr>
          <w:color w:val="000000"/>
        </w:rPr>
        <w:t xml:space="preserve">favor </w:t>
      </w:r>
      <w:r>
        <w:rPr>
          <w:color w:val="000000"/>
        </w:rPr>
        <w:t xml:space="preserve">an </w:t>
      </w:r>
      <w:r>
        <w:rPr>
          <w:color w:val="000000"/>
        </w:rPr>
        <w:t xml:space="preserve">intimated </w:t>
      </w:r>
      <w:r>
        <w:rPr>
          <w:color w:val="000000"/>
        </w:rPr>
        <w:t xml:space="preserve">connection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active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carbon </w:t>
      </w:r>
      <w:r>
        <w:rPr>
          <w:color w:val="000000"/>
        </w:rPr>
        <w:t xml:space="preserve">conductive </w:t>
      </w:r>
      <w:r>
        <w:rPr>
          <w:color w:val="000000"/>
        </w:rPr>
        <w:t xml:space="preserve">phase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manganese </w:t>
      </w:r>
      <w:r>
        <w:rPr>
          <w:color w:val="000000"/>
        </w:rPr>
        <w:t xml:space="preserve">content </w:t>
      </w:r>
      <w:r>
        <w:rPr>
          <w:color w:val="000000"/>
        </w:rPr>
        <w:t xml:space="preserve">to </w:t>
      </w:r>
      <w:r>
        <w:rPr>
          <w:color w:val="000000"/>
        </w:rPr>
        <w:t xml:space="preserve">x=0.7 </w:t>
      </w:r>
      <w:r>
        <w:rPr>
          <w:color w:val="000000"/>
        </w:rPr>
        <w:t xml:space="preserve">led </w:t>
      </w:r>
      <w:r>
        <w:rPr>
          <w:color w:val="000000"/>
        </w:rPr>
        <w:t xml:space="preserve">to </w:t>
      </w:r>
      <w:r>
        <w:rPr>
          <w:color w:val="000000"/>
        </w:rPr>
        <w:t xml:space="preserve">either </w:t>
      </w:r>
      <w:r>
        <w:rPr>
          <w:color w:val="FF007F"/>
        </w:rPr>
        <w:t xml:space="preserve">highly </w:t>
      </w:r>
      <w:r>
        <w:rPr>
          <w:color w:val="FF007F"/>
        </w:rPr>
        <w:t xml:space="preserve">packed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or </w:t>
      </w:r>
      <w:r>
        <w:rPr>
          <w:color w:val="0000FF"/>
        </w:rPr>
        <w:t xml:space="preserve">new </w:t>
      </w:r>
      <w:r>
        <w:rPr>
          <w:color w:val="0000FF"/>
        </w:rPr>
        <w:t xml:space="preserve">electrochemically </w:t>
      </w:r>
      <w:r>
        <w:rPr>
          <w:color w:val="0000FF"/>
        </w:rPr>
        <w:t xml:space="preserve">inactive </w:t>
      </w:r>
      <w:r>
        <w:rPr>
          <w:color w:val="0000FF"/>
        </w:rPr>
        <w:t xml:space="preserve">phases </w:t>
      </w:r>
      <w:r>
        <w:rPr>
          <w:color w:val="000000"/>
        </w:rPr>
        <w:t xml:space="preserve">that </w:t>
      </w:r>
      <w:r>
        <w:rPr>
          <w:color w:val="000000"/>
        </w:rPr>
        <w:t xml:space="preserve">justify </w:t>
      </w:r>
      <w:r>
        <w:rPr>
          <w:color w:val="000000"/>
        </w:rPr>
        <w:t xml:space="preserve">the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involves </w:t>
      </w:r>
      <w:r>
        <w:rPr>
          <w:color w:val="000000"/>
        </w:rPr>
        <w:t xml:space="preserve">that </w:t>
      </w:r>
      <w:r>
        <w:rPr>
          <w:color w:val="000000"/>
        </w:rPr>
        <w:t xml:space="preserve">manganese </w:t>
      </w:r>
      <w:r>
        <w:rPr>
          <w:color w:val="000000"/>
        </w:rPr>
        <w:t xml:space="preserve">atoms </w:t>
      </w:r>
      <w:r>
        <w:rPr>
          <w:color w:val="000000"/>
        </w:rPr>
        <w:t xml:space="preserve">are </w:t>
      </w:r>
      <w:r>
        <w:rPr>
          <w:color w:val="000000"/>
        </w:rPr>
        <w:t xml:space="preserve">irreversibly </w:t>
      </w:r>
      <w:r>
        <w:rPr>
          <w:color w:val="000000"/>
        </w:rPr>
        <w:t xml:space="preserve">oxidized </w:t>
      </w:r>
      <w:r>
        <w:rPr>
          <w:color w:val="000000"/>
        </w:rPr>
        <w:t xml:space="preserve">upon </w:t>
      </w:r>
      <w:r>
        <w:rPr>
          <w:color w:val="000000"/>
        </w:rPr>
        <w:t xml:space="preserve">the </w:t>
      </w:r>
      <w:r>
        <w:rPr>
          <w:color w:val="000000"/>
        </w:rPr>
        <w:t xml:space="preserve">cell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manganese </w:t>
      </w:r>
      <w:r>
        <w:rPr>
          <w:color w:val="000000"/>
        </w:rPr>
        <w:t xml:space="preserve">content </w:t>
      </w:r>
      <w:r>
        <w:rPr>
          <w:color w:val="000000"/>
        </w:rPr>
        <w:t xml:space="preserve">to </w:t>
      </w:r>
      <w:r>
        <w:rPr>
          <w:color w:val="000000"/>
        </w:rPr>
        <w:t xml:space="preserve">x=0.7 </w:t>
      </w:r>
      <w:r>
        <w:rPr>
          <w:color w:val="000000"/>
        </w:rPr>
        <w:t xml:space="preserve">and </w:t>
      </w:r>
      <w:r>
        <w:rPr>
          <w:color w:val="000000"/>
        </w:rPr>
        <w:t xml:space="preserve">1.0 </w:t>
      </w:r>
      <w:r>
        <w:rPr>
          <w:color w:val="000000"/>
        </w:rPr>
        <w:t xml:space="preserve">led </w:t>
      </w:r>
      <w:r>
        <w:rPr>
          <w:color w:val="000000"/>
        </w:rPr>
        <w:t xml:space="preserve">to </w:t>
      </w:r>
      <w:r>
        <w:rPr>
          <w:color w:val="66CC00"/>
        </w:rPr>
        <w:t xml:space="preserve">low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values </w:t>
      </w:r>
      <w:r>
        <w:rPr>
          <w:color w:val="66CC00"/>
        </w:rPr>
        <w:t xml:space="preserve">regardless </w:t>
      </w:r>
      <w:r>
        <w:rPr>
          <w:color w:val="66CC00"/>
        </w:rPr>
        <w:t xml:space="preserve">the </w:t>
      </w:r>
      <w:r>
        <w:rPr>
          <w:color w:val="66CC00"/>
        </w:rPr>
        <w:t xml:space="preserve">C </w:t>
      </w:r>
      <w:r>
        <w:rPr>
          <w:color w:val="66CC00"/>
        </w:rPr>
        <w:t xml:space="preserve">rate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Impedance </w:t>
      </w:r>
      <w:r>
        <w:rPr>
          <w:color w:val="66CC00"/>
        </w:rPr>
        <w:t xml:space="preserve">spectra </w:t>
      </w:r>
      <w:r>
        <w:rPr>
          <w:color w:val="000000"/>
        </w:rPr>
        <w:t xml:space="preserve">recorded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of </w:t>
      </w:r>
      <w:r>
        <w:rPr>
          <w:color w:val="000000"/>
        </w:rPr>
        <w:t xml:space="preserve">sodium </w:t>
      </w:r>
      <w:r>
        <w:rPr>
          <w:color w:val="000000"/>
        </w:rPr>
        <w:t xml:space="preserve">insertion/extraction </w:t>
      </w:r>
      <w:r>
        <w:rPr>
          <w:color w:val="000000"/>
        </w:rPr>
        <w:t xml:space="preserve">threw </w:t>
      </w:r>
      <w:r>
        <w:rPr>
          <w:color w:val="000000"/>
        </w:rPr>
        <w:t xml:space="preserve">some </w:t>
      </w:r>
      <w:r>
        <w:rPr>
          <w:color w:val="000000"/>
        </w:rPr>
        <w:t xml:space="preserve">light </w:t>
      </w:r>
      <w:r>
        <w:rPr>
          <w:color w:val="000000"/>
        </w:rPr>
        <w:t xml:space="preserve">about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under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C </w:t>
      </w:r>
      <w:r>
        <w:rPr>
          <w:color w:val="000000"/>
        </w:rPr>
        <w:t xml:space="preserve">rates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Contrarily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sample </w:t>
      </w:r>
      <w:r>
        <w:rPr>
          <w:color w:val="000000"/>
        </w:rPr>
        <w:t xml:space="preserve">with </w:t>
      </w:r>
      <w:r>
        <w:rPr>
          <w:color w:val="000000"/>
        </w:rPr>
        <w:t xml:space="preserve">x=0.1 </w:t>
      </w:r>
      <w:r>
        <w:rPr>
          <w:color w:val="000000"/>
        </w:rPr>
        <w:t xml:space="preserve">showed </w:t>
      </w:r>
      <w:r>
        <w:rPr>
          <w:color w:val="000000"/>
        </w:rPr>
        <w:t xml:space="preserve">an </w:t>
      </w:r>
      <w:r>
        <w:rPr>
          <w:color w:val="66CC00"/>
        </w:rPr>
        <w:t xml:space="preserve">enhanced </w:t>
      </w:r>
      <w:r>
        <w:rPr>
          <w:color w:val="66CC00"/>
        </w:rPr>
        <w:t xml:space="preserve">resistance </w:t>
      </w:r>
      <w:r>
        <w:rPr>
          <w:color w:val="000000"/>
        </w:rPr>
        <w:t xml:space="preserve">which </w:t>
      </w:r>
      <w:r>
        <w:rPr>
          <w:color w:val="000000"/>
        </w:rPr>
        <w:t xml:space="preserve">undoubtedly </w:t>
      </w:r>
      <w:r>
        <w:rPr>
          <w:color w:val="000000"/>
        </w:rPr>
        <w:t xml:space="preserve">hinders </w:t>
      </w:r>
      <w:r>
        <w:rPr>
          <w:color w:val="000000"/>
        </w:rPr>
        <w:t xml:space="preserve">the </w:t>
      </w:r>
      <w:r>
        <w:rPr>
          <w:color w:val="CCCC00"/>
        </w:rPr>
        <w:t xml:space="preserve">sodium </w:t>
      </w:r>
      <w:r>
        <w:rPr>
          <w:color w:val="CCCC00"/>
        </w:rPr>
        <w:t xml:space="preserve">ions </w:t>
      </w:r>
      <w:r>
        <w:rPr>
          <w:color w:val="CCCC00"/>
        </w:rPr>
        <w:t xml:space="preserve">migration </w:t>
      </w:r>
      <w:r>
        <w:rPr>
          <w:color w:val="CCCC00"/>
        </w:rPr>
        <w:t xml:space="preserve">during </w:t>
      </w:r>
      <w:r>
        <w:rPr>
          <w:color w:val="CCCC00"/>
        </w:rPr>
        <w:t xml:space="preserve">the </w:t>
      </w:r>
      <w:r>
        <w:rPr>
          <w:color w:val="CCCC00"/>
        </w:rPr>
        <w:t xml:space="preserve">insertion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low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values </w:t>
      </w:r>
      <w:r>
        <w:rPr>
          <w:color w:val="000000"/>
        </w:rPr>
        <w:t xml:space="preserve">and </w:t>
      </w:r>
      <w:r>
        <w:rPr>
          <w:color w:val="66CC00"/>
        </w:rPr>
        <w:t xml:space="preserve">enhanced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of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C </w:t>
      </w:r>
      <w:r>
        <w:rPr>
          <w:color w:val="000000"/>
        </w:rPr>
        <w:t xml:space="preserve">rate </w:t>
      </w:r>
      <w:r>
        <w:rPr>
          <w:color w:val="000000"/>
        </w:rPr>
        <w:t xml:space="preserve">is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from </w:t>
      </w:r>
      <w:r>
        <w:rPr>
          <w:color w:val="000000"/>
        </w:rPr>
        <w:t xml:space="preserve">C/2 </w:t>
      </w:r>
      <w:r>
        <w:rPr>
          <w:color w:val="000000"/>
        </w:rPr>
        <w:t xml:space="preserve">to </w:t>
      </w:r>
      <w:r>
        <w:rPr>
          <w:color w:val="000000"/>
        </w:rPr>
        <w:t xml:space="preserve">2C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low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this </w:t>
      </w:r>
      <w:r>
        <w:rPr>
          <w:color w:val="66CC00"/>
        </w:rPr>
        <w:t xml:space="preserve">sample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FF007F"/>
        </w:rPr>
        <w:t xml:space="preserve">highly </w:t>
      </w:r>
      <w:r>
        <w:rPr>
          <w:color w:val="FF007F"/>
        </w:rPr>
        <w:t xml:space="preserve">compacted </w:t>
      </w:r>
      <w:r>
        <w:rPr>
          <w:color w:val="FF007F"/>
        </w:rPr>
        <w:t xml:space="preserve">morphology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by </w:t>
      </w:r>
      <w:r>
        <w:rPr>
          <w:color w:val="000000"/>
        </w:rPr>
        <w:t xml:space="preserve">electron </w:t>
      </w:r>
      <w:r>
        <w:rPr>
          <w:color w:val="000000"/>
        </w:rPr>
        <w:t xml:space="preserve">microscopy </w:t>
      </w:r>
      <w:r>
        <w:rPr>
          <w:color w:val="000000"/>
        </w:rPr>
        <w:t xml:space="preserve">that </w:t>
      </w:r>
      <w:r>
        <w:rPr>
          <w:color w:val="000000"/>
        </w:rPr>
        <w:t xml:space="preserve">undoubtedly </w:t>
      </w:r>
      <w:r>
        <w:rPr>
          <w:color w:val="000000"/>
        </w:rPr>
        <w:t xml:space="preserve">hinder </w:t>
      </w:r>
      <w:r>
        <w:rPr>
          <w:color w:val="000000"/>
        </w:rPr>
        <w:t xml:space="preserve">the </w:t>
      </w:r>
      <w:r>
        <w:rPr>
          <w:color w:val="CCCC00"/>
        </w:rPr>
        <w:t xml:space="preserve">proper </w:t>
      </w:r>
      <w:r>
        <w:rPr>
          <w:color w:val="CCCC00"/>
        </w:rPr>
        <w:t xml:space="preserve">diffusion </w:t>
      </w:r>
      <w:r>
        <w:rPr>
          <w:color w:val="CCCC00"/>
        </w:rPr>
        <w:t xml:space="preserve">of </w:t>
      </w:r>
      <w:r>
        <w:rPr>
          <w:color w:val="CCCC00"/>
        </w:rPr>
        <w:t xml:space="preserve">sodium </w:t>
      </w:r>
      <w:r>
        <w:rPr>
          <w:color w:val="CCCC00"/>
        </w:rPr>
        <w:t xml:space="preserve">ions </w:t>
      </w:r>
      <w:r>
        <w:rPr>
          <w:color w:val="CCCC00"/>
        </w:rPr>
        <w:t xml:space="preserve">during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electrochemical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Contrarily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disaggregating </w:t>
      </w:r>
      <w:r>
        <w:rPr>
          <w:color w:val="CCCC00"/>
        </w:rPr>
        <w:t xml:space="preserve">effect </w:t>
      </w:r>
      <w:r>
        <w:rPr>
          <w:color w:val="000000"/>
        </w:rPr>
        <w:t xml:space="preserve">, </w:t>
      </w:r>
      <w:r>
        <w:rPr>
          <w:color w:val="000000"/>
        </w:rPr>
        <w:t xml:space="preserve">induced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CCCC00"/>
        </w:rPr>
        <w:t xml:space="preserve">incorporation </w:t>
      </w:r>
      <w:r>
        <w:rPr>
          <w:color w:val="CCCC00"/>
        </w:rPr>
        <w:t xml:space="preserve">of </w:t>
      </w:r>
      <w:r>
        <w:rPr>
          <w:color w:val="CCCC00"/>
        </w:rPr>
        <w:t xml:space="preserve">intermediate </w:t>
      </w:r>
      <w:r>
        <w:rPr>
          <w:color w:val="CCCC00"/>
        </w:rPr>
        <w:t xml:space="preserve">amounts </w:t>
      </w:r>
      <w:r>
        <w:rPr>
          <w:color w:val="CCCC00"/>
        </w:rPr>
        <w:t xml:space="preserve">of </w:t>
      </w:r>
      <w:r>
        <w:rPr>
          <w:color w:val="CCCC00"/>
        </w:rPr>
        <w:t xml:space="preserve">manganese </w:t>
      </w:r>
      <w:r>
        <w:rPr>
          <w:color w:val="000000"/>
        </w:rPr>
        <w:t xml:space="preserve">, </w:t>
      </w:r>
      <w:r>
        <w:rPr>
          <w:color w:val="000000"/>
        </w:rPr>
        <w:t xml:space="preserve">favors </w:t>
      </w:r>
      <w:r>
        <w:rPr>
          <w:color w:val="000000"/>
        </w:rPr>
        <w:t xml:space="preserve">both </w:t>
      </w:r>
      <w:r>
        <w:rPr>
          <w:color w:val="000000"/>
        </w:rPr>
        <w:t xml:space="preserve">the </w:t>
      </w:r>
      <w:r>
        <w:rPr>
          <w:color w:val="66CC00"/>
        </w:rPr>
        <w:t xml:space="preserve">ionic </w:t>
      </w:r>
      <w:r>
        <w:rPr>
          <w:color w:val="66CC00"/>
        </w:rPr>
        <w:t xml:space="preserve">and </w:t>
      </w:r>
      <w:r>
        <w:rPr>
          <w:color w:val="66CC00"/>
        </w:rPr>
        <w:t xml:space="preserve">electrical </w:t>
      </w:r>
      <w:r>
        <w:rPr>
          <w:color w:val="66CC00"/>
        </w:rPr>
        <w:t xml:space="preserve">conductivities </w:t>
      </w:r>
      <w:r>
        <w:rPr>
          <w:color w:val="000000"/>
        </w:rPr>
        <w:t xml:space="preserve">and </w:t>
      </w:r>
      <w:r>
        <w:rPr>
          <w:color w:val="000000"/>
        </w:rPr>
        <w:t xml:space="preserve">hence </w:t>
      </w:r>
      <w:r>
        <w:rPr>
          <w:color w:val="000000"/>
        </w:rPr>
        <w:t xml:space="preserve">provides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with </w:t>
      </w:r>
      <w:r>
        <w:rPr>
          <w:color w:val="000000"/>
        </w:rPr>
        <w:t xml:space="preserve">good </w:t>
      </w:r>
      <w:r>
        <w:rPr>
          <w:color w:val="000000"/>
        </w:rPr>
        <w:t xml:space="preserve">performances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these </w:t>
      </w:r>
      <w:r>
        <w:rPr>
          <w:color w:val="66CC00"/>
        </w:rPr>
        <w:t xml:space="preserve">resistance </w:t>
      </w:r>
      <w:r>
        <w:rPr>
          <w:color w:val="66CC00"/>
        </w:rPr>
        <w:t xml:space="preserve">values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strictly </w:t>
      </w:r>
      <w:r>
        <w:rPr>
          <w:color w:val="000000"/>
        </w:rPr>
        <w:t xml:space="preserve">correlated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carbon </w:t>
      </w:r>
      <w:r>
        <w:rPr>
          <w:color w:val="66CC00"/>
        </w:rPr>
        <w:t xml:space="preserve">content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composite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low </w:t>
      </w:r>
      <w:r>
        <w:rPr>
          <w:color w:val="000000"/>
        </w:rPr>
        <w:t xml:space="preserve">values </w:t>
      </w:r>
      <w:r>
        <w:rPr>
          <w:color w:val="000000"/>
        </w:rPr>
        <w:t xml:space="preserve">recorded </w:t>
      </w:r>
      <w:r>
        <w:rPr>
          <w:color w:val="000000"/>
        </w:rPr>
        <w:t xml:space="preserve">for </w:t>
      </w:r>
      <w:r>
        <w:rPr>
          <w:color w:val="000000"/>
        </w:rPr>
        <w:t xml:space="preserve">samples </w:t>
      </w:r>
      <w:r>
        <w:rPr>
          <w:color w:val="000000"/>
        </w:rPr>
        <w:t xml:space="preserve">with </w:t>
      </w:r>
      <w:r>
        <w:rPr>
          <w:color w:val="000000"/>
        </w:rPr>
        <w:t xml:space="preserve">x=0.3 </w:t>
      </w:r>
      <w:r>
        <w:rPr>
          <w:color w:val="000000"/>
        </w:rPr>
        <w:t xml:space="preserve">and </w:t>
      </w:r>
      <w:r>
        <w:rPr>
          <w:color w:val="000000"/>
        </w:rPr>
        <w:t xml:space="preserve">0.5 </w:t>
      </w:r>
      <w:r>
        <w:rPr>
          <w:color w:val="000000"/>
        </w:rPr>
        <w:t xml:space="preserve">, </w:t>
      </w:r>
      <w:r>
        <w:rPr>
          <w:color w:val="000000"/>
        </w:rPr>
        <w:t xml:space="preserve">did </w:t>
      </w:r>
      <w:r>
        <w:rPr>
          <w:color w:val="000000"/>
        </w:rPr>
        <w:t xml:space="preserve">not </w:t>
      </w:r>
      <w:r>
        <w:rPr>
          <w:color w:val="000000"/>
        </w:rPr>
        <w:t xml:space="preserve">correspond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highest </w:t>
      </w:r>
      <w:r>
        <w:rPr>
          <w:color w:val="66CC00"/>
        </w:rPr>
        <w:t xml:space="preserve">content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conductive </w:t>
      </w:r>
      <w:r>
        <w:rPr>
          <w:color w:val="66CC00"/>
        </w:rPr>
        <w:t xml:space="preserve">phase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conclude </w:t>
      </w:r>
      <w:r>
        <w:rPr>
          <w:color w:val="000000"/>
        </w:rPr>
        <w:t xml:space="preserve">from </w:t>
      </w:r>
      <w:r>
        <w:rPr>
          <w:color w:val="000000"/>
        </w:rPr>
        <w:t xml:space="preserve">this </w:t>
      </w:r>
      <w:r>
        <w:rPr>
          <w:color w:val="000000"/>
        </w:rPr>
        <w:t xml:space="preserve">that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nanocrystalline </w:t>
      </w:r>
      <w:r>
        <w:rPr>
          <w:color w:val="000000"/>
        </w:rPr>
        <w:t xml:space="preserve">but </w:t>
      </w:r>
      <w:r>
        <w:rPr>
          <w:color w:val="000000"/>
        </w:rPr>
        <w:t xml:space="preserve">such </w:t>
      </w:r>
      <w:r>
        <w:rPr>
          <w:color w:val="000000"/>
        </w:rPr>
        <w:t xml:space="preserve">pattern </w:t>
      </w:r>
      <w:r>
        <w:rPr>
          <w:color w:val="000000"/>
        </w:rPr>
        <w:t xml:space="preserve">can </w:t>
      </w:r>
      <w:r>
        <w:rPr>
          <w:color w:val="000000"/>
        </w:rPr>
        <w:t xml:space="preserve">possibly </w:t>
      </w:r>
      <w:r>
        <w:rPr>
          <w:color w:val="000000"/>
        </w:rPr>
        <w:t xml:space="preserve">be </w:t>
      </w:r>
      <w:r>
        <w:rPr>
          <w:color w:val="000000"/>
        </w:rPr>
        <w:t xml:space="preserve">originating </w:t>
      </w:r>
      <w:r>
        <w:rPr>
          <w:color w:val="000000"/>
        </w:rPr>
        <w:t xml:space="preserve">from </w:t>
      </w:r>
      <w:r>
        <w:rPr>
          <w:color w:val="000000"/>
        </w:rPr>
        <w:t xml:space="preserve">agglomerated </w:t>
      </w:r>
      <w:r>
        <w:rPr>
          <w:color w:val="000000"/>
        </w:rPr>
        <w:t xml:space="preserve">crystals </w:t>
      </w:r>
      <w:r>
        <w:rPr>
          <w:color w:val="000000"/>
        </w:rPr>
        <w:t xml:space="preserve">of </w:t>
      </w:r>
      <w:r>
        <w:rPr>
          <w:color w:val="000000"/>
        </w:rPr>
        <w:t xml:space="preserve">various </w:t>
      </w:r>
      <w:r>
        <w:rPr>
          <w:color w:val="000000"/>
        </w:rPr>
        <w:t xml:space="preserve">sizes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could </w:t>
      </w:r>
      <w:r>
        <w:rPr>
          <w:color w:val="000000"/>
        </w:rPr>
        <w:t xml:space="preserve">not </w:t>
      </w:r>
      <w:r>
        <w:rPr>
          <w:color w:val="000000"/>
        </w:rPr>
        <w:t xml:space="preserve">measure </w:t>
      </w:r>
      <w:r>
        <w:rPr>
          <w:color w:val="000000"/>
        </w:rPr>
        <w:t xml:space="preserve">the </w:t>
      </w:r>
      <w:r>
        <w:rPr>
          <w:color w:val="66CC00"/>
        </w:rPr>
        <w:t xml:space="preserve">resistivity </w:t>
      </w:r>
      <w:r>
        <w:rPr>
          <w:color w:val="66CC00"/>
        </w:rPr>
        <w:t xml:space="preserve">of </w:t>
      </w:r>
      <w:r>
        <w:rPr>
          <w:color w:val="66CC00"/>
        </w:rPr>
        <w:t xml:space="preserve">Na0.6MnO2 </w:t>
      </w:r>
      <w:r>
        <w:rPr>
          <w:color w:val="66CC00"/>
        </w:rPr>
        <w:t xml:space="preserve">sample </w:t>
      </w:r>
      <w:r>
        <w:rPr>
          <w:color w:val="66CC00"/>
        </w:rPr>
        <w:t xml:space="preserve">below </w:t>
      </w:r>
      <w:r>
        <w:rPr>
          <w:color w:val="66CC00"/>
        </w:rPr>
        <w:t xml:space="preserve">280 </w:t>
      </w:r>
      <w:r>
        <w:rPr>
          <w:color w:val="66CC00"/>
        </w:rPr>
        <w:t xml:space="preserve">K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value </w:t>
      </w:r>
      <w:r>
        <w:rPr>
          <w:color w:val="000000"/>
        </w:rPr>
        <w:t xml:space="preserve">of </w:t>
      </w:r>
      <w:r>
        <w:rPr>
          <w:color w:val="000000"/>
        </w:rPr>
        <w:t xml:space="preserve">resistivity </w:t>
      </w:r>
      <w:r>
        <w:rPr>
          <w:color w:val="000000"/>
        </w:rPr>
        <w:t xml:space="preserve">went </w:t>
      </w:r>
      <w:r>
        <w:rPr>
          <w:color w:val="000000"/>
        </w:rPr>
        <w:t xml:space="preserve">past </w:t>
      </w:r>
      <w:r>
        <w:rPr>
          <w:color w:val="000000"/>
        </w:rPr>
        <w:t xml:space="preserve">the </w:t>
      </w:r>
      <w:r>
        <w:rPr>
          <w:color w:val="000000"/>
        </w:rPr>
        <w:t xml:space="preserve">measurement </w:t>
      </w:r>
      <w:r>
        <w:rPr>
          <w:color w:val="000000"/>
        </w:rPr>
        <w:t xml:space="preserve">limit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instrument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FF"/>
        </w:rPr>
        <w:t xml:space="preserve">charge </w:t>
      </w:r>
      <w:r>
        <w:rPr>
          <w:color w:val="0000FF"/>
        </w:rPr>
        <w:t xml:space="preserve">ordering </w:t>
      </w:r>
      <w:r>
        <w:rPr>
          <w:color w:val="000000"/>
        </w:rPr>
        <w:t xml:space="preserve">generally </w:t>
      </w:r>
      <w:r>
        <w:rPr>
          <w:color w:val="000000"/>
        </w:rPr>
        <w:t xml:space="preserve">takes </w:t>
      </w:r>
      <w:r>
        <w:rPr>
          <w:color w:val="000000"/>
        </w:rPr>
        <w:t xml:space="preserve">place </w:t>
      </w:r>
      <w:r>
        <w:rPr>
          <w:color w:val="000000"/>
        </w:rPr>
        <w:t xml:space="preserve">at </w:t>
      </w:r>
      <w:r>
        <w:rPr>
          <w:color w:val="000000"/>
        </w:rPr>
        <w:t xml:space="preserve">lower </w:t>
      </w:r>
      <w:r>
        <w:rPr>
          <w:color w:val="000000"/>
        </w:rPr>
        <w:t xml:space="preserve">temperatures </w:t>
      </w:r>
      <w:r>
        <w:rPr>
          <w:color w:val="000000"/>
        </w:rPr>
        <w:t xml:space="preserve">in </w:t>
      </w:r>
      <w:r>
        <w:rPr>
          <w:color w:val="000000"/>
        </w:rPr>
        <w:t xml:space="preserve">TM </w:t>
      </w:r>
      <w:r>
        <w:rPr>
          <w:color w:val="000000"/>
        </w:rPr>
        <w:t xml:space="preserve">oxides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range </w:t>
      </w:r>
      <w:r>
        <w:rPr>
          <w:color w:val="000000"/>
        </w:rPr>
        <w:t xml:space="preserve">of </w:t>
      </w:r>
      <w:r>
        <w:rPr>
          <w:color w:val="000000"/>
        </w:rPr>
        <w:t xml:space="preserve">fitting </w:t>
      </w:r>
      <w:r>
        <w:rPr>
          <w:color w:val="000000"/>
        </w:rPr>
        <w:t xml:space="preserve">is </w:t>
      </w:r>
      <w:r>
        <w:rPr>
          <w:color w:val="000000"/>
        </w:rPr>
        <w:t xml:space="preserve">very </w:t>
      </w:r>
      <w:r>
        <w:rPr>
          <w:color w:val="000000"/>
        </w:rPr>
        <w:t xml:space="preserve">high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investigation </w:t>
      </w:r>
      <w:r>
        <w:rPr>
          <w:color w:val="000000"/>
        </w:rPr>
        <w:t xml:space="preserve">is </w:t>
      </w:r>
      <w:r>
        <w:rPr>
          <w:color w:val="000000"/>
        </w:rPr>
        <w:t xml:space="preserve">required </w:t>
      </w:r>
      <w:r>
        <w:rPr>
          <w:color w:val="000000"/>
        </w:rPr>
        <w:t xml:space="preserve">to </w:t>
      </w:r>
      <w:r>
        <w:rPr>
          <w:color w:val="000000"/>
        </w:rPr>
        <w:t xml:space="preserve">pin </w:t>
      </w:r>
      <w:r>
        <w:rPr>
          <w:color w:val="000000"/>
        </w:rPr>
        <w:t xml:space="preserve">point </w:t>
      </w:r>
      <w:r>
        <w:rPr>
          <w:color w:val="000000"/>
        </w:rPr>
        <w:t xml:space="preserve">exact </w:t>
      </w:r>
      <w:r>
        <w:rPr>
          <w:color w:val="000000"/>
        </w:rPr>
        <w:t xml:space="preserve">reason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highly </w:t>
      </w:r>
      <w:r>
        <w:rPr>
          <w:color w:val="000000"/>
        </w:rPr>
        <w:t xml:space="preserve">insulating </w:t>
      </w:r>
      <w:r>
        <w:rPr>
          <w:color w:val="000000"/>
        </w:rPr>
        <w:t xml:space="preserve">behavior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Na0.6MnO2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example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T </w:t>
      </w:r>
      <w:r>
        <w:rPr>
          <w:color w:val="000000"/>
        </w:rPr>
        <w:t xml:space="preserve">= </w:t>
      </w:r>
      <w:r>
        <w:rPr>
          <w:color w:val="000000"/>
        </w:rPr>
        <w:t xml:space="preserve">Mn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higher </w:t>
      </w:r>
      <w:r>
        <w:rPr>
          <w:color w:val="CCCC00"/>
        </w:rPr>
        <w:t xml:space="preserve">concentration </w:t>
      </w:r>
      <w:r>
        <w:rPr>
          <w:color w:val="CCCC00"/>
        </w:rPr>
        <w:t xml:space="preserve">of </w:t>
      </w:r>
      <w:r>
        <w:rPr>
          <w:color w:val="CCCC00"/>
        </w:rPr>
        <w:t xml:space="preserve">Mn3+ </w:t>
      </w:r>
      <w:r>
        <w:rPr>
          <w:color w:val="000000"/>
        </w:rPr>
        <w:t xml:space="preserve">means </w:t>
      </w:r>
      <w:r>
        <w:rPr>
          <w:color w:val="66CC00"/>
        </w:rPr>
        <w:t xml:space="preserve">higher </w:t>
      </w:r>
      <w:r>
        <w:rPr>
          <w:color w:val="66CC00"/>
        </w:rPr>
        <w:t xml:space="preserve">Jahn-Teller </w:t>
      </w:r>
      <w:r>
        <w:rPr>
          <w:color w:val="66CC00"/>
        </w:rPr>
        <w:t xml:space="preserve">distortion </w:t>
      </w:r>
      <w:r>
        <w:rPr>
          <w:color w:val="000000"/>
        </w:rPr>
        <w:t xml:space="preserve">and </w:t>
      </w:r>
      <w:r>
        <w:rPr>
          <w:color w:val="000000"/>
        </w:rPr>
        <w:t xml:space="preserve">thus </w:t>
      </w:r>
      <w:r>
        <w:rPr>
          <w:color w:val="000000"/>
        </w:rPr>
        <w:t xml:space="preserve">a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cycling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zero </w:t>
      </w:r>
      <w:r>
        <w:rPr>
          <w:color w:val="000000"/>
        </w:rPr>
        <w:t xml:space="preserve">field </w:t>
      </w:r>
      <w:r>
        <w:rPr>
          <w:color w:val="000000"/>
        </w:rPr>
        <w:t xml:space="preserve">cooled </w:t>
      </w:r>
      <w:r>
        <w:rPr>
          <w:color w:val="000000"/>
        </w:rPr>
        <w:t xml:space="preserve">( </w:t>
      </w:r>
      <w:r>
        <w:rPr>
          <w:color w:val="000000"/>
        </w:rPr>
        <w:t xml:space="preserve">ZFC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field </w:t>
      </w:r>
      <w:r>
        <w:rPr>
          <w:color w:val="000000"/>
        </w:rPr>
        <w:t xml:space="preserve">cooled </w:t>
      </w:r>
      <w:r>
        <w:rPr>
          <w:color w:val="000000"/>
        </w:rPr>
        <w:t xml:space="preserve">( </w:t>
      </w:r>
      <w:r>
        <w:rPr>
          <w:color w:val="000000"/>
        </w:rPr>
        <w:t xml:space="preserve">FC </w:t>
      </w:r>
      <w:r>
        <w:rPr>
          <w:color w:val="000000"/>
        </w:rPr>
        <w:t xml:space="preserve">) </w:t>
      </w:r>
      <w:r>
        <w:rPr>
          <w:color w:val="000000"/>
        </w:rPr>
        <w:t xml:space="preserve">curves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show </w:t>
      </w:r>
      <w:r>
        <w:rPr>
          <w:color w:val="000000"/>
        </w:rPr>
        <w:t xml:space="preserve">any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till </w:t>
      </w:r>
      <w:r>
        <w:rPr>
          <w:color w:val="000000"/>
        </w:rPr>
        <w:t xml:space="preserve">5 </w:t>
      </w:r>
      <w:r>
        <w:rPr>
          <w:color w:val="000000"/>
        </w:rPr>
        <w:t xml:space="preserve">K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the </w:t>
      </w:r>
      <w:r>
        <w:rPr>
          <w:color w:val="0000FF"/>
        </w:rPr>
        <w:t xml:space="preserve">absence </w:t>
      </w:r>
      <w:r>
        <w:rPr>
          <w:color w:val="0000FF"/>
        </w:rPr>
        <w:t xml:space="preserve">of </w:t>
      </w:r>
      <w:r>
        <w:rPr>
          <w:color w:val="0000FF"/>
        </w:rPr>
        <w:t xml:space="preserve">long </w:t>
      </w:r>
      <w:r>
        <w:rPr>
          <w:color w:val="0000FF"/>
        </w:rPr>
        <w:t xml:space="preserve">range </w:t>
      </w:r>
      <w:r>
        <w:rPr>
          <w:color w:val="0000FF"/>
        </w:rPr>
        <w:t xml:space="preserve">magnetic </w:t>
      </w:r>
      <w:r>
        <w:rPr>
          <w:color w:val="0000FF"/>
        </w:rPr>
        <w:t xml:space="preserve">ordering </w:t>
      </w:r>
      <w:r>
        <w:rPr>
          <w:color w:val="0000FF"/>
        </w:rPr>
        <w:t xml:space="preserve">in </w:t>
      </w:r>
      <w:r>
        <w:rPr>
          <w:color w:val="0000FF"/>
        </w:rPr>
        <w:t xml:space="preserve">both </w:t>
      </w:r>
      <w:r>
        <w:rPr>
          <w:color w:val="0000FF"/>
        </w:rPr>
        <w:t xml:space="preserve">the </w:t>
      </w:r>
      <w:r>
        <w:rPr>
          <w:color w:val="0000FF"/>
        </w:rPr>
        <w:t xml:space="preserve">samples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inverse </w:t>
      </w:r>
      <w:r>
        <w:rPr>
          <w:color w:val="000000"/>
        </w:rPr>
        <w:t xml:space="preserve">susceptibility </w:t>
      </w:r>
      <w:r>
        <w:rPr>
          <w:color w:val="000000"/>
        </w:rPr>
        <w:t xml:space="preserve">( </w:t>
      </w:r>
      <w:r>
        <w:rPr>
          <w:color w:val="000000"/>
        </w:rPr>
        <w:t xml:space="preserve">kh </w:t>
      </w:r>
      <w:r>
        <w:rPr>
          <w:color w:val="000000"/>
        </w:rPr>
        <w:t xml:space="preserve">-1 </w:t>
      </w:r>
      <w:r>
        <w:rPr>
          <w:color w:val="000000"/>
        </w:rPr>
        <w:t xml:space="preserve">) </w:t>
      </w:r>
      <w:r>
        <w:rPr>
          <w:color w:val="000000"/>
        </w:rPr>
        <w:t xml:space="preserve">versus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plots </w:t>
      </w:r>
      <w:r>
        <w:rPr>
          <w:color w:val="000000"/>
        </w:rPr>
        <w:t xml:space="preserve">( </w:t>
      </w:r>
      <w:r>
        <w:rPr>
          <w:color w:val="000000"/>
        </w:rPr>
        <w:t xml:space="preserve">insets </w:t>
      </w:r>
      <w:r>
        <w:rPr>
          <w:color w:val="000000"/>
        </w:rPr>
        <w:t xml:space="preserve">of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5 </w:t>
      </w:r>
      <w:r>
        <w:rPr>
          <w:color w:val="000000"/>
        </w:rPr>
        <w:t xml:space="preserve">( </w:t>
      </w:r>
      <w:r>
        <w:rPr>
          <w:color w:val="000000"/>
        </w:rPr>
        <w:t xml:space="preserve">a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( </w:t>
      </w:r>
      <w:r>
        <w:rPr>
          <w:color w:val="000000"/>
        </w:rPr>
        <w:t xml:space="preserve">c </w:t>
      </w:r>
      <w:r>
        <w:rPr>
          <w:color w:val="000000"/>
        </w:rPr>
        <w:t xml:space="preserve">) </w:t>
      </w:r>
      <w:r>
        <w:rPr>
          <w:color w:val="000000"/>
        </w:rPr>
        <w:t xml:space="preserve">) </w:t>
      </w:r>
      <w:r>
        <w:rPr>
          <w:color w:val="000000"/>
        </w:rPr>
        <w:t xml:space="preserve">deviate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Curie-Weiss </w:t>
      </w:r>
      <w:r>
        <w:rPr>
          <w:color w:val="000000"/>
        </w:rPr>
        <w:t xml:space="preserve">behavior </w:t>
      </w:r>
      <w:r>
        <w:rPr>
          <w:color w:val="000000"/>
        </w:rPr>
        <w:t xml:space="preserve">below </w:t>
      </w:r>
      <w:r>
        <w:rPr>
          <w:color w:val="000000"/>
        </w:rPr>
        <w:t xml:space="preserve">100-120 </w:t>
      </w:r>
      <w:r>
        <w:rPr>
          <w:color w:val="000000"/>
        </w:rPr>
        <w:t xml:space="preserve">K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Na0.7CoO2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small </w:t>
      </w:r>
      <w:r>
        <w:rPr>
          <w:color w:val="000000"/>
        </w:rPr>
        <w:t xml:space="preserve">peak </w:t>
      </w:r>
      <w:r>
        <w:rPr>
          <w:color w:val="000000"/>
        </w:rPr>
        <w:t xml:space="preserve">around </w:t>
      </w:r>
      <w:r>
        <w:rPr>
          <w:color w:val="000000"/>
        </w:rPr>
        <w:t xml:space="preserve">60 </w:t>
      </w:r>
      <w:r>
        <w:rPr>
          <w:color w:val="000000"/>
        </w:rPr>
        <w:t xml:space="preserve">K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M-T </w:t>
      </w:r>
      <w:r>
        <w:rPr>
          <w:color w:val="000000"/>
        </w:rPr>
        <w:t xml:space="preserve">data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5 </w:t>
      </w:r>
      <w:r>
        <w:rPr>
          <w:color w:val="000000"/>
        </w:rPr>
        <w:t xml:space="preserve">( </w:t>
      </w:r>
      <w:r>
        <w:rPr>
          <w:color w:val="000000"/>
        </w:rPr>
        <w:t xml:space="preserve">c </w:t>
      </w:r>
      <w:r>
        <w:rPr>
          <w:color w:val="000000"/>
        </w:rPr>
        <w:t xml:space="preserve">)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CCCC00"/>
        </w:rPr>
        <w:t xml:space="preserve">small </w:t>
      </w:r>
      <w:r>
        <w:rPr>
          <w:color w:val="CCCC00"/>
        </w:rPr>
        <w:t xml:space="preserve">contamination </w:t>
      </w:r>
      <w:r>
        <w:rPr>
          <w:color w:val="CCCC00"/>
        </w:rPr>
        <w:t xml:space="preserve">of </w:t>
      </w:r>
      <w:r>
        <w:rPr>
          <w:color w:val="CCCC00"/>
        </w:rPr>
        <w:t xml:space="preserve">oxygen </w:t>
      </w:r>
      <w:r>
        <w:rPr>
          <w:color w:val="CCCC00"/>
        </w:rPr>
        <w:t xml:space="preserve">at </w:t>
      </w:r>
      <w:r>
        <w:rPr>
          <w:color w:val="CCCC00"/>
        </w:rPr>
        <w:t xml:space="preserve">the </w:t>
      </w:r>
      <w:r>
        <w:rPr>
          <w:color w:val="CCCC00"/>
        </w:rPr>
        <w:t xml:space="preserve">sample </w:t>
      </w:r>
      <w:r>
        <w:rPr>
          <w:color w:val="CCCC00"/>
        </w:rPr>
        <w:t xml:space="preserve">surface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SQUID </w:t>
      </w:r>
      <w:r>
        <w:rPr>
          <w:color w:val="000000"/>
        </w:rPr>
        <w:t xml:space="preserve">is </w:t>
      </w:r>
      <w:r>
        <w:rPr>
          <w:color w:val="000000"/>
        </w:rPr>
        <w:t xml:space="preserve">highly </w:t>
      </w:r>
      <w:r>
        <w:rPr>
          <w:color w:val="000000"/>
        </w:rPr>
        <w:t xml:space="preserve">sensitive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degradation </w:t>
      </w:r>
      <w:r>
        <w:rPr>
          <w:color w:val="000000"/>
        </w:rPr>
        <w:t xml:space="preserve">upon </w:t>
      </w:r>
      <w:r>
        <w:rPr>
          <w:color w:val="000000"/>
        </w:rPr>
        <w:t xml:space="preserve">cycling </w:t>
      </w:r>
      <w:r>
        <w:rPr>
          <w:color w:val="000000"/>
        </w:rPr>
        <w:t xml:space="preserve">is </w:t>
      </w:r>
      <w:r>
        <w:rPr>
          <w:color w:val="000000"/>
        </w:rPr>
        <w:t xml:space="preserve">fast </w:t>
      </w:r>
      <w:r>
        <w:rPr>
          <w:color w:val="000000"/>
        </w:rPr>
        <w:t xml:space="preserve">and </w:t>
      </w:r>
      <w:r>
        <w:rPr>
          <w:color w:val="000000"/>
        </w:rPr>
        <w:t xml:space="preserve">is </w:t>
      </w:r>
      <w:r>
        <w:rPr>
          <w:color w:val="000000"/>
        </w:rPr>
        <w:t xml:space="preserve">in </w:t>
      </w:r>
      <w:r>
        <w:rPr>
          <w:color w:val="000000"/>
        </w:rPr>
        <w:t xml:space="preserve">agreement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earlier </w:t>
      </w:r>
      <w:r>
        <w:rPr>
          <w:color w:val="000000"/>
        </w:rPr>
        <w:t xml:space="preserve">report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presence </w:t>
      </w:r>
      <w:r>
        <w:rPr>
          <w:color w:val="CCCC00"/>
        </w:rPr>
        <w:t xml:space="preserve">of </w:t>
      </w:r>
      <w:r>
        <w:rPr>
          <w:color w:val="CCCC00"/>
        </w:rPr>
        <w:t xml:space="preserve">Jahn-Teller </w:t>
      </w:r>
      <w:r>
        <w:rPr>
          <w:color w:val="CCCC00"/>
        </w:rPr>
        <w:t xml:space="preserve">Mn3+ </w:t>
      </w:r>
      <w:r>
        <w:rPr>
          <w:color w:val="CCCC00"/>
        </w:rPr>
        <w:t xml:space="preserve">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Na0.6MnO2 </w:t>
      </w:r>
      <w:r>
        <w:rPr>
          <w:color w:val="000000"/>
        </w:rPr>
        <w:t xml:space="preserve">sample </w:t>
      </w:r>
      <w:r>
        <w:rPr>
          <w:color w:val="000000"/>
        </w:rPr>
        <w:t xml:space="preserve">is </w:t>
      </w:r>
      <w:r>
        <w:rPr>
          <w:color w:val="000000"/>
        </w:rPr>
        <w:t xml:space="preserve">highly </w:t>
      </w:r>
      <w:r>
        <w:rPr>
          <w:color w:val="000000"/>
        </w:rPr>
        <w:t xml:space="preserve">insulating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conduction </w:t>
      </w:r>
      <w:r>
        <w:rPr>
          <w:color w:val="000000"/>
        </w:rPr>
        <w:t xml:space="preserve">takes </w:t>
      </w:r>
      <w:r>
        <w:rPr>
          <w:color w:val="000000"/>
        </w:rPr>
        <w:t xml:space="preserve">place </w:t>
      </w:r>
      <w:r>
        <w:rPr>
          <w:color w:val="000000"/>
        </w:rPr>
        <w:t xml:space="preserve">by </w:t>
      </w:r>
      <w:r>
        <w:rPr>
          <w:color w:val="CCCC00"/>
        </w:rPr>
        <w:t xml:space="preserve">variable </w:t>
      </w:r>
      <w:r>
        <w:rPr>
          <w:color w:val="CCCC00"/>
        </w:rPr>
        <w:t xml:space="preserve">range </w:t>
      </w:r>
      <w:r>
        <w:rPr>
          <w:color w:val="CCCC00"/>
        </w:rPr>
        <w:t xml:space="preserve">hopping </w:t>
      </w:r>
      <w:r>
        <w:rPr>
          <w:color w:val="CCCC00"/>
        </w:rPr>
        <w:t xml:space="preserve">of </w:t>
      </w:r>
      <w:r>
        <w:rPr>
          <w:color w:val="CCCC00"/>
        </w:rPr>
        <w:t xml:space="preserve">charge </w:t>
      </w:r>
      <w:r>
        <w:rPr>
          <w:color w:val="CCCC00"/>
        </w:rPr>
        <w:t xml:space="preserve">carriers </w:t>
      </w:r>
      <w:r>
        <w:rPr>
          <w:color w:val="000000"/>
        </w:rPr>
        <w:t xml:space="preserve">even </w:t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temperatures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Despite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magnetic </w:t>
      </w:r>
      <w:r>
        <w:rPr>
          <w:color w:val="000000"/>
        </w:rPr>
        <w:t xml:space="preserve">Mn/Co3+ </w:t>
      </w:r>
      <w:r>
        <w:rPr>
          <w:color w:val="000000"/>
        </w:rPr>
        <w:t xml:space="preserve">and </w:t>
      </w:r>
      <w:r>
        <w:rPr>
          <w:color w:val="000000"/>
        </w:rPr>
        <w:t xml:space="preserve">Mn/Co4+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FF"/>
        </w:rPr>
        <w:t xml:space="preserve">long </w:t>
      </w:r>
      <w:r>
        <w:rPr>
          <w:color w:val="0000FF"/>
        </w:rPr>
        <w:t xml:space="preserve">range </w:t>
      </w:r>
      <w:r>
        <w:rPr>
          <w:color w:val="0000FF"/>
        </w:rPr>
        <w:t xml:space="preserve">magnetic </w:t>
      </w:r>
      <w:r>
        <w:rPr>
          <w:color w:val="0000FF"/>
        </w:rPr>
        <w:t xml:space="preserve">ordering </w:t>
      </w:r>
      <w:r>
        <w:rPr>
          <w:color w:val="000000"/>
        </w:rPr>
        <w:t xml:space="preserve">is </w:t>
      </w:r>
      <w:r>
        <w:rPr>
          <w:color w:val="000000"/>
        </w:rPr>
        <w:t xml:space="preserve">absent </w:t>
      </w:r>
      <w:r>
        <w:rPr>
          <w:color w:val="000000"/>
        </w:rPr>
        <w:t xml:space="preserve">in </w:t>
      </w:r>
      <w:r>
        <w:rPr>
          <w:color w:val="000000"/>
        </w:rPr>
        <w:t xml:space="preserve">these </w:t>
      </w:r>
      <w:r>
        <w:rPr>
          <w:color w:val="000000"/>
        </w:rPr>
        <w:t xml:space="preserve">nanostructured </w:t>
      </w:r>
      <w:r>
        <w:rPr>
          <w:color w:val="000000"/>
        </w:rPr>
        <w:t xml:space="preserve">samples </w:t>
      </w:r>
      <w:r>
        <w:rPr>
          <w:color w:val="000000"/>
        </w:rPr>
        <w:t xml:space="preserve">till </w:t>
      </w:r>
      <w:r>
        <w:rPr>
          <w:color w:val="000000"/>
        </w:rPr>
        <w:t xml:space="preserve">low </w:t>
      </w:r>
      <w:r>
        <w:rPr>
          <w:color w:val="000000"/>
        </w:rPr>
        <w:t xml:space="preserve">temperatures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degradation </w:t>
      </w:r>
      <w:r>
        <w:rPr>
          <w:color w:val="000000"/>
        </w:rPr>
        <w:t xml:space="preserve">is </w:t>
      </w:r>
      <w:r>
        <w:rPr>
          <w:color w:val="000000"/>
        </w:rPr>
        <w:t xml:space="preserve">fast </w:t>
      </w:r>
      <w:r>
        <w:rPr>
          <w:color w:val="000000"/>
        </w:rPr>
        <w:t xml:space="preserve">in </w:t>
      </w:r>
      <w:r>
        <w:rPr>
          <w:color w:val="000000"/>
        </w:rPr>
        <w:t xml:space="preserve">Na0.6MnO2 </w:t>
      </w:r>
      <w:r>
        <w:rPr>
          <w:color w:val="000000"/>
        </w:rPr>
        <w:t xml:space="preserve">possibly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distortion </w:t>
      </w:r>
      <w:r>
        <w:rPr>
          <w:color w:val="0000FF"/>
        </w:rPr>
        <w:t xml:space="preserve">upon </w:t>
      </w:r>
      <w:r>
        <w:rPr>
          <w:color w:val="0000FF"/>
        </w:rPr>
        <w:t xml:space="preserve">cycling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Jahn-Teller </w:t>
      </w:r>
      <w:r>
        <w:rPr>
          <w:color w:val="000000"/>
        </w:rPr>
        <w:t xml:space="preserve">Mn3+ </w:t>
      </w:r>
      <w:r>
        <w:rPr>
          <w:color w:val="000000"/>
        </w:rPr>
        <w:t xml:space="preserve">ion </w:t>
      </w:r>
      <w:r>
        <w:rPr>
          <w:color w:val="000000"/>
        </w:rPr>
        <w:t xml:space="preserve">compare </w:t>
      </w:r>
      <w:r>
        <w:rPr>
          <w:color w:val="000000"/>
        </w:rPr>
        <w:t xml:space="preserve">to </w:t>
      </w:r>
      <w:r>
        <w:rPr>
          <w:color w:val="000000"/>
        </w:rPr>
        <w:t xml:space="preserve">Na0.7CoO2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Nevertheless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6CC00"/>
        </w:rPr>
        <w:t xml:space="preserve">weak </w:t>
      </w:r>
      <w:r>
        <w:rPr>
          <w:color w:val="66CC00"/>
        </w:rPr>
        <w:t xml:space="preserve">oxidation </w:t>
      </w:r>
      <w:r>
        <w:rPr>
          <w:color w:val="66CC00"/>
        </w:rPr>
        <w:t xml:space="preserve">peak </w:t>
      </w:r>
      <w:r>
        <w:rPr>
          <w:color w:val="000000"/>
        </w:rPr>
        <w:t xml:space="preserve">(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is </w:t>
      </w:r>
      <w:r>
        <w:rPr>
          <w:color w:val="000000"/>
        </w:rPr>
        <w:t xml:space="preserve">higher </w:t>
      </w:r>
      <w:r>
        <w:rPr>
          <w:color w:val="000000"/>
        </w:rPr>
        <w:t xml:space="preserve">than </w:t>
      </w:r>
      <w:r>
        <w:rPr>
          <w:color w:val="000000"/>
        </w:rPr>
        <w:t xml:space="preserve">3.6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anodic </w:t>
      </w:r>
      <w:r>
        <w:rPr>
          <w:color w:val="000000"/>
        </w:rPr>
        <w:t xml:space="preserve">scan </w:t>
      </w:r>
      <w:r>
        <w:rPr>
          <w:color w:val="000000"/>
        </w:rPr>
        <w:t xml:space="preserve">has </w:t>
      </w:r>
      <w:r>
        <w:rPr>
          <w:color w:val="000000"/>
        </w:rPr>
        <w:t xml:space="preserve">no </w:t>
      </w:r>
      <w:r>
        <w:rPr>
          <w:color w:val="000000"/>
        </w:rPr>
        <w:t xml:space="preserve">corresponding </w:t>
      </w:r>
      <w:r>
        <w:rPr>
          <w:color w:val="000000"/>
        </w:rPr>
        <w:t xml:space="preserve">reductive </w:t>
      </w:r>
      <w:r>
        <w:rPr>
          <w:color w:val="000000"/>
        </w:rPr>
        <w:t xml:space="preserve">peak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decompositions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most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diffraction </w:t>
      </w:r>
      <w:r>
        <w:rPr>
          <w:color w:val="000000"/>
        </w:rPr>
        <w:t xml:space="preserve">peaks </w:t>
      </w:r>
      <w:r>
        <w:rPr>
          <w:color w:val="000000"/>
        </w:rPr>
        <w:t xml:space="preserve">of </w:t>
      </w:r>
      <w:r>
        <w:rPr>
          <w:color w:val="000000"/>
        </w:rPr>
        <w:t xml:space="preserve">NSG-Na0.44MnO2 </w:t>
      </w:r>
      <w:r>
        <w:rPr>
          <w:color w:val="000000"/>
        </w:rPr>
        <w:t xml:space="preserve">shift </w:t>
      </w:r>
      <w:r>
        <w:rPr>
          <w:color w:val="000000"/>
        </w:rPr>
        <w:t xml:space="preserve">to </w:t>
      </w:r>
      <w:r>
        <w:rPr>
          <w:color w:val="000000"/>
        </w:rPr>
        <w:t xml:space="preserve">higher </w:t>
      </w:r>
      <w:r>
        <w:rPr>
          <w:color w:val="000000"/>
        </w:rPr>
        <w:t xml:space="preserve">2th </w:t>
      </w:r>
      <w:r>
        <w:rPr>
          <w:color w:val="000000"/>
        </w:rPr>
        <w:t xml:space="preserve">angle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extraction </w:t>
      </w:r>
      <w:r>
        <w:rPr>
          <w:color w:val="0000FF"/>
        </w:rPr>
        <w:t xml:space="preserve">of </w:t>
      </w:r>
      <w:r>
        <w:rPr>
          <w:color w:val="0000FF"/>
        </w:rPr>
        <w:t xml:space="preserve">Na+ </w:t>
      </w:r>
      <w:r>
        <w:rPr>
          <w:color w:val="0000FF"/>
        </w:rPr>
        <w:t xml:space="preserve">ions </w:t>
      </w:r>
      <w:r>
        <w:rPr>
          <w:color w:val="0000FF"/>
        </w:rPr>
        <w:t xml:space="preserve">from </w:t>
      </w:r>
      <w:r>
        <w:rPr>
          <w:color w:val="0000FF"/>
        </w:rPr>
        <w:t xml:space="preserve">the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would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lattice </w:t>
      </w:r>
      <w:r>
        <w:rPr>
          <w:color w:val="66CC00"/>
        </w:rPr>
        <w:t xml:space="preserve">parameters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Strikingly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about </w:t>
      </w:r>
      <w:r>
        <w:rPr>
          <w:color w:val="000000"/>
        </w:rPr>
        <w:t xml:space="preserve">112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, </w:t>
      </w:r>
      <w:r>
        <w:rPr>
          <w:color w:val="000000"/>
        </w:rPr>
        <w:t xml:space="preserve">same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,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recovered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returns </w:t>
      </w:r>
      <w:r>
        <w:rPr>
          <w:color w:val="000000"/>
        </w:rPr>
        <w:t xml:space="preserve">to </w:t>
      </w:r>
      <w:r>
        <w:rPr>
          <w:color w:val="000000"/>
        </w:rPr>
        <w:t xml:space="preserve">0.1 </w:t>
      </w:r>
      <w:r>
        <w:rPr>
          <w:color w:val="000000"/>
        </w:rPr>
        <w:t xml:space="preserve">C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rates </w:t>
      </w:r>
      <w:r>
        <w:rPr>
          <w:color w:val="66CC00"/>
        </w:rPr>
        <w:t xml:space="preserve">test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Generally </w:t>
      </w:r>
      <w:r>
        <w:rPr>
          <w:color w:val="000000"/>
        </w:rPr>
        <w:t xml:space="preserve">, </w:t>
      </w:r>
      <w:r>
        <w:rPr>
          <w:color w:val="000000"/>
        </w:rPr>
        <w:t xml:space="preserve">Na+ </w:t>
      </w:r>
      <w:r>
        <w:rPr>
          <w:color w:val="000000"/>
        </w:rPr>
        <w:t xml:space="preserve">ions </w:t>
      </w:r>
      <w:r>
        <w:rPr>
          <w:color w:val="000000"/>
        </w:rPr>
        <w:t xml:space="preserve">insertion </w:t>
      </w:r>
      <w:r>
        <w:rPr>
          <w:color w:val="000000"/>
        </w:rPr>
        <w:t xml:space="preserve">into </w:t>
      </w:r>
      <w:r>
        <w:rPr>
          <w:color w:val="000000"/>
        </w:rPr>
        <w:t xml:space="preserve">and </w:t>
      </w:r>
      <w:r>
        <w:rPr>
          <w:color w:val="000000"/>
        </w:rPr>
        <w:t xml:space="preserve">extraction </w:t>
      </w:r>
      <w:r>
        <w:rPr>
          <w:color w:val="000000"/>
        </w:rPr>
        <w:t xml:space="preserve">from </w:t>
      </w:r>
      <w:r>
        <w:rPr>
          <w:color w:val="000000"/>
        </w:rPr>
        <w:t xml:space="preserve">oxide </w:t>
      </w:r>
      <w:r>
        <w:rPr>
          <w:color w:val="000000"/>
        </w:rPr>
        <w:t xml:space="preserve">hosts </w:t>
      </w:r>
      <w:r>
        <w:rPr>
          <w:color w:val="000000"/>
        </w:rPr>
        <w:t xml:space="preserve">are </w:t>
      </w:r>
      <w:r>
        <w:rPr>
          <w:color w:val="000000"/>
        </w:rPr>
        <w:t xml:space="preserve">considered </w:t>
      </w:r>
      <w:r>
        <w:rPr>
          <w:color w:val="000000"/>
        </w:rPr>
        <w:t xml:space="preserve">with </w:t>
      </w:r>
      <w:r>
        <w:rPr>
          <w:color w:val="0000FF"/>
        </w:rPr>
        <w:t xml:space="preserve">poor </w:t>
      </w:r>
      <w:r>
        <w:rPr>
          <w:color w:val="0000FF"/>
        </w:rPr>
        <w:t xml:space="preserve">kinetics </w:t>
      </w:r>
      <w:r>
        <w:rPr>
          <w:color w:val="000000"/>
        </w:rPr>
        <w:t xml:space="preserve">,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their </w:t>
      </w:r>
      <w:r>
        <w:rPr>
          <w:color w:val="000000"/>
        </w:rPr>
        <w:t xml:space="preserve">Li-ion </w:t>
      </w:r>
      <w:r>
        <w:rPr>
          <w:color w:val="000000"/>
        </w:rPr>
        <w:t xml:space="preserve">analogues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much </w:t>
      </w:r>
      <w:r>
        <w:rPr>
          <w:color w:val="000000"/>
        </w:rPr>
        <w:t xml:space="preserve">larger </w:t>
      </w:r>
      <w:r>
        <w:rPr>
          <w:color w:val="000000"/>
        </w:rPr>
        <w:t xml:space="preserve">size </w:t>
      </w:r>
      <w:r>
        <w:rPr>
          <w:color w:val="000000"/>
        </w:rPr>
        <w:t xml:space="preserve">of </w:t>
      </w:r>
      <w:r>
        <w:rPr>
          <w:color w:val="000000"/>
        </w:rPr>
        <w:t xml:space="preserve">Na+ </w:t>
      </w:r>
      <w:r>
        <w:rPr>
          <w:color w:val="000000"/>
        </w:rPr>
        <w:t xml:space="preserve">ions </w:t>
      </w:r>
      <w:r>
        <w:rPr>
          <w:color w:val="000000"/>
        </w:rPr>
        <w:t xml:space="preserve">than </w:t>
      </w:r>
      <w:r>
        <w:rPr>
          <w:color w:val="000000"/>
        </w:rPr>
        <w:t xml:space="preserve">Li+ </w:t>
      </w:r>
      <w:r>
        <w:rPr>
          <w:color w:val="000000"/>
        </w:rPr>
        <w:t xml:space="preserve">ions </w:t>
      </w:r>
      <w:r>
        <w:rPr>
          <w:color w:val="000000"/>
        </w:rPr>
        <w:t xml:space="preserve">and </w:t>
      </w:r>
      <w:r>
        <w:rPr>
          <w:color w:val="000000"/>
        </w:rPr>
        <w:t xml:space="preserve">1D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pathway </w:t>
      </w:r>
      <w:r>
        <w:rPr>
          <w:color w:val="000000"/>
        </w:rPr>
        <w:t xml:space="preserve">of </w:t>
      </w:r>
      <w:r>
        <w:rPr>
          <w:color w:val="000000"/>
        </w:rPr>
        <w:t xml:space="preserve">Na+ </w:t>
      </w:r>
      <w:r>
        <w:rPr>
          <w:color w:val="000000"/>
        </w:rPr>
        <w:t xml:space="preserve">ions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orthorhombic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synthesized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work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Superior </w:t>
      </w:r>
      <w:r>
        <w:rPr>
          <w:color w:val="000000"/>
        </w:rPr>
        <w:t xml:space="preserve">to </w:t>
      </w:r>
      <w:r>
        <w:rPr>
          <w:color w:val="000000"/>
        </w:rPr>
        <w:t xml:space="preserve">SG-Na0.44MnO2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maintains </w:t>
      </w:r>
      <w:r>
        <w:rPr>
          <w:color w:val="000000"/>
        </w:rPr>
        <w:t xml:space="preserve">78.9 </w:t>
      </w:r>
      <w:r>
        <w:rPr>
          <w:color w:val="000000"/>
        </w:rPr>
        <w:t xml:space="preserve">%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after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NSG-Na0.44MnO2 </w:t>
      </w:r>
      <w:r>
        <w:rPr>
          <w:color w:val="000000"/>
        </w:rPr>
        <w:t xml:space="preserve">presents </w:t>
      </w:r>
      <w:r>
        <w:rPr>
          <w:color w:val="66CC00"/>
        </w:rPr>
        <w:t xml:space="preserve">excellent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, </w:t>
      </w:r>
      <w:r>
        <w:rPr>
          <w:color w:val="000000"/>
        </w:rPr>
        <w:t xml:space="preserve">with </w:t>
      </w:r>
      <w:r>
        <w:rPr>
          <w:color w:val="000000"/>
        </w:rPr>
        <w:t xml:space="preserve">no </w:t>
      </w:r>
      <w:r>
        <w:rPr>
          <w:color w:val="000000"/>
        </w:rPr>
        <w:t xml:space="preserve">more </w:t>
      </w:r>
      <w:r>
        <w:rPr>
          <w:color w:val="000000"/>
        </w:rPr>
        <w:t xml:space="preserve">than </w:t>
      </w:r>
      <w:r>
        <w:rPr>
          <w:color w:val="000000"/>
        </w:rPr>
        <w:t xml:space="preserve">2.2 </w:t>
      </w:r>
      <w:r>
        <w:rPr>
          <w:color w:val="000000"/>
        </w:rPr>
        <w:t xml:space="preserve">%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loss </w:t>
      </w:r>
      <w:r>
        <w:rPr>
          <w:color w:val="000000"/>
        </w:rPr>
        <w:t xml:space="preserve">after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( </w:t>
      </w:r>
      <w:r>
        <w:rPr>
          <w:color w:val="000000"/>
        </w:rPr>
        <w:t xml:space="preserve">from </w:t>
      </w:r>
      <w:r>
        <w:rPr>
          <w:color w:val="000000"/>
        </w:rPr>
        <w:t xml:space="preserve">108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to </w:t>
      </w:r>
      <w:r>
        <w:rPr>
          <w:color w:val="000000"/>
        </w:rPr>
        <w:t xml:space="preserve">105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100th </w:t>
      </w:r>
      <w:r>
        <w:rPr>
          <w:color w:val="000000"/>
        </w:rPr>
        <w:t xml:space="preserve">cycle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almost </w:t>
      </w:r>
      <w:r>
        <w:rPr>
          <w:color w:val="000000"/>
        </w:rPr>
        <w:t xml:space="preserve">unnoticeable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plot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slight </w:t>
      </w:r>
      <w:r>
        <w:rPr>
          <w:color w:val="000000"/>
        </w:rPr>
        <w:t xml:space="preserve">3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degradation </w:t>
      </w:r>
      <w:r>
        <w:rPr>
          <w:color w:val="000000"/>
        </w:rPr>
        <w:t xml:space="preserve">, </w:t>
      </w:r>
      <w:r>
        <w:rPr>
          <w:color w:val="000000"/>
        </w:rPr>
        <w:t xml:space="preserve">or </w:t>
      </w:r>
      <w:r>
        <w:rPr>
          <w:color w:val="000000"/>
        </w:rPr>
        <w:t xml:space="preserve">the </w:t>
      </w:r>
      <w:r>
        <w:rPr>
          <w:color w:val="0000FF"/>
        </w:rPr>
        <w:t xml:space="preserve">strain </w:t>
      </w:r>
      <w:r>
        <w:rPr>
          <w:color w:val="0000FF"/>
        </w:rPr>
        <w:t xml:space="preserve">caused </w:t>
      </w:r>
      <w:r>
        <w:rPr>
          <w:color w:val="0000FF"/>
        </w:rPr>
        <w:t xml:space="preserve">by </w:t>
      </w:r>
      <w:r>
        <w:rPr>
          <w:color w:val="0000FF"/>
        </w:rPr>
        <w:t xml:space="preserve">Jahn-Teller </w:t>
      </w:r>
      <w:r>
        <w:rPr>
          <w:color w:val="0000FF"/>
        </w:rPr>
        <w:t xml:space="preserve">distortion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degradation </w:t>
      </w:r>
      <w:r>
        <w:rPr>
          <w:color w:val="0000FF"/>
        </w:rPr>
        <w:t xml:space="preserve">upon </w:t>
      </w:r>
      <w:r>
        <w:rPr>
          <w:color w:val="0000FF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 </w:t>
      </w:r>
      <w:r>
        <w:rPr>
          <w:color w:val="000000"/>
        </w:rPr>
        <w:t xml:space="preserve">study </w:t>
      </w:r>
      <w:r>
        <w:rPr>
          <w:color w:val="000000"/>
        </w:rPr>
        <w:t xml:space="preserve">is </w:t>
      </w:r>
      <w:r>
        <w:rPr>
          <w:color w:val="000000"/>
        </w:rPr>
        <w:t xml:space="preserve">needed </w:t>
      </w:r>
      <w:r>
        <w:rPr>
          <w:color w:val="000000"/>
        </w:rPr>
        <w:t xml:space="preserve">to </w:t>
      </w:r>
      <w:r>
        <w:rPr>
          <w:color w:val="000000"/>
        </w:rPr>
        <w:t xml:space="preserve">fully </w:t>
      </w:r>
      <w:r>
        <w:rPr>
          <w:color w:val="000000"/>
        </w:rPr>
        <w:t xml:space="preserve">understand </w:t>
      </w:r>
      <w:r>
        <w:rPr>
          <w:color w:val="000000"/>
        </w:rPr>
        <w:t xml:space="preserve">these </w:t>
      </w:r>
      <w:r>
        <w:rPr>
          <w:color w:val="000000"/>
        </w:rPr>
        <w:t xml:space="preserve">subtle </w:t>
      </w:r>
      <w:r>
        <w:rPr>
          <w:color w:val="000000"/>
        </w:rPr>
        <w:t xml:space="preserve">yet </w:t>
      </w:r>
      <w:r>
        <w:rPr>
          <w:color w:val="000000"/>
        </w:rPr>
        <w:t xml:space="preserve">critical </w:t>
      </w:r>
      <w:r>
        <w:rPr>
          <w:color w:val="000000"/>
        </w:rPr>
        <w:t xml:space="preserve">phenomena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With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still </w:t>
      </w:r>
      <w:r>
        <w:rPr>
          <w:color w:val="000000"/>
        </w:rPr>
        <w:t xml:space="preserve">retains </w:t>
      </w:r>
      <w:r>
        <w:rPr>
          <w:color w:val="66CC00"/>
        </w:rPr>
        <w:t xml:space="preserve">high </w:t>
      </w:r>
      <w:r>
        <w:rPr>
          <w:color w:val="66CC00"/>
        </w:rPr>
        <w:t xml:space="preserve">capacities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profiles </w:t>
      </w:r>
      <w:r>
        <w:rPr>
          <w:color w:val="66CC00"/>
        </w:rPr>
        <w:t xml:space="preserve">slightly </w:t>
      </w:r>
      <w:r>
        <w:rPr>
          <w:color w:val="66CC00"/>
        </w:rPr>
        <w:t xml:space="preserve">shift </w:t>
      </w:r>
      <w:r>
        <w:rPr>
          <w:color w:val="66CC00"/>
        </w:rPr>
        <w:t xml:space="preserve">to </w:t>
      </w:r>
      <w:r>
        <w:rPr>
          <w:color w:val="66CC00"/>
        </w:rPr>
        <w:t xml:space="preserve">lower </w:t>
      </w:r>
      <w:r>
        <w:rPr>
          <w:color w:val="66CC00"/>
        </w:rPr>
        <w:t xml:space="preserve">voltage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obvious </w:t>
      </w:r>
      <w:r>
        <w:rPr>
          <w:color w:val="000000"/>
        </w:rPr>
        <w:t xml:space="preserve">voltage </w:t>
      </w:r>
      <w:r>
        <w:rPr>
          <w:color w:val="000000"/>
        </w:rPr>
        <w:t xml:space="preserve">decay </w:t>
      </w:r>
      <w:r>
        <w:rPr>
          <w:color w:val="000000"/>
        </w:rPr>
        <w:t xml:space="preserve">is </w:t>
      </w:r>
      <w:r>
        <w:rPr>
          <w:color w:val="000000"/>
        </w:rPr>
        <w:t xml:space="preserve">found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changes </w:t>
      </w:r>
      <w:r>
        <w:rPr>
          <w:color w:val="000000"/>
        </w:rPr>
        <w:t xml:space="preserve">from </w:t>
      </w:r>
      <w:r>
        <w:rPr>
          <w:color w:val="000000"/>
        </w:rPr>
        <w:t xml:space="preserve">2 </w:t>
      </w:r>
      <w:r>
        <w:rPr>
          <w:color w:val="000000"/>
        </w:rPr>
        <w:t xml:space="preserve">to </w:t>
      </w:r>
      <w:r>
        <w:rPr>
          <w:color w:val="000000"/>
        </w:rPr>
        <w:t xml:space="preserve">5 </w:t>
      </w:r>
      <w:r>
        <w:rPr>
          <w:color w:val="000000"/>
        </w:rPr>
        <w:t xml:space="preserve">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peak </w:t>
      </w:r>
      <w:r>
        <w:rPr>
          <w:color w:val="000000"/>
        </w:rPr>
        <w:t xml:space="preserve">current </w:t>
      </w:r>
      <w:r>
        <w:rPr>
          <w:color w:val="000000"/>
        </w:rPr>
        <w:t xml:space="preserve">of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peak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is </w:t>
      </w:r>
      <w:r>
        <w:rPr>
          <w:color w:val="000000"/>
        </w:rPr>
        <w:t xml:space="preserve">higher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cycle </w:t>
      </w:r>
      <w:r>
        <w:rPr>
          <w:color w:val="000000"/>
        </w:rPr>
        <w:t xml:space="preserve">parts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polyatomic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of </w:t>
      </w:r>
      <w:r>
        <w:rPr>
          <w:color w:val="000000"/>
        </w:rPr>
        <w:t xml:space="preserve">NMO/CNT/RGO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charge </w:t>
      </w:r>
      <w:r>
        <w:rPr>
          <w:color w:val="000000"/>
        </w:rPr>
        <w:t xml:space="preserve">to </w:t>
      </w:r>
      <w:r>
        <w:rPr>
          <w:color w:val="000000"/>
        </w:rPr>
        <w:t xml:space="preserve">accommodate </w:t>
      </w:r>
      <w:r>
        <w:rPr>
          <w:color w:val="000000"/>
        </w:rPr>
        <w:t xml:space="preserve">the </w:t>
      </w:r>
      <w:r>
        <w:rPr>
          <w:color w:val="CCCC00"/>
        </w:rPr>
        <w:t xml:space="preserve">deintercalation </w:t>
      </w:r>
      <w:r>
        <w:rPr>
          <w:color w:val="CCCC00"/>
        </w:rPr>
        <w:t xml:space="preserve">of </w:t>
      </w:r>
      <w:r>
        <w:rPr>
          <w:color w:val="CCCC00"/>
        </w:rPr>
        <w:t xml:space="preserve">sodium </w:t>
      </w:r>
      <w:r>
        <w:rPr>
          <w:color w:val="CCCC00"/>
        </w:rPr>
        <w:t xml:space="preserve">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is </w:t>
      </w:r>
      <w:r>
        <w:rPr>
          <w:color w:val="000000"/>
        </w:rPr>
        <w:t xml:space="preserve">only </w:t>
      </w:r>
      <w:r>
        <w:rPr>
          <w:color w:val="000000"/>
        </w:rPr>
        <w:t xml:space="preserve">28.4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FF3333"/>
        </w:rPr>
        <w:t xml:space="preserve">decomposition </w:t>
      </w:r>
      <w:r>
        <w:rPr>
          <w:color w:val="FF3333"/>
        </w:rPr>
        <w:t xml:space="preserve">of </w:t>
      </w:r>
      <w:r>
        <w:rPr>
          <w:color w:val="FF3333"/>
        </w:rPr>
        <w:t xml:space="preserve">interstitial </w:t>
      </w:r>
      <w:r>
        <w:rPr>
          <w:color w:val="FF3333"/>
        </w:rPr>
        <w:t xml:space="preserve">water </w:t>
      </w:r>
      <w:r>
        <w:rPr>
          <w:color w:val="000000"/>
        </w:rPr>
        <w:t xml:space="preserve">and </w:t>
      </w:r>
      <w:r>
        <w:rPr>
          <w:color w:val="CCCC00"/>
        </w:rPr>
        <w:t xml:space="preserve">low </w:t>
      </w:r>
      <w:r>
        <w:rPr>
          <w:color w:val="CCCC00"/>
        </w:rPr>
        <w:t xml:space="preserve">content </w:t>
      </w:r>
      <w:r>
        <w:rPr>
          <w:color w:val="CCCC00"/>
        </w:rPr>
        <w:t xml:space="preserve">of </w:t>
      </w:r>
      <w:r>
        <w:rPr>
          <w:color w:val="CCCC00"/>
        </w:rPr>
        <w:t xml:space="preserve">Na </w:t>
      </w:r>
      <w:r>
        <w:rPr>
          <w:color w:val="CCCC00"/>
        </w:rPr>
        <w:t xml:space="preserve">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Additionally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increase </w:t>
      </w:r>
      <w:r>
        <w:rPr>
          <w:color w:val="000000"/>
        </w:rPr>
        <w:t xml:space="preserve">( </w:t>
      </w:r>
      <w:r>
        <w:rPr>
          <w:color w:val="000000"/>
        </w:rPr>
        <w:t xml:space="preserve">the </w:t>
      </w:r>
      <w:r>
        <w:rPr>
          <w:color w:val="000000"/>
        </w:rPr>
        <w:t xml:space="preserve">activation </w:t>
      </w:r>
      <w:r>
        <w:rPr>
          <w:color w:val="000000"/>
        </w:rPr>
        <w:t xml:space="preserve">process </w:t>
      </w:r>
      <w:r>
        <w:rPr>
          <w:color w:val="000000"/>
        </w:rPr>
        <w:t xml:space="preserve">)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10 </w:t>
      </w:r>
      <w:r>
        <w:rPr>
          <w:color w:val="000000"/>
        </w:rPr>
        <w:t xml:space="preserve">cycles </w:t>
      </w:r>
      <w:r>
        <w:rPr>
          <w:color w:val="000000"/>
        </w:rPr>
        <w:t xml:space="preserve">is </w:t>
      </w:r>
      <w:r>
        <w:rPr>
          <w:color w:val="000000"/>
        </w:rPr>
        <w:t xml:space="preserve">possibly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slow </w:t>
      </w:r>
      <w:r>
        <w:rPr>
          <w:color w:val="000000"/>
        </w:rPr>
        <w:t xml:space="preserve">infiltration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into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interior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NMO/CNT/RGO </w:t>
      </w:r>
      <w:r>
        <w:rPr>
          <w:color w:val="000000"/>
        </w:rPr>
        <w:t xml:space="preserve">microsphere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creates </w:t>
      </w:r>
      <w:r>
        <w:rPr>
          <w:color w:val="CCCC00"/>
        </w:rPr>
        <w:t xml:space="preserve">gradually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electrochemically </w:t>
      </w:r>
      <w:r>
        <w:rPr>
          <w:color w:val="CCCC00"/>
        </w:rPr>
        <w:t xml:space="preserve">active </w:t>
      </w:r>
      <w:r>
        <w:rPr>
          <w:color w:val="CCCC00"/>
        </w:rPr>
        <w:t xml:space="preserve">interface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capacities </w:t>
      </w:r>
      <w:r>
        <w:rPr>
          <w:color w:val="66CC00"/>
        </w:rPr>
        <w:t xml:space="preserve">of </w:t>
      </w:r>
      <w:r>
        <w:rPr>
          <w:color w:val="66CC00"/>
        </w:rPr>
        <w:t xml:space="preserve">other </w:t>
      </w:r>
      <w:r>
        <w:rPr>
          <w:color w:val="66CC00"/>
        </w:rPr>
        <w:t xml:space="preserve">electrodes </w:t>
      </w:r>
      <w:r>
        <w:rPr>
          <w:color w:val="66CC00"/>
        </w:rPr>
        <w:t xml:space="preserve">at </w:t>
      </w:r>
      <w:r>
        <w:rPr>
          <w:color w:val="66CC00"/>
        </w:rPr>
        <w:t xml:space="preserve">each </w:t>
      </w:r>
      <w:r>
        <w:rPr>
          <w:color w:val="66CC00"/>
        </w:rPr>
        <w:t xml:space="preserve">current </w:t>
      </w:r>
      <w:r>
        <w:rPr>
          <w:color w:val="66CC00"/>
        </w:rPr>
        <w:t xml:space="preserve">rate </w:t>
      </w:r>
      <w:r>
        <w:rPr>
          <w:color w:val="000000"/>
        </w:rPr>
        <w:t xml:space="preserve">are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NMO/CNT/RGO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XRD </w:t>
      </w:r>
      <w:r>
        <w:rPr>
          <w:color w:val="000000"/>
        </w:rPr>
        <w:t xml:space="preserve">patterns </w:t>
      </w:r>
      <w:r>
        <w:rPr>
          <w:color w:val="000000"/>
        </w:rPr>
        <w:t xml:space="preserve">at </w:t>
      </w:r>
      <w:r>
        <w:rPr>
          <w:color w:val="000000"/>
        </w:rPr>
        <w:t xml:space="preserve">1 </w:t>
      </w:r>
      <w:r>
        <w:rPr>
          <w:color w:val="000000"/>
        </w:rPr>
        <w:t xml:space="preserve">V </w:t>
      </w:r>
      <w:r>
        <w:rPr>
          <w:color w:val="000000"/>
        </w:rPr>
        <w:t xml:space="preserve">( </w:t>
      </w:r>
      <w:r>
        <w:rPr>
          <w:color w:val="000000"/>
        </w:rPr>
        <w:t xml:space="preserve">blue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peak </w:t>
      </w:r>
      <w:r>
        <w:rPr>
          <w:color w:val="000000"/>
        </w:rPr>
        <w:t xml:space="preserve">at </w:t>
      </w:r>
      <w:r>
        <w:rPr>
          <w:color w:val="000000"/>
        </w:rPr>
        <w:t xml:space="preserve">17Adeg </w:t>
      </w:r>
      <w:r>
        <w:rPr>
          <w:color w:val="000000"/>
        </w:rPr>
        <w:t xml:space="preserve">shifts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66CC00"/>
        </w:rPr>
        <w:t xml:space="preserve">lower </w:t>
      </w:r>
      <w:r>
        <w:rPr>
          <w:color w:val="66CC00"/>
        </w:rPr>
        <w:t xml:space="preserve">angle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some </w:t>
      </w:r>
      <w:r>
        <w:rPr>
          <w:color w:val="000000"/>
        </w:rPr>
        <w:t xml:space="preserve">peaks </w:t>
      </w:r>
      <w:r>
        <w:rPr>
          <w:color w:val="000000"/>
        </w:rPr>
        <w:t xml:space="preserve">from </w:t>
      </w:r>
      <w:r>
        <w:rPr>
          <w:color w:val="000000"/>
        </w:rPr>
        <w:t xml:space="preserve">30Adeg </w:t>
      </w:r>
      <w:r>
        <w:rPr>
          <w:color w:val="000000"/>
        </w:rPr>
        <w:t xml:space="preserve">to </w:t>
      </w:r>
      <w:r>
        <w:rPr>
          <w:color w:val="000000"/>
        </w:rPr>
        <w:t xml:space="preserve">45Adeg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BMIMTFSI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are </w:t>
      </w:r>
      <w:r>
        <w:rPr>
          <w:color w:val="000000"/>
        </w:rPr>
        <w:t xml:space="preserve">no </w:t>
      </w:r>
      <w:r>
        <w:rPr>
          <w:color w:val="000000"/>
        </w:rPr>
        <w:t xml:space="preserve">decomposed </w:t>
      </w:r>
      <w:r>
        <w:rPr>
          <w:color w:val="000000"/>
        </w:rPr>
        <w:t xml:space="preserve">molecules </w:t>
      </w:r>
      <w:r>
        <w:rPr>
          <w:color w:val="000000"/>
        </w:rPr>
        <w:t xml:space="preserve">interacting </w:t>
      </w:r>
      <w:r>
        <w:rPr>
          <w:color w:val="000000"/>
        </w:rPr>
        <w:t xml:space="preserve">with </w:t>
      </w:r>
      <w:r>
        <w:rPr>
          <w:color w:val="000000"/>
        </w:rPr>
        <w:t xml:space="preserve">Mn </w:t>
      </w:r>
      <w:r>
        <w:rPr>
          <w:color w:val="000000"/>
        </w:rPr>
        <w:t xml:space="preserve">2+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CCCC00"/>
        </w:rPr>
        <w:t xml:space="preserve">enough </w:t>
      </w:r>
      <w:r>
        <w:rPr>
          <w:color w:val="CCCC00"/>
        </w:rPr>
        <w:t xml:space="preserve">Mn </w:t>
      </w:r>
      <w:r>
        <w:rPr>
          <w:color w:val="CCCC00"/>
        </w:rPr>
        <w:t xml:space="preserve">2+ </w:t>
      </w:r>
      <w:r>
        <w:rPr>
          <w:color w:val="CCCC00"/>
        </w:rPr>
        <w:t xml:space="preserve">ions </w:t>
      </w:r>
      <w:r>
        <w:rPr>
          <w:color w:val="CCCC00"/>
        </w:rPr>
        <w:t xml:space="preserve">around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electrode </w:t>
      </w:r>
      <w:r>
        <w:rPr>
          <w:color w:val="CCCC00"/>
        </w:rPr>
        <w:t xml:space="preserve">slow </w:t>
      </w:r>
      <w:r>
        <w:rPr>
          <w:color w:val="CCCC00"/>
        </w:rPr>
        <w:t xml:space="preserve">the </w:t>
      </w:r>
      <w:r>
        <w:rPr>
          <w:color w:val="CCCC00"/>
        </w:rPr>
        <w:t xml:space="preserve">disproportionation </w:t>
      </w:r>
      <w:r>
        <w:rPr>
          <w:color w:val="CCCC00"/>
        </w:rPr>
        <w:t xml:space="preserve">reaction </w:t>
      </w:r>
      <w:r>
        <w:rPr>
          <w:color w:val="CCCC00"/>
        </w:rPr>
        <w:t xml:space="preserve">down </w:t>
      </w:r>
      <w:r>
        <w:rPr>
          <w:color w:val="000000"/>
        </w:rPr>
        <w:t xml:space="preserve">as </w:t>
      </w:r>
      <w:r>
        <w:rPr>
          <w:color w:val="000000"/>
        </w:rPr>
        <w:t xml:space="preserve">well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decay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general </w:t>
      </w:r>
      <w:r>
        <w:rPr>
          <w:color w:val="000000"/>
        </w:rPr>
        <w:t xml:space="preserve">EC/PC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fades </w:t>
      </w:r>
      <w:r>
        <w:rPr>
          <w:color w:val="000000"/>
        </w:rPr>
        <w:t xml:space="preserve">very </w:t>
      </w:r>
      <w:r>
        <w:rPr>
          <w:color w:val="000000"/>
        </w:rPr>
        <w:t xml:space="preserve">quickly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after </w:t>
      </w:r>
      <w:r>
        <w:rPr>
          <w:color w:val="000000"/>
        </w:rPr>
        <w:t xml:space="preserve">using </w:t>
      </w:r>
      <w:r>
        <w:rPr>
          <w:color w:val="000000"/>
        </w:rPr>
        <w:t xml:space="preserve">an </w:t>
      </w:r>
      <w:r>
        <w:rPr>
          <w:color w:val="000000"/>
        </w:rPr>
        <w:t xml:space="preserve">ionic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Mn </w:t>
      </w:r>
      <w:r>
        <w:rPr>
          <w:color w:val="000000"/>
        </w:rPr>
        <w:t xml:space="preserve">2+ </w:t>
      </w:r>
      <w:r>
        <w:rPr>
          <w:color w:val="000000"/>
        </w:rPr>
        <w:t xml:space="preserve">dissolution </w:t>
      </w:r>
      <w:r>
        <w:rPr>
          <w:color w:val="000000"/>
        </w:rPr>
        <w:t xml:space="preserve">becomes </w:t>
      </w:r>
      <w:r>
        <w:rPr>
          <w:color w:val="000000"/>
        </w:rPr>
        <w:t xml:space="preserve">alleviative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slow </w:t>
      </w:r>
      <w:r>
        <w:rPr>
          <w:color w:val="CCCC00"/>
        </w:rPr>
        <w:t xml:space="preserve">down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disproportionation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 </w:t>
      </w:r>
      <w:r>
        <w:rPr>
          <w:color w:val="000000"/>
        </w:rPr>
        <w:t xml:space="preserve">noticeable </w:t>
      </w:r>
      <w:r>
        <w:rPr>
          <w:color w:val="000000"/>
        </w:rPr>
        <w:t xml:space="preserve">change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or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cathodic </w:t>
      </w:r>
      <w:r>
        <w:rPr>
          <w:color w:val="000000"/>
        </w:rPr>
        <w:t xml:space="preserve">peaks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two </w:t>
      </w:r>
      <w:r>
        <w:rPr>
          <w:color w:val="000000"/>
        </w:rPr>
        <w:t xml:space="preserve">scans </w:t>
      </w:r>
      <w:r>
        <w:rPr>
          <w:color w:val="000000"/>
        </w:rPr>
        <w:t xml:space="preserve">, </w:t>
      </w:r>
      <w:r>
        <w:rPr>
          <w:color w:val="000000"/>
        </w:rPr>
        <w:t xml:space="preserve">implying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sodium </w:t>
      </w:r>
      <w:r>
        <w:rPr>
          <w:color w:val="0000FF"/>
        </w:rPr>
        <w:t xml:space="preserve">insertion/extraction </w:t>
      </w:r>
      <w:r>
        <w:rPr>
          <w:color w:val="0000FF"/>
        </w:rPr>
        <w:t xml:space="preserve">process </w:t>
      </w:r>
      <w:r>
        <w:rPr>
          <w:color w:val="000000"/>
        </w:rPr>
        <w:t xml:space="preserve">is </w:t>
      </w:r>
      <w:r>
        <w:rPr>
          <w:color w:val="0000FF"/>
        </w:rPr>
        <w:t xml:space="preserve">highly </w:t>
      </w:r>
      <w:r>
        <w:rPr>
          <w:color w:val="0000FF"/>
        </w:rPr>
        <w:t xml:space="preserve">reversible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FF"/>
        </w:rPr>
        <w:t xml:space="preserve">crystalline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of </w:t>
      </w:r>
      <w:r>
        <w:rPr>
          <w:color w:val="0000FF"/>
        </w:rPr>
        <w:t xml:space="preserve">Na0.44MnO2 </w:t>
      </w:r>
      <w:r>
        <w:rPr>
          <w:color w:val="0000FF"/>
        </w:rPr>
        <w:t xml:space="preserve">remains </w:t>
      </w:r>
      <w:r>
        <w:rPr>
          <w:color w:val="0000FF"/>
        </w:rPr>
        <w:t xml:space="preserve">stable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scan </w:t>
      </w:r>
      <w:r>
        <w:rPr>
          <w:color w:val="000000"/>
        </w:rPr>
        <w:t xml:space="preserve">rates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diffusion </w:t>
      </w:r>
      <w:r>
        <w:rPr>
          <w:color w:val="66CC00"/>
        </w:rPr>
        <w:t xml:space="preserve">time </w:t>
      </w:r>
      <w:r>
        <w:rPr>
          <w:color w:val="66CC00"/>
        </w:rPr>
        <w:t xml:space="preserve">of </w:t>
      </w:r>
      <w:r>
        <w:rPr>
          <w:color w:val="66CC00"/>
        </w:rPr>
        <w:t xml:space="preserve">Na+ </w:t>
      </w:r>
      <w:r>
        <w:rPr>
          <w:color w:val="66CC00"/>
        </w:rPr>
        <w:t xml:space="preserve">across </w:t>
      </w:r>
      <w:r>
        <w:rPr>
          <w:color w:val="66CC00"/>
        </w:rPr>
        <w:t xml:space="preserve">the </w:t>
      </w:r>
      <w:r>
        <w:rPr>
          <w:color w:val="66CC00"/>
        </w:rPr>
        <w:t xml:space="preserve">bulk </w:t>
      </w:r>
      <w:r>
        <w:rPr>
          <w:color w:val="66CC00"/>
        </w:rPr>
        <w:t xml:space="preserve">electrode </w:t>
      </w:r>
      <w:r>
        <w:rPr>
          <w:color w:val="000000"/>
        </w:rPr>
        <w:t xml:space="preserve">is </w:t>
      </w:r>
      <w:r>
        <w:rPr>
          <w:color w:val="000000"/>
        </w:rPr>
        <w:t xml:space="preserve">far </w:t>
      </w:r>
      <w:r>
        <w:rPr>
          <w:color w:val="000000"/>
        </w:rPr>
        <w:t xml:space="preserve">longer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redox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First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007F"/>
        </w:rPr>
        <w:t xml:space="preserve">nanoscale </w:t>
      </w:r>
      <w:r>
        <w:rPr>
          <w:color w:val="FF007F"/>
        </w:rPr>
        <w:t xml:space="preserve">dimensions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electrode </w:t>
      </w:r>
      <w:r>
        <w:rPr>
          <w:color w:val="000000"/>
        </w:rPr>
        <w:t xml:space="preserve">offer </w:t>
      </w:r>
      <w:r>
        <w:rPr>
          <w:color w:val="000000"/>
        </w:rPr>
        <w:t xml:space="preserve">shortened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path </w:t>
      </w:r>
      <w:r>
        <w:rPr>
          <w:color w:val="000000"/>
        </w:rPr>
        <w:t xml:space="preserve">lengths </w:t>
      </w:r>
      <w:r>
        <w:rPr>
          <w:color w:val="000000"/>
        </w:rPr>
        <w:t xml:space="preserve">for </w:t>
      </w:r>
      <w:r>
        <w:rPr>
          <w:color w:val="000000"/>
        </w:rPr>
        <w:t xml:space="preserve">both </w:t>
      </w:r>
      <w:r>
        <w:rPr>
          <w:color w:val="000000"/>
        </w:rPr>
        <w:t xml:space="preserve">electronic </w:t>
      </w:r>
      <w:r>
        <w:rPr>
          <w:color w:val="000000"/>
        </w:rPr>
        <w:t xml:space="preserve">and </w:t>
      </w:r>
      <w:r>
        <w:rPr>
          <w:color w:val="000000"/>
        </w:rPr>
        <w:t xml:space="preserve">Na+ </w:t>
      </w:r>
      <w:r>
        <w:rPr>
          <w:color w:val="000000"/>
        </w:rPr>
        <w:t xml:space="preserve">transport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FF3333"/>
        </w:rPr>
        <w:t xml:space="preserve">symmetry </w:t>
      </w:r>
      <w:r>
        <w:rPr>
          <w:color w:val="FF3333"/>
        </w:rPr>
        <w:t xml:space="preserve">of </w:t>
      </w:r>
      <w:r>
        <w:rPr>
          <w:color w:val="FF3333"/>
        </w:rPr>
        <w:t xml:space="preserve">commercially </w:t>
      </w:r>
      <w:r>
        <w:rPr>
          <w:color w:val="FF3333"/>
        </w:rPr>
        <w:t xml:space="preserve">available </w:t>
      </w:r>
      <w:r>
        <w:rPr>
          <w:color w:val="FF3333"/>
        </w:rPr>
        <w:t xml:space="preserve">batteries </w:t>
      </w:r>
      <w:r>
        <w:rPr>
          <w:color w:val="FF3333"/>
        </w:rPr>
        <w:t xml:space="preserve">or </w:t>
      </w:r>
      <w:r>
        <w:rPr>
          <w:color w:val="FF3333"/>
        </w:rPr>
        <w:t xml:space="preserve">capacitors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accidental </w:t>
      </w:r>
      <w:r>
        <w:rPr>
          <w:color w:val="CCCC00"/>
        </w:rPr>
        <w:t xml:space="preserve">reversal </w:t>
      </w:r>
      <w:r>
        <w:rPr>
          <w:color w:val="CCCC00"/>
        </w:rPr>
        <w:t xml:space="preserve">of </w:t>
      </w:r>
      <w:r>
        <w:rPr>
          <w:color w:val="CCCC00"/>
        </w:rPr>
        <w:t xml:space="preserve">battery </w:t>
      </w:r>
      <w:r>
        <w:rPr>
          <w:color w:val="CCCC00"/>
        </w:rPr>
        <w:t xml:space="preserve">polarity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cause </w:t>
      </w:r>
      <w:r>
        <w:rPr>
          <w:color w:val="0000FF"/>
        </w:rPr>
        <w:t xml:space="preserve">damages </w:t>
      </w:r>
      <w:r>
        <w:rPr>
          <w:color w:val="0000FF"/>
        </w:rPr>
        <w:t xml:space="preserve">of </w:t>
      </w:r>
      <w:r>
        <w:rPr>
          <w:color w:val="0000FF"/>
        </w:rPr>
        <w:t xml:space="preserve">devices </w:t>
      </w:r>
      <w:r>
        <w:rPr>
          <w:color w:val="000000"/>
        </w:rPr>
        <w:t xml:space="preserve">or </w:t>
      </w:r>
      <w:r>
        <w:rPr>
          <w:color w:val="000000"/>
        </w:rPr>
        <w:t xml:space="preserve">even </w:t>
      </w:r>
      <w:r>
        <w:rPr>
          <w:color w:val="66CC00"/>
        </w:rPr>
        <w:t xml:space="preserve">safety </w:t>
      </w:r>
      <w:r>
        <w:rPr>
          <w:color w:val="66CC00"/>
        </w:rPr>
        <w:t xml:space="preserve">issues </w:t>
      </w:r>
      <w:r>
        <w:rPr>
          <w:color w:val="000000"/>
        </w:rPr>
        <w:t xml:space="preserve">, </w:t>
      </w:r>
      <w:r>
        <w:rPr>
          <w:color w:val="000000"/>
        </w:rPr>
        <w:t xml:space="preserve">becomes </w:t>
      </w:r>
      <w:r>
        <w:rPr>
          <w:color w:val="000000"/>
        </w:rPr>
        <w:t xml:space="preserve">a </w:t>
      </w:r>
      <w:r>
        <w:rPr>
          <w:color w:val="000000"/>
        </w:rPr>
        <w:t xml:space="preserve">common </w:t>
      </w:r>
      <w:r>
        <w:rPr>
          <w:color w:val="000000"/>
        </w:rPr>
        <w:t xml:space="preserve">occurrence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MQ </w:t>
      </w:r>
      <w:r>
        <w:rPr>
          <w:color w:val="000000"/>
        </w:rPr>
        <w:t xml:space="preserve">has </w:t>
      </w:r>
      <w:r>
        <w:rPr>
          <w:color w:val="000000"/>
        </w:rPr>
        <w:t xml:space="preserve">weak </w:t>
      </w:r>
      <w:r>
        <w:rPr>
          <w:color w:val="000000"/>
        </w:rPr>
        <w:t xml:space="preserve">diffraction </w:t>
      </w:r>
      <w:r>
        <w:rPr>
          <w:color w:val="000000"/>
        </w:rPr>
        <w:t xml:space="preserve">peaks </w:t>
      </w:r>
      <w:r>
        <w:rPr>
          <w:color w:val="000000"/>
        </w:rPr>
        <w:t xml:space="preserve">of </w:t>
      </w:r>
      <w:r>
        <w:rPr>
          <w:color w:val="000000"/>
        </w:rPr>
        <w:t xml:space="preserve">Na0.7MnO2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quenching </w:t>
      </w:r>
      <w:r>
        <w:rPr>
          <w:color w:val="0000FF"/>
        </w:rPr>
        <w:t xml:space="preserve">after </w:t>
      </w:r>
      <w:r>
        <w:rPr>
          <w:color w:val="0000FF"/>
        </w:rPr>
        <w:t xml:space="preserve">the </w:t>
      </w:r>
      <w:r>
        <w:rPr>
          <w:color w:val="0000FF"/>
        </w:rPr>
        <w:t xml:space="preserve">calcination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morphology </w:t>
      </w:r>
      <w:r>
        <w:rPr>
          <w:color w:val="0000FF"/>
        </w:rPr>
        <w:t xml:space="preserve">change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broken </w:t>
      </w:r>
      <w:r>
        <w:rPr>
          <w:color w:val="0000FF"/>
        </w:rPr>
        <w:t xml:space="preserve">cubic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crystallization </w:t>
      </w:r>
      <w:r>
        <w:rPr>
          <w:color w:val="66CC00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 </w:t>
      </w:r>
      <w:r>
        <w:rPr>
          <w:color w:val="000000"/>
        </w:rPr>
        <w:t xml:space="preserve">are </w:t>
      </w:r>
      <w:r>
        <w:rPr>
          <w:color w:val="000000"/>
        </w:rPr>
        <w:t xml:space="preserve">some </w:t>
      </w:r>
      <w:r>
        <w:rPr>
          <w:color w:val="000000"/>
        </w:rPr>
        <w:t xml:space="preserve">vertical </w:t>
      </w:r>
      <w:r>
        <w:rPr>
          <w:color w:val="000000"/>
        </w:rPr>
        <w:t xml:space="preserve">stripes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MW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water </w:t>
      </w:r>
      <w:r>
        <w:rPr>
          <w:color w:val="000000"/>
        </w:rPr>
        <w:t xml:space="preserve">effect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layer </w:t>
      </w:r>
      <w:r>
        <w:rPr>
          <w:color w:val="66CC00"/>
        </w:rPr>
        <w:t xml:space="preserve">distance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low </w:t>
      </w:r>
      <w:r>
        <w:rPr>
          <w:color w:val="66CC00"/>
        </w:rPr>
        <w:t xml:space="preserve">charge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at </w:t>
      </w:r>
      <w:r>
        <w:rPr>
          <w:color w:val="66CC00"/>
        </w:rPr>
        <w:t xml:space="preserve">the </w:t>
      </w:r>
      <w:r>
        <w:rPr>
          <w:color w:val="66CC00"/>
        </w:rPr>
        <w:t xml:space="preserve">first </w:t>
      </w:r>
      <w:r>
        <w:rPr>
          <w:color w:val="66CC00"/>
        </w:rPr>
        <w:t xml:space="preserve">cycle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CCCC00"/>
        </w:rPr>
        <w:t xml:space="preserve">lack </w:t>
      </w:r>
      <w:r>
        <w:rPr>
          <w:color w:val="CCCC00"/>
        </w:rPr>
        <w:t xml:space="preserve">of </w:t>
      </w:r>
      <w:r>
        <w:rPr>
          <w:color w:val="CCCC00"/>
        </w:rPr>
        <w:t xml:space="preserve">Na+ </w:t>
      </w:r>
      <w:r>
        <w:rPr>
          <w:color w:val="CCCC00"/>
        </w:rPr>
        <w:t xml:space="preserve">in </w:t>
      </w:r>
      <w:r>
        <w:rPr>
          <w:color w:val="CCCC00"/>
        </w:rPr>
        <w:t xml:space="preserve">NaMnO2 </w:t>
      </w:r>
      <w:r>
        <w:rPr>
          <w:color w:val="000000"/>
        </w:rPr>
        <w:t xml:space="preserve">, </w:t>
      </w:r>
      <w:r>
        <w:rPr>
          <w:color w:val="000000"/>
        </w:rPr>
        <w:t xml:space="preserve">corresponding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XRD </w:t>
      </w:r>
      <w:r>
        <w:rPr>
          <w:color w:val="000000"/>
        </w:rPr>
        <w:t xml:space="preserve">results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Komaba </w:t>
      </w:r>
      <w:r>
        <w:rPr>
          <w:color w:val="000000"/>
        </w:rPr>
        <w:t xml:space="preserve">et </w:t>
      </w:r>
      <w:r>
        <w:rPr>
          <w:color w:val="000000"/>
        </w:rPr>
        <w:t xml:space="preserve">al </w:t>
      </w:r>
      <w:r>
        <w:rPr>
          <w:color w:val="000000"/>
        </w:rPr>
        <w:t xml:space="preserve">.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, </w:t>
      </w:r>
      <w:r>
        <w:rPr>
          <w:color w:val="000000"/>
        </w:rPr>
        <w:t xml:space="preserve">when </w:t>
      </w:r>
      <w:r>
        <w:rPr>
          <w:color w:val="000000"/>
        </w:rPr>
        <w:t xml:space="preserve">charged </w:t>
      </w:r>
      <w:r>
        <w:rPr>
          <w:color w:val="000000"/>
        </w:rPr>
        <w:t xml:space="preserve">beyond </w:t>
      </w:r>
      <w:r>
        <w:rPr>
          <w:color w:val="000000"/>
        </w:rPr>
        <w:t xml:space="preserve">3.6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NaxMnO2 </w:t>
      </w:r>
      <w:r>
        <w:rPr>
          <w:color w:val="000000"/>
        </w:rPr>
        <w:t xml:space="preserve">would </w:t>
      </w:r>
      <w:r>
        <w:rPr>
          <w:color w:val="000000"/>
        </w:rPr>
        <w:t xml:space="preserve">not </w:t>
      </w:r>
      <w:r>
        <w:rPr>
          <w:color w:val="000000"/>
        </w:rPr>
        <w:t xml:space="preserve">transform </w:t>
      </w:r>
      <w:r>
        <w:rPr>
          <w:color w:val="000000"/>
        </w:rPr>
        <w:t xml:space="preserve">to </w:t>
      </w:r>
      <w:r>
        <w:rPr>
          <w:color w:val="000000"/>
        </w:rPr>
        <w:t xml:space="preserve">its </w:t>
      </w:r>
      <w:r>
        <w:rPr>
          <w:color w:val="000000"/>
        </w:rPr>
        <w:t xml:space="preserve">original </w:t>
      </w:r>
      <w:r>
        <w:rPr>
          <w:color w:val="000000"/>
        </w:rPr>
        <w:t xml:space="preserve">state </w:t>
      </w:r>
      <w:r>
        <w:rPr>
          <w:color w:val="000000"/>
        </w:rPr>
        <w:t xml:space="preserve">after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seem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synthesis </w:t>
      </w:r>
      <w:r>
        <w:rPr>
          <w:color w:val="66CC00"/>
        </w:rPr>
        <w:t xml:space="preserve">temperature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unlikely </w:t>
      </w:r>
      <w:r>
        <w:rPr>
          <w:color w:val="000000"/>
        </w:rPr>
        <w:t xml:space="preserve">NaMnO2 </w:t>
      </w:r>
      <w:r>
        <w:rPr>
          <w:color w:val="000000"/>
        </w:rPr>
        <w:t xml:space="preserve">translates </w:t>
      </w:r>
      <w:r>
        <w:rPr>
          <w:color w:val="000000"/>
        </w:rPr>
        <w:t xml:space="preserve">into </w:t>
      </w:r>
      <w:r>
        <w:rPr>
          <w:color w:val="000000"/>
        </w:rPr>
        <w:t xml:space="preserve">a </w:t>
      </w:r>
      <w:r>
        <w:rPr>
          <w:color w:val="0000FF"/>
        </w:rPr>
        <w:t xml:space="preserve">spinel </w:t>
      </w:r>
      <w:r>
        <w:rPr>
          <w:color w:val="0000FF"/>
        </w:rPr>
        <w:t xml:space="preserve">phase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CCCC00"/>
        </w:rPr>
        <w:t xml:space="preserve">large </w:t>
      </w:r>
      <w:r>
        <w:rPr>
          <w:color w:val="CCCC00"/>
        </w:rPr>
        <w:t xml:space="preserve">size </w:t>
      </w:r>
      <w:r>
        <w:rPr>
          <w:color w:val="CCCC00"/>
        </w:rPr>
        <w:t xml:space="preserve">difference </w:t>
      </w:r>
      <w:r>
        <w:rPr>
          <w:color w:val="CCCC00"/>
        </w:rPr>
        <w:t xml:space="preserve">between </w:t>
      </w:r>
      <w:r>
        <w:rPr>
          <w:color w:val="CCCC00"/>
        </w:rPr>
        <w:t xml:space="preserve">Na+ </w:t>
      </w:r>
      <w:r>
        <w:rPr>
          <w:color w:val="CCCC00"/>
        </w:rPr>
        <w:t xml:space="preserve">and </w:t>
      </w:r>
      <w:r>
        <w:rPr>
          <w:color w:val="CCCC00"/>
        </w:rPr>
        <w:t xml:space="preserve">Mn3+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Second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crystal </w:t>
      </w:r>
      <w:r>
        <w:rPr>
          <w:color w:val="0000FF"/>
        </w:rPr>
        <w:t xml:space="preserve">water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interlayer </w:t>
      </w:r>
      <w:r>
        <w:rPr>
          <w:color w:val="000000"/>
        </w:rPr>
        <w:t xml:space="preserve">can </w:t>
      </w:r>
      <w:r>
        <w:rPr>
          <w:color w:val="000000"/>
        </w:rPr>
        <w:t xml:space="preserve">suppress </w:t>
      </w:r>
      <w:r>
        <w:rPr>
          <w:color w:val="000000"/>
        </w:rPr>
        <w:t xml:space="preserve">the </w:t>
      </w:r>
      <w:r>
        <w:rPr>
          <w:color w:val="000000"/>
        </w:rPr>
        <w:t xml:space="preserve">dissolution </w:t>
      </w:r>
      <w:r>
        <w:rPr>
          <w:color w:val="000000"/>
        </w:rPr>
        <w:t xml:space="preserve">of </w:t>
      </w:r>
      <w:r>
        <w:rPr>
          <w:color w:val="000000"/>
        </w:rPr>
        <w:t xml:space="preserve">Mn2+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Third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existence </w:t>
      </w:r>
      <w:r>
        <w:rPr>
          <w:color w:val="000000"/>
        </w:rPr>
        <w:t xml:space="preserve">of </w:t>
      </w:r>
      <w:r>
        <w:rPr>
          <w:color w:val="000000"/>
        </w:rPr>
        <w:t xml:space="preserve">crystal </w:t>
      </w:r>
      <w:r>
        <w:rPr>
          <w:color w:val="000000"/>
        </w:rPr>
        <w:t xml:space="preserve">water </w:t>
      </w:r>
      <w:r>
        <w:rPr>
          <w:color w:val="000000"/>
        </w:rPr>
        <w:t xml:space="preserve">may </w:t>
      </w:r>
      <w:r>
        <w:rPr>
          <w:color w:val="000000"/>
        </w:rPr>
        <w:t xml:space="preserve">remit </w:t>
      </w:r>
      <w:r>
        <w:rPr>
          <w:color w:val="000000"/>
        </w:rPr>
        <w:t xml:space="preserve">the </w:t>
      </w:r>
      <w:r>
        <w:rPr>
          <w:color w:val="0000FF"/>
        </w:rPr>
        <w:t xml:space="preserve">lattice </w:t>
      </w:r>
      <w:r>
        <w:rPr>
          <w:color w:val="0000FF"/>
        </w:rPr>
        <w:t xml:space="preserve">transformation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CCCC00"/>
        </w:rPr>
        <w:t xml:space="preserve">Jahn-Teller </w:t>
      </w:r>
      <w:r>
        <w:rPr>
          <w:color w:val="CCCC00"/>
        </w:rPr>
        <w:t xml:space="preserve">effect </w:t>
      </w:r>
      <w:r>
        <w:rPr>
          <w:color w:val="000000"/>
        </w:rPr>
        <w:t xml:space="preserve">and </w:t>
      </w:r>
      <w:r>
        <w:rPr>
          <w:color w:val="0000FF"/>
        </w:rPr>
        <w:t xml:space="preserve">enhance </w:t>
      </w:r>
      <w:r>
        <w:rPr>
          <w:color w:val="0000FF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stability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the </w:t>
      </w:r>
      <w:r>
        <w:rPr>
          <w:color w:val="66CC00"/>
        </w:rPr>
        <w:t xml:space="preserve">insufficient </w:t>
      </w:r>
      <w:r>
        <w:rPr>
          <w:color w:val="66CC00"/>
        </w:rPr>
        <w:t xml:space="preserve">utilization </w:t>
      </w:r>
      <w:r>
        <w:rPr>
          <w:color w:val="66CC00"/>
        </w:rPr>
        <w:t xml:space="preserve">of </w:t>
      </w:r>
      <w:r>
        <w:rPr>
          <w:color w:val="66CC00"/>
        </w:rPr>
        <w:t xml:space="preserve">active </w:t>
      </w:r>
      <w:r>
        <w:rPr>
          <w:color w:val="66CC00"/>
        </w:rPr>
        <w:t xml:space="preserve">materials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aqueous </w:t>
      </w:r>
      <w:r>
        <w:rPr>
          <w:color w:val="66CC00"/>
        </w:rPr>
        <w:t xml:space="preserve">electrolyte </w:t>
      </w:r>
      <w:r>
        <w:rPr>
          <w:color w:val="000000"/>
        </w:rPr>
        <w:t xml:space="preserve">in </w:t>
      </w:r>
      <w:r>
        <w:rPr>
          <w:color w:val="000000"/>
        </w:rPr>
        <w:t xml:space="preserve">comparison </w:t>
      </w:r>
      <w:r>
        <w:rPr>
          <w:color w:val="000000"/>
        </w:rPr>
        <w:t xml:space="preserve">with </w:t>
      </w:r>
      <w:r>
        <w:rPr>
          <w:color w:val="000000"/>
        </w:rPr>
        <w:t xml:space="preserve">its </w:t>
      </w:r>
      <w:r>
        <w:rPr>
          <w:color w:val="000000"/>
        </w:rPr>
        <w:t xml:space="preserve">organic </w:t>
      </w:r>
      <w:r>
        <w:rPr>
          <w:color w:val="000000"/>
        </w:rPr>
        <w:t xml:space="preserve">counterpart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will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lower </w:t>
      </w:r>
      <w:r>
        <w:rPr>
          <w:color w:val="66CC00"/>
        </w:rPr>
        <w:t xml:space="preserve">attainable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aqueous </w:t>
      </w:r>
      <w:r>
        <w:rPr>
          <w:color w:val="66CC00"/>
        </w:rPr>
        <w:t xml:space="preserve">system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But </w:t>
      </w:r>
      <w:r>
        <w:rPr>
          <w:color w:val="000000"/>
        </w:rPr>
        <w:t xml:space="preserve">the </w:t>
      </w:r>
      <w:r>
        <w:rPr>
          <w:color w:val="FF3333"/>
        </w:rPr>
        <w:t xml:space="preserve">aligned </w:t>
      </w:r>
      <w:r>
        <w:rPr>
          <w:color w:val="FF3333"/>
        </w:rPr>
        <w:t xml:space="preserve">samples </w:t>
      </w:r>
      <w:r>
        <w:rPr>
          <w:color w:val="000000"/>
        </w:rPr>
        <w:t xml:space="preserve">exhibit </w:t>
      </w:r>
      <w:r>
        <w:rPr>
          <w:color w:val="000000"/>
        </w:rPr>
        <w:t xml:space="preserve">a </w:t>
      </w:r>
      <w:r>
        <w:rPr>
          <w:color w:val="000000"/>
        </w:rPr>
        <w:t xml:space="preserve">much </w:t>
      </w:r>
      <w:r>
        <w:rPr>
          <w:color w:val="FF007F"/>
        </w:rPr>
        <w:t xml:space="preserve">higher </w:t>
      </w:r>
      <w:r>
        <w:rPr>
          <w:color w:val="FF007F"/>
        </w:rPr>
        <w:t xml:space="preserve">pore </w:t>
      </w:r>
      <w:r>
        <w:rPr>
          <w:color w:val="FF007F"/>
        </w:rPr>
        <w:t xml:space="preserve">volume </w:t>
      </w:r>
      <w:r>
        <w:rPr>
          <w:color w:val="000000"/>
        </w:rPr>
        <w:t xml:space="preserve">and </w:t>
      </w:r>
      <w:r>
        <w:rPr>
          <w:color w:val="000000"/>
        </w:rPr>
        <w:t xml:space="preserve">surface </w:t>
      </w:r>
      <w:r>
        <w:rPr>
          <w:color w:val="000000"/>
        </w:rPr>
        <w:t xml:space="preserve">area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random </w:t>
      </w:r>
      <w:r>
        <w:rPr>
          <w:color w:val="000000"/>
        </w:rPr>
        <w:t xml:space="preserve">arranged </w:t>
      </w:r>
      <w:r>
        <w:rPr>
          <w:color w:val="000000"/>
        </w:rPr>
        <w:t xml:space="preserve">one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insufficient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is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some </w:t>
      </w:r>
      <w:r>
        <w:rPr>
          <w:color w:val="CCCC00"/>
        </w:rPr>
        <w:t xml:space="preserve">side </w:t>
      </w:r>
      <w:r>
        <w:rPr>
          <w:color w:val="CCCC00"/>
        </w:rPr>
        <w:t xml:space="preserve">reactions </w:t>
      </w:r>
      <w:r>
        <w:rPr>
          <w:color w:val="000000"/>
        </w:rPr>
        <w:t xml:space="preserve">taking </w:t>
      </w:r>
      <w:r>
        <w:rPr>
          <w:color w:val="000000"/>
        </w:rPr>
        <w:t xml:space="preserve">place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FF"/>
        </w:rPr>
        <w:t xml:space="preserve">sodium </w:t>
      </w:r>
      <w:r>
        <w:rPr>
          <w:color w:val="0000FF"/>
        </w:rPr>
        <w:t xml:space="preserve">intercalation/deintercalation </w:t>
      </w:r>
      <w:r>
        <w:rPr>
          <w:color w:val="0000FF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CCCC00"/>
        </w:rPr>
        <w:t xml:space="preserve">hydrogen </w:t>
      </w:r>
      <w:r>
        <w:rPr>
          <w:color w:val="CCCC00"/>
        </w:rPr>
        <w:t xml:space="preserve">evolution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narrower </w:t>
      </w:r>
      <w:r>
        <w:rPr>
          <w:color w:val="66CC00"/>
        </w:rPr>
        <w:t xml:space="preserve">voltage </w:t>
      </w:r>
      <w:r>
        <w:rPr>
          <w:color w:val="66CC00"/>
        </w:rPr>
        <w:t xml:space="preserve">range </w:t>
      </w:r>
      <w:r>
        <w:rPr>
          <w:color w:val="000000"/>
        </w:rPr>
        <w:t xml:space="preserve">also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66CC00"/>
        </w:rPr>
        <w:t xml:space="preserve">lower </w:t>
      </w:r>
      <w:r>
        <w:rPr>
          <w:color w:val="66CC00"/>
        </w:rPr>
        <w:t xml:space="preserve">charge/discharge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at </w:t>
      </w:r>
      <w:r>
        <w:rPr>
          <w:color w:val="66CC00"/>
        </w:rPr>
        <w:t xml:space="preserve">the </w:t>
      </w:r>
      <w:r>
        <w:rPr>
          <w:color w:val="66CC00"/>
        </w:rPr>
        <w:t xml:space="preserve">same </w:t>
      </w:r>
      <w:r>
        <w:rPr>
          <w:color w:val="66CC00"/>
        </w:rPr>
        <w:t xml:space="preserve">time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considerable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in </w:t>
      </w:r>
      <w:r>
        <w:rPr>
          <w:color w:val="000000"/>
        </w:rPr>
        <w:t xml:space="preserve">distance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oxidation/reduction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of </w:t>
      </w:r>
      <w:r>
        <w:rPr>
          <w:color w:val="000000"/>
        </w:rPr>
        <w:t xml:space="preserve">those </w:t>
      </w:r>
      <w:r>
        <w:rPr>
          <w:color w:val="000000"/>
        </w:rPr>
        <w:t xml:space="preserve">Mn </w:t>
      </w:r>
      <w:r>
        <w:rPr>
          <w:color w:val="000000"/>
        </w:rPr>
        <w:t xml:space="preserve">groups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equivalently </w:t>
      </w:r>
      <w:r>
        <w:rPr>
          <w:color w:val="000000"/>
        </w:rPr>
        <w:t xml:space="preserve">happen </w:t>
      </w:r>
      <w:r>
        <w:rPr>
          <w:color w:val="000000"/>
        </w:rPr>
        <w:t xml:space="preserve">by </w:t>
      </w:r>
      <w:r>
        <w:rPr>
          <w:color w:val="000000"/>
        </w:rPr>
        <w:t xml:space="preserve">their </w:t>
      </w:r>
      <w:r>
        <w:rPr>
          <w:color w:val="000000"/>
        </w:rPr>
        <w:t xml:space="preserve">nearest </w:t>
      </w:r>
      <w:r>
        <w:rPr>
          <w:color w:val="000000"/>
        </w:rPr>
        <w:t xml:space="preserve">Na+ </w:t>
      </w:r>
      <w:r>
        <w:rPr>
          <w:color w:val="000000"/>
        </w:rPr>
        <w:t xml:space="preserve">ions </w:t>
      </w:r>
      <w:r>
        <w:rPr>
          <w:color w:val="000000"/>
        </w:rPr>
        <w:t xml:space="preserve">deintercalation/intercalation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layer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arrangement </w:t>
      </w:r>
      <w:r>
        <w:rPr>
          <w:color w:val="000000"/>
        </w:rPr>
        <w:t xml:space="preserve">of </w:t>
      </w:r>
      <w:r>
        <w:rPr>
          <w:color w:val="000000"/>
        </w:rPr>
        <w:t xml:space="preserve">MnO6 </w:t>
      </w:r>
      <w:r>
        <w:rPr>
          <w:color w:val="000000"/>
        </w:rPr>
        <w:t xml:space="preserve">octahedron </w:t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1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single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often </w:t>
      </w:r>
      <w:r>
        <w:rPr>
          <w:color w:val="000000"/>
        </w:rPr>
        <w:t xml:space="preserve">requires </w:t>
      </w:r>
      <w:r>
        <w:rPr>
          <w:color w:val="000000"/>
        </w:rPr>
        <w:t xml:space="preserve">the </w:t>
      </w:r>
      <w:r>
        <w:rPr>
          <w:color w:val="66CC00"/>
        </w:rPr>
        <w:t xml:space="preserve">lowest </w:t>
      </w:r>
      <w:r>
        <w:rPr>
          <w:color w:val="66CC00"/>
        </w:rPr>
        <w:t xml:space="preserve">activation </w:t>
      </w:r>
      <w:r>
        <w:rPr>
          <w:color w:val="66CC00"/>
        </w:rPr>
        <w:t xml:space="preserve">energy </w:t>
      </w:r>
      <w:r>
        <w:rPr>
          <w:color w:val="000000"/>
        </w:rPr>
        <w:t xml:space="preserve">,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occur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Unlike </w:t>
      </w:r>
      <w:r>
        <w:rPr>
          <w:color w:val="000000"/>
        </w:rPr>
        <w:t xml:space="preserve">polyanion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effect </w:t>
      </w:r>
      <w:r>
        <w:rPr>
          <w:color w:val="000000"/>
        </w:rPr>
        <w:t xml:space="preserve">of </w:t>
      </w:r>
      <w:r>
        <w:rPr>
          <w:color w:val="000000"/>
        </w:rPr>
        <w:t xml:space="preserve">polaron </w:t>
      </w:r>
      <w:r>
        <w:rPr>
          <w:color w:val="000000"/>
        </w:rPr>
        <w:t xml:space="preserve">migration </w:t>
      </w:r>
      <w:r>
        <w:rPr>
          <w:color w:val="000000"/>
        </w:rPr>
        <w:t xml:space="preserve">to </w:t>
      </w:r>
      <w:r>
        <w:rPr>
          <w:color w:val="000000"/>
        </w:rPr>
        <w:t xml:space="preserve">overall </w:t>
      </w:r>
      <w:r>
        <w:rPr>
          <w:color w:val="000000"/>
        </w:rPr>
        <w:t xml:space="preserve">activation </w:t>
      </w:r>
      <w:r>
        <w:rPr>
          <w:color w:val="000000"/>
        </w:rPr>
        <w:t xml:space="preserve">energy </w:t>
      </w:r>
      <w:r>
        <w:rPr>
          <w:color w:val="000000"/>
        </w:rPr>
        <w:t xml:space="preserve">is </w:t>
      </w:r>
      <w:r>
        <w:rPr>
          <w:color w:val="000000"/>
        </w:rPr>
        <w:t xml:space="preserve">insignificant </w:t>
      </w:r>
      <w:r>
        <w:rPr>
          <w:color w:val="000000"/>
        </w:rPr>
        <w:t xml:space="preserve">so </w:t>
      </w:r>
      <w:r>
        <w:rPr>
          <w:color w:val="000000"/>
        </w:rPr>
        <w:t xml:space="preserve">that </w:t>
      </w:r>
      <w:r>
        <w:rPr>
          <w:color w:val="000000"/>
        </w:rPr>
        <w:t xml:space="preserve">it </w:t>
      </w:r>
      <w:r>
        <w:rPr>
          <w:color w:val="000000"/>
        </w:rPr>
        <w:t xml:space="preserve">benefits </w:t>
      </w:r>
      <w:r>
        <w:rPr>
          <w:color w:val="000000"/>
        </w:rPr>
        <w:t xml:space="preserve">the </w:t>
      </w:r>
      <w:r>
        <w:rPr>
          <w:color w:val="CCCC00"/>
        </w:rPr>
        <w:t xml:space="preserve">diffusion </w:t>
      </w:r>
      <w:r>
        <w:rPr>
          <w:color w:val="CCCC00"/>
        </w:rPr>
        <w:t xml:space="preserve">of </w:t>
      </w:r>
      <w:r>
        <w:rPr>
          <w:color w:val="CCCC00"/>
        </w:rPr>
        <w:t xml:space="preserve">Na </w:t>
      </w:r>
      <w:r>
        <w:rPr>
          <w:color w:val="CCCC00"/>
        </w:rPr>
        <w:t xml:space="preserve">vacancy/ion </w:t>
      </w:r>
      <w:r>
        <w:rPr>
          <w:color w:val="CCCC00"/>
        </w:rPr>
        <w:t xml:space="preserve">inside </w:t>
      </w:r>
      <w:r>
        <w:rPr>
          <w:color w:val="CCCC00"/>
        </w:rPr>
        <w:t xml:space="preserve">the </w:t>
      </w:r>
      <w:r>
        <w:rPr>
          <w:color w:val="CCCC00"/>
        </w:rPr>
        <w:t xml:space="preserve">cathode </w:t>
      </w:r>
      <w:r>
        <w:rPr>
          <w:color w:val="CCCC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polaron </w:t>
      </w:r>
      <w:r>
        <w:rPr>
          <w:color w:val="000000"/>
        </w:rPr>
        <w:t xml:space="preserve">simultaneously </w:t>
      </w:r>
      <w:r>
        <w:rPr>
          <w:color w:val="000000"/>
        </w:rPr>
        <w:t xml:space="preserve">escorts </w:t>
      </w:r>
      <w:r>
        <w:rPr>
          <w:color w:val="000000"/>
        </w:rPr>
        <w:t xml:space="preserve">and </w:t>
      </w:r>
      <w:r>
        <w:rPr>
          <w:color w:val="000000"/>
        </w:rPr>
        <w:t xml:space="preserve">would </w:t>
      </w:r>
      <w:r>
        <w:rPr>
          <w:color w:val="000000"/>
        </w:rPr>
        <w:t xml:space="preserve">hinder </w:t>
      </w:r>
      <w:r>
        <w:rPr>
          <w:color w:val="000000"/>
        </w:rPr>
        <w:t xml:space="preserve">the </w:t>
      </w:r>
      <w:r>
        <w:rPr>
          <w:color w:val="CCCC00"/>
        </w:rPr>
        <w:t xml:space="preserve">Na </w:t>
      </w:r>
      <w:r>
        <w:rPr>
          <w:color w:val="CCCC00"/>
        </w:rPr>
        <w:t xml:space="preserve">vacancy </w:t>
      </w:r>
      <w:r>
        <w:rPr>
          <w:color w:val="CCCC00"/>
        </w:rPr>
        <w:t xml:space="preserve">diffusion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Despite </w:t>
      </w:r>
      <w:r>
        <w:rPr>
          <w:color w:val="000000"/>
        </w:rPr>
        <w:t xml:space="preserve">these </w:t>
      </w:r>
      <w:r>
        <w:rPr>
          <w:color w:val="000000"/>
        </w:rPr>
        <w:t xml:space="preserve">aggressive </w:t>
      </w:r>
      <w:r>
        <w:rPr>
          <w:color w:val="000000"/>
        </w:rPr>
        <w:t xml:space="preserve">conditions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6CC00"/>
        </w:rPr>
        <w:t xml:space="preserve">columbic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of </w:t>
      </w:r>
      <w:r>
        <w:rPr>
          <w:color w:val="000000"/>
        </w:rPr>
        <w:t xml:space="preserve">nearly </w:t>
      </w:r>
      <w:r>
        <w:rPr>
          <w:color w:val="000000"/>
        </w:rPr>
        <w:t xml:space="preserve">100 </w:t>
      </w:r>
      <w:r>
        <w:rPr>
          <w:color w:val="000000"/>
        </w:rPr>
        <w:t xml:space="preserve">%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though </w:t>
      </w:r>
      <w:r>
        <w:rPr>
          <w:color w:val="000000"/>
        </w:rPr>
        <w:t xml:space="preserve">all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measurable </w:t>
      </w:r>
      <w:r>
        <w:rPr>
          <w:color w:val="000000"/>
        </w:rPr>
        <w:t xml:space="preserve">loss </w:t>
      </w:r>
      <w:r>
        <w:rPr>
          <w:color w:val="000000"/>
        </w:rPr>
        <w:t xml:space="preserve">in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occurred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noted </w:t>
      </w:r>
      <w:r>
        <w:rPr>
          <w:color w:val="000000"/>
        </w:rPr>
        <w:t xml:space="preserve">that </w:t>
      </w:r>
      <w:r>
        <w:rPr>
          <w:color w:val="66CC00"/>
        </w:rPr>
        <w:t xml:space="preserve">significant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fade </w:t>
      </w:r>
      <w:r>
        <w:rPr>
          <w:color w:val="000000"/>
        </w:rPr>
        <w:t xml:space="preserve">for </w:t>
      </w:r>
      <w:r>
        <w:rPr>
          <w:color w:val="000000"/>
        </w:rPr>
        <w:t xml:space="preserve">this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if </w:t>
      </w:r>
      <w:r>
        <w:rPr>
          <w:color w:val="000000"/>
        </w:rPr>
        <w:t xml:space="preserve">the </w:t>
      </w:r>
      <w:r>
        <w:rPr>
          <w:color w:val="000000"/>
        </w:rPr>
        <w:t xml:space="preserve">cells </w:t>
      </w:r>
      <w:r>
        <w:rPr>
          <w:color w:val="000000"/>
        </w:rPr>
        <w:t xml:space="preserve">were </w:t>
      </w:r>
      <w:r>
        <w:rPr>
          <w:color w:val="000000"/>
        </w:rPr>
        <w:t xml:space="preserve">discharged </w:t>
      </w:r>
      <w:r>
        <w:rPr>
          <w:color w:val="000000"/>
        </w:rPr>
        <w:t xml:space="preserve">to </w:t>
      </w:r>
      <w:r>
        <w:rPr>
          <w:color w:val="000000"/>
        </w:rPr>
        <w:t xml:space="preserve">0V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corrosion </w:t>
      </w:r>
      <w:r>
        <w:rPr>
          <w:color w:val="000000"/>
        </w:rPr>
        <w:t xml:space="preserve">occurs </w:t>
      </w:r>
      <w:r>
        <w:rPr>
          <w:color w:val="000000"/>
        </w:rPr>
        <w:t xml:space="preserve">if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is </w:t>
      </w:r>
      <w:r>
        <w:rPr>
          <w:color w:val="000000"/>
        </w:rPr>
        <w:t xml:space="preserve">taken </w:t>
      </w:r>
      <w:r>
        <w:rPr>
          <w:color w:val="000000"/>
        </w:rPr>
        <w:t xml:space="preserve">to </w:t>
      </w:r>
      <w:r>
        <w:rPr>
          <w:color w:val="000000"/>
        </w:rPr>
        <w:t xml:space="preserve">lower </w:t>
      </w:r>
      <w:r>
        <w:rPr>
          <w:color w:val="000000"/>
        </w:rPr>
        <w:t xml:space="preserve">potentials </w:t>
      </w:r>
      <w:r>
        <w:rPr>
          <w:color w:val="000000"/>
        </w:rPr>
        <w:t xml:space="preserve">vs </w:t>
      </w:r>
      <w:r>
        <w:rPr>
          <w:color w:val="000000"/>
        </w:rPr>
        <w:t xml:space="preserve">Hg/Hg2SO4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high-energy </w:t>
      </w:r>
      <w:r>
        <w:rPr>
          <w:color w:val="000000"/>
        </w:rPr>
        <w:t xml:space="preserve">ball </w:t>
      </w:r>
      <w:r>
        <w:rPr>
          <w:color w:val="000000"/>
        </w:rPr>
        <w:t xml:space="preserve">milling </w:t>
      </w:r>
      <w:r>
        <w:rPr>
          <w:color w:val="000000"/>
        </w:rPr>
        <w:t xml:space="preserve">in </w:t>
      </w:r>
      <w:r>
        <w:rPr>
          <w:color w:val="000000"/>
        </w:rPr>
        <w:t xml:space="preserve">short </w:t>
      </w:r>
      <w:r>
        <w:rPr>
          <w:color w:val="000000"/>
        </w:rPr>
        <w:t xml:space="preserve">time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FF007F"/>
        </w:rPr>
        <w:t xml:space="preserve">reduce </w:t>
      </w:r>
      <w:r>
        <w:rPr>
          <w:color w:val="FF007F"/>
        </w:rPr>
        <w:t xml:space="preserve">particle </w:t>
      </w:r>
      <w:r>
        <w:rPr>
          <w:color w:val="FF007F"/>
        </w:rPr>
        <w:t xml:space="preserve">sizes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does </w:t>
      </w:r>
      <w:r>
        <w:rPr>
          <w:color w:val="0000FF"/>
        </w:rPr>
        <w:t xml:space="preserve">break </w:t>
      </w:r>
      <w:r>
        <w:rPr>
          <w:color w:val="0000FF"/>
        </w:rPr>
        <w:t xml:space="preserve">up </w:t>
      </w:r>
      <w:r>
        <w:rPr>
          <w:color w:val="0000FF"/>
        </w:rPr>
        <w:t xml:space="preserve">most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agglomerates </w:t>
      </w:r>
      <w:r>
        <w:rPr>
          <w:color w:val="000000"/>
        </w:rPr>
        <w:t xml:space="preserve">and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000000"/>
        </w:rPr>
        <w:t xml:space="preserve">good </w:t>
      </w:r>
      <w:r>
        <w:rPr>
          <w:color w:val="000000"/>
        </w:rPr>
        <w:t xml:space="preserve">mixing </w:t>
      </w:r>
      <w:r>
        <w:rPr>
          <w:color w:val="000000"/>
        </w:rPr>
        <w:t xml:space="preserve">of </w:t>
      </w:r>
      <w:r>
        <w:rPr>
          <w:color w:val="000000"/>
        </w:rPr>
        <w:t xml:space="preserve">Na3MnCO3PO4 </w:t>
      </w:r>
      <w:r>
        <w:rPr>
          <w:color w:val="000000"/>
        </w:rPr>
        <w:t xml:space="preserve">with </w:t>
      </w:r>
      <w:r>
        <w:rPr>
          <w:color w:val="000000"/>
        </w:rPr>
        <w:t xml:space="preserve">CB </w:t>
      </w:r>
      <w:r>
        <w:rPr>
          <w:color w:val="000000"/>
        </w:rPr>
        <w:t xml:space="preserve">or </w:t>
      </w:r>
      <w:r>
        <w:rPr>
          <w:color w:val="000000"/>
        </w:rPr>
        <w:t xml:space="preserve">graphite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beyond </w:t>
      </w:r>
      <w:r>
        <w:rPr>
          <w:color w:val="000000"/>
        </w:rPr>
        <w:t xml:space="preserve">the </w:t>
      </w:r>
      <w:r>
        <w:rPr>
          <w:color w:val="000000"/>
        </w:rPr>
        <w:t xml:space="preserve">10th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the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exhibits </w:t>
      </w:r>
      <w:r>
        <w:rPr>
          <w:color w:val="000000"/>
        </w:rPr>
        <w:t xml:space="preserve">no </w:t>
      </w:r>
      <w:r>
        <w:rPr>
          <w:color w:val="000000"/>
        </w:rPr>
        <w:t xml:space="preserve">changes </w:t>
      </w:r>
      <w:r>
        <w:rPr>
          <w:color w:val="000000"/>
        </w:rPr>
        <w:t xml:space="preserve">at </w:t>
      </w:r>
      <w:r>
        <w:rPr>
          <w:color w:val="000000"/>
        </w:rPr>
        <w:t xml:space="preserve">all </w:t>
      </w:r>
      <w:r>
        <w:rPr>
          <w:color w:val="000000"/>
        </w:rPr>
        <w:t xml:space="preserve">, </w:t>
      </w:r>
      <w:r>
        <w:rPr>
          <w:color w:val="000000"/>
        </w:rPr>
        <w:t xml:space="preserve">again </w:t>
      </w:r>
      <w:r>
        <w:rPr>
          <w:color w:val="000000"/>
        </w:rPr>
        <w:t xml:space="preserve">displaying </w:t>
      </w:r>
      <w:r>
        <w:rPr>
          <w:color w:val="000000"/>
        </w:rPr>
        <w:t xml:space="preserve">the </w:t>
      </w:r>
      <w:r>
        <w:rPr>
          <w:color w:val="FF3333"/>
        </w:rPr>
        <w:t xml:space="preserve">electrochemical </w:t>
      </w:r>
      <w:r>
        <w:rPr>
          <w:color w:val="FF3333"/>
        </w:rPr>
        <w:t xml:space="preserve">capacitor </w:t>
      </w:r>
      <w:r>
        <w:rPr>
          <w:color w:val="FF3333"/>
        </w:rPr>
        <w:t xml:space="preserve">behavior </w:t>
      </w:r>
      <w:r>
        <w:rPr>
          <w:color w:val="000000"/>
        </w:rPr>
        <w:t xml:space="preserve">since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well </w:t>
      </w:r>
      <w:r>
        <w:rPr>
          <w:color w:val="000000"/>
        </w:rPr>
        <w:t xml:space="preserve">known </w:t>
      </w:r>
      <w:r>
        <w:rPr>
          <w:color w:val="000000"/>
        </w:rPr>
        <w:t xml:space="preserve">that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capacitors </w:t>
      </w:r>
      <w:r>
        <w:rPr>
          <w:color w:val="000000"/>
        </w:rPr>
        <w:t xml:space="preserve">can </w:t>
      </w:r>
      <w:r>
        <w:rPr>
          <w:color w:val="000000"/>
        </w:rPr>
        <w:t xml:space="preserve">charge/discharge </w:t>
      </w:r>
      <w:r>
        <w:rPr>
          <w:color w:val="000000"/>
        </w:rPr>
        <w:t xml:space="preserve">for </w:t>
      </w:r>
      <w:r>
        <w:rPr>
          <w:color w:val="000000"/>
        </w:rPr>
        <w:t xml:space="preserve">several-thousand </w:t>
      </w:r>
      <w:r>
        <w:rPr>
          <w:color w:val="000000"/>
        </w:rPr>
        <w:t xml:space="preserve">times </w:t>
      </w:r>
      <w:r>
        <w:rPr>
          <w:color w:val="000000"/>
        </w:rPr>
        <w:t xml:space="preserve">with </w:t>
      </w:r>
      <w:r>
        <w:rPr>
          <w:color w:val="66CC00"/>
        </w:rPr>
        <w:t xml:space="preserve">little </w:t>
      </w:r>
      <w:r>
        <w:rPr>
          <w:color w:val="66CC00"/>
        </w:rPr>
        <w:t xml:space="preserve">or </w:t>
      </w:r>
      <w:r>
        <w:rPr>
          <w:color w:val="66CC00"/>
        </w:rPr>
        <w:t xml:space="preserve">no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non-linear </w:t>
      </w:r>
      <w:r>
        <w:rPr>
          <w:color w:val="000000"/>
        </w:rPr>
        <w:t xml:space="preserve">curve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curve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portion </w:t>
      </w:r>
      <w:r>
        <w:rPr>
          <w:color w:val="000000"/>
        </w:rPr>
        <w:t xml:space="preserve">is </w:t>
      </w:r>
      <w:r>
        <w:rPr>
          <w:color w:val="000000"/>
        </w:rPr>
        <w:t xml:space="preserve">likely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solid </w:t>
      </w:r>
      <w:r>
        <w:rPr>
          <w:color w:val="0000FF"/>
        </w:rPr>
        <w:t xml:space="preserve">electrolyte </w:t>
      </w:r>
      <w:r>
        <w:rPr>
          <w:color w:val="0000FF"/>
        </w:rPr>
        <w:t xml:space="preserve">interphase </w:t>
      </w:r>
      <w:r>
        <w:rPr>
          <w:color w:val="0000FF"/>
        </w:rPr>
        <w:t xml:space="preserve">( </w:t>
      </w:r>
      <w:r>
        <w:rPr>
          <w:color w:val="0000FF"/>
        </w:rPr>
        <w:t xml:space="preserve">SEI </w:t>
      </w:r>
      <w:r>
        <w:rPr>
          <w:color w:val="0000FF"/>
        </w:rPr>
        <w:t xml:space="preserve">) </w:t>
      </w:r>
      <w:r>
        <w:rPr>
          <w:color w:val="0000FF"/>
        </w:rPr>
        <w:t xml:space="preserve">layer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cells </w:t>
      </w:r>
      <w:r>
        <w:rPr>
          <w:color w:val="000000"/>
        </w:rPr>
        <w:t xml:space="preserve">with </w:t>
      </w:r>
      <w:r>
        <w:rPr>
          <w:color w:val="000000"/>
        </w:rPr>
        <w:t xml:space="preserve">graphite </w:t>
      </w:r>
      <w:r>
        <w:rPr>
          <w:color w:val="000000"/>
        </w:rPr>
        <w:t xml:space="preserve">( </w:t>
      </w:r>
      <w:r>
        <w:rPr>
          <w:color w:val="000000"/>
        </w:rPr>
        <w:t xml:space="preserve">i.e. </w:t>
      </w:r>
      <w:r>
        <w:rPr>
          <w:color w:val="000000"/>
        </w:rPr>
        <w:t xml:space="preserve">, </w:t>
      </w:r>
      <w:r>
        <w:rPr>
          <w:color w:val="000000"/>
        </w:rPr>
        <w:t xml:space="preserve">Samples </w:t>
      </w:r>
      <w:r>
        <w:rPr>
          <w:color w:val="000000"/>
        </w:rPr>
        <w:t xml:space="preserve">A </w:t>
      </w:r>
      <w:r>
        <w:rPr>
          <w:color w:val="000000"/>
        </w:rPr>
        <w:t xml:space="preserve">and </w:t>
      </w:r>
      <w:r>
        <w:rPr>
          <w:color w:val="000000"/>
        </w:rPr>
        <w:t xml:space="preserve">B </w:t>
      </w:r>
      <w:r>
        <w:rPr>
          <w:color w:val="000000"/>
        </w:rPr>
        <w:t xml:space="preserve">in </w:t>
      </w:r>
      <w:r>
        <w:rPr>
          <w:color w:val="000000"/>
        </w:rPr>
        <w:t xml:space="preserve">Table </w:t>
      </w:r>
      <w:r>
        <w:rPr>
          <w:color w:val="000000"/>
        </w:rPr>
        <w:t xml:space="preserve">1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assume </w:t>
      </w:r>
      <w:r>
        <w:rPr>
          <w:color w:val="000000"/>
        </w:rPr>
        <w:t xml:space="preserve">that </w:t>
      </w:r>
      <w:r>
        <w:rPr>
          <w:color w:val="000000"/>
        </w:rPr>
        <w:t xml:space="preserve">graphite </w:t>
      </w:r>
      <w:r>
        <w:rPr>
          <w:color w:val="000000"/>
        </w:rPr>
        <w:t xml:space="preserve">has </w:t>
      </w:r>
      <w:r>
        <w:rPr>
          <w:color w:val="000000"/>
        </w:rPr>
        <w:t xml:space="preserve">no </w:t>
      </w:r>
      <w:r>
        <w:rPr>
          <w:color w:val="000000"/>
        </w:rPr>
        <w:t xml:space="preserve">contribution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its </w:t>
      </w:r>
      <w:r>
        <w:rPr>
          <w:color w:val="FF007F"/>
        </w:rPr>
        <w:t xml:space="preserve">large </w:t>
      </w:r>
      <w:r>
        <w:rPr>
          <w:color w:val="FF007F"/>
        </w:rPr>
        <w:t xml:space="preserve">particle </w:t>
      </w:r>
      <w:r>
        <w:rPr>
          <w:color w:val="FF007F"/>
        </w:rPr>
        <w:t xml:space="preserve">sizes </w:t>
      </w:r>
      <w:r>
        <w:rPr>
          <w:color w:val="000000"/>
        </w:rPr>
        <w:t xml:space="preserve">and </w:t>
      </w:r>
      <w:r>
        <w:rPr>
          <w:color w:val="66CC00"/>
        </w:rPr>
        <w:t xml:space="preserve">low </w:t>
      </w:r>
      <w:r>
        <w:rPr>
          <w:color w:val="66CC00"/>
        </w:rPr>
        <w:t xml:space="preserve">quantities </w:t>
      </w:r>
      <w:r>
        <w:rPr>
          <w:color w:val="66CC00"/>
        </w:rPr>
        <w:t xml:space="preserve">( </w:t>
      </w:r>
      <w:r>
        <w:rPr>
          <w:color w:val="66CC00"/>
        </w:rPr>
        <w:t xml:space="preserve">16 </w:t>
      </w:r>
      <w:r>
        <w:rPr>
          <w:color w:val="66CC00"/>
        </w:rPr>
        <w:t xml:space="preserve">wt </w:t>
      </w:r>
      <w:r>
        <w:rPr>
          <w:color w:val="66CC00"/>
        </w:rPr>
        <w:t xml:space="preserve">% </w:t>
      </w:r>
      <w:r>
        <w:rPr>
          <w:color w:val="66CC00"/>
        </w:rPr>
        <w:t xml:space="preserve">only </w:t>
      </w:r>
      <w:r>
        <w:rPr>
          <w:color w:val="66CC00"/>
        </w:rPr>
        <w:t xml:space="preserve">)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cathode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Second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cell </w:t>
      </w:r>
      <w:r>
        <w:rPr>
          <w:color w:val="000000"/>
        </w:rPr>
        <w:t xml:space="preserve">with </w:t>
      </w:r>
      <w:r>
        <w:rPr>
          <w:color w:val="000000"/>
        </w:rPr>
        <w:t xml:space="preserve">20 </w:t>
      </w:r>
      <w:r>
        <w:rPr>
          <w:color w:val="000000"/>
        </w:rPr>
        <w:t xml:space="preserve">vol </w:t>
      </w:r>
      <w:r>
        <w:rPr>
          <w:color w:val="000000"/>
        </w:rPr>
        <w:t xml:space="preserve">% </w:t>
      </w:r>
      <w:r>
        <w:rPr>
          <w:color w:val="000000"/>
        </w:rPr>
        <w:t xml:space="preserve">CB </w:t>
      </w:r>
      <w:r>
        <w:rPr>
          <w:color w:val="000000"/>
        </w:rPr>
        <w:t xml:space="preserve">displays </w:t>
      </w:r>
      <w:r>
        <w:rPr>
          <w:color w:val="66CC00"/>
        </w:rPr>
        <w:t xml:space="preserve">higher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capacities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cell </w:t>
      </w:r>
      <w:r>
        <w:rPr>
          <w:color w:val="000000"/>
        </w:rPr>
        <w:t xml:space="preserve">with </w:t>
      </w:r>
      <w:r>
        <w:rPr>
          <w:color w:val="000000"/>
        </w:rPr>
        <w:t xml:space="preserve">20 </w:t>
      </w:r>
      <w:r>
        <w:rPr>
          <w:color w:val="000000"/>
        </w:rPr>
        <w:t xml:space="preserve">vol </w:t>
      </w:r>
      <w:r>
        <w:rPr>
          <w:color w:val="000000"/>
        </w:rPr>
        <w:t xml:space="preserve">% </w:t>
      </w:r>
      <w:r>
        <w:rPr>
          <w:color w:val="000000"/>
        </w:rPr>
        <w:t xml:space="preserve">graphite </w:t>
      </w:r>
      <w:r>
        <w:rPr>
          <w:color w:val="000000"/>
        </w:rPr>
        <w:t xml:space="preserve">for </w:t>
      </w:r>
      <w:r>
        <w:rPr>
          <w:color w:val="000000"/>
        </w:rPr>
        <w:t xml:space="preserve">given </w:t>
      </w:r>
      <w:r>
        <w:rPr>
          <w:color w:val="000000"/>
        </w:rPr>
        <w:t xml:space="preserve">charge/discharge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Third </w:t>
      </w:r>
      <w:r>
        <w:rPr>
          <w:color w:val="000000"/>
        </w:rPr>
        <w:t xml:space="preserve">, </w:t>
      </w:r>
      <w:r>
        <w:rPr>
          <w:color w:val="000000"/>
        </w:rPr>
        <w:t xml:space="preserve">both </w:t>
      </w:r>
      <w:r>
        <w:rPr>
          <w:color w:val="000000"/>
        </w:rPr>
        <w:t xml:space="preserve">cells </w:t>
      </w:r>
      <w:r>
        <w:rPr>
          <w:color w:val="000000"/>
        </w:rPr>
        <w:t xml:space="preserve">exhibit </w:t>
      </w:r>
      <w:r>
        <w:rPr>
          <w:color w:val="66CC00"/>
        </w:rPr>
        <w:t xml:space="preserve">gradual </w:t>
      </w:r>
      <w:r>
        <w:rPr>
          <w:color w:val="66CC00"/>
        </w:rPr>
        <w:t xml:space="preserve">degradation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66CC00"/>
        </w:rPr>
        <w:t xml:space="preserve">increasing </w:t>
      </w:r>
      <w:r>
        <w:rPr>
          <w:color w:val="66CC00"/>
        </w:rPr>
        <w:t xml:space="preserve">number </w:t>
      </w:r>
      <w:r>
        <w:rPr>
          <w:color w:val="66CC00"/>
        </w:rPr>
        <w:t xml:space="preserve">of </w:t>
      </w:r>
      <w:r>
        <w:rPr>
          <w:color w:val="66CC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mechanism </w:t>
      </w:r>
      <w:r>
        <w:rPr>
          <w:color w:val="000000"/>
        </w:rPr>
        <w:t xml:space="preserve">for </w:t>
      </w:r>
      <w:r>
        <w:rPr>
          <w:color w:val="000000"/>
        </w:rPr>
        <w:t xml:space="preserve">this </w:t>
      </w:r>
      <w:r>
        <w:rPr>
          <w:color w:val="000000"/>
        </w:rPr>
        <w:t xml:space="preserve">phenomenon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clear </w:t>
      </w:r>
      <w:r>
        <w:rPr>
          <w:color w:val="000000"/>
        </w:rPr>
        <w:t xml:space="preserve">yet </w:t>
      </w:r>
      <w:r>
        <w:rPr>
          <w:color w:val="000000"/>
        </w:rPr>
        <w:t xml:space="preserve">and </w:t>
      </w:r>
      <w:r>
        <w:rPr>
          <w:color w:val="000000"/>
        </w:rPr>
        <w:t xml:space="preserve">remains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investigated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future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phenomenon </w:t>
      </w:r>
      <w:r>
        <w:rPr>
          <w:color w:val="000000"/>
        </w:rPr>
        <w:t xml:space="preserve">is </w:t>
      </w:r>
      <w:r>
        <w:rPr>
          <w:color w:val="000000"/>
        </w:rPr>
        <w:t xml:space="preserve">likely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FF3333"/>
        </w:rPr>
        <w:t xml:space="preserve">decomposition </w:t>
      </w:r>
      <w:r>
        <w:rPr>
          <w:color w:val="FF3333"/>
        </w:rPr>
        <w:t xml:space="preserve">of </w:t>
      </w:r>
      <w:r>
        <w:rPr>
          <w:color w:val="FF3333"/>
        </w:rPr>
        <w:t xml:space="preserve">the </w:t>
      </w:r>
      <w:r>
        <w:rPr>
          <w:color w:val="FF3333"/>
        </w:rPr>
        <w:t xml:space="preserve">electrolyte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66CC00"/>
        </w:rPr>
        <w:t xml:space="preserve">battery </w:t>
      </w:r>
      <w:r>
        <w:rPr>
          <w:color w:val="66CC00"/>
        </w:rPr>
        <w:t xml:space="preserve">is </w:t>
      </w:r>
      <w:r>
        <w:rPr>
          <w:color w:val="66CC00"/>
        </w:rPr>
        <w:t xml:space="preserve">working </w:t>
      </w:r>
      <w:r>
        <w:rPr>
          <w:color w:val="66CC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even </w:t>
      </w:r>
      <w:r>
        <w:rPr>
          <w:color w:val="000000"/>
        </w:rPr>
        <w:t xml:space="preserve">this </w:t>
      </w:r>
      <w:r>
        <w:rPr>
          <w:color w:val="000000"/>
        </w:rPr>
        <w:t xml:space="preserve">highest </w:t>
      </w:r>
      <w:r>
        <w:rPr>
          <w:color w:val="000000"/>
        </w:rPr>
        <w:t xml:space="preserve">specific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( </w:t>
      </w:r>
      <w:r>
        <w:rPr>
          <w:color w:val="000000"/>
        </w:rPr>
        <w:t xml:space="preserve">65.5mAh/g </w:t>
      </w:r>
      <w:r>
        <w:rPr>
          <w:color w:val="000000"/>
        </w:rPr>
        <w:t xml:space="preserve">) </w:t>
      </w:r>
      <w:r>
        <w:rPr>
          <w:color w:val="000000"/>
        </w:rPr>
        <w:t xml:space="preserve">is </w:t>
      </w:r>
      <w:r>
        <w:rPr>
          <w:color w:val="000000"/>
        </w:rPr>
        <w:t xml:space="preserve">still </w:t>
      </w:r>
      <w:r>
        <w:rPr>
          <w:color w:val="000000"/>
        </w:rPr>
        <w:t xml:space="preserve">much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theoretical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( </w:t>
      </w:r>
      <w:r>
        <w:rPr>
          <w:color w:val="000000"/>
        </w:rPr>
        <w:t xml:space="preserve">191mAh/g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exceptionally </w:t>
      </w:r>
      <w:r>
        <w:rPr>
          <w:color w:val="66CC00"/>
        </w:rPr>
        <w:t xml:space="preserve">low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is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ineffectiveness </w:t>
      </w:r>
      <w:r>
        <w:rPr>
          <w:color w:val="000000"/>
        </w:rPr>
        <w:t xml:space="preserve">of </w:t>
      </w:r>
      <w:r>
        <w:rPr>
          <w:color w:val="000000"/>
        </w:rPr>
        <w:t xml:space="preserve">rotational </w:t>
      </w:r>
      <w:r>
        <w:rPr>
          <w:color w:val="000000"/>
        </w:rPr>
        <w:t xml:space="preserve">mixing </w:t>
      </w:r>
      <w:r>
        <w:rPr>
          <w:color w:val="000000"/>
        </w:rPr>
        <w:t xml:space="preserve">in </w:t>
      </w:r>
      <w:r>
        <w:rPr>
          <w:color w:val="000000"/>
        </w:rPr>
        <w:t xml:space="preserve">breaking </w:t>
      </w:r>
      <w:r>
        <w:rPr>
          <w:color w:val="000000"/>
        </w:rPr>
        <w:t xml:space="preserve">up </w:t>
      </w:r>
      <w:r>
        <w:rPr>
          <w:color w:val="000000"/>
        </w:rPr>
        <w:t xml:space="preserve">the </w:t>
      </w:r>
      <w:r>
        <w:rPr>
          <w:color w:val="000000"/>
        </w:rPr>
        <w:t xml:space="preserve">Na3MnCO3PO4 </w:t>
      </w:r>
      <w:r>
        <w:rPr>
          <w:color w:val="000000"/>
        </w:rPr>
        <w:t xml:space="preserve">agglomerates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FF007F"/>
        </w:rPr>
        <w:t xml:space="preserve">very </w:t>
      </w:r>
      <w:r>
        <w:rPr>
          <w:color w:val="FF007F"/>
        </w:rPr>
        <w:t xml:space="preserve">limited </w:t>
      </w:r>
      <w:r>
        <w:rPr>
          <w:color w:val="FF007F"/>
        </w:rPr>
        <w:t xml:space="preserve">contact </w:t>
      </w:r>
      <w:r>
        <w:rPr>
          <w:color w:val="FF007F"/>
        </w:rPr>
        <w:t xml:space="preserve">between </w:t>
      </w:r>
      <w:r>
        <w:rPr>
          <w:color w:val="FF007F"/>
        </w:rPr>
        <w:t xml:space="preserve">Na3MnCO3PO4 </w:t>
      </w:r>
      <w:r>
        <w:rPr>
          <w:color w:val="FF007F"/>
        </w:rPr>
        <w:t xml:space="preserve">and </w:t>
      </w:r>
      <w:r>
        <w:rPr>
          <w:color w:val="FF007F"/>
        </w:rPr>
        <w:t xml:space="preserve">graphite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a </w:t>
      </w:r>
      <w:r>
        <w:rPr>
          <w:color w:val="000000"/>
        </w:rPr>
        <w:t xml:space="preserve">small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Na3MnCO3PO4 </w:t>
      </w:r>
      <w:r>
        <w:rPr>
          <w:color w:val="000000"/>
        </w:rPr>
        <w:t xml:space="preserve">in </w:t>
      </w:r>
      <w:r>
        <w:rPr>
          <w:color w:val="000000"/>
        </w:rPr>
        <w:t xml:space="preserve">these </w:t>
      </w:r>
      <w:r>
        <w:rPr>
          <w:color w:val="000000"/>
        </w:rPr>
        <w:t xml:space="preserve">samples </w:t>
      </w:r>
      <w:r>
        <w:rPr>
          <w:color w:val="000000"/>
        </w:rPr>
        <w:t xml:space="preserve">(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60 </w:t>
      </w:r>
      <w:r>
        <w:rPr>
          <w:color w:val="000000"/>
        </w:rPr>
        <w:t xml:space="preserve">vol </w:t>
      </w:r>
      <w:r>
        <w:rPr>
          <w:color w:val="000000"/>
        </w:rPr>
        <w:t xml:space="preserve">% </w:t>
      </w:r>
      <w:r>
        <w:rPr>
          <w:color w:val="000000"/>
        </w:rPr>
        <w:t xml:space="preserve">CB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Finally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noted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redox </w:t>
      </w:r>
      <w:r>
        <w:rPr>
          <w:color w:val="000000"/>
        </w:rPr>
        <w:t xml:space="preserve">plateau </w:t>
      </w:r>
      <w:r>
        <w:rPr>
          <w:color w:val="000000"/>
        </w:rPr>
        <w:t xml:space="preserve">at </w:t>
      </w:r>
      <w:r>
        <w:rPr>
          <w:color w:val="000000"/>
        </w:rPr>
        <w:t xml:space="preserve">about </w:t>
      </w:r>
      <w:r>
        <w:rPr>
          <w:color w:val="000000"/>
        </w:rPr>
        <w:t xml:space="preserve">4.0V </w:t>
      </w:r>
      <w:r>
        <w:rPr>
          <w:color w:val="000000"/>
        </w:rPr>
        <w:t xml:space="preserve">becomes </w:t>
      </w:r>
      <w:r>
        <w:rPr>
          <w:color w:val="000000"/>
        </w:rPr>
        <w:t xml:space="preserve">unnoticeable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CB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is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to </w:t>
      </w:r>
      <w:r>
        <w:rPr>
          <w:color w:val="000000"/>
        </w:rPr>
        <w:t xml:space="preserve">40 </w:t>
      </w:r>
      <w:r>
        <w:rPr>
          <w:color w:val="000000"/>
        </w:rPr>
        <w:t xml:space="preserve">vol </w:t>
      </w:r>
      <w:r>
        <w:rPr>
          <w:color w:val="000000"/>
        </w:rPr>
        <w:t xml:space="preserve">% </w:t>
      </w:r>
      <w:r>
        <w:rPr>
          <w:color w:val="000000"/>
        </w:rPr>
        <w:t xml:space="preserve">or </w:t>
      </w:r>
      <w:r>
        <w:rPr>
          <w:color w:val="000000"/>
        </w:rPr>
        <w:t xml:space="preserve">higher </w:t>
      </w:r>
      <w:r>
        <w:rPr>
          <w:color w:val="000000"/>
        </w:rPr>
        <w:t xml:space="preserve">( </w:t>
      </w:r>
      <w:r>
        <w:rPr>
          <w:color w:val="000000"/>
        </w:rPr>
        <w:t xml:space="preserve">Samples </w:t>
      </w:r>
      <w:r>
        <w:rPr>
          <w:color w:val="000000"/>
        </w:rPr>
        <w:t xml:space="preserve">D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000000"/>
        </w:rPr>
        <w:t xml:space="preserve">, </w:t>
      </w:r>
      <w:r>
        <w:rPr>
          <w:color w:val="000000"/>
        </w:rPr>
        <w:t xml:space="preserve">F </w:t>
      </w:r>
      <w:r>
        <w:rPr>
          <w:color w:val="000000"/>
        </w:rPr>
        <w:t xml:space="preserve">and </w:t>
      </w:r>
      <w:r>
        <w:rPr>
          <w:color w:val="000000"/>
        </w:rPr>
        <w:t xml:space="preserve">G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CCCC00"/>
        </w:rPr>
        <w:t xml:space="preserve">large </w:t>
      </w:r>
      <w:r>
        <w:rPr>
          <w:color w:val="CCCC00"/>
        </w:rPr>
        <w:t xml:space="preserve">amount </w:t>
      </w:r>
      <w:r>
        <w:rPr>
          <w:color w:val="CCCC00"/>
        </w:rPr>
        <w:t xml:space="preserve">of </w:t>
      </w:r>
      <w:r>
        <w:rPr>
          <w:color w:val="CCCC00"/>
        </w:rPr>
        <w:t xml:space="preserve">CB </w:t>
      </w:r>
      <w:r>
        <w:rPr>
          <w:color w:val="CCCC00"/>
        </w:rPr>
        <w:t xml:space="preserve">contents </w:t>
      </w:r>
      <w:r>
        <w:rPr>
          <w:color w:val="000000"/>
        </w:rPr>
        <w:t xml:space="preserve">and </w:t>
      </w:r>
      <w:r>
        <w:rPr>
          <w:color w:val="000000"/>
        </w:rPr>
        <w:t xml:space="preserve">thus </w:t>
      </w:r>
      <w:r>
        <w:rPr>
          <w:color w:val="000000"/>
        </w:rPr>
        <w:t xml:space="preserve">less </w:t>
      </w:r>
      <w:r>
        <w:rPr>
          <w:color w:val="000000"/>
        </w:rPr>
        <w:t xml:space="preserve">Na3MnCO3PO4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in </w:t>
      </w:r>
      <w:r>
        <w:rPr>
          <w:color w:val="000000"/>
        </w:rPr>
        <w:t xml:space="preserve">these </w:t>
      </w:r>
      <w:r>
        <w:rPr>
          <w:color w:val="000000"/>
        </w:rPr>
        <w:t xml:space="preserve">cells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redox </w:t>
      </w:r>
      <w:r>
        <w:rPr>
          <w:color w:val="000000"/>
        </w:rPr>
        <w:t xml:space="preserve">plateau </w:t>
      </w:r>
      <w:r>
        <w:rPr>
          <w:color w:val="000000"/>
        </w:rPr>
        <w:t xml:space="preserve">becomes </w:t>
      </w:r>
      <w:r>
        <w:rPr>
          <w:color w:val="000000"/>
        </w:rPr>
        <w:t xml:space="preserve">shorter </w:t>
      </w:r>
      <w:r>
        <w:rPr>
          <w:color w:val="000000"/>
        </w:rPr>
        <w:t xml:space="preserve">and </w:t>
      </w:r>
      <w:r>
        <w:rPr>
          <w:color w:val="000000"/>
        </w:rPr>
        <w:t xml:space="preserve">thus </w:t>
      </w:r>
      <w:r>
        <w:rPr>
          <w:color w:val="000000"/>
        </w:rPr>
        <w:t xml:space="preserve">unnoticeable </w:t>
      </w:r>
      <w:r>
        <w:rPr>
          <w:color w:val="000000"/>
        </w:rPr>
        <w:t xml:space="preserve">in </w:t>
      </w:r>
      <w:r>
        <w:rPr>
          <w:color w:val="000000"/>
        </w:rPr>
        <w:t xml:space="preserve">comparison </w:t>
      </w:r>
      <w:r>
        <w:rPr>
          <w:color w:val="000000"/>
        </w:rPr>
        <w:t xml:space="preserve">with </w:t>
      </w:r>
      <w:r>
        <w:rPr>
          <w:color w:val="000000"/>
        </w:rPr>
        <w:t xml:space="preserve">Samples </w:t>
      </w:r>
      <w:r>
        <w:rPr>
          <w:color w:val="000000"/>
        </w:rPr>
        <w:t xml:space="preserve">B </w:t>
      </w:r>
      <w:r>
        <w:rPr>
          <w:color w:val="000000"/>
        </w:rPr>
        <w:t xml:space="preserve">and </w:t>
      </w:r>
      <w:r>
        <w:rPr>
          <w:color w:val="000000"/>
        </w:rPr>
        <w:t xml:space="preserve">C </w:t>
      </w:r>
      <w:r>
        <w:rPr>
          <w:color w:val="000000"/>
        </w:rPr>
        <w:t xml:space="preserve">( </w:t>
      </w:r>
      <w:r>
        <w:rPr>
          <w:color w:val="000000"/>
        </w:rPr>
        <w:t xml:space="preserve">20 </w:t>
      </w:r>
      <w:r>
        <w:rPr>
          <w:color w:val="000000"/>
        </w:rPr>
        <w:t xml:space="preserve">vol </w:t>
      </w:r>
      <w:r>
        <w:rPr>
          <w:color w:val="000000"/>
        </w:rPr>
        <w:t xml:space="preserve">% </w:t>
      </w:r>
      <w:r>
        <w:rPr>
          <w:color w:val="000000"/>
        </w:rPr>
        <w:t xml:space="preserve">CB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result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continuous </w:t>
      </w:r>
      <w:r>
        <w:rPr>
          <w:color w:val="000000"/>
        </w:rPr>
        <w:t xml:space="preserve">conductive </w:t>
      </w:r>
      <w:r>
        <w:rPr>
          <w:color w:val="000000"/>
        </w:rPr>
        <w:t xml:space="preserve">networks </w:t>
      </w:r>
      <w:r>
        <w:rPr>
          <w:color w:val="000000"/>
        </w:rPr>
        <w:t xml:space="preserve">are </w:t>
      </w:r>
      <w:r>
        <w:rPr>
          <w:color w:val="000000"/>
        </w:rPr>
        <w:t xml:space="preserve">formed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graphite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is </w:t>
      </w:r>
      <w:r>
        <w:rPr>
          <w:color w:val="000000"/>
        </w:rPr>
        <w:t xml:space="preserve">reduced </w:t>
      </w:r>
      <w:r>
        <w:rPr>
          <w:color w:val="000000"/>
        </w:rPr>
        <w:t xml:space="preserve">to </w:t>
      </w:r>
      <w:r>
        <w:rPr>
          <w:color w:val="000000"/>
        </w:rPr>
        <w:t xml:space="preserve">20 </w:t>
      </w:r>
      <w:r>
        <w:rPr>
          <w:color w:val="000000"/>
        </w:rPr>
        <w:t xml:space="preserve">vol </w:t>
      </w:r>
      <w:r>
        <w:rPr>
          <w:color w:val="000000"/>
        </w:rPr>
        <w:t xml:space="preserve">% </w:t>
      </w:r>
      <w:r>
        <w:rPr>
          <w:color w:val="000000"/>
        </w:rPr>
        <w:t xml:space="preserve">( </w:t>
      </w:r>
      <w:r>
        <w:rPr>
          <w:color w:val="000000"/>
        </w:rPr>
        <w:t xml:space="preserve">like </w:t>
      </w:r>
      <w:r>
        <w:rPr>
          <w:color w:val="000000"/>
        </w:rPr>
        <w:t xml:space="preserve">Sample </w:t>
      </w:r>
      <w:r>
        <w:rPr>
          <w:color w:val="000000"/>
        </w:rPr>
        <w:t xml:space="preserve">B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situation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even </w:t>
      </w:r>
      <w:r>
        <w:rPr>
          <w:color w:val="000000"/>
        </w:rPr>
        <w:t xml:space="preserve">worse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most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Na3MnCO3PO4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in </w:t>
      </w:r>
      <w:r>
        <w:rPr>
          <w:color w:val="000000"/>
        </w:rPr>
        <w:t xml:space="preserve">Sample </w:t>
      </w:r>
      <w:r>
        <w:rPr>
          <w:color w:val="000000"/>
        </w:rPr>
        <w:t xml:space="preserve">B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participate </w:t>
      </w:r>
      <w:r>
        <w:rPr>
          <w:color w:val="000000"/>
        </w:rPr>
        <w:t xml:space="preserve">in </w:t>
      </w:r>
      <w:r>
        <w:rPr>
          <w:color w:val="CCCC00"/>
        </w:rPr>
        <w:t xml:space="preserve">electrochemical </w:t>
      </w:r>
      <w:r>
        <w:rPr>
          <w:color w:val="CCCC00"/>
        </w:rPr>
        <w:t xml:space="preserve">reactions </w:t>
      </w:r>
      <w:r>
        <w:rPr>
          <w:color w:val="000000"/>
        </w:rPr>
        <w:t xml:space="preserve">and </w:t>
      </w:r>
      <w:r>
        <w:rPr>
          <w:color w:val="000000"/>
        </w:rPr>
        <w:t xml:space="preserve">thus </w:t>
      </w:r>
      <w:r>
        <w:rPr>
          <w:color w:val="000000"/>
        </w:rPr>
        <w:t xml:space="preserve">a </w:t>
      </w:r>
      <w:r>
        <w:rPr>
          <w:color w:val="66CC00"/>
        </w:rPr>
        <w:t xml:space="preserve">very </w:t>
      </w:r>
      <w:r>
        <w:rPr>
          <w:color w:val="66CC00"/>
        </w:rPr>
        <w:t xml:space="preserve">low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( </w:t>
      </w:r>
      <w:r>
        <w:rPr>
          <w:color w:val="000000"/>
        </w:rPr>
        <w:t xml:space="preserve">47mAh/g </w:t>
      </w:r>
      <w:r>
        <w:rPr>
          <w:color w:val="000000"/>
        </w:rPr>
        <w:t xml:space="preserve">) </w:t>
      </w:r>
      <w:r>
        <w:rPr>
          <w:color w:val="000000"/>
        </w:rPr>
        <w:t xml:space="preserve">results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Under </w:t>
      </w:r>
      <w:r>
        <w:rPr>
          <w:color w:val="000000"/>
        </w:rPr>
        <w:t xml:space="preserve">this </w:t>
      </w:r>
      <w:r>
        <w:rPr>
          <w:color w:val="000000"/>
        </w:rPr>
        <w:t xml:space="preserve">condition </w:t>
      </w:r>
      <w:r>
        <w:rPr>
          <w:color w:val="000000"/>
        </w:rPr>
        <w:t xml:space="preserve">, </w:t>
      </w:r>
      <w:r>
        <w:rPr>
          <w:color w:val="000000"/>
        </w:rPr>
        <w:t xml:space="preserve">Na3MnCO3PO4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are </w:t>
      </w:r>
      <w:r>
        <w:rPr>
          <w:color w:val="000000"/>
        </w:rPr>
        <w:t xml:space="preserve">not </w:t>
      </w:r>
      <w:r>
        <w:rPr>
          <w:color w:val="000000"/>
        </w:rPr>
        <w:t xml:space="preserve">even </w:t>
      </w:r>
      <w:r>
        <w:rPr>
          <w:color w:val="000000"/>
        </w:rPr>
        <w:t xml:space="preserve">enough </w:t>
      </w:r>
      <w:r>
        <w:rPr>
          <w:color w:val="000000"/>
        </w:rPr>
        <w:t xml:space="preserve">to </w:t>
      </w:r>
      <w:r>
        <w:rPr>
          <w:color w:val="000000"/>
        </w:rPr>
        <w:t xml:space="preserve">cover </w:t>
      </w:r>
      <w:r>
        <w:rPr>
          <w:color w:val="000000"/>
        </w:rPr>
        <w:t xml:space="preserve">half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CB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10-min </w:t>
      </w:r>
      <w:r>
        <w:rPr>
          <w:color w:val="000000"/>
        </w:rPr>
        <w:t xml:space="preserve">high-energy </w:t>
      </w:r>
      <w:r>
        <w:rPr>
          <w:color w:val="000000"/>
        </w:rPr>
        <w:t xml:space="preserve">ball </w:t>
      </w:r>
      <w:r>
        <w:rPr>
          <w:color w:val="000000"/>
        </w:rPr>
        <w:t xml:space="preserve">milling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as-synthesized </w:t>
      </w:r>
      <w:r>
        <w:rPr>
          <w:color w:val="000000"/>
        </w:rPr>
        <w:t xml:space="preserve">Na3MnCO3PO4 </w:t>
      </w:r>
      <w:r>
        <w:rPr>
          <w:color w:val="000000"/>
        </w:rPr>
        <w:t xml:space="preserve">powder </w:t>
      </w:r>
      <w:r>
        <w:rPr>
          <w:color w:val="000000"/>
        </w:rPr>
        <w:t xml:space="preserve">with </w:t>
      </w:r>
      <w:r>
        <w:rPr>
          <w:color w:val="000000"/>
        </w:rPr>
        <w:t xml:space="preserve">CB </w:t>
      </w:r>
      <w:r>
        <w:rPr>
          <w:color w:val="000000"/>
        </w:rPr>
        <w:t xml:space="preserve">is </w:t>
      </w:r>
      <w:r>
        <w:rPr>
          <w:color w:val="000000"/>
        </w:rPr>
        <w:t xml:space="preserve">unlikely </w:t>
      </w:r>
      <w:r>
        <w:rPr>
          <w:color w:val="000000"/>
        </w:rPr>
        <w:t xml:space="preserve">to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000000"/>
        </w:rPr>
        <w:t xml:space="preserve">complete </w:t>
      </w:r>
      <w:r>
        <w:rPr>
          <w:color w:val="000000"/>
        </w:rPr>
        <w:t xml:space="preserve">breakdown </w:t>
      </w:r>
      <w:r>
        <w:rPr>
          <w:color w:val="000000"/>
        </w:rPr>
        <w:t xml:space="preserve">of </w:t>
      </w:r>
      <w:r>
        <w:rPr>
          <w:color w:val="000000"/>
        </w:rPr>
        <w:t xml:space="preserve">all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Na3MnCO3PO4 </w:t>
      </w:r>
      <w:r>
        <w:rPr>
          <w:color w:val="000000"/>
        </w:rPr>
        <w:t xml:space="preserve">agglomerates </w:t>
      </w:r>
      <w:r>
        <w:rPr>
          <w:color w:val="000000"/>
        </w:rPr>
        <w:t xml:space="preserve">and </w:t>
      </w:r>
      <w:r>
        <w:rPr>
          <w:color w:val="FF007F"/>
        </w:rPr>
        <w:t xml:space="preserve">direct </w:t>
      </w:r>
      <w:r>
        <w:rPr>
          <w:color w:val="FF007F"/>
        </w:rPr>
        <w:t xml:space="preserve">contact </w:t>
      </w:r>
      <w:r>
        <w:rPr>
          <w:color w:val="FF007F"/>
        </w:rPr>
        <w:t xml:space="preserve">of </w:t>
      </w:r>
      <w:r>
        <w:rPr>
          <w:color w:val="FF007F"/>
        </w:rPr>
        <w:t xml:space="preserve">every </w:t>
      </w:r>
      <w:r>
        <w:rPr>
          <w:color w:val="FF007F"/>
        </w:rPr>
        <w:t xml:space="preserve">Na3MnCO3PO4 </w:t>
      </w:r>
      <w:r>
        <w:rPr>
          <w:color w:val="FF007F"/>
        </w:rPr>
        <w:t xml:space="preserve">particles </w:t>
      </w:r>
      <w:r>
        <w:rPr>
          <w:color w:val="FF007F"/>
        </w:rPr>
        <w:t xml:space="preserve">with </w:t>
      </w:r>
      <w:r>
        <w:rPr>
          <w:color w:val="FF007F"/>
        </w:rPr>
        <w:t xml:space="preserve">CB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66CC00"/>
        </w:rPr>
        <w:t xml:space="preserve">C </w:t>
      </w:r>
      <w:r>
        <w:rPr>
          <w:color w:val="66CC00"/>
        </w:rPr>
        <w:t xml:space="preserve">rate </w:t>
      </w:r>
      <w:r>
        <w:rPr>
          <w:color w:val="66CC00"/>
        </w:rPr>
        <w:t xml:space="preserve">is </w:t>
      </w:r>
      <w:r>
        <w:rPr>
          <w:color w:val="66CC00"/>
        </w:rPr>
        <w:t xml:space="preserve">relatively </w:t>
      </w:r>
      <w:r>
        <w:rPr>
          <w:color w:val="66CC00"/>
        </w:rPr>
        <w:t xml:space="preserve">high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66CC00"/>
        </w:rPr>
        <w:t xml:space="preserve">low </w:t>
      </w:r>
      <w:r>
        <w:rPr>
          <w:color w:val="66CC00"/>
        </w:rPr>
        <w:t xml:space="preserve">electronic </w:t>
      </w:r>
      <w:r>
        <w:rPr>
          <w:color w:val="66CC00"/>
        </w:rPr>
        <w:t xml:space="preserve">conductivity </w:t>
      </w:r>
      <w:r>
        <w:rPr>
          <w:color w:val="66CC00"/>
        </w:rPr>
        <w:t xml:space="preserve">of </w:t>
      </w:r>
      <w:r>
        <w:rPr>
          <w:color w:val="66CC00"/>
        </w:rPr>
        <w:t xml:space="preserve">Na3MnCO3PO4 </w:t>
      </w:r>
      <w:r>
        <w:rPr>
          <w:color w:val="66CC00"/>
        </w:rPr>
        <w:t xml:space="preserve">particles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Second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00"/>
        </w:rPr>
        <w:t xml:space="preserve">study </w:t>
      </w:r>
      <w:r>
        <w:rPr>
          <w:color w:val="000000"/>
        </w:rPr>
        <w:t xml:space="preserve">points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future </w:t>
      </w:r>
      <w:r>
        <w:rPr>
          <w:color w:val="000000"/>
        </w:rPr>
        <w:t xml:space="preserve">direction </w:t>
      </w:r>
      <w:r>
        <w:rPr>
          <w:color w:val="000000"/>
        </w:rPr>
        <w:t xml:space="preserve">to </w:t>
      </w:r>
      <w:r>
        <w:rPr>
          <w:color w:val="000000"/>
        </w:rPr>
        <w:t xml:space="preserve">improve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electronic </w:t>
      </w:r>
      <w:r>
        <w:rPr>
          <w:color w:val="000000"/>
        </w:rPr>
        <w:t xml:space="preserve">conductivity </w:t>
      </w:r>
      <w:r>
        <w:rPr>
          <w:color w:val="000000"/>
        </w:rPr>
        <w:t xml:space="preserve">of </w:t>
      </w:r>
      <w:r>
        <w:rPr>
          <w:color w:val="000000"/>
        </w:rPr>
        <w:t xml:space="preserve">Na3MnCO3PO4 </w:t>
      </w:r>
      <w:r>
        <w:rPr>
          <w:color w:val="000000"/>
        </w:rPr>
        <w:t xml:space="preserve">through </w:t>
      </w:r>
      <w:r>
        <w:rPr>
          <w:color w:val="000000"/>
        </w:rPr>
        <w:t xml:space="preserve">other </w:t>
      </w:r>
      <w:r>
        <w:rPr>
          <w:color w:val="000000"/>
        </w:rPr>
        <w:t xml:space="preserve">methods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00"/>
        </w:rPr>
        <w:t xml:space="preserve">doping </w:t>
      </w:r>
      <w:r>
        <w:rPr>
          <w:color w:val="000000"/>
        </w:rPr>
        <w:t xml:space="preserve">or </w:t>
      </w:r>
      <w:r>
        <w:rPr>
          <w:color w:val="FF3333"/>
        </w:rPr>
        <w:t xml:space="preserve">conductive </w:t>
      </w:r>
      <w:r>
        <w:rPr>
          <w:color w:val="FF3333"/>
        </w:rPr>
        <w:t xml:space="preserve">coating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adding </w:t>
      </w:r>
      <w:r>
        <w:rPr>
          <w:color w:val="000000"/>
        </w:rPr>
        <w:t xml:space="preserve">60 </w:t>
      </w:r>
      <w:r>
        <w:rPr>
          <w:color w:val="000000"/>
        </w:rPr>
        <w:t xml:space="preserve">vol </w:t>
      </w:r>
      <w:r>
        <w:rPr>
          <w:color w:val="000000"/>
        </w:rPr>
        <w:t xml:space="preserve">% </w:t>
      </w:r>
      <w:r>
        <w:rPr>
          <w:color w:val="000000"/>
        </w:rPr>
        <w:t xml:space="preserve">CB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66CC00"/>
        </w:rPr>
        <w:t xml:space="preserve">improving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electronic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,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the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active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, </w:t>
      </w:r>
      <w:r>
        <w:rPr>
          <w:color w:val="000000"/>
        </w:rPr>
        <w:t xml:space="preserve">Na3MnCO3PO4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and </w:t>
      </w:r>
      <w:r>
        <w:rPr>
          <w:color w:val="000000"/>
        </w:rPr>
        <w:t xml:space="preserve">thus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avoided </w:t>
      </w:r>
      <w:r>
        <w:rPr>
          <w:color w:val="000000"/>
        </w:rPr>
        <w:t xml:space="preserve">in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cells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other </w:t>
      </w:r>
      <w:r>
        <w:rPr>
          <w:color w:val="000000"/>
        </w:rPr>
        <w:t xml:space="preserve">methods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00"/>
        </w:rPr>
        <w:t xml:space="preserve">doping </w:t>
      </w:r>
      <w:r>
        <w:rPr>
          <w:color w:val="000000"/>
        </w:rPr>
        <w:t xml:space="preserve">or </w:t>
      </w:r>
      <w:r>
        <w:rPr>
          <w:color w:val="000000"/>
        </w:rPr>
        <w:t xml:space="preserve">carbon </w:t>
      </w:r>
      <w:r>
        <w:rPr>
          <w:color w:val="000000"/>
        </w:rPr>
        <w:t xml:space="preserve">coating </w:t>
      </w:r>
      <w:r>
        <w:rPr>
          <w:color w:val="000000"/>
        </w:rPr>
        <w:t xml:space="preserve">mentioned </w:t>
      </w:r>
      <w:r>
        <w:rPr>
          <w:color w:val="000000"/>
        </w:rPr>
        <w:t xml:space="preserve">above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investigated </w:t>
      </w:r>
      <w:r>
        <w:rPr>
          <w:color w:val="000000"/>
        </w:rPr>
        <w:t xml:space="preserve">to </w:t>
      </w:r>
      <w:r>
        <w:rPr>
          <w:color w:val="66CC00"/>
        </w:rPr>
        <w:t xml:space="preserve">improve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electronic </w:t>
      </w:r>
      <w:r>
        <w:rPr>
          <w:color w:val="66CC00"/>
        </w:rPr>
        <w:t xml:space="preserve">conductivity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cathode </w:t>
      </w:r>
      <w:r>
        <w:rPr>
          <w:color w:val="000000"/>
        </w:rPr>
        <w:t xml:space="preserve">while </w:t>
      </w:r>
      <w:r>
        <w:rPr>
          <w:color w:val="000000"/>
        </w:rPr>
        <w:t xml:space="preserve">keeping </w:t>
      </w:r>
      <w:r>
        <w:rPr>
          <w:color w:val="000000"/>
        </w:rPr>
        <w:t xml:space="preserve">the </w:t>
      </w:r>
      <w:r>
        <w:rPr>
          <w:color w:val="000000"/>
        </w:rPr>
        <w:t xml:space="preserve">carbon </w:t>
      </w:r>
      <w:r>
        <w:rPr>
          <w:color w:val="000000"/>
        </w:rPr>
        <w:t xml:space="preserve">loading </w:t>
      </w:r>
      <w:r>
        <w:rPr>
          <w:color w:val="000000"/>
        </w:rPr>
        <w:t xml:space="preserve">low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Similar </w:t>
      </w:r>
      <w:r>
        <w:rPr>
          <w:color w:val="000000"/>
        </w:rPr>
        <w:t xml:space="preserve">with </w:t>
      </w:r>
      <w:r>
        <w:rPr>
          <w:color w:val="000000"/>
        </w:rPr>
        <w:t xml:space="preserve">other </w:t>
      </w:r>
      <w:r>
        <w:rPr>
          <w:color w:val="000000"/>
        </w:rPr>
        <w:t xml:space="preserve">anode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decomposition </w:t>
      </w:r>
      <w:r>
        <w:rPr>
          <w:color w:val="66CC00"/>
        </w:rPr>
        <w:t xml:space="preserve">of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at </w:t>
      </w:r>
      <w:r>
        <w:rPr>
          <w:color w:val="66CC00"/>
        </w:rPr>
        <w:t xml:space="preserve">low </w:t>
      </w:r>
      <w:r>
        <w:rPr>
          <w:color w:val="66CC00"/>
        </w:rPr>
        <w:t xml:space="preserve">potentials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FF007F"/>
        </w:rPr>
        <w:t xml:space="preserve">uniform </w:t>
      </w:r>
      <w:r>
        <w:rPr>
          <w:color w:val="FF007F"/>
        </w:rPr>
        <w:t xml:space="preserve">deposition </w:t>
      </w:r>
      <w:r>
        <w:rPr>
          <w:color w:val="FF007F"/>
        </w:rPr>
        <w:t xml:space="preserve">of </w:t>
      </w:r>
      <w:r>
        <w:rPr>
          <w:color w:val="FF007F"/>
        </w:rPr>
        <w:t xml:space="preserve">solid </w:t>
      </w:r>
      <w:r>
        <w:rPr>
          <w:color w:val="FF007F"/>
        </w:rPr>
        <w:t xml:space="preserve">products </w:t>
      </w:r>
      <w:r>
        <w:rPr>
          <w:color w:val="FF007F"/>
        </w:rPr>
        <w:t xml:space="preserve">on </w:t>
      </w:r>
      <w:r>
        <w:rPr>
          <w:color w:val="FF007F"/>
        </w:rPr>
        <w:t xml:space="preserve">the </w:t>
      </w:r>
      <w:r>
        <w:rPr>
          <w:color w:val="FF007F"/>
        </w:rPr>
        <w:t xml:space="preserve">electrode </w:t>
      </w:r>
      <w:r>
        <w:rPr>
          <w:color w:val="FF007F"/>
        </w:rPr>
        <w:t xml:space="preserve">surface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facilitate </w:t>
      </w:r>
      <w:r>
        <w:rPr>
          <w:color w:val="000000"/>
        </w:rPr>
        <w:t xml:space="preserve">the </w:t>
      </w:r>
      <w:r>
        <w:rPr>
          <w:color w:val="CCCC00"/>
        </w:rPr>
        <w:t xml:space="preserve">ionic </w:t>
      </w:r>
      <w:r>
        <w:rPr>
          <w:color w:val="CCCC00"/>
        </w:rPr>
        <w:t xml:space="preserve">transportation </w:t>
      </w:r>
      <w:r>
        <w:rPr>
          <w:color w:val="000000"/>
        </w:rPr>
        <w:t xml:space="preserve">and </w:t>
      </w:r>
      <w:r>
        <w:rPr>
          <w:color w:val="000000"/>
        </w:rPr>
        <w:t xml:space="preserve">protect </w:t>
      </w:r>
      <w:r>
        <w:rPr>
          <w:color w:val="000000"/>
        </w:rPr>
        <w:t xml:space="preserve">the </w:t>
      </w:r>
      <w:r>
        <w:rPr>
          <w:color w:val="000000"/>
        </w:rPr>
        <w:t xml:space="preserve">anode </w:t>
      </w:r>
      <w:r>
        <w:rPr>
          <w:color w:val="000000"/>
        </w:rPr>
        <w:t xml:space="preserve">from </w:t>
      </w:r>
      <w:r>
        <w:rPr>
          <w:color w:val="000000"/>
        </w:rPr>
        <w:t xml:space="preserve">further </w:t>
      </w:r>
      <w:r>
        <w:rPr>
          <w:color w:val="000000"/>
        </w:rPr>
        <w:t xml:space="preserve">being </w:t>
      </w:r>
      <w:r>
        <w:rPr>
          <w:color w:val="000000"/>
        </w:rPr>
        <w:t xml:space="preserve">attacked </w:t>
      </w:r>
      <w:r>
        <w:rPr>
          <w:color w:val="000000"/>
        </w:rPr>
        <w:t xml:space="preserve">by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Secondly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are </w:t>
      </w:r>
      <w:r>
        <w:rPr>
          <w:color w:val="000000"/>
        </w:rPr>
        <w:t xml:space="preserve">some </w:t>
      </w:r>
      <w:r>
        <w:rPr>
          <w:color w:val="000000"/>
        </w:rPr>
        <w:t xml:space="preserve">oxide </w:t>
      </w:r>
      <w:r>
        <w:rPr>
          <w:color w:val="000000"/>
        </w:rPr>
        <w:t xml:space="preserve">impurities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as-prepared </w:t>
      </w:r>
      <w:r>
        <w:rPr>
          <w:color w:val="000000"/>
        </w:rPr>
        <w:t xml:space="preserve">anode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will </w:t>
      </w:r>
      <w:r>
        <w:rPr>
          <w:color w:val="000000"/>
        </w:rPr>
        <w:t xml:space="preserve">also </w:t>
      </w:r>
      <w:r>
        <w:rPr>
          <w:color w:val="000000"/>
        </w:rPr>
        <w:t xml:space="preserve">deteriorate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Coulombic </w:t>
      </w:r>
      <w:r>
        <w:rPr>
          <w:color w:val="000000"/>
        </w:rPr>
        <w:t xml:space="preserve">efficiency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Thirdly </w:t>
      </w:r>
      <w:r>
        <w:rPr>
          <w:color w:val="000000"/>
        </w:rPr>
        <w:t xml:space="preserve">,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Na+disorder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also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large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Obviously </w:t>
      </w:r>
      <w:r>
        <w:rPr>
          <w:color w:val="000000"/>
        </w:rPr>
        <w:t xml:space="preserve">, </w:t>
      </w:r>
      <w:r>
        <w:rPr>
          <w:color w:val="66CC00"/>
        </w:rPr>
        <w:t xml:space="preserve">alittle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peak </w:t>
      </w:r>
      <w:r>
        <w:rPr>
          <w:color w:val="000000"/>
        </w:rPr>
        <w:t xml:space="preserve">was </w:t>
      </w:r>
      <w:r>
        <w:rPr>
          <w:color w:val="000000"/>
        </w:rPr>
        <w:t xml:space="preserve">initially </w:t>
      </w:r>
      <w:r>
        <w:rPr>
          <w:color w:val="000000"/>
        </w:rPr>
        <w:t xml:space="preserve">located </w:t>
      </w:r>
      <w:r>
        <w:rPr>
          <w:color w:val="000000"/>
        </w:rPr>
        <w:t xml:space="preserve">at </w:t>
      </w:r>
      <w:r>
        <w:rPr>
          <w:color w:val="000000"/>
        </w:rPr>
        <w:t xml:space="preserve">around </w:t>
      </w:r>
      <w:r>
        <w:rPr>
          <w:color w:val="000000"/>
        </w:rPr>
        <w:t xml:space="preserve">0.65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assigned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solid </w:t>
      </w:r>
      <w:r>
        <w:rPr>
          <w:color w:val="0000FF"/>
        </w:rPr>
        <w:t xml:space="preserve">electrolyte </w:t>
      </w:r>
      <w:r>
        <w:rPr>
          <w:color w:val="0000FF"/>
        </w:rPr>
        <w:t xml:space="preserve">interphase </w:t>
      </w:r>
      <w:r>
        <w:rPr>
          <w:color w:val="0000FF"/>
        </w:rPr>
        <w:t xml:space="preserve">( </w:t>
      </w:r>
      <w:r>
        <w:rPr>
          <w:color w:val="0000FF"/>
        </w:rPr>
        <w:t xml:space="preserve">SEI </w:t>
      </w:r>
      <w:r>
        <w:rPr>
          <w:color w:val="0000FF"/>
        </w:rPr>
        <w:t xml:space="preserve">) </w:t>
      </w:r>
      <w:r>
        <w:rPr>
          <w:color w:val="0000FF"/>
        </w:rPr>
        <w:t xml:space="preserve">film </w:t>
      </w:r>
      <w:r>
        <w:rPr>
          <w:color w:val="000000"/>
        </w:rPr>
        <w:t xml:space="preserve">and </w:t>
      </w:r>
      <w:r>
        <w:rPr>
          <w:color w:val="000000"/>
        </w:rPr>
        <w:t xml:space="preserve">some </w:t>
      </w:r>
      <w:r>
        <w:rPr>
          <w:color w:val="000000"/>
        </w:rPr>
        <w:t xml:space="preserve">unknown </w:t>
      </w:r>
      <w:r>
        <w:rPr>
          <w:color w:val="000000"/>
        </w:rPr>
        <w:t xml:space="preserve">side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FF007F"/>
        </w:rPr>
        <w:t xml:space="preserve">tiny </w:t>
      </w:r>
      <w:r>
        <w:rPr>
          <w:color w:val="FF007F"/>
        </w:rPr>
        <w:t xml:space="preserve">impurities </w:t>
      </w:r>
      <w:r>
        <w:rPr>
          <w:color w:val="FF007F"/>
        </w:rPr>
        <w:t xml:space="preserve">formed </w:t>
      </w:r>
      <w:r>
        <w:rPr>
          <w:color w:val="FF007F"/>
        </w:rPr>
        <w:t xml:space="preserve">on </w:t>
      </w:r>
      <w:r>
        <w:rPr>
          <w:color w:val="FF007F"/>
        </w:rPr>
        <w:t xml:space="preserve">the </w:t>
      </w:r>
      <w:r>
        <w:rPr>
          <w:color w:val="FF007F"/>
        </w:rPr>
        <w:t xml:space="preserve">electrode </w:t>
      </w:r>
      <w:r>
        <w:rPr>
          <w:color w:val="FF007F"/>
        </w:rPr>
        <w:t xml:space="preserve">surface </w:t>
      </w:r>
      <w:r>
        <w:rPr>
          <w:color w:val="000000"/>
        </w:rPr>
        <w:t xml:space="preserve">after </w:t>
      </w:r>
      <w:r>
        <w:rPr>
          <w:color w:val="000000"/>
        </w:rPr>
        <w:t xml:space="preserve">storage </w:t>
      </w:r>
      <w:r>
        <w:rPr>
          <w:color w:val="000000"/>
        </w:rPr>
        <w:t xml:space="preserve">which </w:t>
      </w:r>
      <w:r>
        <w:rPr>
          <w:color w:val="000000"/>
        </w:rPr>
        <w:t xml:space="preserve">decomposed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indicated </w:t>
      </w:r>
      <w:r>
        <w:rPr>
          <w:color w:val="000000"/>
        </w:rPr>
        <w:t xml:space="preserve">in </w:t>
      </w:r>
      <w:r>
        <w:rPr>
          <w:color w:val="000000"/>
        </w:rPr>
        <w:t xml:space="preserve">Fig.5b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Ti </w:t>
      </w:r>
      <w:r>
        <w:rPr>
          <w:color w:val="000000"/>
        </w:rPr>
        <w:t xml:space="preserve">has </w:t>
      </w:r>
      <w:r>
        <w:rPr>
          <w:color w:val="000000"/>
        </w:rPr>
        <w:t xml:space="preserve">an </w:t>
      </w:r>
      <w:r>
        <w:rPr>
          <w:color w:val="000000"/>
        </w:rPr>
        <w:t xml:space="preserve">obvious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comparison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morphology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fresh </w:t>
      </w:r>
      <w:r>
        <w:rPr>
          <w:color w:val="000000"/>
        </w:rPr>
        <w:t xml:space="preserve">NMTO </w:t>
      </w:r>
      <w:r>
        <w:rPr>
          <w:color w:val="000000"/>
        </w:rPr>
        <w:t xml:space="preserve">composites </w:t>
      </w:r>
      <w:r>
        <w:rPr>
          <w:color w:val="000000"/>
        </w:rPr>
        <w:t xml:space="preserve">anode </w:t>
      </w:r>
      <w:r>
        <w:rPr>
          <w:color w:val="000000"/>
        </w:rPr>
        <w:t xml:space="preserve">in </w:t>
      </w:r>
      <w:r>
        <w:rPr>
          <w:color w:val="000000"/>
        </w:rPr>
        <w:t xml:space="preserve">Fig.1c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obvious </w:t>
      </w:r>
      <w:r>
        <w:rPr>
          <w:color w:val="000000"/>
        </w:rPr>
        <w:t xml:space="preserve">morphology </w:t>
      </w:r>
      <w:r>
        <w:rPr>
          <w:color w:val="000000"/>
        </w:rPr>
        <w:t xml:space="preserve">change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Even </w:t>
      </w:r>
      <w:r>
        <w:rPr>
          <w:color w:val="000000"/>
        </w:rPr>
        <w:t xml:space="preserve">after </w:t>
      </w:r>
      <w:r>
        <w:rPr>
          <w:color w:val="000000"/>
        </w:rPr>
        <w:t xml:space="preserve">100 </w:t>
      </w:r>
      <w:r>
        <w:rPr>
          <w:color w:val="000000"/>
        </w:rPr>
        <w:t xml:space="preserve">days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no </w:t>
      </w:r>
      <w:r>
        <w:rPr>
          <w:color w:val="000000"/>
        </w:rPr>
        <w:t xml:space="preserve">obvious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fading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CCCC00"/>
        </w:rPr>
        <w:t xml:space="preserve">progressive </w:t>
      </w:r>
      <w:r>
        <w:rPr>
          <w:color w:val="CCCC00"/>
        </w:rPr>
        <w:t xml:space="preserve">addition </w:t>
      </w:r>
      <w:r>
        <w:rPr>
          <w:color w:val="CCCC00"/>
        </w:rPr>
        <w:t xml:space="preserve">of </w:t>
      </w:r>
      <w:r>
        <w:rPr>
          <w:color w:val="CCCC00"/>
        </w:rPr>
        <w:t xml:space="preserve">sodium </w:t>
      </w:r>
      <w:r>
        <w:rPr>
          <w:color w:val="CCCC00"/>
        </w:rPr>
        <w:t xml:space="preserve">salt </w:t>
      </w:r>
      <w:r>
        <w:rPr>
          <w:color w:val="CCCC00"/>
        </w:rPr>
        <w:t xml:space="preserve">to </w:t>
      </w:r>
      <w:r>
        <w:rPr>
          <w:color w:val="CCCC00"/>
        </w:rPr>
        <w:t xml:space="preserve">the </w:t>
      </w:r>
      <w:r>
        <w:rPr>
          <w:color w:val="CCCC00"/>
        </w:rPr>
        <w:t xml:space="preserve">pure </w:t>
      </w:r>
      <w:r>
        <w:rPr>
          <w:color w:val="CCCC00"/>
        </w:rPr>
        <w:t xml:space="preserve">IL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regarded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replacement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PYR14 </w:t>
      </w:r>
      <w:r>
        <w:rPr>
          <w:color w:val="000000"/>
        </w:rPr>
        <w:t xml:space="preserve">+ </w:t>
      </w:r>
      <w:r>
        <w:rPr>
          <w:color w:val="000000"/>
        </w:rPr>
        <w:t xml:space="preserve">cations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Na+ </w:t>
      </w:r>
      <w:r>
        <w:rPr>
          <w:color w:val="000000"/>
        </w:rPr>
        <w:t xml:space="preserve">ones </w:t>
      </w:r>
      <w:r>
        <w:rPr>
          <w:color w:val="000000"/>
        </w:rPr>
        <w:t xml:space="preserve">to </w:t>
      </w:r>
      <w:r>
        <w:rPr>
          <w:color w:val="000000"/>
        </w:rPr>
        <w:t xml:space="preserve">give </w:t>
      </w:r>
      <w:r>
        <w:rPr>
          <w:color w:val="FF3333"/>
        </w:rPr>
        <w:t xml:space="preserve">mixed </w:t>
      </w:r>
      <w:r>
        <w:rPr>
          <w:color w:val="FF3333"/>
        </w:rPr>
        <w:t xml:space="preserve">Nax </w:t>
      </w:r>
      <w:r>
        <w:rPr>
          <w:color w:val="FF3333"/>
        </w:rPr>
        <w:t xml:space="preserve">( </w:t>
      </w:r>
      <w:r>
        <w:rPr>
          <w:color w:val="FF3333"/>
        </w:rPr>
        <w:t xml:space="preserve">PYR14 </w:t>
      </w:r>
      <w:r>
        <w:rPr>
          <w:color w:val="FF3333"/>
        </w:rPr>
        <w:t xml:space="preserve">) </w:t>
      </w:r>
      <w:r>
        <w:rPr>
          <w:color w:val="FF3333"/>
        </w:rPr>
        <w:t xml:space="preserve">1-xTFSI </w:t>
      </w:r>
      <w:r>
        <w:rPr>
          <w:color w:val="FF3333"/>
        </w:rPr>
        <w:t xml:space="preserve">materials </w:t>
      </w:r>
      <w:r>
        <w:rPr>
          <w:color w:val="000000"/>
        </w:rPr>
        <w:t xml:space="preserve">,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66CC00"/>
        </w:rPr>
        <w:t xml:space="preserve">moderate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previously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other </w:t>
      </w:r>
      <w:r>
        <w:rPr>
          <w:color w:val="000000"/>
        </w:rPr>
        <w:t xml:space="preserve">IL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systems </w:t>
      </w:r>
      <w:r>
        <w:rPr>
          <w:color w:val="000000"/>
        </w:rPr>
        <w:t xml:space="preserve">[ </w:t>
      </w:r>
      <w:r>
        <w:rPr>
          <w:color w:val="000000"/>
        </w:rPr>
        <w:t xml:space="preserve">, </w:t>
      </w:r>
      <w:r>
        <w:rPr>
          <w:color w:val="000000"/>
        </w:rPr>
        <w:t xml:space="preserve">] </w:t>
      </w:r>
      <w:r>
        <w:rPr>
          <w:color w:val="000000"/>
        </w:rPr>
        <w:t xml:space="preserve">, </w:t>
      </w:r>
      <w:r>
        <w:rPr>
          <w:color w:val="000000"/>
        </w:rPr>
        <w:t xml:space="preserve">higher </w:t>
      </w:r>
      <w:r>
        <w:rPr>
          <w:color w:val="000000"/>
        </w:rPr>
        <w:t xml:space="preserve">surface </w:t>
      </w:r>
      <w:r>
        <w:rPr>
          <w:color w:val="000000"/>
        </w:rPr>
        <w:t xml:space="preserve">charge </w:t>
      </w:r>
      <w:r>
        <w:rPr>
          <w:color w:val="000000"/>
        </w:rPr>
        <w:t xml:space="preserve">density </w:t>
      </w:r>
      <w:r>
        <w:rPr>
          <w:color w:val="000000"/>
        </w:rPr>
        <w:t xml:space="preserve">on </w:t>
      </w:r>
      <w:r>
        <w:rPr>
          <w:color w:val="000000"/>
        </w:rPr>
        <w:t xml:space="preserve">Na+ </w:t>
      </w:r>
      <w:r>
        <w:rPr>
          <w:color w:val="000000"/>
        </w:rPr>
        <w:t xml:space="preserve">ions </w:t>
      </w:r>
      <w:r>
        <w:rPr>
          <w:color w:val="000000"/>
        </w:rPr>
        <w:t xml:space="preserve">( </w:t>
      </w:r>
      <w:r>
        <w:rPr>
          <w:color w:val="000000"/>
        </w:rPr>
        <w:t xml:space="preserve">with </w:t>
      </w:r>
      <w:r>
        <w:rPr>
          <w:color w:val="000000"/>
        </w:rPr>
        <w:t xml:space="preserve">respect </w:t>
      </w:r>
      <w:r>
        <w:rPr>
          <w:color w:val="000000"/>
        </w:rPr>
        <w:t xml:space="preserve">to </w:t>
      </w:r>
      <w:r>
        <w:rPr>
          <w:color w:val="000000"/>
        </w:rPr>
        <w:t xml:space="preserve">PYR14 </w:t>
      </w:r>
      <w:r>
        <w:rPr>
          <w:color w:val="000000"/>
        </w:rPr>
        <w:t xml:space="preserve">+ </w:t>
      </w:r>
      <w:r>
        <w:rPr>
          <w:color w:val="000000"/>
        </w:rPr>
        <w:t xml:space="preserve">)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CCCC00"/>
        </w:rPr>
        <w:t xml:space="preserve">reinforcement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cation-TFSI </w:t>
      </w:r>
      <w:r>
        <w:rPr>
          <w:color w:val="CCCC00"/>
        </w:rPr>
        <w:t xml:space="preserve">interactions </w:t>
      </w:r>
      <w:r>
        <w:rPr>
          <w:color w:val="000000"/>
        </w:rPr>
        <w:t xml:space="preserve">, </w:t>
      </w:r>
      <w:r>
        <w:rPr>
          <w:color w:val="000000"/>
        </w:rPr>
        <w:t xml:space="preserve">thus </w:t>
      </w:r>
      <w:r>
        <w:rPr>
          <w:color w:val="CCCC00"/>
        </w:rPr>
        <w:t xml:space="preserve">increasing </w:t>
      </w:r>
      <w:r>
        <w:rPr>
          <w:color w:val="CCCC00"/>
        </w:rPr>
        <w:t xml:space="preserve">the </w:t>
      </w:r>
      <w:r>
        <w:rPr>
          <w:color w:val="CCCC00"/>
        </w:rPr>
        <w:t xml:space="preserve">viscous </w:t>
      </w:r>
      <w:r>
        <w:rPr>
          <w:color w:val="CCCC00"/>
        </w:rPr>
        <w:t xml:space="preserve">drag </w:t>
      </w:r>
      <w:r>
        <w:rPr>
          <w:color w:val="000000"/>
        </w:rPr>
        <w:t xml:space="preserve">, </w:t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66CC00"/>
        </w:rPr>
        <w:t xml:space="preserve">depleting </w:t>
      </w:r>
      <w:r>
        <w:rPr>
          <w:color w:val="66CC00"/>
        </w:rPr>
        <w:t xml:space="preserve">the </w:t>
      </w:r>
      <w:r>
        <w:rPr>
          <w:color w:val="66CC00"/>
        </w:rPr>
        <w:t xml:space="preserve">transport </w:t>
      </w:r>
      <w:r>
        <w:rPr>
          <w:color w:val="66CC00"/>
        </w:rPr>
        <w:t xml:space="preserve">properties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latter </w:t>
      </w:r>
      <w:r>
        <w:rPr>
          <w:color w:val="000000"/>
        </w:rPr>
        <w:t xml:space="preserve">issue </w:t>
      </w:r>
      <w:r>
        <w:rPr>
          <w:color w:val="000000"/>
        </w:rPr>
        <w:t xml:space="preserve">counterbalances </w:t>
      </w:r>
      <w:r>
        <w:rPr>
          <w:color w:val="000000"/>
        </w:rPr>
        <w:t xml:space="preserve">the </w:t>
      </w:r>
      <w:r>
        <w:rPr>
          <w:color w:val="000000"/>
        </w:rPr>
        <w:t xml:space="preserve">effect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stronger </w:t>
      </w:r>
      <w:r>
        <w:rPr>
          <w:color w:val="CCCC00"/>
        </w:rPr>
        <w:t xml:space="preserve">Na+ </w:t>
      </w:r>
      <w:r>
        <w:rPr>
          <w:color w:val="CCCC00"/>
        </w:rPr>
        <w:t xml:space="preserve">... </w:t>
      </w:r>
      <w:r>
        <w:rPr>
          <w:color w:val="CCCC00"/>
        </w:rPr>
        <w:t xml:space="preserve">TFSI- </w:t>
      </w:r>
      <w:r>
        <w:rPr>
          <w:color w:val="CCCC00"/>
        </w:rPr>
        <w:t xml:space="preserve">interactions </w:t>
      </w:r>
      <w:r>
        <w:rPr>
          <w:color w:val="000000"/>
        </w:rPr>
        <w:t xml:space="preserve">( </w:t>
      </w:r>
      <w:r>
        <w:rPr>
          <w:color w:val="000000"/>
        </w:rPr>
        <w:t xml:space="preserve">most </w:t>
      </w:r>
      <w:r>
        <w:rPr>
          <w:color w:val="000000"/>
        </w:rPr>
        <w:t xml:space="preserve">likely </w:t>
      </w:r>
      <w:r>
        <w:rPr>
          <w:color w:val="000000"/>
        </w:rPr>
        <w:t xml:space="preserve">among </w:t>
      </w:r>
      <w:r>
        <w:rPr>
          <w:color w:val="000000"/>
        </w:rPr>
        <w:t xml:space="preserve">the </w:t>
      </w:r>
      <w:r>
        <w:rPr>
          <w:color w:val="000000"/>
        </w:rPr>
        <w:t xml:space="preserve">sodium </w:t>
      </w:r>
      <w:r>
        <w:rPr>
          <w:color w:val="000000"/>
        </w:rPr>
        <w:t xml:space="preserve">cations </w:t>
      </w:r>
      <w:r>
        <w:rPr>
          <w:color w:val="000000"/>
        </w:rPr>
        <w:t xml:space="preserve">and </w:t>
      </w:r>
      <w:r>
        <w:rPr>
          <w:color w:val="000000"/>
        </w:rPr>
        <w:t xml:space="preserve">anion </w:t>
      </w:r>
      <w:r>
        <w:rPr>
          <w:color w:val="000000"/>
        </w:rPr>
        <w:t xml:space="preserve">oxygen </w:t>
      </w:r>
      <w:r>
        <w:rPr>
          <w:color w:val="000000"/>
        </w:rPr>
        <w:t xml:space="preserve">atoms </w:t>
      </w:r>
      <w:r>
        <w:rPr>
          <w:color w:val="000000"/>
        </w:rPr>
        <w:t xml:space="preserve">and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higher </w:t>
      </w:r>
      <w:r>
        <w:rPr>
          <w:color w:val="000000"/>
        </w:rPr>
        <w:t xml:space="preserve">charge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density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smaller </w:t>
      </w:r>
      <w:r>
        <w:rPr>
          <w:color w:val="000000"/>
        </w:rPr>
        <w:t xml:space="preserve">Na+ </w:t>
      </w:r>
      <w:r>
        <w:rPr>
          <w:color w:val="000000"/>
        </w:rPr>
        <w:t xml:space="preserve">ions </w:t>
      </w:r>
      <w:r>
        <w:rPr>
          <w:color w:val="000000"/>
        </w:rPr>
        <w:t xml:space="preserve">) </w:t>
      </w:r>
      <w:r>
        <w:rPr>
          <w:color w:val="000000"/>
        </w:rPr>
        <w:t xml:space="preserve">with </w:t>
      </w:r>
      <w:r>
        <w:rPr>
          <w:color w:val="000000"/>
        </w:rPr>
        <w:t xml:space="preserve">respect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PYR14 </w:t>
      </w:r>
      <w:r>
        <w:rPr>
          <w:color w:val="000000"/>
        </w:rPr>
        <w:t xml:space="preserve">+ </w:t>
      </w:r>
      <w:r>
        <w:rPr>
          <w:color w:val="000000"/>
        </w:rPr>
        <w:t xml:space="preserve">... </w:t>
      </w:r>
      <w:r>
        <w:rPr>
          <w:color w:val="000000"/>
        </w:rPr>
        <w:t xml:space="preserve">TFSI- </w:t>
      </w:r>
      <w:r>
        <w:rPr>
          <w:color w:val="000000"/>
        </w:rPr>
        <w:t xml:space="preserve">ones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conversely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00"/>
        </w:rPr>
        <w:t xml:space="preserve">an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melting </w:t>
      </w:r>
      <w:r>
        <w:rPr>
          <w:color w:val="66CC00"/>
        </w:rPr>
        <w:t xml:space="preserve">temperature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low </w:t>
      </w:r>
      <w:r>
        <w:rPr>
          <w:color w:val="000000"/>
        </w:rPr>
        <w:t xml:space="preserve">NaTFSI </w:t>
      </w:r>
      <w:r>
        <w:rPr>
          <w:color w:val="000000"/>
        </w:rPr>
        <w:t xml:space="preserve">mole </w:t>
      </w:r>
      <w:r>
        <w:rPr>
          <w:color w:val="000000"/>
        </w:rPr>
        <w:t xml:space="preserve">fractions </w:t>
      </w:r>
      <w:r>
        <w:rPr>
          <w:color w:val="000000"/>
        </w:rPr>
        <w:t xml:space="preserve">( </w:t>
      </w:r>
      <w:r>
        <w:rPr>
          <w:color w:val="000000"/>
        </w:rPr>
        <w:t xml:space="preserve">&lt; </w:t>
      </w:r>
      <w:r>
        <w:rPr>
          <w:color w:val="000000"/>
        </w:rPr>
        <w:t xml:space="preserve">0.05 </w:t>
      </w:r>
      <w:r>
        <w:rPr>
          <w:color w:val="000000"/>
        </w:rPr>
        <w:t xml:space="preserve">) </w:t>
      </w:r>
      <w:r>
        <w:rPr>
          <w:color w:val="000000"/>
        </w:rPr>
        <w:t xml:space="preserve">the </w:t>
      </w:r>
      <w:r>
        <w:rPr>
          <w:color w:val="CCCC00"/>
        </w:rPr>
        <w:t xml:space="preserve">increase </w:t>
      </w:r>
      <w:r>
        <w:rPr>
          <w:color w:val="CCCC00"/>
        </w:rPr>
        <w:t xml:space="preserve">of </w:t>
      </w:r>
      <w:r>
        <w:rPr>
          <w:color w:val="CCCC00"/>
        </w:rPr>
        <w:t xml:space="preserve">sodium </w:t>
      </w:r>
      <w:r>
        <w:rPr>
          <w:color w:val="CCCC00"/>
        </w:rPr>
        <w:t xml:space="preserve">salt </w:t>
      </w:r>
      <w:r>
        <w:rPr>
          <w:color w:val="CCCC00"/>
        </w:rPr>
        <w:t xml:space="preserve">content </w:t>
      </w:r>
      <w:r>
        <w:rPr>
          <w:color w:val="000000"/>
        </w:rPr>
        <w:t xml:space="preserve">progressively </w:t>
      </w:r>
      <w:r>
        <w:rPr>
          <w:color w:val="000000"/>
        </w:rPr>
        <w:t xml:space="preserve">lowers </w:t>
      </w:r>
      <w:r>
        <w:rPr>
          <w:color w:val="000000"/>
        </w:rPr>
        <w:t xml:space="preserve">the </w:t>
      </w:r>
      <w:r>
        <w:rPr>
          <w:color w:val="000000"/>
        </w:rPr>
        <w:t xml:space="preserve">melting </w:t>
      </w:r>
      <w:r>
        <w:rPr>
          <w:color w:val="000000"/>
        </w:rPr>
        <w:t xml:space="preserve">point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( </w:t>
      </w:r>
      <w:r>
        <w:rPr>
          <w:color w:val="000000"/>
        </w:rPr>
        <w:t xml:space="preserve">x </w:t>
      </w:r>
      <w:r>
        <w:rPr>
          <w:color w:val="000000"/>
        </w:rPr>
        <w:t xml:space="preserve">) </w:t>
      </w:r>
      <w:r>
        <w:rPr>
          <w:color w:val="000000"/>
        </w:rPr>
        <w:t xml:space="preserve">NaTFSI- </w:t>
      </w:r>
      <w:r>
        <w:rPr>
          <w:color w:val="000000"/>
        </w:rPr>
        <w:t xml:space="preserve">( </w:t>
      </w:r>
      <w:r>
        <w:rPr>
          <w:color w:val="000000"/>
        </w:rPr>
        <w:t xml:space="preserve">1-x </w:t>
      </w:r>
      <w:r>
        <w:rPr>
          <w:color w:val="000000"/>
        </w:rPr>
        <w:t xml:space="preserve">) </w:t>
      </w:r>
      <w:r>
        <w:rPr>
          <w:color w:val="000000"/>
        </w:rPr>
        <w:t xml:space="preserve">PYR14TFSI </w:t>
      </w:r>
      <w:r>
        <w:rPr>
          <w:color w:val="000000"/>
        </w:rPr>
        <w:t xml:space="preserve">mixtures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CCCC00"/>
        </w:rPr>
        <w:t xml:space="preserve">raising </w:t>
      </w:r>
      <w:r>
        <w:rPr>
          <w:color w:val="CCCC00"/>
        </w:rPr>
        <w:t xml:space="preserve">the </w:t>
      </w:r>
      <w:r>
        <w:rPr>
          <w:color w:val="CCCC00"/>
        </w:rPr>
        <w:t xml:space="preserve">ion </w:t>
      </w:r>
      <w:r>
        <w:rPr>
          <w:color w:val="CCCC00"/>
        </w:rPr>
        <w:t xml:space="preserve">conduction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Conversely </w:t>
      </w:r>
      <w:r>
        <w:rPr>
          <w:color w:val="000000"/>
        </w:rPr>
        <w:t xml:space="preserve">, </w:t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mole </w:t>
      </w:r>
      <w:r>
        <w:rPr>
          <w:color w:val="000000"/>
        </w:rPr>
        <w:t xml:space="preserve">fractions </w:t>
      </w:r>
      <w:r>
        <w:rPr>
          <w:color w:val="000000"/>
        </w:rPr>
        <w:t xml:space="preserve">( </w:t>
      </w:r>
      <w:r>
        <w:rPr>
          <w:color w:val="000000"/>
        </w:rPr>
        <w:t xml:space="preserve">&gt; </w:t>
      </w:r>
      <w:r>
        <w:rPr>
          <w:color w:val="000000"/>
        </w:rPr>
        <w:t xml:space="preserve">0.05 </w:t>
      </w:r>
      <w:r>
        <w:rPr>
          <w:color w:val="000000"/>
        </w:rPr>
        <w:t xml:space="preserve">) </w:t>
      </w:r>
      <w:r>
        <w:rPr>
          <w:color w:val="000000"/>
        </w:rPr>
        <w:t xml:space="preserve">the </w:t>
      </w:r>
      <w:r>
        <w:rPr>
          <w:color w:val="0000FF"/>
        </w:rPr>
        <w:t xml:space="preserve">increase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NaTFSI </w:t>
      </w:r>
      <w:r>
        <w:rPr>
          <w:color w:val="0000FF"/>
        </w:rPr>
        <w:t xml:space="preserve">concentration </w:t>
      </w:r>
      <w:r>
        <w:rPr>
          <w:color w:val="000000"/>
        </w:rPr>
        <w:t xml:space="preserve">enhances </w:t>
      </w:r>
      <w:r>
        <w:rPr>
          <w:color w:val="000000"/>
        </w:rPr>
        <w:t xml:space="preserve">the </w:t>
      </w:r>
      <w:r>
        <w:rPr>
          <w:color w:val="000000"/>
        </w:rPr>
        <w:t xml:space="preserve">cation-anion </w:t>
      </w:r>
      <w:r>
        <w:rPr>
          <w:color w:val="000000"/>
        </w:rPr>
        <w:t xml:space="preserve">interaction </w:t>
      </w:r>
      <w:r>
        <w:rPr>
          <w:color w:val="000000"/>
        </w:rPr>
        <w:t xml:space="preserve">strength </w:t>
      </w:r>
      <w:r>
        <w:rPr>
          <w:color w:val="000000"/>
        </w:rPr>
        <w:t xml:space="preserve">, </w:t>
      </w:r>
      <w:r>
        <w:rPr>
          <w:color w:val="000000"/>
        </w:rPr>
        <w:t xml:space="preserve">thus </w:t>
      </w:r>
      <w:r>
        <w:rPr>
          <w:color w:val="66CC00"/>
        </w:rPr>
        <w:t xml:space="preserve">depleting </w:t>
      </w:r>
      <w:r>
        <w:rPr>
          <w:color w:val="66CC00"/>
        </w:rPr>
        <w:t xml:space="preserve">the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modest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transference </w:t>
      </w:r>
      <w:r>
        <w:rPr>
          <w:color w:val="000000"/>
        </w:rPr>
        <w:t xml:space="preserve">number </w:t>
      </w:r>
      <w:r>
        <w:rPr>
          <w:color w:val="000000"/>
        </w:rPr>
        <w:t xml:space="preserve">seems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with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the </w:t>
      </w:r>
      <w:r>
        <w:rPr>
          <w:color w:val="000000"/>
        </w:rPr>
        <w:t xml:space="preserve">salt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, </w:t>
      </w:r>
      <w:r>
        <w:rPr>
          <w:color w:val="000000"/>
        </w:rPr>
        <w:t xml:space="preserve">apparently </w:t>
      </w:r>
      <w:r>
        <w:rPr>
          <w:color w:val="000000"/>
        </w:rPr>
        <w:t xml:space="preserve">disagreeing </w:t>
      </w:r>
      <w:r>
        <w:rPr>
          <w:color w:val="000000"/>
        </w:rPr>
        <w:t xml:space="preserve">the </w:t>
      </w:r>
      <w:r>
        <w:rPr>
          <w:color w:val="000000"/>
        </w:rPr>
        <w:t xml:space="preserve">data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by </w:t>
      </w:r>
      <w:r>
        <w:rPr>
          <w:color w:val="000000"/>
        </w:rPr>
        <w:t xml:space="preserve">Wongittharom </w:t>
      </w:r>
      <w:r>
        <w:rPr>
          <w:color w:val="000000"/>
        </w:rPr>
        <w:t xml:space="preserve">etal </w:t>
      </w:r>
      <w:r>
        <w:rPr>
          <w:color w:val="000000"/>
        </w:rPr>
        <w:t xml:space="preserve">.. </w:t>
      </w:r>
      <w:r>
        <w:br/>
      </w:r>
      <w:r>
        <w:br/>
      </w:r>
      <w:r>
        <w:rPr>
          <w:color w:val="000000"/>
        </w:rPr>
        <w:t xml:space="preserve">Similarly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NaTFSI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seem </w:t>
      </w:r>
      <w:r>
        <w:rPr>
          <w:color w:val="000000"/>
        </w:rPr>
        <w:t xml:space="preserve">to </w:t>
      </w:r>
      <w:r>
        <w:rPr>
          <w:color w:val="000000"/>
        </w:rPr>
        <w:t xml:space="preserve">relevantly </w:t>
      </w:r>
      <w:r>
        <w:rPr>
          <w:color w:val="000000"/>
        </w:rPr>
        <w:t xml:space="preserve">affect </w:t>
      </w:r>
      <w:r>
        <w:rPr>
          <w:color w:val="000000"/>
        </w:rPr>
        <w:t xml:space="preserve">the </w:t>
      </w:r>
      <w:r>
        <w:rPr>
          <w:color w:val="000000"/>
        </w:rPr>
        <w:t xml:space="preserve">thermal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ionic </w:t>
      </w:r>
      <w:r>
        <w:rPr>
          <w:color w:val="000000"/>
        </w:rPr>
        <w:t xml:space="preserve">liquid </w:t>
      </w:r>
      <w:r>
        <w:rPr>
          <w:color w:val="000000"/>
        </w:rPr>
        <w:t xml:space="preserve">prior </w:t>
      </w:r>
      <w:r>
        <w:rPr>
          <w:color w:val="000000"/>
        </w:rPr>
        <w:t xml:space="preserve">300 </w:t>
      </w:r>
      <w:r>
        <w:rPr>
          <w:color w:val="000000"/>
        </w:rPr>
        <w:t xml:space="preserve">degC </w:t>
      </w:r>
      <w:r>
        <w:rPr>
          <w:color w:val="000000"/>
        </w:rPr>
        <w:t xml:space="preserve">( </w:t>
      </w:r>
      <w:r>
        <w:rPr>
          <w:color w:val="000000"/>
        </w:rPr>
        <w:t xml:space="preserve">even </w:t>
      </w:r>
      <w:r>
        <w:rPr>
          <w:color w:val="000000"/>
        </w:rPr>
        <w:t xml:space="preserve">if </w:t>
      </w:r>
      <w:r>
        <w:rPr>
          <w:color w:val="66CC00"/>
        </w:rPr>
        <w:t xml:space="preserve">faster </w:t>
      </w:r>
      <w:r>
        <w:rPr>
          <w:color w:val="66CC00"/>
        </w:rPr>
        <w:t xml:space="preserve">weight </w:t>
      </w:r>
      <w:r>
        <w:rPr>
          <w:color w:val="66CC00"/>
        </w:rPr>
        <w:t xml:space="preserve">loss </w:t>
      </w:r>
      <w:r>
        <w:rPr>
          <w:color w:val="000000"/>
        </w:rPr>
        <w:t xml:space="preserve">occurs </w:t>
      </w:r>
      <w:r>
        <w:rPr>
          <w:color w:val="000000"/>
        </w:rPr>
        <w:t xml:space="preserve">once </w:t>
      </w:r>
      <w:r>
        <w:rPr>
          <w:color w:val="000000"/>
        </w:rPr>
        <w:t xml:space="preserve">decomposition </w:t>
      </w:r>
      <w:r>
        <w:rPr>
          <w:color w:val="000000"/>
        </w:rPr>
        <w:t xml:space="preserve">begins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could </w:t>
      </w:r>
      <w:r>
        <w:rPr>
          <w:color w:val="000000"/>
        </w:rPr>
        <w:t xml:space="preserve">likely </w:t>
      </w:r>
      <w:r>
        <w:rPr>
          <w:color w:val="000000"/>
        </w:rPr>
        <w:t xml:space="preserve">be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impurity </w:t>
      </w:r>
      <w:r>
        <w:rPr>
          <w:color w:val="000000"/>
        </w:rPr>
        <w:t xml:space="preserve">traces </w:t>
      </w:r>
      <w:r>
        <w:rPr>
          <w:color w:val="000000"/>
        </w:rPr>
        <w:t xml:space="preserve">and/or </w:t>
      </w:r>
      <w:r>
        <w:rPr>
          <w:color w:val="000000"/>
        </w:rPr>
        <w:t xml:space="preserve">moisture </w:t>
      </w:r>
      <w:r>
        <w:rPr>
          <w:color w:val="000000"/>
        </w:rPr>
        <w:t xml:space="preserve">( </w:t>
      </w:r>
      <w:r>
        <w:rPr>
          <w:color w:val="000000"/>
        </w:rPr>
        <w:t xml:space="preserve">adsorbed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TGA </w:t>
      </w:r>
      <w:r>
        <w:rPr>
          <w:color w:val="000000"/>
        </w:rPr>
        <w:t xml:space="preserve">experiments </w:t>
      </w:r>
      <w:r>
        <w:rPr>
          <w:color w:val="000000"/>
        </w:rPr>
        <w:t xml:space="preserve">run </w:t>
      </w:r>
      <w:r>
        <w:rPr>
          <w:color w:val="000000"/>
        </w:rPr>
        <w:t xml:space="preserve">in </w:t>
      </w:r>
      <w:r>
        <w:rPr>
          <w:color w:val="000000"/>
        </w:rPr>
        <w:t xml:space="preserve">not </w:t>
      </w:r>
      <w:r>
        <w:rPr>
          <w:color w:val="000000"/>
        </w:rPr>
        <w:t xml:space="preserve">sealed </w:t>
      </w:r>
      <w:r>
        <w:rPr>
          <w:color w:val="000000"/>
        </w:rPr>
        <w:t xml:space="preserve">pans </w:t>
      </w:r>
      <w:r>
        <w:rPr>
          <w:color w:val="000000"/>
        </w:rPr>
        <w:t xml:space="preserve">) </w:t>
      </w:r>
      <w:r>
        <w:rPr>
          <w:color w:val="000000"/>
        </w:rPr>
        <w:t xml:space="preserve">contained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hygroscopic </w:t>
      </w:r>
      <w:r>
        <w:rPr>
          <w:color w:val="000000"/>
        </w:rPr>
        <w:t xml:space="preserve">NaTFSI </w:t>
      </w:r>
      <w:r>
        <w:rPr>
          <w:color w:val="000000"/>
        </w:rPr>
        <w:t xml:space="preserve">salt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cathodic </w:t>
      </w:r>
      <w:r>
        <w:rPr>
          <w:color w:val="000000"/>
        </w:rPr>
        <w:t xml:space="preserve">side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IL-based </w:t>
      </w:r>
      <w:r>
        <w:rPr>
          <w:color w:val="FF3333"/>
        </w:rPr>
        <w:t xml:space="preserve">electrolytes </w:t>
      </w:r>
      <w:r>
        <w:rPr>
          <w:color w:val="000000"/>
        </w:rPr>
        <w:t xml:space="preserve">( </w:t>
      </w:r>
      <w:r>
        <w:rPr>
          <w:color w:val="000000"/>
        </w:rPr>
        <w:t xml:space="preserve">Fig.6E </w:t>
      </w:r>
      <w:r>
        <w:rPr>
          <w:color w:val="000000"/>
        </w:rPr>
        <w:t xml:space="preserve">and </w:t>
      </w:r>
      <w:r>
        <w:rPr>
          <w:color w:val="000000"/>
        </w:rPr>
        <w:t xml:space="preserve">F </w:t>
      </w:r>
      <w:r>
        <w:rPr>
          <w:color w:val="000000"/>
        </w:rPr>
        <w:t xml:space="preserve">) </w:t>
      </w:r>
      <w:r>
        <w:rPr>
          <w:color w:val="000000"/>
        </w:rPr>
        <w:t xml:space="preserve">show </w:t>
      </w:r>
      <w:r>
        <w:rPr>
          <w:color w:val="000000"/>
        </w:rPr>
        <w:t xml:space="preserve">similar </w:t>
      </w:r>
      <w:r>
        <w:rPr>
          <w:color w:val="000000"/>
        </w:rPr>
        <w:t xml:space="preserve">onset </w:t>
      </w:r>
      <w:r>
        <w:rPr>
          <w:color w:val="000000"/>
        </w:rPr>
        <w:t xml:space="preserve">degradation </w:t>
      </w:r>
      <w:r>
        <w:rPr>
          <w:color w:val="000000"/>
        </w:rPr>
        <w:t xml:space="preserve">potentials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carbonate-based </w:t>
      </w:r>
      <w:r>
        <w:rPr>
          <w:color w:val="000000"/>
        </w:rPr>
        <w:t xml:space="preserve">ones </w:t>
      </w:r>
      <w:r>
        <w:rPr>
          <w:color w:val="000000"/>
        </w:rPr>
        <w:t xml:space="preserve">( </w:t>
      </w:r>
      <w:r>
        <w:rPr>
          <w:color w:val="000000"/>
        </w:rPr>
        <w:t xml:space="preserve">Fig.6A </w:t>
      </w:r>
      <w:r>
        <w:rPr>
          <w:color w:val="000000"/>
        </w:rPr>
        <w:t xml:space="preserve">through </w:t>
      </w:r>
      <w:r>
        <w:rPr>
          <w:color w:val="000000"/>
        </w:rPr>
        <w:t xml:space="preserve">6D </w:t>
      </w:r>
      <w:r>
        <w:rPr>
          <w:color w:val="000000"/>
        </w:rPr>
        <w:t xml:space="preserve">)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Al/Carbon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noted </w:t>
      </w:r>
      <w:r>
        <w:rPr>
          <w:color w:val="000000"/>
        </w:rPr>
        <w:t xml:space="preserve">that </w:t>
      </w:r>
      <w:r>
        <w:rPr>
          <w:color w:val="000000"/>
        </w:rPr>
        <w:t xml:space="preserve">an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window </w:t>
      </w:r>
      <w:r>
        <w:rPr>
          <w:color w:val="66CC00"/>
        </w:rPr>
        <w:t xml:space="preserve">exceeding </w:t>
      </w:r>
      <w:r>
        <w:rPr>
          <w:color w:val="66CC00"/>
        </w:rPr>
        <w:t xml:space="preserve">4 </w:t>
      </w:r>
      <w:r>
        <w:rPr>
          <w:color w:val="66CC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i.e. </w:t>
      </w:r>
      <w:r>
        <w:rPr>
          <w:color w:val="000000"/>
        </w:rPr>
        <w:t xml:space="preserve">, </w:t>
      </w:r>
      <w:r>
        <w:rPr>
          <w:color w:val="000000"/>
        </w:rPr>
        <w:t xml:space="preserve">of </w:t>
      </w:r>
      <w:r>
        <w:rPr>
          <w:color w:val="000000"/>
        </w:rPr>
        <w:t xml:space="preserve">interest </w:t>
      </w:r>
      <w:r>
        <w:rPr>
          <w:color w:val="000000"/>
        </w:rPr>
        <w:t xml:space="preserve">for </w:t>
      </w:r>
      <w:r>
        <w:rPr>
          <w:color w:val="000000"/>
        </w:rPr>
        <w:t xml:space="preserve">sodium </w:t>
      </w:r>
      <w:r>
        <w:rPr>
          <w:color w:val="000000"/>
        </w:rPr>
        <w:t xml:space="preserve">battery </w:t>
      </w:r>
      <w:r>
        <w:rPr>
          <w:color w:val="000000"/>
        </w:rPr>
        <w:t xml:space="preserve">systems </w:t>
      </w:r>
      <w:r>
        <w:rPr>
          <w:color w:val="000000"/>
        </w:rPr>
        <w:t xml:space="preserve">, </w:t>
      </w:r>
      <w:r>
        <w:rPr>
          <w:color w:val="000000"/>
        </w:rPr>
        <w:t xml:space="preserve">was </w:t>
      </w:r>
      <w:r>
        <w:rPr>
          <w:color w:val="000000"/>
        </w:rPr>
        <w:t xml:space="preserve">recorded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work </w:t>
      </w:r>
      <w:r>
        <w:rPr>
          <w:color w:val="000000"/>
        </w:rPr>
        <w:t xml:space="preserve">towards </w:t>
      </w:r>
      <w:r>
        <w:rPr>
          <w:color w:val="000000"/>
        </w:rPr>
        <w:t xml:space="preserve">carbon-rich </w:t>
      </w:r>
      <w:r>
        <w:rPr>
          <w:color w:val="000000"/>
        </w:rPr>
        <w:t xml:space="preserve">Al </w:t>
      </w:r>
      <w:r>
        <w:rPr>
          <w:color w:val="000000"/>
        </w:rPr>
        <w:t xml:space="preserve">supported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instead </w:t>
      </w:r>
      <w:r>
        <w:rPr>
          <w:color w:val="000000"/>
        </w:rPr>
        <w:t xml:space="preserve">of </w:t>
      </w:r>
      <w:r>
        <w:rPr>
          <w:color w:val="000000"/>
        </w:rPr>
        <w:t xml:space="preserve">inert </w:t>
      </w:r>
      <w:r>
        <w:rPr>
          <w:color w:val="000000"/>
        </w:rPr>
        <w:t xml:space="preserve">working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, </w:t>
      </w:r>
      <w:r>
        <w:rPr>
          <w:color w:val="000000"/>
        </w:rPr>
        <w:t xml:space="preserve">commonly </w:t>
      </w:r>
      <w:r>
        <w:rPr>
          <w:color w:val="000000"/>
        </w:rPr>
        <w:t xml:space="preserve">,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66CC00"/>
        </w:rPr>
        <w:t xml:space="preserve">overestimation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the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profile </w:t>
      </w:r>
      <w:r>
        <w:rPr>
          <w:color w:val="000000"/>
        </w:rPr>
        <w:t xml:space="preserve">matches </w:t>
      </w:r>
      <w:r>
        <w:rPr>
          <w:color w:val="000000"/>
        </w:rPr>
        <w:t xml:space="preserve">that </w:t>
      </w:r>
      <w:r>
        <w:rPr>
          <w:color w:val="000000"/>
        </w:rPr>
        <w:t xml:space="preserve">measured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carbonate-based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shifted </w:t>
      </w:r>
      <w:r>
        <w:rPr>
          <w:color w:val="000000"/>
        </w:rPr>
        <w:t xml:space="preserve">at </w:t>
      </w:r>
      <w:r>
        <w:rPr>
          <w:color w:val="66CC00"/>
        </w:rPr>
        <w:t xml:space="preserve">higher </w:t>
      </w:r>
      <w:r>
        <w:rPr>
          <w:color w:val="66CC00"/>
        </w:rPr>
        <w:t xml:space="preserve">voltages </w:t>
      </w:r>
      <w:r>
        <w:rPr>
          <w:color w:val="66CC00"/>
        </w:rPr>
        <w:t xml:space="preserve">in </w:t>
      </w:r>
      <w:r>
        <w:rPr>
          <w:color w:val="66CC00"/>
        </w:rPr>
        <w:t xml:space="preserve">charge </w:t>
      </w:r>
      <w:r>
        <w:rPr>
          <w:color w:val="000000"/>
        </w:rPr>
        <w:t xml:space="preserve">and </w:t>
      </w:r>
      <w:r>
        <w:rPr>
          <w:color w:val="000000"/>
        </w:rPr>
        <w:t xml:space="preserve">at </w:t>
      </w:r>
      <w:r>
        <w:rPr>
          <w:color w:val="66CC00"/>
        </w:rPr>
        <w:t xml:space="preserve">lower </w:t>
      </w:r>
      <w:r>
        <w:rPr>
          <w:color w:val="66CC00"/>
        </w:rPr>
        <w:t xml:space="preserve">voltages </w:t>
      </w:r>
      <w:r>
        <w:rPr>
          <w:color w:val="66CC00"/>
        </w:rPr>
        <w:t xml:space="preserve">in </w:t>
      </w:r>
      <w:r>
        <w:rPr>
          <w:color w:val="66CC00"/>
        </w:rPr>
        <w:t xml:space="preserve">discharge </w:t>
      </w:r>
      <w:r>
        <w:rPr>
          <w:color w:val="000000"/>
        </w:rPr>
        <w:t xml:space="preserve">,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CCCC00"/>
        </w:rPr>
        <w:t xml:space="preserve">larger </w:t>
      </w:r>
      <w:r>
        <w:rPr>
          <w:color w:val="CCCC00"/>
        </w:rPr>
        <w:t xml:space="preserve">overpotentials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Considering </w:t>
      </w:r>
      <w:r>
        <w:rPr>
          <w:color w:val="000000"/>
        </w:rPr>
        <w:t xml:space="preserve">the </w:t>
      </w:r>
      <w:r>
        <w:rPr>
          <w:color w:val="000000"/>
        </w:rPr>
        <w:t xml:space="preserve">previous </w:t>
      </w:r>
      <w:r>
        <w:rPr>
          <w:color w:val="000000"/>
        </w:rPr>
        <w:t xml:space="preserve">characterizations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larger </w:t>
      </w:r>
      <w:r>
        <w:rPr>
          <w:color w:val="66CC00"/>
        </w:rPr>
        <w:t xml:space="preserve">voltage </w:t>
      </w:r>
      <w:r>
        <w:rPr>
          <w:color w:val="66CC00"/>
        </w:rPr>
        <w:t xml:space="preserve">hysteresis </w:t>
      </w:r>
      <w:r>
        <w:rPr>
          <w:color w:val="66CC00"/>
        </w:rPr>
        <w:t xml:space="preserve">between </w:t>
      </w:r>
      <w:r>
        <w:rPr>
          <w:color w:val="66CC00"/>
        </w:rPr>
        <w:t xml:space="preserve">charge </w:t>
      </w:r>
      <w:r>
        <w:rPr>
          <w:color w:val="66CC00"/>
        </w:rPr>
        <w:t xml:space="preserve">and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IL-based </w:t>
      </w:r>
      <w:r>
        <w:rPr>
          <w:color w:val="66CC00"/>
        </w:rPr>
        <w:t xml:space="preserve">cell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carbonate-based </w:t>
      </w:r>
      <w:r>
        <w:rPr>
          <w:color w:val="000000"/>
        </w:rPr>
        <w:t xml:space="preserve">one </w:t>
      </w:r>
      <w:r>
        <w:rPr>
          <w:color w:val="000000"/>
        </w:rPr>
        <w:t xml:space="preserve">originates </w:t>
      </w:r>
      <w:r>
        <w:rPr>
          <w:color w:val="000000"/>
        </w:rPr>
        <w:t xml:space="preserve">by </w:t>
      </w:r>
      <w:r>
        <w:rPr>
          <w:color w:val="000000"/>
        </w:rPr>
        <w:t xml:space="preserve">two </w:t>
      </w:r>
      <w:r>
        <w:rPr>
          <w:color w:val="000000"/>
        </w:rPr>
        <w:t xml:space="preserve">main </w:t>
      </w:r>
      <w:r>
        <w:rPr>
          <w:color w:val="000000"/>
        </w:rPr>
        <w:t xml:space="preserve">phenomena </w:t>
      </w:r>
      <w:r>
        <w:rPr>
          <w:color w:val="000000"/>
        </w:rPr>
        <w:t xml:space="preserve">: </w:t>
      </w:r>
      <w:r>
        <w:rPr>
          <w:color w:val="000000"/>
        </w:rPr>
        <w:t xml:space="preserve">( </w:t>
      </w:r>
      <w:r>
        <w:rPr>
          <w:color w:val="000000"/>
        </w:rPr>
        <w:t xml:space="preserve">a </w:t>
      </w:r>
      <w:r>
        <w:rPr>
          <w:color w:val="000000"/>
        </w:rPr>
        <w:t xml:space="preserve">) </w:t>
      </w:r>
      <w:r>
        <w:rPr>
          <w:color w:val="000000"/>
        </w:rPr>
        <w:t xml:space="preserve">the </w:t>
      </w:r>
      <w:r>
        <w:rPr>
          <w:color w:val="66CC00"/>
        </w:rPr>
        <w:t xml:space="preserve">smaller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that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66CC00"/>
        </w:rPr>
        <w:t xml:space="preserve">larger </w:t>
      </w:r>
      <w:r>
        <w:rPr>
          <w:color w:val="66CC00"/>
        </w:rPr>
        <w:t xml:space="preserve">ohmic </w:t>
      </w:r>
      <w:r>
        <w:rPr>
          <w:color w:val="66CC00"/>
        </w:rPr>
        <w:t xml:space="preserve">drop </w:t>
      </w:r>
      <w:r>
        <w:rPr>
          <w:color w:val="000000"/>
        </w:rPr>
        <w:t xml:space="preserve">and </w:t>
      </w:r>
      <w:r>
        <w:rPr>
          <w:color w:val="000000"/>
        </w:rPr>
        <w:t xml:space="preserve">( </w:t>
      </w:r>
      <w:r>
        <w:rPr>
          <w:color w:val="000000"/>
        </w:rPr>
        <w:t xml:space="preserve">b </w:t>
      </w:r>
      <w:r>
        <w:rPr>
          <w:color w:val="000000"/>
        </w:rPr>
        <w:t xml:space="preserve">) </w:t>
      </w:r>
      <w:r>
        <w:rPr>
          <w:color w:val="000000"/>
        </w:rPr>
        <w:t xml:space="preserve">the </w:t>
      </w:r>
      <w:r>
        <w:rPr>
          <w:color w:val="66CC00"/>
        </w:rPr>
        <w:t xml:space="preserve">larger </w:t>
      </w:r>
      <w:r>
        <w:rPr>
          <w:color w:val="66CC00"/>
        </w:rPr>
        <w:t xml:space="preserve">Na/electrolyte </w:t>
      </w:r>
      <w:r>
        <w:rPr>
          <w:color w:val="66CC00"/>
        </w:rPr>
        <w:t xml:space="preserve">interface </w:t>
      </w:r>
      <w:r>
        <w:rPr>
          <w:color w:val="66CC00"/>
        </w:rPr>
        <w:t xml:space="preserve">overall </w:t>
      </w:r>
      <w:r>
        <w:rPr>
          <w:color w:val="66CC00"/>
        </w:rPr>
        <w:t xml:space="preserve">impedance </w:t>
      </w:r>
      <w:r>
        <w:rPr>
          <w:color w:val="000000"/>
        </w:rPr>
        <w:t xml:space="preserve">( </w:t>
      </w:r>
      <w:r>
        <w:rPr>
          <w:color w:val="000000"/>
        </w:rPr>
        <w:t xml:space="preserve">see </w:t>
      </w:r>
      <w:r>
        <w:rPr>
          <w:color w:val="000000"/>
        </w:rPr>
        <w:t xml:space="preserve">inset </w:t>
      </w:r>
      <w:r>
        <w:rPr>
          <w:color w:val="000000"/>
        </w:rPr>
        <w:t xml:space="preserve">of </w:t>
      </w:r>
      <w:r>
        <w:rPr>
          <w:color w:val="000000"/>
        </w:rPr>
        <w:t xml:space="preserve">Fig.S1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Turning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rate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, </w:t>
      </w:r>
      <w:r>
        <w:rPr>
          <w:color w:val="66CC00"/>
        </w:rPr>
        <w:t xml:space="preserve">the </w:t>
      </w:r>
      <w:r>
        <w:rPr>
          <w:color w:val="66CC00"/>
        </w:rPr>
        <w:t xml:space="preserve">Na/NaTFSI </w:t>
      </w:r>
      <w:r>
        <w:rPr>
          <w:color w:val="66CC00"/>
        </w:rPr>
        <w:t xml:space="preserve">: </w:t>
      </w:r>
      <w:r>
        <w:rPr>
          <w:color w:val="66CC00"/>
        </w:rPr>
        <w:t xml:space="preserve">PYR14TFSI/NMO </w:t>
      </w:r>
      <w:r>
        <w:rPr>
          <w:color w:val="66CC00"/>
        </w:rPr>
        <w:t xml:space="preserve">cell </w:t>
      </w:r>
      <w:r>
        <w:rPr>
          <w:color w:val="000000"/>
        </w:rPr>
        <w:t xml:space="preserve">is </w:t>
      </w:r>
      <w:r>
        <w:rPr>
          <w:color w:val="000000"/>
        </w:rPr>
        <w:t xml:space="preserve">able </w:t>
      </w:r>
      <w:r>
        <w:rPr>
          <w:color w:val="000000"/>
        </w:rPr>
        <w:t xml:space="preserve">to </w:t>
      </w:r>
      <w:r>
        <w:rPr>
          <w:color w:val="000000"/>
        </w:rPr>
        <w:t xml:space="preserve">give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at </w:t>
      </w:r>
      <w:r>
        <w:rPr>
          <w:color w:val="000000"/>
        </w:rPr>
        <w:t xml:space="preserve">medium-high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up </w:t>
      </w:r>
      <w:r>
        <w:rPr>
          <w:color w:val="000000"/>
        </w:rPr>
        <w:t xml:space="preserve">to </w:t>
      </w:r>
      <w:r>
        <w:rPr>
          <w:color w:val="000000"/>
        </w:rPr>
        <w:t xml:space="preserve">0.2C </w:t>
      </w:r>
      <w:r>
        <w:rPr>
          <w:color w:val="000000"/>
        </w:rPr>
        <w:t xml:space="preserve">, </w:t>
      </w:r>
      <w:r>
        <w:rPr>
          <w:color w:val="000000"/>
        </w:rPr>
        <w:t xml:space="preserve">even </w:t>
      </w:r>
      <w:r>
        <w:rPr>
          <w:color w:val="000000"/>
        </w:rPr>
        <w:t xml:space="preserve">though </w:t>
      </w:r>
      <w:r>
        <w:rPr>
          <w:color w:val="000000"/>
        </w:rPr>
        <w:t xml:space="preserve">with </w:t>
      </w:r>
      <w:r>
        <w:rPr>
          <w:color w:val="000000"/>
        </w:rPr>
        <w:t xml:space="preserve">absolute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values </w:t>
      </w:r>
      <w:r>
        <w:rPr>
          <w:color w:val="000000"/>
        </w:rPr>
        <w:t xml:space="preserve">quite </w:t>
      </w:r>
      <w:r>
        <w:rPr>
          <w:color w:val="000000"/>
        </w:rPr>
        <w:t xml:space="preserve">limited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CCCC00"/>
        </w:rPr>
        <w:t xml:space="preserve">sodium </w:t>
      </w:r>
      <w:r>
        <w:rPr>
          <w:color w:val="CCCC00"/>
        </w:rPr>
        <w:t xml:space="preserve">cation </w:t>
      </w:r>
      <w:r>
        <w:rPr>
          <w:color w:val="CCCC00"/>
        </w:rPr>
        <w:t xml:space="preserve">transference </w:t>
      </w:r>
      <w:r>
        <w:rPr>
          <w:color w:val="CCCC00"/>
        </w:rPr>
        <w:t xml:space="preserve">number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is </w:t>
      </w:r>
      <w:r>
        <w:rPr>
          <w:color w:val="000000"/>
        </w:rPr>
        <w:t xml:space="preserve">lower </w:t>
      </w:r>
      <w:r>
        <w:rPr>
          <w:color w:val="000000"/>
        </w:rPr>
        <w:t xml:space="preserve">with </w:t>
      </w:r>
      <w:r>
        <w:rPr>
          <w:color w:val="000000"/>
        </w:rPr>
        <w:t xml:space="preserve">respect </w:t>
      </w:r>
      <w:r>
        <w:rPr>
          <w:color w:val="000000"/>
        </w:rPr>
        <w:t xml:space="preserve">to </w:t>
      </w:r>
      <w:r>
        <w:rPr>
          <w:color w:val="000000"/>
        </w:rPr>
        <w:t xml:space="preserve">that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conventional </w:t>
      </w:r>
      <w:r>
        <w:rPr>
          <w:color w:val="000000"/>
        </w:rPr>
        <w:t xml:space="preserve">organic </w:t>
      </w:r>
      <w:r>
        <w:rPr>
          <w:color w:val="000000"/>
        </w:rPr>
        <w:t xml:space="preserve">Na+ </w:t>
      </w:r>
      <w:r>
        <w:rPr>
          <w:color w:val="000000"/>
        </w:rPr>
        <w:t xml:space="preserve">solutions </w:t>
      </w:r>
      <w:r>
        <w:rPr>
          <w:color w:val="000000"/>
        </w:rPr>
        <w:t xml:space="preserve">, </w:t>
      </w:r>
      <w:r>
        <w:rPr>
          <w:color w:val="000000"/>
        </w:rPr>
        <w:t xml:space="preserve">even </w:t>
      </w:r>
      <w:r>
        <w:rPr>
          <w:color w:val="000000"/>
        </w:rPr>
        <w:t xml:space="preserve">if </w:t>
      </w:r>
      <w:r>
        <w:rPr>
          <w:color w:val="000000"/>
        </w:rPr>
        <w:t xml:space="preserve">the </w:t>
      </w:r>
      <w:r>
        <w:rPr>
          <w:color w:val="000000"/>
        </w:rPr>
        <w:t xml:space="preserve">NaTFSI-PYR14TFSI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are </w:t>
      </w:r>
      <w:r>
        <w:rPr>
          <w:color w:val="000000"/>
        </w:rPr>
        <w:t xml:space="preserve">seen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formed </w:t>
      </w:r>
      <w:r>
        <w:rPr>
          <w:color w:val="000000"/>
        </w:rPr>
        <w:t xml:space="preserve">by </w:t>
      </w:r>
      <w:r>
        <w:rPr>
          <w:color w:val="000000"/>
        </w:rPr>
        <w:t xml:space="preserve">independent </w:t>
      </w:r>
      <w:r>
        <w:rPr>
          <w:color w:val="000000"/>
        </w:rPr>
        <w:t xml:space="preserve">mobile </w:t>
      </w:r>
      <w:r>
        <w:rPr>
          <w:color w:val="000000"/>
        </w:rPr>
        <w:t xml:space="preserve">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attribute </w:t>
      </w:r>
      <w:r>
        <w:rPr>
          <w:color w:val="000000"/>
        </w:rPr>
        <w:t xml:space="preserve">the </w:t>
      </w:r>
      <w:r>
        <w:rPr>
          <w:color w:val="000000"/>
        </w:rPr>
        <w:t xml:space="preserve">densification </w:t>
      </w:r>
      <w:r>
        <w:rPr>
          <w:color w:val="000000"/>
        </w:rPr>
        <w:t xml:space="preserve">of </w:t>
      </w:r>
      <w:r>
        <w:rPr>
          <w:color w:val="000000"/>
        </w:rPr>
        <w:t xml:space="preserve">PVDF/NZSP-CPE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of </w:t>
      </w:r>
      <w:r>
        <w:rPr>
          <w:color w:val="000000"/>
        </w:rPr>
        <w:t xml:space="preserve">NZSP </w:t>
      </w:r>
      <w:r>
        <w:rPr>
          <w:color w:val="000000"/>
        </w:rPr>
        <w:t xml:space="preserve">fillers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only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step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preparation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Since </w:t>
      </w:r>
      <w:r>
        <w:rPr>
          <w:color w:val="000000"/>
        </w:rPr>
        <w:t xml:space="preserve">the </w:t>
      </w:r>
      <w:r>
        <w:rPr>
          <w:color w:val="000000"/>
        </w:rPr>
        <w:t xml:space="preserve">bulk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of </w:t>
      </w:r>
      <w:r>
        <w:rPr>
          <w:color w:val="000000"/>
        </w:rPr>
        <w:t xml:space="preserve">PVDF/NZSP-CPE </w:t>
      </w:r>
      <w:r>
        <w:rPr>
          <w:color w:val="000000"/>
        </w:rPr>
        <w:t xml:space="preserve">was </w:t>
      </w:r>
      <w:r>
        <w:rPr>
          <w:color w:val="000000"/>
        </w:rPr>
        <w:t xml:space="preserve">measured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58 </w:t>
      </w:r>
      <w:r>
        <w:rPr>
          <w:color w:val="000000"/>
        </w:rPr>
        <w:t xml:space="preserve">O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2a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total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CPE-cell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large </w:t>
      </w:r>
      <w:r>
        <w:rPr>
          <w:color w:val="66CC00"/>
        </w:rPr>
        <w:t xml:space="preserve">interfacial </w:t>
      </w:r>
      <w:r>
        <w:rPr>
          <w:color w:val="66CC00"/>
        </w:rPr>
        <w:t xml:space="preserve">resistances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problem </w:t>
      </w:r>
      <w:r>
        <w:rPr>
          <w:color w:val="000000"/>
        </w:rPr>
        <w:t xml:space="preserve">is </w:t>
      </w:r>
      <w:r>
        <w:rPr>
          <w:color w:val="000000"/>
        </w:rPr>
        <w:t xml:space="preserve">crucial </w:t>
      </w:r>
      <w:r>
        <w:rPr>
          <w:color w:val="000000"/>
        </w:rPr>
        <w:t xml:space="preserve">in </w:t>
      </w:r>
      <w:r>
        <w:rPr>
          <w:color w:val="000000"/>
        </w:rPr>
        <w:t xml:space="preserve">solid-state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it </w:t>
      </w:r>
      <w:r>
        <w:rPr>
          <w:color w:val="000000"/>
        </w:rPr>
        <w:t xml:space="preserve">determines </w:t>
      </w:r>
      <w:r>
        <w:rPr>
          <w:color w:val="000000"/>
        </w:rPr>
        <w:t xml:space="preserve">the </w:t>
      </w:r>
      <w:r>
        <w:rPr>
          <w:color w:val="0000FF"/>
        </w:rPr>
        <w:t xml:space="preserve">Na </w:t>
      </w:r>
      <w:r>
        <w:rPr>
          <w:color w:val="0000FF"/>
        </w:rPr>
        <w:t xml:space="preserve">insertion </w:t>
      </w:r>
      <w:r>
        <w:rPr>
          <w:color w:val="0000FF"/>
        </w:rPr>
        <w:t xml:space="preserve">reversibility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battery </w:t>
      </w:r>
      <w:r>
        <w:rPr>
          <w:color w:val="66CC00"/>
        </w:rPr>
        <w:t xml:space="preserve">'s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Additionally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should </w:t>
      </w:r>
      <w:r>
        <w:rPr>
          <w:color w:val="000000"/>
        </w:rPr>
        <w:t xml:space="preserve">note </w:t>
      </w:r>
      <w:r>
        <w:rPr>
          <w:color w:val="000000"/>
        </w:rPr>
        <w:t xml:space="preserve">that </w:t>
      </w:r>
      <w:r>
        <w:rPr>
          <w:color w:val="000000"/>
        </w:rPr>
        <w:t xml:space="preserve">this </w:t>
      </w:r>
      <w:r>
        <w:rPr>
          <w:color w:val="000000"/>
        </w:rPr>
        <w:t xml:space="preserve">relatively </w:t>
      </w:r>
      <w:r>
        <w:rPr>
          <w:color w:val="000000"/>
        </w:rPr>
        <w:t xml:space="preserve">small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of </w:t>
      </w:r>
      <w:r>
        <w:rPr>
          <w:color w:val="000000"/>
        </w:rPr>
        <w:t xml:space="preserve">LOE </w:t>
      </w:r>
      <w:r>
        <w:rPr>
          <w:color w:val="000000"/>
        </w:rPr>
        <w:t xml:space="preserve">( </w:t>
      </w:r>
      <w:r>
        <w:rPr>
          <w:color w:val="000000"/>
        </w:rPr>
        <w:t xml:space="preserve">2 </w:t>
      </w:r>
      <w:r>
        <w:rPr>
          <w:color w:val="000000"/>
        </w:rPr>
        <w:t xml:space="preserve">ml </w:t>
      </w:r>
      <w:r>
        <w:rPr>
          <w:color w:val="000000"/>
        </w:rPr>
        <w:t xml:space="preserve">or </w:t>
      </w:r>
      <w:r>
        <w:rPr>
          <w:color w:val="000000"/>
        </w:rPr>
        <w:t xml:space="preserve">5 </w:t>
      </w:r>
      <w:r>
        <w:rPr>
          <w:color w:val="000000"/>
        </w:rPr>
        <w:t xml:space="preserve">ml </w:t>
      </w:r>
      <w:r>
        <w:rPr>
          <w:color w:val="000000"/>
        </w:rPr>
        <w:t xml:space="preserve">) </w:t>
      </w:r>
      <w:r>
        <w:rPr>
          <w:color w:val="000000"/>
        </w:rPr>
        <w:t xml:space="preserve">has </w:t>
      </w:r>
      <w:r>
        <w:rPr>
          <w:color w:val="66CC00"/>
        </w:rPr>
        <w:t xml:space="preserve">little </w:t>
      </w:r>
      <w:r>
        <w:rPr>
          <w:color w:val="66CC00"/>
        </w:rPr>
        <w:t xml:space="preserve">risk </w:t>
      </w:r>
      <w:r>
        <w:rPr>
          <w:color w:val="66CC00"/>
        </w:rPr>
        <w:t xml:space="preserve">of </w:t>
      </w:r>
      <w:r>
        <w:rPr>
          <w:color w:val="66CC00"/>
        </w:rPr>
        <w:t xml:space="preserve">ignition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traditional </w:t>
      </w:r>
      <w:r>
        <w:rPr>
          <w:color w:val="000000"/>
        </w:rPr>
        <w:t xml:space="preserve">cells </w:t>
      </w:r>
      <w:r>
        <w:rPr>
          <w:color w:val="000000"/>
        </w:rPr>
        <w:t xml:space="preserve">that </w:t>
      </w:r>
      <w:r>
        <w:rPr>
          <w:color w:val="000000"/>
        </w:rPr>
        <w:t xml:space="preserve">contain </w:t>
      </w:r>
      <w:r>
        <w:rPr>
          <w:color w:val="000000"/>
        </w:rPr>
        <w:t xml:space="preserve">70 </w:t>
      </w:r>
      <w:r>
        <w:rPr>
          <w:color w:val="000000"/>
        </w:rPr>
        <w:t xml:space="preserve">ml-100 </w:t>
      </w:r>
      <w:r>
        <w:rPr>
          <w:color w:val="000000"/>
        </w:rPr>
        <w:t xml:space="preserve">ml </w:t>
      </w:r>
      <w:r>
        <w:rPr>
          <w:color w:val="000000"/>
        </w:rPr>
        <w:t xml:space="preserve">liquid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[ </w:t>
      </w:r>
      <w:r>
        <w:rPr>
          <w:color w:val="000000"/>
        </w:rPr>
        <w:t xml:space="preserve">, </w:t>
      </w:r>
      <w:r>
        <w:rPr>
          <w:color w:val="000000"/>
        </w:rPr>
        <w:t xml:space="preserve">]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improvement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lower </w:t>
      </w:r>
      <w:r>
        <w:rPr>
          <w:color w:val="66CC00"/>
        </w:rPr>
        <w:t xml:space="preserve">interfacial </w:t>
      </w:r>
      <w:r>
        <w:rPr>
          <w:color w:val="66CC00"/>
        </w:rPr>
        <w:t xml:space="preserve">resistances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modification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NMO|electrolyte|Na </w:t>
      </w:r>
      <w:r>
        <w:rPr>
          <w:color w:val="000000"/>
        </w:rPr>
        <w:t xml:space="preserve">cells </w:t>
      </w:r>
      <w:r>
        <w:rPr>
          <w:color w:val="000000"/>
        </w:rPr>
        <w:t xml:space="preserve">with </w:t>
      </w:r>
      <w:r>
        <w:rPr>
          <w:color w:val="000000"/>
        </w:rPr>
        <w:t xml:space="preserve">PVDF/NZSP-CPE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( </w:t>
      </w:r>
      <w:r>
        <w:rPr>
          <w:color w:val="000000"/>
        </w:rPr>
        <w:t xml:space="preserve">including </w:t>
      </w:r>
      <w:r>
        <w:rPr>
          <w:color w:val="000000"/>
        </w:rPr>
        <w:t xml:space="preserve">the </w:t>
      </w:r>
      <w:r>
        <w:rPr>
          <w:color w:val="000000"/>
        </w:rPr>
        <w:t xml:space="preserve">CPE-cell </w:t>
      </w:r>
      <w:r>
        <w:rPr>
          <w:color w:val="000000"/>
        </w:rPr>
        <w:t xml:space="preserve">, </w:t>
      </w:r>
      <w:r>
        <w:rPr>
          <w:color w:val="000000"/>
        </w:rPr>
        <w:t xml:space="preserve">CPE-2-cell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CPE-5-cell </w:t>
      </w:r>
      <w:r>
        <w:rPr>
          <w:color w:val="000000"/>
        </w:rPr>
        <w:t xml:space="preserve">) </w:t>
      </w:r>
      <w:r>
        <w:rPr>
          <w:color w:val="000000"/>
        </w:rPr>
        <w:t xml:space="preserve">exhibit </w:t>
      </w:r>
      <w:r>
        <w:rPr>
          <w:color w:val="000000"/>
        </w:rPr>
        <w:t xml:space="preserve">a </w:t>
      </w:r>
      <w:r>
        <w:rPr>
          <w:color w:val="000000"/>
        </w:rPr>
        <w:t xml:space="preserve">much </w:t>
      </w:r>
      <w:r>
        <w:rPr>
          <w:color w:val="000000"/>
        </w:rPr>
        <w:t xml:space="preserve">better </w:t>
      </w:r>
      <w:r>
        <w:rPr>
          <w:color w:val="000000"/>
        </w:rPr>
        <w:t xml:space="preserve">cyclic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CPE-cell </w:t>
      </w:r>
      <w:r>
        <w:rPr>
          <w:color w:val="000000"/>
        </w:rPr>
        <w:t xml:space="preserve">shows </w:t>
      </w:r>
      <w:r>
        <w:rPr>
          <w:color w:val="000000"/>
        </w:rPr>
        <w:t xml:space="preserve">the </w:t>
      </w:r>
      <w:r>
        <w:rPr>
          <w:color w:val="000000"/>
        </w:rPr>
        <w:t xml:space="preserve">best </w:t>
      </w:r>
      <w:r>
        <w:rPr>
          <w:color w:val="000000"/>
        </w:rPr>
        <w:t xml:space="preserve">cyclic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, </w:t>
      </w:r>
      <w:r>
        <w:rPr>
          <w:color w:val="000000"/>
        </w:rPr>
        <w:t xml:space="preserve">its </w:t>
      </w:r>
      <w:r>
        <w:rPr>
          <w:color w:val="000000"/>
        </w:rPr>
        <w:t xml:space="preserve">specific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4a </w:t>
      </w:r>
      <w:r>
        <w:rPr>
          <w:color w:val="000000"/>
        </w:rPr>
        <w:t xml:space="preserve">) </w:t>
      </w:r>
      <w:r>
        <w:rPr>
          <w:color w:val="000000"/>
        </w:rPr>
        <w:t xml:space="preserve">is </w:t>
      </w:r>
      <w:r>
        <w:rPr>
          <w:color w:val="000000"/>
        </w:rPr>
        <w:t xml:space="preserve">relatively </w:t>
      </w:r>
      <w:r>
        <w:rPr>
          <w:color w:val="000000"/>
        </w:rPr>
        <w:t xml:space="preserve">small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large </w:t>
      </w:r>
      <w:r>
        <w:rPr>
          <w:color w:val="CCCC00"/>
        </w:rPr>
        <w:t xml:space="preserve">interfacial </w:t>
      </w:r>
      <w:r>
        <w:rPr>
          <w:color w:val="CCCC00"/>
        </w:rPr>
        <w:t xml:space="preserve">resistance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a </w:t>
      </w:r>
      <w:r>
        <w:rPr>
          <w:color w:val="000000"/>
        </w:rPr>
        <w:t xml:space="preserve">trade-off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cyclic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is </w:t>
      </w:r>
      <w:r>
        <w:rPr>
          <w:color w:val="000000"/>
        </w:rPr>
        <w:t xml:space="preserve">higher </w:t>
      </w:r>
      <w:r>
        <w:rPr>
          <w:color w:val="000000"/>
        </w:rPr>
        <w:t xml:space="preserve">than </w:t>
      </w:r>
      <w:r>
        <w:rPr>
          <w:color w:val="000000"/>
        </w:rPr>
        <w:t xml:space="preserve">1C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LOE-cell </w:t>
      </w:r>
      <w:r>
        <w:rPr>
          <w:color w:val="FF3333"/>
        </w:rPr>
        <w:t xml:space="preserve">'s </w:t>
      </w:r>
      <w:r>
        <w:rPr>
          <w:color w:val="FF3333"/>
        </w:rPr>
        <w:t xml:space="preserve">capacity </w:t>
      </w:r>
      <w:r>
        <w:rPr>
          <w:color w:val="000000"/>
        </w:rPr>
        <w:t xml:space="preserve">is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CPE-2-cell </w:t>
      </w:r>
      <w:r>
        <w:rPr>
          <w:color w:val="000000"/>
        </w:rPr>
        <w:t xml:space="preserve">, </w:t>
      </w:r>
      <w:r>
        <w:rPr>
          <w:color w:val="000000"/>
        </w:rPr>
        <w:t xml:space="preserve">characterized </w:t>
      </w:r>
      <w:r>
        <w:rPr>
          <w:color w:val="000000"/>
        </w:rPr>
        <w:t xml:space="preserve">by </w:t>
      </w:r>
      <w:r>
        <w:rPr>
          <w:color w:val="000000"/>
        </w:rPr>
        <w:t xml:space="preserve">a </w:t>
      </w:r>
      <w:r>
        <w:rPr>
          <w:color w:val="66CC00"/>
        </w:rPr>
        <w:t xml:space="preserve">steep </w:t>
      </w:r>
      <w:r>
        <w:rPr>
          <w:color w:val="66CC00"/>
        </w:rPr>
        <w:t xml:space="preserve">decrease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comparison </w:t>
      </w:r>
      <w:r>
        <w:rPr>
          <w:color w:val="000000"/>
        </w:rPr>
        <w:t xml:space="preserve">,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CPE-2-cell </w:t>
      </w:r>
      <w:r>
        <w:rPr>
          <w:color w:val="000000"/>
        </w:rPr>
        <w:t xml:space="preserve">, </w:t>
      </w:r>
      <w:r>
        <w:rPr>
          <w:color w:val="000000"/>
        </w:rPr>
        <w:t xml:space="preserve">Mn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detected </w:t>
      </w:r>
      <w:r>
        <w:rPr>
          <w:color w:val="000000"/>
        </w:rPr>
        <w:t xml:space="preserve">even </w:t>
      </w:r>
      <w:r>
        <w:rPr>
          <w:color w:val="000000"/>
        </w:rPr>
        <w:t xml:space="preserve">after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in </w:t>
      </w:r>
      <w:r>
        <w:rPr>
          <w:color w:val="000000"/>
        </w:rPr>
        <w:t xml:space="preserve">either </w:t>
      </w:r>
      <w:r>
        <w:rPr>
          <w:color w:val="000000"/>
        </w:rPr>
        <w:t xml:space="preserve">the </w:t>
      </w:r>
      <w:r>
        <w:rPr>
          <w:color w:val="000000"/>
        </w:rPr>
        <w:t xml:space="preserve">cross-section </w:t>
      </w:r>
      <w:r>
        <w:rPr>
          <w:color w:val="000000"/>
        </w:rPr>
        <w:t xml:space="preserve">of </w:t>
      </w:r>
      <w:r>
        <w:rPr>
          <w:color w:val="000000"/>
        </w:rPr>
        <w:t xml:space="preserve">PVDF/NZSP-CPE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S7b </w:t>
      </w:r>
      <w:r>
        <w:rPr>
          <w:color w:val="000000"/>
        </w:rPr>
        <w:t xml:space="preserve">) </w:t>
      </w:r>
      <w:r>
        <w:rPr>
          <w:color w:val="000000"/>
        </w:rPr>
        <w:t xml:space="preserve">or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metal </w:t>
      </w:r>
      <w:r>
        <w:rPr>
          <w:color w:val="000000"/>
        </w:rPr>
        <w:t xml:space="preserve">anode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5b </w:t>
      </w:r>
      <w:r>
        <w:rPr>
          <w:color w:val="000000"/>
        </w:rPr>
        <w:t xml:space="preserve">and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S8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000000"/>
        </w:rPr>
        <w:t xml:space="preserve">dissolution </w:t>
      </w:r>
      <w:r>
        <w:rPr>
          <w:color w:val="000000"/>
        </w:rPr>
        <w:t xml:space="preserve">and </w:t>
      </w:r>
      <w:r>
        <w:rPr>
          <w:color w:val="000000"/>
        </w:rPr>
        <w:t xml:space="preserve">migration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Mn </w:t>
      </w:r>
      <w:r>
        <w:rPr>
          <w:color w:val="000000"/>
        </w:rPr>
        <w:t xml:space="preserve">ions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SSEs </w:t>
      </w:r>
      <w:r>
        <w:rPr>
          <w:color w:val="000000"/>
        </w:rPr>
        <w:t xml:space="preserve">are </w:t>
      </w:r>
      <w:r>
        <w:rPr>
          <w:color w:val="000000"/>
        </w:rPr>
        <w:t xml:space="preserve">much </w:t>
      </w:r>
      <w:r>
        <w:rPr>
          <w:color w:val="000000"/>
        </w:rPr>
        <w:t xml:space="preserve">more </w:t>
      </w:r>
      <w:r>
        <w:rPr>
          <w:color w:val="000000"/>
        </w:rPr>
        <w:t xml:space="preserve">difficult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liquid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[ </w:t>
      </w:r>
      <w:r>
        <w:rPr>
          <w:color w:val="000000"/>
        </w:rPr>
        <w:t xml:space="preserve">, </w:t>
      </w:r>
      <w:r>
        <w:rPr>
          <w:color w:val="000000"/>
        </w:rPr>
        <w:t xml:space="preserve">]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well </w:t>
      </w:r>
      <w:r>
        <w:rPr>
          <w:color w:val="000000"/>
        </w:rPr>
        <w:t xml:space="preserve">demonstrated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CCCC00"/>
        </w:rPr>
        <w:t xml:space="preserve">loss </w:t>
      </w:r>
      <w:r>
        <w:rPr>
          <w:color w:val="CCCC00"/>
        </w:rPr>
        <w:t xml:space="preserve">of </w:t>
      </w:r>
      <w:r>
        <w:rPr>
          <w:color w:val="CCCC00"/>
        </w:rPr>
        <w:t xml:space="preserve">Mn </w:t>
      </w:r>
      <w:r>
        <w:rPr>
          <w:color w:val="CCCC00"/>
        </w:rPr>
        <w:t xml:space="preserve">ions </w:t>
      </w:r>
      <w:r>
        <w:rPr>
          <w:color w:val="000000"/>
        </w:rPr>
        <w:t xml:space="preserve">contributes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cathodes </w:t>
      </w:r>
      <w:r>
        <w:rPr>
          <w:color w:val="66CC00"/>
        </w:rPr>
        <w:t xml:space="preserve">because </w:t>
      </w:r>
      <w:r>
        <w:rPr>
          <w:color w:val="66CC00"/>
        </w:rPr>
        <w:t xml:space="preserve">( </w:t>
      </w:r>
      <w:r>
        <w:rPr>
          <w:color w:val="66CC00"/>
        </w:rPr>
        <w:t xml:space="preserve">1 </w:t>
      </w:r>
      <w:r>
        <w:rPr>
          <w:color w:val="66CC00"/>
        </w:rPr>
        <w:t xml:space="preserve">) </w:t>
      </w:r>
      <w:r>
        <w:rPr>
          <w:color w:val="66CC00"/>
        </w:rPr>
        <w:t xml:space="preserve">such </w:t>
      </w:r>
      <w:r>
        <w:rPr>
          <w:color w:val="66CC00"/>
        </w:rPr>
        <w:t xml:space="preserve">a </w:t>
      </w:r>
      <w:r>
        <w:rPr>
          <w:color w:val="66CC00"/>
        </w:rPr>
        <w:t xml:space="preserve">loss </w:t>
      </w:r>
      <w:r>
        <w:rPr>
          <w:color w:val="000000"/>
        </w:rPr>
        <w:t xml:space="preserve">inevitably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decay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cathode </w:t>
      </w:r>
      <w:r>
        <w:rPr>
          <w:color w:val="66CC00"/>
        </w:rPr>
        <w:t xml:space="preserve">active </w:t>
      </w:r>
      <w:r>
        <w:rPr>
          <w:color w:val="66CC00"/>
        </w:rPr>
        <w:t xml:space="preserve">material </w:t>
      </w:r>
      <w:r>
        <w:rPr>
          <w:color w:val="000000"/>
        </w:rPr>
        <w:t xml:space="preserve">; </w:t>
      </w:r>
      <w:r>
        <w:rPr>
          <w:color w:val="000000"/>
        </w:rPr>
        <w:t xml:space="preserve">and </w:t>
      </w:r>
      <w:r>
        <w:rPr>
          <w:color w:val="000000"/>
        </w:rPr>
        <w:t xml:space="preserve">( </w:t>
      </w:r>
      <w:r>
        <w:rPr>
          <w:color w:val="000000"/>
        </w:rPr>
        <w:t xml:space="preserve">2 </w:t>
      </w:r>
      <w:r>
        <w:rPr>
          <w:color w:val="000000"/>
        </w:rPr>
        <w:t xml:space="preserve">) </w:t>
      </w:r>
      <w:r>
        <w:rPr>
          <w:color w:val="000000"/>
        </w:rPr>
        <w:t xml:space="preserve">the </w:t>
      </w:r>
      <w:r>
        <w:rPr>
          <w:color w:val="CCCC00"/>
        </w:rPr>
        <w:t xml:space="preserve">deposition </w:t>
      </w:r>
      <w:r>
        <w:rPr>
          <w:color w:val="CCCC00"/>
        </w:rPr>
        <w:t xml:space="preserve">of </w:t>
      </w:r>
      <w:r>
        <w:rPr>
          <w:color w:val="CCCC00"/>
        </w:rPr>
        <w:t xml:space="preserve">Mn2+ </w:t>
      </w:r>
      <w:r>
        <w:rPr>
          <w:color w:val="CCCC00"/>
        </w:rPr>
        <w:t xml:space="preserve">ions </w:t>
      </w:r>
      <w:r>
        <w:rPr>
          <w:color w:val="CCCC00"/>
        </w:rPr>
        <w:t xml:space="preserve">on </w:t>
      </w:r>
      <w:r>
        <w:rPr>
          <w:color w:val="CCCC00"/>
        </w:rPr>
        <w:t xml:space="preserve">the </w:t>
      </w:r>
      <w:r>
        <w:rPr>
          <w:color w:val="CCCC00"/>
        </w:rPr>
        <w:t xml:space="preserve">anode </w:t>
      </w:r>
      <w:r>
        <w:rPr>
          <w:color w:val="000000"/>
        </w:rPr>
        <w:t xml:space="preserve">may </w:t>
      </w:r>
      <w:r>
        <w:rPr>
          <w:color w:val="0000FF"/>
        </w:rPr>
        <w:t xml:space="preserve">destabilize </w:t>
      </w:r>
      <w:r>
        <w:rPr>
          <w:color w:val="0000FF"/>
        </w:rPr>
        <w:t xml:space="preserve">the </w:t>
      </w:r>
      <w:r>
        <w:rPr>
          <w:color w:val="0000FF"/>
        </w:rPr>
        <w:t xml:space="preserve">protective </w:t>
      </w:r>
      <w:r>
        <w:rPr>
          <w:color w:val="0000FF"/>
        </w:rPr>
        <w:t xml:space="preserve">SEI </w:t>
      </w:r>
      <w:r>
        <w:rPr>
          <w:color w:val="0000FF"/>
        </w:rPr>
        <w:t xml:space="preserve">film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NMO </w:t>
      </w:r>
      <w:r>
        <w:rPr>
          <w:color w:val="000000"/>
        </w:rPr>
        <w:t xml:space="preserve">cathode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LOE-cell </w:t>
      </w:r>
      <w:r>
        <w:rPr>
          <w:color w:val="000000"/>
        </w:rPr>
        <w:t xml:space="preserve">appears </w:t>
      </w:r>
      <w:r>
        <w:rPr>
          <w:color w:val="000000"/>
        </w:rPr>
        <w:t xml:space="preserve">looser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5e </w:t>
      </w:r>
      <w:r>
        <w:rPr>
          <w:color w:val="000000"/>
        </w:rPr>
        <w:t xml:space="preserve">) </w:t>
      </w:r>
      <w:r>
        <w:rPr>
          <w:color w:val="000000"/>
        </w:rPr>
        <w:t xml:space="preserve">with </w:t>
      </w:r>
      <w:r>
        <w:rPr>
          <w:color w:val="000000"/>
        </w:rPr>
        <w:t xml:space="preserve">an </w:t>
      </w:r>
      <w:r>
        <w:rPr>
          <w:color w:val="000000"/>
        </w:rPr>
        <w:t xml:space="preserve">observable </w:t>
      </w:r>
      <w:r>
        <w:rPr>
          <w:color w:val="000000"/>
        </w:rPr>
        <w:t xml:space="preserve">gap </w:t>
      </w:r>
      <w:r>
        <w:rPr>
          <w:color w:val="000000"/>
        </w:rPr>
        <w:t xml:space="preserve">between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Al-foil </w:t>
      </w:r>
      <w:r>
        <w:rPr>
          <w:color w:val="000000"/>
        </w:rPr>
        <w:t xml:space="preserve">current </w:t>
      </w:r>
      <w:r>
        <w:rPr>
          <w:color w:val="000000"/>
        </w:rPr>
        <w:t xml:space="preserve">collector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S10a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an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shrink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NMO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during </w:t>
      </w:r>
      <w:r>
        <w:rPr>
          <w:color w:val="000000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hinder </w:t>
      </w:r>
      <w:r>
        <w:rPr>
          <w:color w:val="000000"/>
        </w:rPr>
        <w:t xml:space="preserve">the </w:t>
      </w:r>
      <w:r>
        <w:rPr>
          <w:color w:val="CCCC00"/>
        </w:rPr>
        <w:t xml:space="preserve">transfer </w:t>
      </w:r>
      <w:r>
        <w:rPr>
          <w:color w:val="CCCC00"/>
        </w:rPr>
        <w:t xml:space="preserve">of </w:t>
      </w:r>
      <w:r>
        <w:rPr>
          <w:color w:val="CCCC00"/>
        </w:rPr>
        <w:t xml:space="preserve">Na </w:t>
      </w:r>
      <w:r>
        <w:rPr>
          <w:color w:val="CCCC00"/>
        </w:rPr>
        <w:t xml:space="preserve">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NMO </w:t>
      </w:r>
      <w:r>
        <w:rPr>
          <w:color w:val="000000"/>
        </w:rPr>
        <w:t xml:space="preserve">cathode </w:t>
      </w:r>
      <w:r>
        <w:rPr>
          <w:color w:val="000000"/>
        </w:rPr>
        <w:t xml:space="preserve">disassembled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CPE-2-cell </w:t>
      </w:r>
      <w:r>
        <w:rPr>
          <w:color w:val="000000"/>
        </w:rPr>
        <w:t xml:space="preserve">has </w:t>
      </w:r>
      <w:r>
        <w:rPr>
          <w:color w:val="000000"/>
        </w:rPr>
        <w:t xml:space="preserve">a </w:t>
      </w:r>
      <w:r>
        <w:rPr>
          <w:color w:val="000000"/>
        </w:rPr>
        <w:t xml:space="preserve">much </w:t>
      </w:r>
      <w:r>
        <w:rPr>
          <w:color w:val="000000"/>
        </w:rPr>
        <w:t xml:space="preserve">denser </w:t>
      </w:r>
      <w:r>
        <w:rPr>
          <w:color w:val="000000"/>
        </w:rPr>
        <w:t xml:space="preserve">morphology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5f </w:t>
      </w:r>
      <w:r>
        <w:rPr>
          <w:color w:val="000000"/>
        </w:rPr>
        <w:t xml:space="preserve">and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S10b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NMO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in </w:t>
      </w:r>
      <w:r>
        <w:rPr>
          <w:color w:val="000000"/>
        </w:rPr>
        <w:t xml:space="preserve">size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, </w:t>
      </w:r>
      <w:r>
        <w:rPr>
          <w:color w:val="000000"/>
        </w:rPr>
        <w:t xml:space="preserve">dendrites </w:t>
      </w:r>
      <w:r>
        <w:rPr>
          <w:color w:val="000000"/>
        </w:rPr>
        <w:t xml:space="preserve">are </w:t>
      </w:r>
      <w:r>
        <w:rPr>
          <w:color w:val="000000"/>
        </w:rPr>
        <w:t xml:space="preserve">not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CPE-2-cell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agreement </w:t>
      </w:r>
      <w:r>
        <w:rPr>
          <w:color w:val="000000"/>
        </w:rPr>
        <w:t xml:space="preserve">with </w:t>
      </w:r>
      <w:r>
        <w:rPr>
          <w:color w:val="000000"/>
        </w:rPr>
        <w:t xml:space="preserve">many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solid-state </w:t>
      </w:r>
      <w:r>
        <w:rPr>
          <w:color w:val="000000"/>
        </w:rPr>
        <w:t xml:space="preserve">NBs </w:t>
      </w:r>
      <w:r>
        <w:rPr>
          <w:color w:val="000000"/>
        </w:rPr>
        <w:t xml:space="preserve">[ </w:t>
      </w:r>
      <w:r>
        <w:rPr>
          <w:color w:val="000000"/>
        </w:rPr>
        <w:t xml:space="preserve">, </w:t>
      </w:r>
      <w:r>
        <w:rPr>
          <w:color w:val="000000"/>
        </w:rPr>
        <w:t xml:space="preserve">]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still </w:t>
      </w:r>
      <w:r>
        <w:rPr>
          <w:color w:val="000000"/>
        </w:rPr>
        <w:t xml:space="preserve">unknown </w:t>
      </w:r>
      <w:r>
        <w:rPr>
          <w:color w:val="000000"/>
        </w:rPr>
        <w:t xml:space="preserve">if </w:t>
      </w:r>
      <w:r>
        <w:rPr>
          <w:color w:val="000000"/>
        </w:rPr>
        <w:t xml:space="preserve">the </w:t>
      </w:r>
      <w:r>
        <w:rPr>
          <w:color w:val="000000"/>
        </w:rPr>
        <w:t xml:space="preserve">PVDF/NZSP-CPE </w:t>
      </w:r>
      <w:r>
        <w:rPr>
          <w:color w:val="000000"/>
        </w:rPr>
        <w:t xml:space="preserve">is </w:t>
      </w:r>
      <w:r>
        <w:rPr>
          <w:color w:val="000000"/>
        </w:rPr>
        <w:t xml:space="preserve">capable </w:t>
      </w:r>
      <w:r>
        <w:rPr>
          <w:color w:val="000000"/>
        </w:rPr>
        <w:t xml:space="preserve">of </w:t>
      </w:r>
      <w:r>
        <w:rPr>
          <w:color w:val="000000"/>
        </w:rPr>
        <w:t xml:space="preserve">completely </w:t>
      </w:r>
      <w:r>
        <w:rPr>
          <w:color w:val="66CC00"/>
        </w:rPr>
        <w:t xml:space="preserve">suppressing </w:t>
      </w:r>
      <w:r>
        <w:rPr>
          <w:color w:val="66CC00"/>
        </w:rPr>
        <w:t xml:space="preserve">the </w:t>
      </w:r>
      <w:r>
        <w:rPr>
          <w:color w:val="66CC00"/>
        </w:rPr>
        <w:t xml:space="preserve">dendrites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after </w:t>
      </w:r>
      <w:r>
        <w:rPr>
          <w:color w:val="000000"/>
        </w:rPr>
        <w:t xml:space="preserve">350 </w:t>
      </w:r>
      <w:r>
        <w:rPr>
          <w:color w:val="000000"/>
        </w:rPr>
        <w:t xml:space="preserve">h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6CC00"/>
        </w:rPr>
        <w:t xml:space="preserve">sudden </w:t>
      </w:r>
      <w:r>
        <w:rPr>
          <w:color w:val="66CC00"/>
        </w:rPr>
        <w:t xml:space="preserve">voltage </w:t>
      </w:r>
      <w:r>
        <w:rPr>
          <w:color w:val="66CC00"/>
        </w:rPr>
        <w:t xml:space="preserve">drop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with </w:t>
      </w:r>
      <w:r>
        <w:rPr>
          <w:color w:val="000000"/>
        </w:rPr>
        <w:t xml:space="preserve">Na|CPE|Na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FF"/>
        </w:rPr>
        <w:t xml:space="preserve">growth </w:t>
      </w:r>
      <w:r>
        <w:rPr>
          <w:color w:val="0000FF"/>
        </w:rPr>
        <w:t xml:space="preserve">of </w:t>
      </w:r>
      <w:r>
        <w:rPr>
          <w:color w:val="0000FF"/>
        </w:rPr>
        <w:t xml:space="preserve">dendrites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sign </w:t>
      </w:r>
      <w:r>
        <w:rPr>
          <w:color w:val="000000"/>
        </w:rPr>
        <w:t xml:space="preserve">of </w:t>
      </w:r>
      <w:r>
        <w:rPr>
          <w:color w:val="66CC00"/>
        </w:rPr>
        <w:t xml:space="preserve">short </w:t>
      </w:r>
      <w:r>
        <w:rPr>
          <w:color w:val="66CC00"/>
        </w:rPr>
        <w:t xml:space="preserve">circuit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Na|CPE-2|Na </w:t>
      </w:r>
      <w:r>
        <w:rPr>
          <w:color w:val="000000"/>
        </w:rPr>
        <w:t xml:space="preserve">cell </w:t>
      </w:r>
      <w:r>
        <w:rPr>
          <w:color w:val="000000"/>
        </w:rPr>
        <w:t xml:space="preserve">even </w:t>
      </w:r>
      <w:r>
        <w:rPr>
          <w:color w:val="000000"/>
        </w:rPr>
        <w:t xml:space="preserve">after </w:t>
      </w:r>
      <w:r>
        <w:rPr>
          <w:color w:val="000000"/>
        </w:rPr>
        <w:t xml:space="preserve">1000 </w:t>
      </w:r>
      <w:r>
        <w:rPr>
          <w:color w:val="000000"/>
        </w:rPr>
        <w:t xml:space="preserve">h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FF007F"/>
        </w:rPr>
        <w:t xml:space="preserve">growth </w:t>
      </w:r>
      <w:r>
        <w:rPr>
          <w:color w:val="FF007F"/>
        </w:rPr>
        <w:t xml:space="preserve">of </w:t>
      </w:r>
      <w:r>
        <w:rPr>
          <w:color w:val="FF007F"/>
        </w:rPr>
        <w:t xml:space="preserve">Na </w:t>
      </w:r>
      <w:r>
        <w:rPr>
          <w:color w:val="FF007F"/>
        </w:rPr>
        <w:t xml:space="preserve">dendrites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delayed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Even </w:t>
      </w:r>
      <w:r>
        <w:rPr>
          <w:color w:val="000000"/>
        </w:rPr>
        <w:t xml:space="preserve">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PVDF/NZSP/Na </w:t>
      </w:r>
      <w:r>
        <w:rPr>
          <w:color w:val="000000"/>
        </w:rPr>
        <w:t xml:space="preserve">is </w:t>
      </w:r>
      <w:r>
        <w:rPr>
          <w:color w:val="000000"/>
        </w:rPr>
        <w:t xml:space="preserve">more </w:t>
      </w:r>
      <w:r>
        <w:rPr>
          <w:color w:val="000000"/>
        </w:rPr>
        <w:t xml:space="preserve">flexible </w:t>
      </w:r>
      <w:r>
        <w:rPr>
          <w:color w:val="000000"/>
        </w:rPr>
        <w:t xml:space="preserve">than </w:t>
      </w:r>
      <w:r>
        <w:rPr>
          <w:color w:val="000000"/>
        </w:rPr>
        <w:t xml:space="preserve">ceramic </w:t>
      </w:r>
      <w:r>
        <w:rPr>
          <w:color w:val="000000"/>
        </w:rPr>
        <w:t xml:space="preserve">SSEs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contact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PVDF/NZSP-CPE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metal </w:t>
      </w:r>
      <w:r>
        <w:rPr>
          <w:color w:val="000000"/>
        </w:rPr>
        <w:t xml:space="preserve">is </w:t>
      </w:r>
      <w:r>
        <w:rPr>
          <w:color w:val="000000"/>
        </w:rPr>
        <w:t xml:space="preserve">still </w:t>
      </w:r>
      <w:r>
        <w:rPr>
          <w:color w:val="000000"/>
        </w:rPr>
        <w:t xml:space="preserve">that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two </w:t>
      </w:r>
      <w:r>
        <w:rPr>
          <w:color w:val="000000"/>
        </w:rPr>
        <w:t xml:space="preserve">solids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latter </w:t>
      </w:r>
      <w:r>
        <w:rPr>
          <w:color w:val="000000"/>
        </w:rPr>
        <w:t xml:space="preserve">hints </w:t>
      </w:r>
      <w:r>
        <w:rPr>
          <w:color w:val="000000"/>
        </w:rPr>
        <w:t xml:space="preserve">at </w:t>
      </w:r>
      <w:r>
        <w:rPr>
          <w:color w:val="000000"/>
        </w:rPr>
        <w:t xml:space="preserve">an </w:t>
      </w:r>
      <w:r>
        <w:rPr>
          <w:color w:val="0000FF"/>
        </w:rPr>
        <w:t xml:space="preserve">unfinished </w:t>
      </w:r>
      <w:r>
        <w:rPr>
          <w:color w:val="0000FF"/>
        </w:rPr>
        <w:t xml:space="preserve">redox </w:t>
      </w:r>
      <w:r>
        <w:rPr>
          <w:color w:val="0000FF"/>
        </w:rPr>
        <w:t xml:space="preserve">process </w:t>
      </w:r>
      <w:r>
        <w:rPr>
          <w:color w:val="000000"/>
        </w:rPr>
        <w:t xml:space="preserve">or </w:t>
      </w:r>
      <w:r>
        <w:rPr>
          <w:color w:val="66CC00"/>
        </w:rPr>
        <w:t xml:space="preserve">oxidation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window </w:t>
      </w:r>
      <w:r>
        <w:rPr>
          <w:color w:val="000000"/>
        </w:rPr>
        <w:t xml:space="preserve">up </w:t>
      </w:r>
      <w:r>
        <w:rPr>
          <w:color w:val="000000"/>
        </w:rPr>
        <w:t xml:space="preserve">to </w:t>
      </w:r>
      <w:r>
        <w:rPr>
          <w:color w:val="000000"/>
        </w:rPr>
        <w:t xml:space="preserve">5 </w:t>
      </w:r>
      <w:r>
        <w:rPr>
          <w:color w:val="000000"/>
        </w:rPr>
        <w:t xml:space="preserve">V </w:t>
      </w:r>
      <w:r>
        <w:rPr>
          <w:color w:val="000000"/>
        </w:rPr>
        <w:t xml:space="preserve">vs. </w:t>
      </w:r>
      <w:r>
        <w:rPr>
          <w:color w:val="000000"/>
        </w:rPr>
        <w:t xml:space="preserve">Na+/Na </w:t>
      </w:r>
      <w:r>
        <w:rPr>
          <w:color w:val="000000"/>
        </w:rPr>
        <w:t xml:space="preserve">exceeds </w:t>
      </w:r>
      <w:r>
        <w:rPr>
          <w:color w:val="000000"/>
        </w:rPr>
        <w:t xml:space="preserve">the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its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and </w:t>
      </w:r>
      <w:r>
        <w:rPr>
          <w:color w:val="000000"/>
        </w:rPr>
        <w:t xml:space="preserve">therefore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66CC00"/>
        </w:rPr>
        <w:t xml:space="preserve">very </w:t>
      </w:r>
      <w:r>
        <w:rPr>
          <w:color w:val="66CC00"/>
        </w:rPr>
        <w:t xml:space="preserve">low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Alluaudites </w:t>
      </w:r>
      <w:r>
        <w:rPr>
          <w:color w:val="000000"/>
        </w:rPr>
        <w:t xml:space="preserve">typically </w:t>
      </w:r>
      <w:r>
        <w:rPr>
          <w:color w:val="000000"/>
        </w:rPr>
        <w:t xml:space="preserve">have </w:t>
      </w:r>
      <w:r>
        <w:rPr>
          <w:color w:val="000000"/>
        </w:rPr>
        <w:t xml:space="preserve">a </w:t>
      </w:r>
      <w:r>
        <w:rPr>
          <w:color w:val="66CC00"/>
        </w:rPr>
        <w:t xml:space="preserve">low </w:t>
      </w:r>
      <w:r>
        <w:rPr>
          <w:color w:val="66CC00"/>
        </w:rPr>
        <w:t xml:space="preserve">electronic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also </w:t>
      </w:r>
      <w:r>
        <w:rPr>
          <w:color w:val="000000"/>
        </w:rPr>
        <w:t xml:space="preserve">limits </w:t>
      </w:r>
      <w:r>
        <w:rPr>
          <w:color w:val="000000"/>
        </w:rPr>
        <w:t xml:space="preserve">their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60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completely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redox </w:t>
      </w:r>
      <w:r>
        <w:rPr>
          <w:color w:val="CCCC00"/>
        </w:rPr>
        <w:t xml:space="preserve">chemistry </w:t>
      </w:r>
      <w:r>
        <w:rPr>
          <w:color w:val="CCCC00"/>
        </w:rPr>
        <w:t xml:space="preserve">of </w:t>
      </w:r>
      <w:r>
        <w:rPr>
          <w:color w:val="CCCC00"/>
        </w:rPr>
        <w:t xml:space="preserve">Mn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its </w:t>
      </w:r>
      <w:r>
        <w:rPr>
          <w:color w:val="000000"/>
        </w:rPr>
        <w:t xml:space="preserve">greatest </w:t>
      </w:r>
      <w:r>
        <w:rPr>
          <w:color w:val="000000"/>
        </w:rPr>
        <w:t xml:space="preserve">part </w:t>
      </w:r>
      <w:r>
        <w:rPr>
          <w:color w:val="000000"/>
        </w:rPr>
        <w:t xml:space="preserve">must </w:t>
      </w:r>
      <w:r>
        <w:rPr>
          <w:color w:val="000000"/>
        </w:rPr>
        <w:t xml:space="preserve">be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other </w:t>
      </w:r>
      <w:r>
        <w:rPr>
          <w:color w:val="000000"/>
        </w:rPr>
        <w:t xml:space="preserve">processes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charge/discharge </w:t>
      </w:r>
      <w:r>
        <w:rPr>
          <w:color w:val="000000"/>
        </w:rPr>
        <w:t xml:space="preserve">curves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compounds </w:t>
      </w:r>
      <w:r>
        <w:rPr>
          <w:color w:val="000000"/>
        </w:rPr>
        <w:t xml:space="preserve">with </w:t>
      </w:r>
      <w:r>
        <w:rPr>
          <w:color w:val="000000"/>
        </w:rPr>
        <w:t xml:space="preserve">lower </w:t>
      </w:r>
      <w:r>
        <w:rPr>
          <w:color w:val="000000"/>
        </w:rPr>
        <w:t xml:space="preserve">selenium </w:t>
      </w:r>
      <w:r>
        <w:rPr>
          <w:color w:val="000000"/>
        </w:rPr>
        <w:t xml:space="preserve">content </w:t>
      </w:r>
      <w:r>
        <w:rPr>
          <w:color w:val="000000"/>
        </w:rPr>
        <w:t xml:space="preserve">( </w:t>
      </w:r>
      <w:r>
        <w:rPr>
          <w:color w:val="000000"/>
        </w:rPr>
        <w:t xml:space="preserve">II </w:t>
      </w:r>
      <w:r>
        <w:rPr>
          <w:color w:val="000000"/>
        </w:rPr>
        <w:t xml:space="preserve">and </w:t>
      </w:r>
      <w:r>
        <w:rPr>
          <w:color w:val="000000"/>
        </w:rPr>
        <w:t xml:space="preserve">III </w:t>
      </w:r>
      <w:r>
        <w:rPr>
          <w:color w:val="000000"/>
        </w:rPr>
        <w:t xml:space="preserve">)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show </w:t>
      </w:r>
      <w:r>
        <w:rPr>
          <w:color w:val="66CC00"/>
        </w:rPr>
        <w:t xml:space="preserve">potential </w:t>
      </w:r>
      <w:r>
        <w:rPr>
          <w:color w:val="66CC00"/>
        </w:rPr>
        <w:t xml:space="preserve">plateaus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no </w:t>
      </w:r>
      <w:r>
        <w:rPr>
          <w:color w:val="0000FF"/>
        </w:rPr>
        <w:t xml:space="preserve">redox </w:t>
      </w:r>
      <w:r>
        <w:rPr>
          <w:color w:val="0000FF"/>
        </w:rPr>
        <w:t xml:space="preserve">processes </w:t>
      </w:r>
      <w:r>
        <w:rPr>
          <w:color w:val="000000"/>
        </w:rPr>
        <w:t xml:space="preserve">occur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absence </w:t>
      </w:r>
      <w:r>
        <w:rPr>
          <w:color w:val="000000"/>
        </w:rPr>
        <w:t xml:space="preserve">of </w:t>
      </w:r>
      <w:r>
        <w:rPr>
          <w:color w:val="0000FF"/>
        </w:rPr>
        <w:t xml:space="preserve">redox </w:t>
      </w:r>
      <w:r>
        <w:rPr>
          <w:color w:val="0000FF"/>
        </w:rPr>
        <w:t xml:space="preserve">processes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explained </w:t>
      </w:r>
      <w:r>
        <w:rPr>
          <w:color w:val="000000"/>
        </w:rPr>
        <w:t xml:space="preserve">by </w:t>
      </w:r>
      <w:r>
        <w:rPr>
          <w:color w:val="000000"/>
        </w:rPr>
        <w:t xml:space="preserve">their </w:t>
      </w:r>
      <w:r>
        <w:rPr>
          <w:color w:val="66CC00"/>
        </w:rPr>
        <w:t xml:space="preserve">operating </w:t>
      </w:r>
      <w:r>
        <w:rPr>
          <w:color w:val="66CC00"/>
        </w:rPr>
        <w:t xml:space="preserve">potentials </w:t>
      </w:r>
      <w:r>
        <w:rPr>
          <w:color w:val="000000"/>
        </w:rPr>
        <w:t xml:space="preserve">being </w:t>
      </w:r>
      <w:r>
        <w:rPr>
          <w:color w:val="000000"/>
        </w:rPr>
        <w:t xml:space="preserve">located </w:t>
      </w:r>
      <w:r>
        <w:rPr>
          <w:color w:val="000000"/>
        </w:rPr>
        <w:t xml:space="preserve">above </w:t>
      </w:r>
      <w:r>
        <w:rPr>
          <w:color w:val="000000"/>
        </w:rPr>
        <w:t xml:space="preserve">the </w:t>
      </w:r>
      <w:r>
        <w:rPr>
          <w:color w:val="000000"/>
        </w:rPr>
        <w:t xml:space="preserve">upper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limit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deviation </w:t>
      </w:r>
      <w:r>
        <w:rPr>
          <w:color w:val="CCCC00"/>
        </w:rPr>
        <w:t xml:space="preserve">in </w:t>
      </w:r>
      <w:r>
        <w:rPr>
          <w:color w:val="CCCC00"/>
        </w:rPr>
        <w:t xml:space="preserve">the </w:t>
      </w:r>
      <w:r>
        <w:rPr>
          <w:color w:val="CCCC00"/>
        </w:rPr>
        <w:t xml:space="preserve">atomic </w:t>
      </w:r>
      <w:r>
        <w:rPr>
          <w:color w:val="CCCC00"/>
        </w:rPr>
        <w:t xml:space="preserve">percentage </w:t>
      </w:r>
      <w:r>
        <w:rPr>
          <w:color w:val="CCCC00"/>
        </w:rPr>
        <w:t xml:space="preserve">of </w:t>
      </w:r>
      <w:r>
        <w:rPr>
          <w:color w:val="CCCC00"/>
        </w:rPr>
        <w:t xml:space="preserve">elements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fact </w:t>
      </w:r>
      <w:r>
        <w:rPr>
          <w:color w:val="000000"/>
        </w:rPr>
        <w:t xml:space="preserve">that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difficult </w:t>
      </w:r>
      <w:r>
        <w:rPr>
          <w:color w:val="000000"/>
        </w:rPr>
        <w:t xml:space="preserve">to </w:t>
      </w:r>
      <w:r>
        <w:rPr>
          <w:color w:val="000000"/>
        </w:rPr>
        <w:t xml:space="preserve">get </w:t>
      </w:r>
      <w:r>
        <w:rPr>
          <w:color w:val="000000"/>
        </w:rPr>
        <w:t xml:space="preserve">accurate </w:t>
      </w:r>
      <w:r>
        <w:rPr>
          <w:color w:val="000000"/>
        </w:rPr>
        <w:t xml:space="preserve">percentages </w:t>
      </w:r>
      <w:r>
        <w:rPr>
          <w:color w:val="000000"/>
        </w:rPr>
        <w:t xml:space="preserve">of </w:t>
      </w:r>
      <w:r>
        <w:rPr>
          <w:color w:val="000000"/>
        </w:rPr>
        <w:t xml:space="preserve">elements </w:t>
      </w:r>
      <w:r>
        <w:rPr>
          <w:color w:val="000000"/>
        </w:rPr>
        <w:t xml:space="preserve">for </w:t>
      </w:r>
      <w:r>
        <w:rPr>
          <w:color w:val="000000"/>
        </w:rPr>
        <w:t xml:space="preserve">these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containing </w:t>
      </w:r>
      <w:r>
        <w:rPr>
          <w:color w:val="000000"/>
        </w:rPr>
        <w:t xml:space="preserve">oxygen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peak </w:t>
      </w:r>
      <w:r>
        <w:rPr>
          <w:color w:val="66CC00"/>
        </w:rPr>
        <w:t xml:space="preserve">current </w:t>
      </w:r>
      <w:r>
        <w:rPr>
          <w:color w:val="66CC00"/>
        </w:rPr>
        <w:t xml:space="preserve">ratio </w:t>
      </w:r>
      <w:r>
        <w:rPr>
          <w:color w:val="000000"/>
        </w:rPr>
        <w:t xml:space="preserve">i.e </w:t>
      </w:r>
      <w:r>
        <w:rPr>
          <w:color w:val="000000"/>
        </w:rPr>
        <w:t xml:space="preserve">. </w:t>
      </w:r>
      <w:r>
        <w:rPr>
          <w:color w:val="000000"/>
        </w:rPr>
        <w:t xml:space="preserve">i </w:t>
      </w:r>
      <w:r>
        <w:rPr>
          <w:color w:val="000000"/>
        </w:rPr>
        <w:t xml:space="preserve">pa </w:t>
      </w:r>
      <w:r>
        <w:rPr>
          <w:color w:val="000000"/>
        </w:rPr>
        <w:t xml:space="preserve">/i </w:t>
      </w:r>
      <w:r>
        <w:rPr>
          <w:color w:val="000000"/>
        </w:rPr>
        <w:t xml:space="preserve">pc=1 </w:t>
      </w:r>
      <w:r>
        <w:rPr>
          <w:color w:val="000000"/>
        </w:rPr>
        <w:t xml:space="preserve">, </w:t>
      </w:r>
      <w:r>
        <w:rPr>
          <w:color w:val="000000"/>
        </w:rPr>
        <w:t xml:space="preserve">another </w:t>
      </w:r>
      <w:r>
        <w:rPr>
          <w:color w:val="000000"/>
        </w:rPr>
        <w:t xml:space="preserve">condition </w:t>
      </w:r>
      <w:r>
        <w:rPr>
          <w:color w:val="000000"/>
        </w:rPr>
        <w:t xml:space="preserve">for </w:t>
      </w:r>
      <w:r>
        <w:rPr>
          <w:color w:val="000000"/>
        </w:rPr>
        <w:t xml:space="preserve">reversibility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redox </w:t>
      </w:r>
      <w:r>
        <w:rPr>
          <w:color w:val="000000"/>
        </w:rPr>
        <w:t xml:space="preserve">system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satisfied </w:t>
      </w:r>
      <w:r>
        <w:rPr>
          <w:color w:val="000000"/>
        </w:rPr>
        <w:t xml:space="preserve">completely </w:t>
      </w:r>
      <w:r>
        <w:rPr>
          <w:color w:val="000000"/>
        </w:rPr>
        <w:t xml:space="preserve">for </w:t>
      </w:r>
      <w:r>
        <w:rPr>
          <w:color w:val="000000"/>
        </w:rPr>
        <w:t xml:space="preserve">Na3MnCO3PO4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poor </w:t>
      </w:r>
      <w:r>
        <w:rPr>
          <w:color w:val="66CC00"/>
        </w:rPr>
        <w:t xml:space="preserve">electronic </w:t>
      </w:r>
      <w:r>
        <w:rPr>
          <w:color w:val="66CC00"/>
        </w:rPr>
        <w:t xml:space="preserve">conductivity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Na3MnCO3PO4 </w:t>
      </w:r>
      <w:r>
        <w:rPr>
          <w:color w:val="66CC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Even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graphite </w:t>
      </w:r>
      <w:r>
        <w:rPr>
          <w:color w:val="FF3333"/>
        </w:rPr>
        <w:t xml:space="preserve">( </w:t>
      </w:r>
      <w:r>
        <w:rPr>
          <w:color w:val="FF3333"/>
        </w:rPr>
        <w:t xml:space="preserve">20 </w:t>
      </w:r>
      <w:r>
        <w:rPr>
          <w:color w:val="FF3333"/>
        </w:rPr>
        <w:t xml:space="preserve">% </w:t>
      </w:r>
      <w:r>
        <w:rPr>
          <w:color w:val="FF3333"/>
        </w:rPr>
        <w:t xml:space="preserve">) </w:t>
      </w:r>
      <w:r>
        <w:rPr>
          <w:color w:val="FF3333"/>
        </w:rPr>
        <w:t xml:space="preserve">loaded </w:t>
      </w:r>
      <w:r>
        <w:rPr>
          <w:color w:val="FF3333"/>
        </w:rPr>
        <w:t xml:space="preserve">NMCP </w:t>
      </w:r>
      <w:r>
        <w:rPr>
          <w:color w:val="000000"/>
        </w:rPr>
        <w:t xml:space="preserve">displayed </w:t>
      </w:r>
      <w:r>
        <w:rPr>
          <w:color w:val="66CC00"/>
        </w:rPr>
        <w:t xml:space="preserve">poor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in </w:t>
      </w:r>
      <w:r>
        <w:rPr>
          <w:color w:val="66CC00"/>
        </w:rPr>
        <w:t xml:space="preserve">non-aqueous </w:t>
      </w:r>
      <w:r>
        <w:rPr>
          <w:color w:val="66CC00"/>
        </w:rPr>
        <w:t xml:space="preserve">electrolyte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carbon </w:t>
      </w:r>
      <w:r>
        <w:rPr>
          <w:color w:val="000000"/>
        </w:rPr>
        <w:t xml:space="preserve">black </w:t>
      </w:r>
      <w:r>
        <w:rPr>
          <w:color w:val="000000"/>
        </w:rPr>
        <w:t xml:space="preserve">loaded </w:t>
      </w:r>
      <w:r>
        <w:rPr>
          <w:color w:val="000000"/>
        </w:rPr>
        <w:t xml:space="preserve">NMCP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further </w:t>
      </w:r>
      <w:r>
        <w:rPr>
          <w:color w:val="000000"/>
        </w:rPr>
        <w:t xml:space="preserve">research </w:t>
      </w:r>
      <w:r>
        <w:rPr>
          <w:color w:val="000000"/>
        </w:rPr>
        <w:t xml:space="preserve">is </w:t>
      </w:r>
      <w:r>
        <w:rPr>
          <w:color w:val="000000"/>
        </w:rPr>
        <w:t xml:space="preserve">required </w:t>
      </w:r>
      <w:r>
        <w:rPr>
          <w:color w:val="000000"/>
        </w:rPr>
        <w:t xml:space="preserve">to </w:t>
      </w:r>
      <w:r>
        <w:rPr>
          <w:color w:val="000000"/>
        </w:rPr>
        <w:t xml:space="preserve">establish </w:t>
      </w:r>
      <w:r>
        <w:rPr>
          <w:color w:val="000000"/>
        </w:rPr>
        <w:t xml:space="preserve">the </w:t>
      </w:r>
      <w:r>
        <w:rPr>
          <w:color w:val="000000"/>
        </w:rPr>
        <w:t xml:space="preserve">effect </w:t>
      </w:r>
      <w:r>
        <w:rPr>
          <w:color w:val="000000"/>
        </w:rPr>
        <w:t xml:space="preserve">of </w:t>
      </w:r>
      <w:r>
        <w:rPr>
          <w:color w:val="000000"/>
        </w:rPr>
        <w:t xml:space="preserve">conducting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66CC00"/>
        </w:rPr>
        <w:t xml:space="preserve">cell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NMCP </w:t>
      </w:r>
      <w:r>
        <w:rPr>
          <w:color w:val="66CC00"/>
        </w:rPr>
        <w:t xml:space="preserve">in </w:t>
      </w:r>
      <w:r>
        <w:rPr>
          <w:color w:val="66CC00"/>
        </w:rPr>
        <w:t xml:space="preserve">aqueous </w:t>
      </w:r>
      <w:r>
        <w:rPr>
          <w:color w:val="66CC00"/>
        </w:rPr>
        <w:t xml:space="preserve">electrolytes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cell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from </w:t>
      </w:r>
      <w:r>
        <w:rPr>
          <w:color w:val="000000"/>
        </w:rPr>
        <w:t xml:space="preserve">77.09 </w:t>
      </w:r>
      <w:r>
        <w:rPr>
          <w:color w:val="000000"/>
        </w:rPr>
        <w:t xml:space="preserve">to </w:t>
      </w:r>
      <w:r>
        <w:rPr>
          <w:color w:val="000000"/>
        </w:rPr>
        <w:t xml:space="preserve">61.67mAhg-1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C-rate </w:t>
      </w:r>
      <w:r>
        <w:rPr>
          <w:color w:val="000000"/>
        </w:rPr>
        <w:t xml:space="preserve">is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from </w:t>
      </w:r>
      <w:r>
        <w:rPr>
          <w:color w:val="000000"/>
        </w:rPr>
        <w:t xml:space="preserve">C/5 </w:t>
      </w:r>
      <w:r>
        <w:rPr>
          <w:color w:val="000000"/>
        </w:rPr>
        <w:t xml:space="preserve">to </w:t>
      </w:r>
      <w:r>
        <w:rPr>
          <w:color w:val="000000"/>
        </w:rPr>
        <w:t xml:space="preserve">C/4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66CC00"/>
        </w:rPr>
        <w:t xml:space="preserve">during </w:t>
      </w:r>
      <w:r>
        <w:rPr>
          <w:color w:val="66CC00"/>
        </w:rPr>
        <w:t xml:space="preserve">the </w:t>
      </w:r>
      <w:r>
        <w:rPr>
          <w:color w:val="66CC00"/>
        </w:rPr>
        <w:t xml:space="preserve">cycling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difficulty </w:t>
      </w:r>
      <w:r>
        <w:rPr>
          <w:color w:val="000000"/>
        </w:rPr>
        <w:t xml:space="preserve">in </w:t>
      </w:r>
      <w:r>
        <w:rPr>
          <w:color w:val="000000"/>
        </w:rPr>
        <w:t xml:space="preserve">repeated </w:t>
      </w:r>
      <w:r>
        <w:rPr>
          <w:color w:val="000000"/>
        </w:rPr>
        <w:t xml:space="preserve">intercalation </w:t>
      </w:r>
      <w:r>
        <w:rPr>
          <w:color w:val="000000"/>
        </w:rPr>
        <w:t xml:space="preserve">of </w:t>
      </w:r>
      <w:r>
        <w:rPr>
          <w:color w:val="000000"/>
        </w:rPr>
        <w:t xml:space="preserve">Na+ </w:t>
      </w:r>
      <w:r>
        <w:rPr>
          <w:color w:val="000000"/>
        </w:rPr>
        <w:t xml:space="preserve">into </w:t>
      </w:r>
      <w:r>
        <w:rPr>
          <w:color w:val="000000"/>
        </w:rPr>
        <w:t xml:space="preserve">the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CCCC00"/>
        </w:rPr>
        <w:t xml:space="preserve">larger </w:t>
      </w:r>
      <w:r>
        <w:rPr>
          <w:color w:val="CCCC00"/>
        </w:rPr>
        <w:t xml:space="preserve">size </w:t>
      </w:r>
      <w:r>
        <w:rPr>
          <w:color w:val="CCCC00"/>
        </w:rPr>
        <w:t xml:space="preserve">of </w:t>
      </w:r>
      <w:r>
        <w:rPr>
          <w:color w:val="CCCC00"/>
        </w:rPr>
        <w:t xml:space="preserve">sodium </w:t>
      </w:r>
      <w:r>
        <w:rPr>
          <w:color w:val="CCCC00"/>
        </w:rPr>
        <w:t xml:space="preserve">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cell </w:t>
      </w:r>
      <w:r>
        <w:rPr>
          <w:color w:val="000000"/>
        </w:rPr>
        <w:t xml:space="preserve">loses </w:t>
      </w:r>
      <w:r>
        <w:rPr>
          <w:color w:val="000000"/>
        </w:rPr>
        <w:t xml:space="preserve">only </w:t>
      </w:r>
      <w:r>
        <w:rPr>
          <w:color w:val="000000"/>
        </w:rPr>
        <w:t xml:space="preserve">11 </w:t>
      </w:r>
      <w:r>
        <w:rPr>
          <w:color w:val="000000"/>
        </w:rPr>
        <w:t xml:space="preserve">% </w:t>
      </w:r>
      <w:r>
        <w:rPr>
          <w:color w:val="000000"/>
        </w:rPr>
        <w:t xml:space="preserve">of </w:t>
      </w:r>
      <w:r>
        <w:rPr>
          <w:color w:val="000000"/>
        </w:rPr>
        <w:t xml:space="preserve">its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which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mainly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FF007F"/>
        </w:rPr>
        <w:t xml:space="preserve">highly </w:t>
      </w:r>
      <w:r>
        <w:rPr>
          <w:color w:val="FF007F"/>
        </w:rPr>
        <w:t xml:space="preserve">connected </w:t>
      </w:r>
      <w:r>
        <w:rPr>
          <w:color w:val="FF007F"/>
        </w:rPr>
        <w:t xml:space="preserve">and </w:t>
      </w:r>
      <w:r>
        <w:rPr>
          <w:color w:val="FF007F"/>
        </w:rPr>
        <w:t xml:space="preserve">conducting </w:t>
      </w:r>
      <w:r>
        <w:rPr>
          <w:color w:val="FF007F"/>
        </w:rPr>
        <w:t xml:space="preserve">network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NMCP </w:t>
      </w:r>
      <w:r>
        <w:rPr>
          <w:color w:val="FF007F"/>
        </w:rPr>
        <w:t xml:space="preserve">nanoparticles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adding </w:t>
      </w:r>
      <w:r>
        <w:rPr>
          <w:color w:val="000000"/>
        </w:rPr>
        <w:t xml:space="preserve">more </w:t>
      </w:r>
      <w:r>
        <w:rPr>
          <w:color w:val="000000"/>
        </w:rPr>
        <w:t xml:space="preserve">conductive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000000"/>
        </w:rPr>
        <w:t xml:space="preserve">low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active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laoding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lower </w:t>
      </w:r>
      <w:r>
        <w:rPr>
          <w:color w:val="66CC00"/>
        </w:rPr>
        <w:t xml:space="preserve">electronic </w:t>
      </w:r>
      <w:r>
        <w:rPr>
          <w:color w:val="66CC00"/>
        </w:rPr>
        <w:t xml:space="preserve">conductivity </w:t>
      </w:r>
      <w:r>
        <w:rPr>
          <w:color w:val="66CC00"/>
        </w:rPr>
        <w:t xml:space="preserve">of </w:t>
      </w:r>
      <w:r>
        <w:rPr>
          <w:color w:val="66CC00"/>
        </w:rPr>
        <w:t xml:space="preserve">NMCP </w:t>
      </w:r>
      <w:r>
        <w:rPr>
          <w:color w:val="66CC00"/>
        </w:rPr>
        <w:t xml:space="preserve">cathode </w:t>
      </w:r>
      <w:r>
        <w:rPr>
          <w:color w:val="66CC00"/>
        </w:rPr>
        <w:t xml:space="preserve">material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ignored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gives </w:t>
      </w:r>
      <w:r>
        <w:rPr>
          <w:color w:val="000000"/>
        </w:rPr>
        <w:t xml:space="preserve">rise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connectivity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Fe </w:t>
      </w:r>
      <w:r>
        <w:rPr>
          <w:color w:val="000000"/>
        </w:rPr>
        <w:t xml:space="preserve">and </w:t>
      </w:r>
      <w:r>
        <w:rPr>
          <w:color w:val="000000"/>
        </w:rPr>
        <w:t xml:space="preserve">Na </w:t>
      </w:r>
      <w:r>
        <w:rPr>
          <w:color w:val="000000"/>
        </w:rPr>
        <w:t xml:space="preserve">octahedra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blocks </w:t>
      </w:r>
      <w:r>
        <w:rPr>
          <w:color w:val="000000"/>
        </w:rPr>
        <w:t xml:space="preserve">Na-ion </w:t>
      </w:r>
      <w:r>
        <w:rPr>
          <w:color w:val="000000"/>
        </w:rPr>
        <w:t xml:space="preserve">migration </w:t>
      </w:r>
      <w:r>
        <w:rPr>
          <w:color w:val="000000"/>
        </w:rPr>
        <w:t xml:space="preserve">pathways </w:t>
      </w:r>
      <w:r>
        <w:rPr>
          <w:color w:val="000000"/>
        </w:rPr>
        <w:t xml:space="preserve">and </w:t>
      </w:r>
      <w:r>
        <w:rPr>
          <w:color w:val="000000"/>
        </w:rPr>
        <w:t xml:space="preserve">, </w:t>
      </w:r>
      <w:r>
        <w:rPr>
          <w:color w:val="000000"/>
        </w:rPr>
        <w:t xml:space="preserve">hence </w:t>
      </w:r>
      <w:r>
        <w:rPr>
          <w:color w:val="000000"/>
        </w:rPr>
        <w:t xml:space="preserve">,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that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amenable </w:t>
      </w:r>
      <w:r>
        <w:rPr>
          <w:color w:val="000000"/>
        </w:rPr>
        <w:t xml:space="preserve">to </w:t>
      </w:r>
      <w:r>
        <w:rPr>
          <w:color w:val="000000"/>
        </w:rPr>
        <w:t xml:space="preserve">Na+ </w:t>
      </w:r>
      <w:r>
        <w:rPr>
          <w:color w:val="000000"/>
        </w:rPr>
        <w:t xml:space="preserve">( </w:t>
      </w:r>
      <w:r>
        <w:rPr>
          <w:color w:val="000000"/>
        </w:rPr>
        <w:t xml:space="preserve">de </w:t>
      </w:r>
      <w:r>
        <w:rPr>
          <w:color w:val="000000"/>
        </w:rPr>
        <w:t xml:space="preserve">) </w:t>
      </w:r>
      <w:r>
        <w:rPr>
          <w:color w:val="000000"/>
        </w:rPr>
        <w:t xml:space="preserve">insertion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XRD </w:t>
      </w:r>
      <w:r>
        <w:rPr>
          <w:color w:val="000000"/>
        </w:rPr>
        <w:t xml:space="preserve">peaks </w:t>
      </w:r>
      <w:r>
        <w:rPr>
          <w:color w:val="000000"/>
        </w:rPr>
        <w:t xml:space="preserve">gradually </w:t>
      </w:r>
      <w:r>
        <w:rPr>
          <w:color w:val="000000"/>
        </w:rPr>
        <w:t xml:space="preserve">shift </w:t>
      </w:r>
      <w:r>
        <w:rPr>
          <w:color w:val="000000"/>
        </w:rPr>
        <w:t xml:space="preserve">to </w:t>
      </w:r>
      <w:r>
        <w:rPr>
          <w:color w:val="66CC00"/>
        </w:rPr>
        <w:t xml:space="preserve">higher </w:t>
      </w:r>
      <w:r>
        <w:rPr>
          <w:color w:val="66CC00"/>
        </w:rPr>
        <w:t xml:space="preserve">2th </w:t>
      </w:r>
      <w:r>
        <w:rPr>
          <w:color w:val="66CC00"/>
        </w:rPr>
        <w:t xml:space="preserve">angles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degree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extraction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no </w:t>
      </w:r>
      <w:r>
        <w:rPr>
          <w:color w:val="000000"/>
        </w:rPr>
        <w:t xml:space="preserve">evidence </w:t>
      </w:r>
      <w:r>
        <w:rPr>
          <w:color w:val="000000"/>
        </w:rPr>
        <w:t xml:space="preserve">for </w:t>
      </w:r>
      <w:r>
        <w:rPr>
          <w:color w:val="000000"/>
        </w:rPr>
        <w:t xml:space="preserve">a </w:t>
      </w:r>
      <w:r>
        <w:rPr>
          <w:color w:val="000000"/>
        </w:rPr>
        <w:t xml:space="preserve">two-phase </w:t>
      </w:r>
      <w:r>
        <w:rPr>
          <w:color w:val="000000"/>
        </w:rPr>
        <w:t xml:space="preserve">mixture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end </w:t>
      </w:r>
      <w:r>
        <w:rPr>
          <w:color w:val="000000"/>
        </w:rPr>
        <w:t xml:space="preserve">member </w:t>
      </w:r>
      <w:r>
        <w:rPr>
          <w:color w:val="000000"/>
        </w:rPr>
        <w:t xml:space="preserve">phases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energy </w:t>
      </w:r>
      <w:r>
        <w:rPr>
          <w:color w:val="66CC00"/>
        </w:rPr>
        <w:t xml:space="preserve">gain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FF"/>
        </w:rPr>
        <w:t xml:space="preserve">phase </w:t>
      </w:r>
      <w:r>
        <w:rPr>
          <w:color w:val="0000FF"/>
        </w:rPr>
        <w:t xml:space="preserve">separation </w:t>
      </w:r>
      <w:r>
        <w:rPr>
          <w:color w:val="000000"/>
        </w:rPr>
        <w:t xml:space="preserve">, </w:t>
      </w:r>
      <w:r>
        <w:rPr>
          <w:color w:val="000000"/>
        </w:rPr>
        <w:t xml:space="preserve">represented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FF007F"/>
        </w:rPr>
        <w:t xml:space="preserve">free </w:t>
      </w:r>
      <w:r>
        <w:rPr>
          <w:color w:val="FF007F"/>
        </w:rPr>
        <w:t xml:space="preserve">energy </w:t>
      </w:r>
      <w:r>
        <w:rPr>
          <w:color w:val="FF007F"/>
        </w:rPr>
        <w:t xml:space="preserve">of </w:t>
      </w:r>
      <w:r>
        <w:rPr>
          <w:color w:val="FF007F"/>
        </w:rPr>
        <w:t xml:space="preserve">mixing </w:t>
      </w:r>
      <w:r>
        <w:rPr>
          <w:color w:val="FF007F"/>
        </w:rPr>
        <w:t xml:space="preserve">DGmix </w:t>
      </w:r>
      <w:r>
        <w:rPr>
          <w:color w:val="FF007F"/>
        </w:rPr>
        <w:t xml:space="preserve">decreases </w:t>
      </w:r>
      <w:r>
        <w:rPr>
          <w:color w:val="FF007F"/>
        </w:rPr>
        <w:t xml:space="preserve">for </w:t>
      </w:r>
      <w:r>
        <w:rPr>
          <w:color w:val="FF007F"/>
        </w:rPr>
        <w:t xml:space="preserve">smaller </w:t>
      </w:r>
      <w:r>
        <w:rPr>
          <w:color w:val="FF007F"/>
        </w:rPr>
        <w:t xml:space="preserve">particle </w:t>
      </w:r>
      <w:r>
        <w:rPr>
          <w:color w:val="FF007F"/>
        </w:rPr>
        <w:t xml:space="preserve">sizes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FF007F"/>
        </w:rPr>
        <w:t xml:space="preserve">decrease </w:t>
      </w:r>
      <w:r>
        <w:rPr>
          <w:color w:val="FF007F"/>
        </w:rPr>
        <w:t xml:space="preserve">in </w:t>
      </w:r>
      <w:r>
        <w:rPr>
          <w:color w:val="FF007F"/>
        </w:rPr>
        <w:t xml:space="preserve">miscibility </w:t>
      </w:r>
      <w:r>
        <w:rPr>
          <w:color w:val="FF007F"/>
        </w:rPr>
        <w:t xml:space="preserve">gap </w:t>
      </w:r>
      <w:r>
        <w:rPr>
          <w:color w:val="FF007F"/>
        </w:rPr>
        <w:t xml:space="preserve">for </w:t>
      </w:r>
      <w:r>
        <w:rPr>
          <w:color w:val="FF007F"/>
        </w:rPr>
        <w:t xml:space="preserve">LixTiO2 </w:t>
      </w:r>
      <w:r>
        <w:rPr>
          <w:color w:val="FF007F"/>
        </w:rPr>
        <w:t xml:space="preserve">nanoparticles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data </w:t>
      </w:r>
      <w:r>
        <w:rPr>
          <w:color w:val="000000"/>
        </w:rPr>
        <w:t xml:space="preserve">is </w:t>
      </w:r>
      <w:r>
        <w:rPr>
          <w:color w:val="000000"/>
        </w:rPr>
        <w:t xml:space="preserve">in </w:t>
      </w:r>
      <w:r>
        <w:rPr>
          <w:color w:val="000000"/>
        </w:rPr>
        <w:t xml:space="preserve">complete </w:t>
      </w:r>
      <w:r>
        <w:rPr>
          <w:color w:val="000000"/>
        </w:rPr>
        <w:t xml:space="preserve">accord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00"/>
        </w:rPr>
        <w:t xml:space="preserve">single-phase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11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66CC00"/>
        </w:rPr>
        <w:t xml:space="preserve">kinetic </w:t>
      </w:r>
      <w:r>
        <w:rPr>
          <w:color w:val="66CC00"/>
        </w:rPr>
        <w:t xml:space="preserve">limitations </w:t>
      </w:r>
      <w:r>
        <w:rPr>
          <w:color w:val="000000"/>
        </w:rPr>
        <w:t xml:space="preserve">may </w:t>
      </w:r>
      <w:r>
        <w:rPr>
          <w:color w:val="000000"/>
        </w:rPr>
        <w:t xml:space="preserve">induce </w:t>
      </w:r>
      <w:r>
        <w:rPr>
          <w:color w:val="000000"/>
        </w:rPr>
        <w:t xml:space="preserve">a </w:t>
      </w:r>
      <w:r>
        <w:rPr>
          <w:color w:val="66CC00"/>
        </w:rPr>
        <w:t xml:space="preserve">sloping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profile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observe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single </w:t>
      </w:r>
      <w:r>
        <w:rPr>
          <w:color w:val="000000"/>
        </w:rPr>
        <w:t xml:space="preserve">phase </w:t>
      </w:r>
      <w:r>
        <w:rPr>
          <w:color w:val="000000"/>
        </w:rPr>
        <w:t xml:space="preserve">on </w:t>
      </w:r>
      <w:r>
        <w:rPr>
          <w:color w:val="000000"/>
        </w:rPr>
        <w:t xml:space="preserve">partial </w:t>
      </w:r>
      <w:r>
        <w:rPr>
          <w:color w:val="000000"/>
        </w:rPr>
        <w:t xml:space="preserve">desodiation </w:t>
      </w:r>
      <w:r>
        <w:rPr>
          <w:color w:val="000000"/>
        </w:rPr>
        <w:t xml:space="preserve">of </w:t>
      </w:r>
      <w:r>
        <w:rPr>
          <w:color w:val="000000"/>
        </w:rPr>
        <w:t xml:space="preserve">NaFePO4 </w:t>
      </w:r>
      <w:r>
        <w:rPr>
          <w:color w:val="000000"/>
        </w:rPr>
        <w:t xml:space="preserve">to </w:t>
      </w:r>
      <w:r>
        <w:rPr>
          <w:color w:val="000000"/>
        </w:rPr>
        <w:t xml:space="preserve">Na1-xFePO4 </w:t>
      </w:r>
      <w:r>
        <w:rPr>
          <w:color w:val="000000"/>
        </w:rPr>
        <w:t xml:space="preserve">( </w:t>
      </w:r>
      <w:r>
        <w:rPr>
          <w:color w:val="000000"/>
        </w:rPr>
        <w:t xml:space="preserve">x </w:t>
      </w:r>
      <w:r>
        <w:rPr>
          <w:color w:val="000000"/>
        </w:rPr>
        <w:t xml:space="preserve">~ </w:t>
      </w:r>
      <w:r>
        <w:rPr>
          <w:color w:val="000000"/>
        </w:rPr>
        <w:t xml:space="preserve">0.4 </w:t>
      </w:r>
      <w:r>
        <w:rPr>
          <w:color w:val="000000"/>
        </w:rPr>
        <w:t xml:space="preserve">)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12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66CC00"/>
        </w:rPr>
        <w:t xml:space="preserve">substantial </w:t>
      </w:r>
      <w:r>
        <w:rPr>
          <w:color w:val="66CC00"/>
        </w:rPr>
        <w:t xml:space="preserve">peak </w:t>
      </w:r>
      <w:r>
        <w:rPr>
          <w:color w:val="66CC00"/>
        </w:rPr>
        <w:t xml:space="preserve">broadening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CCCC00"/>
        </w:rPr>
        <w:t xml:space="preserve">appearance </w:t>
      </w:r>
      <w:r>
        <w:rPr>
          <w:color w:val="CCCC00"/>
        </w:rPr>
        <w:t xml:space="preserve">of </w:t>
      </w:r>
      <w:r>
        <w:rPr>
          <w:color w:val="CCCC00"/>
        </w:rPr>
        <w:t xml:space="preserve">a </w:t>
      </w:r>
      <w:r>
        <w:rPr>
          <w:color w:val="CCCC00"/>
        </w:rPr>
        <w:t xml:space="preserve">second </w:t>
      </w:r>
      <w:r>
        <w:rPr>
          <w:color w:val="CCCC00"/>
        </w:rPr>
        <w:t xml:space="preserve">phase </w:t>
      </w:r>
      <w:r>
        <w:rPr>
          <w:color w:val="CCCC00"/>
        </w:rPr>
        <w:t xml:space="preserve">( </w:t>
      </w:r>
      <w:r>
        <w:rPr>
          <w:color w:val="CCCC00"/>
        </w:rPr>
        <w:t xml:space="preserve">FePO4 </w:t>
      </w:r>
      <w:r>
        <w:rPr>
          <w:color w:val="CCCC00"/>
        </w:rPr>
        <w:t xml:space="preserve">) </w:t>
      </w:r>
      <w:r>
        <w:rPr>
          <w:color w:val="000000"/>
        </w:rPr>
        <w:t xml:space="preserve">precluded </w:t>
      </w:r>
      <w:r>
        <w:rPr>
          <w:color w:val="0000FF"/>
        </w:rPr>
        <w:t xml:space="preserve">Rietveld </w:t>
      </w:r>
      <w:r>
        <w:rPr>
          <w:color w:val="0000FF"/>
        </w:rPr>
        <w:t xml:space="preserve">refinement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hand </w:t>
      </w:r>
      <w:r>
        <w:rPr>
          <w:color w:val="000000"/>
        </w:rPr>
        <w:t xml:space="preserve">, </w:t>
      </w:r>
      <w:r>
        <w:rPr>
          <w:color w:val="000000"/>
        </w:rPr>
        <w:t xml:space="preserve">Chu </w:t>
      </w:r>
      <w:r>
        <w:rPr>
          <w:color w:val="000000"/>
        </w:rPr>
        <w:t xml:space="preserve">et </w:t>
      </w:r>
      <w:r>
        <w:rPr>
          <w:color w:val="000000"/>
        </w:rPr>
        <w:t xml:space="preserve">al </w:t>
      </w:r>
      <w:r>
        <w:rPr>
          <w:color w:val="000000"/>
        </w:rPr>
        <w:t xml:space="preserve">. </w:t>
      </w:r>
      <w:r>
        <w:rPr>
          <w:color w:val="000000"/>
        </w:rPr>
        <w:t xml:space="preserve">'s </w:t>
      </w:r>
      <w:r>
        <w:rPr>
          <w:color w:val="000000"/>
        </w:rPr>
        <w:t xml:space="preserve">measurements </w:t>
      </w:r>
      <w:r>
        <w:rPr>
          <w:color w:val="000000"/>
        </w:rPr>
        <w:t xml:space="preserve">at </w:t>
      </w:r>
      <w:r>
        <w:rPr>
          <w:color w:val="000000"/>
        </w:rPr>
        <w:t xml:space="preserve">room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identified </w:t>
      </w:r>
      <w:r>
        <w:rPr>
          <w:color w:val="000000"/>
        </w:rPr>
        <w:t xml:space="preserve">four </w:t>
      </w:r>
      <w:r>
        <w:rPr>
          <w:color w:val="000000"/>
        </w:rPr>
        <w:t xml:space="preserve">unique </w:t>
      </w:r>
      <w:r>
        <w:rPr>
          <w:color w:val="000000"/>
        </w:rPr>
        <w:t xml:space="preserve">sodium </w:t>
      </w:r>
      <w:r>
        <w:rPr>
          <w:color w:val="000000"/>
        </w:rPr>
        <w:t xml:space="preserve">sites </w:t>
      </w:r>
      <w:r>
        <w:rPr>
          <w:color w:val="000000"/>
        </w:rPr>
        <w:t xml:space="preserve">due </w:t>
      </w:r>
      <w:r>
        <w:rPr>
          <w:color w:val="000000"/>
        </w:rPr>
        <w:t xml:space="preserve">partly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above-mentioned </w:t>
      </w:r>
      <w:r>
        <w:rPr>
          <w:color w:val="CCCC00"/>
        </w:rPr>
        <w:t xml:space="preserve">temperature </w:t>
      </w:r>
      <w:r>
        <w:rPr>
          <w:color w:val="CCCC00"/>
        </w:rPr>
        <w:t xml:space="preserve">effects </w:t>
      </w:r>
      <w:r>
        <w:rPr>
          <w:color w:val="000000"/>
        </w:rPr>
        <w:t xml:space="preserve">as </w:t>
      </w:r>
      <w:r>
        <w:rPr>
          <w:color w:val="000000"/>
        </w:rPr>
        <w:t xml:space="preserve">well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66CC00"/>
        </w:rPr>
        <w:t xml:space="preserve">inferior </w:t>
      </w:r>
      <w:r>
        <w:rPr>
          <w:color w:val="66CC00"/>
        </w:rPr>
        <w:t xml:space="preserve">resolution </w:t>
      </w:r>
      <w:r>
        <w:rPr>
          <w:color w:val="66CC00"/>
        </w:rPr>
        <w:t xml:space="preserve">of </w:t>
      </w:r>
      <w:r>
        <w:rPr>
          <w:color w:val="66CC00"/>
        </w:rPr>
        <w:t xml:space="preserve">conventional </w:t>
      </w:r>
      <w:r>
        <w:rPr>
          <w:color w:val="66CC00"/>
        </w:rPr>
        <w:t xml:space="preserve">XRD </w:t>
      </w:r>
      <w:r>
        <w:rPr>
          <w:color w:val="66CC00"/>
        </w:rPr>
        <w:t xml:space="preserve">experiments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Since </w:t>
      </w:r>
      <w:r>
        <w:rPr>
          <w:color w:val="000000"/>
        </w:rPr>
        <w:t xml:space="preserve">all </w:t>
      </w:r>
      <w:r>
        <w:rPr>
          <w:color w:val="000000"/>
        </w:rPr>
        <w:t xml:space="preserve">Na3 </w:t>
      </w:r>
      <w:r>
        <w:rPr>
          <w:color w:val="000000"/>
        </w:rPr>
        <w:t xml:space="preserve">sites </w:t>
      </w:r>
      <w:r>
        <w:rPr>
          <w:color w:val="000000"/>
        </w:rPr>
        <w:t xml:space="preserve">are </w:t>
      </w:r>
      <w:r>
        <w:rPr>
          <w:color w:val="000000"/>
        </w:rPr>
        <w:t xml:space="preserve">occupied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Na0.66MnO2 </w:t>
      </w:r>
      <w:r>
        <w:rPr>
          <w:color w:val="000000"/>
        </w:rPr>
        <w:t xml:space="preserve">as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2a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Na22 </w:t>
      </w:r>
      <w:r>
        <w:rPr>
          <w:color w:val="000000"/>
        </w:rPr>
        <w:t xml:space="preserve">sites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occupied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CCCC00"/>
        </w:rPr>
        <w:t xml:space="preserve">high </w:t>
      </w:r>
      <w:r>
        <w:rPr>
          <w:color w:val="CCCC00"/>
        </w:rPr>
        <w:t xml:space="preserve">electrostatic </w:t>
      </w:r>
      <w:r>
        <w:rPr>
          <w:color w:val="CCCC00"/>
        </w:rPr>
        <w:t xml:space="preserve">repulsion </w:t>
      </w:r>
      <w:r>
        <w:rPr>
          <w:color w:val="000000"/>
        </w:rPr>
        <w:t xml:space="preserve">experienced </w:t>
      </w:r>
      <w:r>
        <w:rPr>
          <w:color w:val="000000"/>
        </w:rPr>
        <w:t xml:space="preserve">by </w:t>
      </w:r>
      <w:r>
        <w:rPr>
          <w:color w:val="000000"/>
        </w:rPr>
        <w:t xml:space="preserve">nearby </w:t>
      </w:r>
      <w:r>
        <w:rPr>
          <w:color w:val="000000"/>
        </w:rPr>
        <w:t xml:space="preserve">Na3 </w:t>
      </w:r>
      <w:r>
        <w:rPr>
          <w:color w:val="000000"/>
        </w:rPr>
        <w:t xml:space="preserve">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( </w:t>
      </w:r>
      <w:r>
        <w:rPr>
          <w:color w:val="000000"/>
        </w:rPr>
        <w:t xml:space="preserve">2 </w:t>
      </w:r>
      <w:r>
        <w:rPr>
          <w:color w:val="000000"/>
        </w:rPr>
        <w:t xml:space="preserve">) </w:t>
      </w:r>
      <w:r>
        <w:rPr>
          <w:color w:val="000000"/>
        </w:rPr>
        <w:t xml:space="preserve">The </w:t>
      </w:r>
      <w:r>
        <w:rPr>
          <w:color w:val="0000FF"/>
        </w:rPr>
        <w:t xml:space="preserve">transformation </w:t>
      </w:r>
      <w:r>
        <w:rPr>
          <w:color w:val="0000FF"/>
        </w:rPr>
        <w:t xml:space="preserve">to </w:t>
      </w:r>
      <w:r>
        <w:rPr>
          <w:color w:val="0000FF"/>
        </w:rPr>
        <w:t xml:space="preserve">the </w:t>
      </w:r>
      <w:r>
        <w:rPr>
          <w:color w:val="0000FF"/>
        </w:rPr>
        <w:t xml:space="preserve">spinel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known </w:t>
      </w:r>
      <w:r>
        <w:rPr>
          <w:color w:val="000000"/>
        </w:rPr>
        <w:t xml:space="preserve">problem </w:t>
      </w:r>
      <w:r>
        <w:rPr>
          <w:color w:val="000000"/>
        </w:rPr>
        <w:t xml:space="preserve">in </w:t>
      </w:r>
      <w:r>
        <w:rPr>
          <w:color w:val="000000"/>
        </w:rPr>
        <w:t xml:space="preserve">lithium </w:t>
      </w:r>
      <w:r>
        <w:rPr>
          <w:color w:val="000000"/>
        </w:rPr>
        <w:t xml:space="preserve">manganese </w:t>
      </w:r>
      <w:r>
        <w:rPr>
          <w:color w:val="000000"/>
        </w:rPr>
        <w:t xml:space="preserve">oxides </w:t>
      </w:r>
      <w:r>
        <w:rPr>
          <w:color w:val="000000"/>
        </w:rPr>
        <w:t xml:space="preserve">, </w:t>
      </w:r>
      <w:r>
        <w:rPr>
          <w:color w:val="000000"/>
        </w:rPr>
        <w:t xml:space="preserve">also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occur </w:t>
      </w:r>
      <w:r>
        <w:rPr>
          <w:color w:val="000000"/>
        </w:rPr>
        <w:t xml:space="preserve">in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CCCC00"/>
        </w:rPr>
        <w:t xml:space="preserve">size </w:t>
      </w:r>
      <w:r>
        <w:rPr>
          <w:color w:val="CCCC00"/>
        </w:rPr>
        <w:t xml:space="preserve">mismatch </w:t>
      </w:r>
      <w:r>
        <w:rPr>
          <w:color w:val="CCCC00"/>
        </w:rPr>
        <w:t xml:space="preserve">between </w:t>
      </w:r>
      <w:r>
        <w:rPr>
          <w:color w:val="CCCC00"/>
        </w:rPr>
        <w:t xml:space="preserve">sodium </w:t>
      </w:r>
      <w:r>
        <w:rPr>
          <w:color w:val="CCCC00"/>
        </w:rPr>
        <w:t xml:space="preserve">and </w:t>
      </w:r>
      <w:r>
        <w:rPr>
          <w:color w:val="CCCC00"/>
        </w:rPr>
        <w:t xml:space="preserve">manganese </w:t>
      </w:r>
      <w:r>
        <w:rPr>
          <w:color w:val="000000"/>
        </w:rPr>
        <w:t xml:space="preserve">as </w:t>
      </w:r>
      <w:r>
        <w:rPr>
          <w:color w:val="000000"/>
        </w:rPr>
        <w:t xml:space="preserve">well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aforementioned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oxygen </w:t>
      </w:r>
      <w:r>
        <w:rPr>
          <w:color w:val="000000"/>
        </w:rPr>
        <w:t xml:space="preserve">frameworks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biphasic </w:t>
      </w:r>
      <w:r>
        <w:rPr>
          <w:color w:val="000000"/>
        </w:rPr>
        <w:t xml:space="preserve">phenomena </w:t>
      </w:r>
      <w:r>
        <w:rPr>
          <w:color w:val="000000"/>
        </w:rPr>
        <w:t xml:space="preserve">are </w:t>
      </w:r>
      <w:r>
        <w:rPr>
          <w:color w:val="000000"/>
        </w:rPr>
        <w:t xml:space="preserve">not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evolution </w:t>
      </w:r>
      <w:r>
        <w:rPr>
          <w:color w:val="0000FF"/>
        </w:rPr>
        <w:t xml:space="preserve">of </w:t>
      </w:r>
      <w:r>
        <w:rPr>
          <w:color w:val="0000FF"/>
        </w:rPr>
        <w:t xml:space="preserve">new </w:t>
      </w:r>
      <w:r>
        <w:rPr>
          <w:color w:val="0000FF"/>
        </w:rPr>
        <w:t xml:space="preserve">structures </w:t>
      </w:r>
      <w:r>
        <w:rPr>
          <w:color w:val="000000"/>
        </w:rPr>
        <w:t xml:space="preserve">, </w:t>
      </w:r>
      <w:r>
        <w:rPr>
          <w:color w:val="000000"/>
        </w:rPr>
        <w:t xml:space="preserve">consistent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in </w:t>
      </w:r>
      <w:r>
        <w:rPr>
          <w:color w:val="000000"/>
        </w:rPr>
        <w:t xml:space="preserve">situ </w:t>
      </w:r>
      <w:r>
        <w:rPr>
          <w:color w:val="000000"/>
        </w:rPr>
        <w:t xml:space="preserve">XRD </w:t>
      </w:r>
      <w:r>
        <w:rPr>
          <w:color w:val="000000"/>
        </w:rPr>
        <w:t xml:space="preserve">measurements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phases </w:t>
      </w:r>
      <w:r>
        <w:rPr>
          <w:color w:val="0000FF"/>
        </w:rPr>
        <w:t xml:space="preserve">observed </w:t>
      </w:r>
      <w:r>
        <w:rPr>
          <w:color w:val="0000FF"/>
        </w:rPr>
        <w:t xml:space="preserve">during </w:t>
      </w:r>
      <w:r>
        <w:rPr>
          <w:color w:val="0000FF"/>
        </w:rPr>
        <w:t xml:space="preserve">electrochemical </w:t>
      </w:r>
      <w:r>
        <w:rPr>
          <w:color w:val="0000FF"/>
        </w:rPr>
        <w:t xml:space="preserve">cycles </w:t>
      </w:r>
      <w:r>
        <w:rPr>
          <w:color w:val="0000FF"/>
        </w:rPr>
        <w:t xml:space="preserve">are </w:t>
      </w:r>
      <w:r>
        <w:rPr>
          <w:color w:val="0000FF"/>
        </w:rPr>
        <w:t xml:space="preserve">structurally </w:t>
      </w:r>
      <w:r>
        <w:rPr>
          <w:color w:val="0000FF"/>
        </w:rPr>
        <w:t xml:space="preserve">very </w:t>
      </w:r>
      <w:r>
        <w:rPr>
          <w:color w:val="0000FF"/>
        </w:rPr>
        <w:t xml:space="preserve">close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charge </w:t>
      </w:r>
      <w:r>
        <w:rPr>
          <w:color w:val="0000FF"/>
        </w:rPr>
        <w:t xml:space="preserve">ordering </w:t>
      </w:r>
      <w:r>
        <w:rPr>
          <w:color w:val="000000"/>
        </w:rPr>
        <w:t xml:space="preserve">, </w:t>
      </w:r>
      <w:r>
        <w:rPr>
          <w:color w:val="000000"/>
        </w:rPr>
        <w:t xml:space="preserve">rather </w:t>
      </w:r>
      <w:r>
        <w:rPr>
          <w:color w:val="000000"/>
        </w:rPr>
        <w:t xml:space="preserve">than </w:t>
      </w:r>
      <w:r>
        <w:rPr>
          <w:color w:val="0000FF"/>
        </w:rPr>
        <w:t xml:space="preserve">sodium </w:t>
      </w:r>
      <w:r>
        <w:rPr>
          <w:color w:val="0000FF"/>
        </w:rPr>
        <w:t xml:space="preserve">ordering </w:t>
      </w:r>
      <w:r>
        <w:rPr>
          <w:color w:val="000000"/>
        </w:rPr>
        <w:t xml:space="preserve">, </w:t>
      </w:r>
      <w:r>
        <w:rPr>
          <w:color w:val="000000"/>
        </w:rPr>
        <w:t xml:space="preserve">may </w:t>
      </w:r>
      <w:r>
        <w:rPr>
          <w:color w:val="000000"/>
        </w:rPr>
        <w:t xml:space="preserve">then </w:t>
      </w:r>
      <w:r>
        <w:rPr>
          <w:color w:val="000000"/>
        </w:rPr>
        <w:t xml:space="preserve">be </w:t>
      </w:r>
      <w:r>
        <w:rPr>
          <w:color w:val="000000"/>
        </w:rPr>
        <w:t xml:space="preserve">a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source </w:t>
      </w:r>
      <w:r>
        <w:rPr>
          <w:color w:val="000000"/>
        </w:rPr>
        <w:t xml:space="preserve">of </w:t>
      </w:r>
      <w:r>
        <w:rPr>
          <w:color w:val="000000"/>
        </w:rPr>
        <w:t xml:space="preserve">biphasic </w:t>
      </w:r>
      <w:r>
        <w:rPr>
          <w:color w:val="000000"/>
        </w:rPr>
        <w:t xml:space="preserve">phenomena </w:t>
      </w:r>
      <w:r>
        <w:rPr>
          <w:color w:val="000000"/>
        </w:rPr>
        <w:t xml:space="preserve">since </w:t>
      </w:r>
      <w:r>
        <w:rPr>
          <w:color w:val="000000"/>
        </w:rPr>
        <w:t xml:space="preserve">there </w:t>
      </w:r>
      <w:r>
        <w:rPr>
          <w:color w:val="000000"/>
        </w:rPr>
        <w:t xml:space="preserve">was </w:t>
      </w:r>
      <w:r>
        <w:rPr>
          <w:color w:val="000000"/>
        </w:rPr>
        <w:t xml:space="preserve">no </w:t>
      </w:r>
      <w:r>
        <w:rPr>
          <w:color w:val="000000"/>
        </w:rPr>
        <w:t xml:space="preserve">evidence </w:t>
      </w:r>
      <w:r>
        <w:rPr>
          <w:color w:val="000000"/>
        </w:rPr>
        <w:t xml:space="preserve">to </w:t>
      </w:r>
      <w:r>
        <w:rPr>
          <w:color w:val="000000"/>
        </w:rPr>
        <w:t xml:space="preserve">indicate </w:t>
      </w:r>
      <w:r>
        <w:rPr>
          <w:color w:val="000000"/>
        </w:rPr>
        <w:t xml:space="preserve">long-range </w:t>
      </w:r>
      <w:r>
        <w:rPr>
          <w:color w:val="000000"/>
        </w:rPr>
        <w:t xml:space="preserve">ordering </w:t>
      </w:r>
      <w:r>
        <w:rPr>
          <w:color w:val="000000"/>
        </w:rPr>
        <w:t xml:space="preserve">of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ions </w:t>
      </w:r>
      <w:r>
        <w:rPr>
          <w:color w:val="000000"/>
        </w:rPr>
        <w:t xml:space="preserve">in </w:t>
      </w:r>
      <w:r>
        <w:rPr>
          <w:color w:val="000000"/>
        </w:rPr>
        <w:t xml:space="preserve">HRTEM </w:t>
      </w:r>
      <w:r>
        <w:rPr>
          <w:color w:val="000000"/>
        </w:rPr>
        <w:t xml:space="preserve">and </w:t>
      </w:r>
      <w:r>
        <w:rPr>
          <w:color w:val="000000"/>
        </w:rPr>
        <w:t xml:space="preserve">XRD </w:t>
      </w:r>
      <w:r>
        <w:rPr>
          <w:color w:val="000000"/>
        </w:rPr>
        <w:t xml:space="preserve">experiments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significant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( </w:t>
      </w:r>
      <w:r>
        <w:rPr>
          <w:color w:val="000000"/>
        </w:rPr>
        <w:t xml:space="preserve">~50 </w:t>
      </w:r>
      <w:r>
        <w:rPr>
          <w:color w:val="000000"/>
        </w:rPr>
        <w:t xml:space="preserve">% </w:t>
      </w:r>
      <w:r>
        <w:rPr>
          <w:color w:val="000000"/>
        </w:rPr>
        <w:t xml:space="preserve">)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for </w:t>
      </w:r>
      <w:r>
        <w:rPr>
          <w:color w:val="000000"/>
        </w:rPr>
        <w:t xml:space="preserve">nanosized </w:t>
      </w:r>
      <w:r>
        <w:rPr>
          <w:color w:val="000000"/>
        </w:rPr>
        <w:t xml:space="preserve">samples </w:t>
      </w:r>
      <w:r>
        <w:rPr>
          <w:color w:val="000000"/>
        </w:rPr>
        <w:t xml:space="preserve">, </w:t>
      </w:r>
      <w:r>
        <w:rPr>
          <w:color w:val="000000"/>
        </w:rPr>
        <w:t xml:space="preserve">implying </w:t>
      </w:r>
      <w:r>
        <w:rPr>
          <w:color w:val="000000"/>
        </w:rPr>
        <w:t xml:space="preserve">some </w:t>
      </w:r>
      <w:r>
        <w:rPr>
          <w:color w:val="000000"/>
        </w:rPr>
        <w:t xml:space="preserve">unknown </w:t>
      </w:r>
      <w:r>
        <w:rPr>
          <w:color w:val="000000"/>
        </w:rPr>
        <w:t xml:space="preserve">surface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are </w:t>
      </w:r>
      <w:r>
        <w:rPr>
          <w:color w:val="000000"/>
        </w:rPr>
        <w:t xml:space="preserve">also </w:t>
      </w:r>
      <w:r>
        <w:rPr>
          <w:color w:val="000000"/>
        </w:rPr>
        <w:t xml:space="preserve">responsible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further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beyond </w:t>
      </w:r>
      <w:r>
        <w:rPr>
          <w:color w:val="000000"/>
        </w:rPr>
        <w:t xml:space="preserve">Na0.19MnO2 </w:t>
      </w:r>
      <w:r>
        <w:rPr>
          <w:color w:val="000000"/>
        </w:rPr>
        <w:t xml:space="preserve">would </w:t>
      </w:r>
      <w:r>
        <w:rPr>
          <w:color w:val="000000"/>
        </w:rPr>
        <w:t xml:space="preserve">then </w:t>
      </w:r>
      <w:r>
        <w:rPr>
          <w:color w:val="000000"/>
        </w:rPr>
        <w:t xml:space="preserve">be </w:t>
      </w:r>
      <w:r>
        <w:rPr>
          <w:color w:val="000000"/>
        </w:rPr>
        <w:t xml:space="preserve">restricted </w:t>
      </w:r>
      <w:r>
        <w:rPr>
          <w:color w:val="000000"/>
        </w:rPr>
        <w:t xml:space="preserve">by </w:t>
      </w:r>
      <w:r>
        <w:rPr>
          <w:color w:val="000000"/>
        </w:rPr>
        <w:t xml:space="preserve">an </w:t>
      </w:r>
      <w:r>
        <w:rPr>
          <w:color w:val="000000"/>
        </w:rPr>
        <w:t xml:space="preserve">intrinsic </w:t>
      </w:r>
      <w:r>
        <w:rPr>
          <w:color w:val="000000"/>
        </w:rPr>
        <w:t xml:space="preserve">voltage </w:t>
      </w:r>
      <w:r>
        <w:rPr>
          <w:color w:val="000000"/>
        </w:rPr>
        <w:t xml:space="preserve">limit </w:t>
      </w:r>
      <w:r>
        <w:rPr>
          <w:color w:val="000000"/>
        </w:rPr>
        <w:t xml:space="preserve">of </w:t>
      </w:r>
      <w:r>
        <w:rPr>
          <w:color w:val="000000"/>
        </w:rPr>
        <w:t xml:space="preserve">pinning </w:t>
      </w:r>
      <w:r>
        <w:rPr>
          <w:color w:val="000000"/>
        </w:rPr>
        <w:t xml:space="preserve">concept </w:t>
      </w:r>
      <w:r>
        <w:rPr>
          <w:color w:val="000000"/>
        </w:rPr>
        <w:t xml:space="preserve">introduced </w:t>
      </w:r>
      <w:r>
        <w:rPr>
          <w:color w:val="000000"/>
        </w:rPr>
        <w:t xml:space="preserve">by </w:t>
      </w:r>
      <w:r>
        <w:rPr>
          <w:color w:val="000000"/>
        </w:rPr>
        <w:t xml:space="preserve">Goodenough </w:t>
      </w:r>
      <w:r>
        <w:rPr>
          <w:color w:val="000000"/>
        </w:rPr>
        <w:t xml:space="preserve">and </w:t>
      </w:r>
      <w:r>
        <w:rPr>
          <w:color w:val="000000"/>
        </w:rPr>
        <w:t xml:space="preserve">Kim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degree </w:t>
      </w:r>
      <w:r>
        <w:rPr>
          <w:color w:val="000000"/>
        </w:rPr>
        <w:t xml:space="preserve">of </w:t>
      </w:r>
      <w:r>
        <w:rPr>
          <w:color w:val="66CC00"/>
        </w:rPr>
        <w:t xml:space="preserve">volume </w:t>
      </w:r>
      <w:r>
        <w:rPr>
          <w:color w:val="66CC00"/>
        </w:rPr>
        <w:t xml:space="preserve">change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another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factor </w:t>
      </w:r>
      <w:r>
        <w:rPr>
          <w:color w:val="000000"/>
        </w:rPr>
        <w:t xml:space="preserve">for </w:t>
      </w:r>
      <w:r>
        <w:rPr>
          <w:color w:val="66CC00"/>
        </w:rPr>
        <w:t xml:space="preserve">cycle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with </w:t>
      </w:r>
      <w:r>
        <w:rPr>
          <w:color w:val="000000"/>
        </w:rPr>
        <w:t xml:space="preserve">two-phase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since </w:t>
      </w:r>
      <w:r>
        <w:rPr>
          <w:color w:val="000000"/>
        </w:rPr>
        <w:t xml:space="preserve">those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induce </w:t>
      </w:r>
      <w:r>
        <w:rPr>
          <w:color w:val="000000"/>
        </w:rPr>
        <w:t xml:space="preserve">some </w:t>
      </w:r>
      <w:r>
        <w:rPr>
          <w:color w:val="0000FF"/>
        </w:rPr>
        <w:t xml:space="preserve">strain </w:t>
      </w:r>
      <w:r>
        <w:rPr>
          <w:color w:val="0000FF"/>
        </w:rPr>
        <w:t xml:space="preserve">at </w:t>
      </w:r>
      <w:r>
        <w:rPr>
          <w:color w:val="0000FF"/>
        </w:rPr>
        <w:t xml:space="preserve">the </w:t>
      </w:r>
      <w:r>
        <w:rPr>
          <w:color w:val="0000FF"/>
        </w:rPr>
        <w:t xml:space="preserve">interface </w:t>
      </w:r>
      <w:r>
        <w:rPr>
          <w:color w:val="0000FF"/>
        </w:rPr>
        <w:t xml:space="preserve">between </w:t>
      </w:r>
      <w:r>
        <w:rPr>
          <w:color w:val="0000FF"/>
        </w:rPr>
        <w:t xml:space="preserve">the </w:t>
      </w:r>
      <w:r>
        <w:rPr>
          <w:color w:val="0000FF"/>
        </w:rPr>
        <w:t xml:space="preserve">two </w:t>
      </w:r>
      <w:r>
        <w:rPr>
          <w:color w:val="0000FF"/>
        </w:rPr>
        <w:t xml:space="preserve">phases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V-substitution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since </w:t>
      </w:r>
      <w:r>
        <w:rPr>
          <w:color w:val="000000"/>
        </w:rPr>
        <w:t xml:space="preserve">the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states </w:t>
      </w:r>
      <w:r>
        <w:rPr>
          <w:color w:val="000000"/>
        </w:rPr>
        <w:t xml:space="preserve">of </w:t>
      </w:r>
      <w:r>
        <w:rPr>
          <w:color w:val="000000"/>
        </w:rPr>
        <w:t xml:space="preserve">both </w:t>
      </w:r>
      <w:r>
        <w:rPr>
          <w:color w:val="000000"/>
        </w:rPr>
        <w:t xml:space="preserve">Mn </w:t>
      </w:r>
      <w:r>
        <w:rPr>
          <w:color w:val="000000"/>
        </w:rPr>
        <w:t xml:space="preserve">and </w:t>
      </w:r>
      <w:r>
        <w:rPr>
          <w:color w:val="000000"/>
        </w:rPr>
        <w:t xml:space="preserve">V </w:t>
      </w:r>
      <w:r>
        <w:rPr>
          <w:color w:val="000000"/>
        </w:rPr>
        <w:t xml:space="preserve">are </w:t>
      </w:r>
      <w:r>
        <w:rPr>
          <w:color w:val="000000"/>
        </w:rPr>
        <w:t xml:space="preserve">changed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and </w:t>
      </w:r>
      <w:r>
        <w:rPr>
          <w:color w:val="000000"/>
        </w:rPr>
        <w:t xml:space="preserve">discharging </w:t>
      </w:r>
      <w:r>
        <w:rPr>
          <w:color w:val="000000"/>
        </w:rPr>
        <w:t xml:space="preserve">processes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volume </w:t>
      </w:r>
      <w:r>
        <w:rPr>
          <w:color w:val="000000"/>
        </w:rPr>
        <w:t xml:space="preserve">change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complex </w:t>
      </w:r>
      <w:r>
        <w:rPr>
          <w:color w:val="000000"/>
        </w:rPr>
        <w:t xml:space="preserve">is </w:t>
      </w:r>
      <w:r>
        <w:rPr>
          <w:color w:val="000000"/>
        </w:rPr>
        <w:t xml:space="preserve">smaller </w:t>
      </w:r>
      <w:r>
        <w:rPr>
          <w:color w:val="000000"/>
        </w:rPr>
        <w:t xml:space="preserve">(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Ti-substituted </w:t>
      </w:r>
      <w:r>
        <w:rPr>
          <w:color w:val="000000"/>
        </w:rPr>
        <w:t xml:space="preserve">compound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still </w:t>
      </w:r>
      <w:r>
        <w:rPr>
          <w:color w:val="000000"/>
        </w:rPr>
        <w:t xml:space="preserve">noticeable </w:t>
      </w:r>
      <w:r>
        <w:rPr>
          <w:color w:val="000000"/>
        </w:rPr>
        <w:t xml:space="preserve">(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Mn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suggest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relatively </w:t>
      </w:r>
      <w:r>
        <w:rPr>
          <w:color w:val="000000"/>
        </w:rPr>
        <w:t xml:space="preserve">unstable </w:t>
      </w:r>
      <w:r>
        <w:rPr>
          <w:color w:val="000000"/>
        </w:rPr>
        <w:t xml:space="preserve">intermediate </w:t>
      </w:r>
      <w:r>
        <w:rPr>
          <w:color w:val="000000"/>
        </w:rPr>
        <w:t xml:space="preserve">phases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long-ranged </w:t>
      </w:r>
      <w:r>
        <w:rPr>
          <w:color w:val="000000"/>
        </w:rPr>
        <w:t xml:space="preserve">, </w:t>
      </w:r>
      <w:r>
        <w:rPr>
          <w:color w:val="000000"/>
        </w:rPr>
        <w:t xml:space="preserve">slow-diffused </w:t>
      </w:r>
      <w:r>
        <w:rPr>
          <w:color w:val="000000"/>
        </w:rPr>
        <w:t xml:space="preserve">biphasic </w:t>
      </w:r>
      <w:r>
        <w:rPr>
          <w:color w:val="000000"/>
        </w:rPr>
        <w:t xml:space="preserve">region </w:t>
      </w:r>
      <w:r>
        <w:rPr>
          <w:color w:val="000000"/>
        </w:rPr>
        <w:t xml:space="preserve">between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and </w:t>
      </w:r>
      <w:r>
        <w:rPr>
          <w:color w:val="000000"/>
        </w:rPr>
        <w:t xml:space="preserve">Na0.55MnO2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source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fading </w:t>
      </w:r>
      <w:r>
        <w:rPr>
          <w:color w:val="000000"/>
        </w:rPr>
        <w:t xml:space="preserve">in </w:t>
      </w:r>
      <w:r>
        <w:rPr>
          <w:color w:val="000000"/>
        </w:rPr>
        <w:t xml:space="preserve">low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operations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experiments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FF"/>
        </w:rPr>
        <w:t xml:space="preserve">CNT </w:t>
      </w:r>
      <w:r>
        <w:rPr>
          <w:color w:val="0000FF"/>
        </w:rPr>
        <w:t xml:space="preserve">modification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000000"/>
        </w:rPr>
        <w:t xml:space="preserve">subtle </w:t>
      </w:r>
      <w:r>
        <w:rPr>
          <w:color w:val="000000"/>
        </w:rPr>
        <w:t xml:space="preserve">evolution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spectrum </w:t>
      </w:r>
      <w:r>
        <w:rPr>
          <w:color w:val="000000"/>
        </w:rPr>
        <w:t xml:space="preserve">of </w:t>
      </w:r>
      <w:r>
        <w:rPr>
          <w:color w:val="000000"/>
        </w:rPr>
        <w:t xml:space="preserve">Na0.44MnO2-CNT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its </w:t>
      </w:r>
      <w:r>
        <w:rPr>
          <w:color w:val="000000"/>
        </w:rPr>
        <w:t xml:space="preserve">effect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oxide </w:t>
      </w:r>
      <w:r>
        <w:rPr>
          <w:color w:val="000000"/>
        </w:rPr>
        <w:t xml:space="preserve">microstructure </w:t>
      </w:r>
      <w:r>
        <w:rPr>
          <w:color w:val="000000"/>
        </w:rPr>
        <w:t xml:space="preserve">is </w:t>
      </w:r>
      <w:r>
        <w:rPr>
          <w:color w:val="000000"/>
        </w:rPr>
        <w:t xml:space="preserve">negligible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Consequently </w:t>
      </w:r>
      <w:r>
        <w:rPr>
          <w:color w:val="000000"/>
        </w:rPr>
        <w:t xml:space="preserve">, </w:t>
      </w:r>
      <w:r>
        <w:rPr>
          <w:color w:val="000000"/>
        </w:rPr>
        <w:t xml:space="preserve">their </w:t>
      </w:r>
      <w:r>
        <w:rPr>
          <w:color w:val="66CC00"/>
        </w:rPr>
        <w:t xml:space="preserve">electronic </w:t>
      </w:r>
      <w:r>
        <w:rPr>
          <w:color w:val="66CC00"/>
        </w:rPr>
        <w:t xml:space="preserve">wiring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is </w:t>
      </w:r>
      <w:r>
        <w:rPr>
          <w:color w:val="000000"/>
        </w:rPr>
        <w:t xml:space="preserve">compromised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higher </w:t>
      </w:r>
      <w:r>
        <w:rPr>
          <w:color w:val="66CC00"/>
        </w:rPr>
        <w:t xml:space="preserve">retention </w:t>
      </w:r>
      <w:r>
        <w:rPr>
          <w:color w:val="66CC00"/>
        </w:rPr>
        <w:t xml:space="preserve">at </w:t>
      </w:r>
      <w:r>
        <w:rPr>
          <w:color w:val="66CC00"/>
        </w:rPr>
        <w:t xml:space="preserve">0.5 </w:t>
      </w:r>
      <w:r>
        <w:rPr>
          <w:color w:val="66CC00"/>
        </w:rPr>
        <w:t xml:space="preserve">C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fact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cell </w:t>
      </w:r>
      <w:r>
        <w:rPr>
          <w:color w:val="000000"/>
        </w:rPr>
        <w:t xml:space="preserve">experiences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for </w:t>
      </w:r>
      <w:r>
        <w:rPr>
          <w:color w:val="000000"/>
        </w:rPr>
        <w:t xml:space="preserve">shorter </w:t>
      </w:r>
      <w:r>
        <w:rPr>
          <w:color w:val="000000"/>
        </w:rPr>
        <w:t xml:space="preserve">time </w:t>
      </w:r>
      <w:r>
        <w:rPr>
          <w:color w:val="000000"/>
        </w:rPr>
        <w:t xml:space="preserve">, </w:t>
      </w:r>
      <w:r>
        <w:rPr>
          <w:color w:val="000000"/>
        </w:rPr>
        <w:t xml:space="preserve">causing </w:t>
      </w:r>
      <w:r>
        <w:rPr>
          <w:color w:val="CCCC00"/>
        </w:rPr>
        <w:t xml:space="preserve">fewer </w:t>
      </w:r>
      <w:r>
        <w:rPr>
          <w:color w:val="CCCC00"/>
        </w:rPr>
        <w:t xml:space="preserve">side </w:t>
      </w:r>
      <w:r>
        <w:rPr>
          <w:color w:val="CCCC00"/>
        </w:rPr>
        <w:t xml:space="preserve">reactions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its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level </w:t>
      </w:r>
      <w:r>
        <w:rPr>
          <w:color w:val="000000"/>
        </w:rPr>
        <w:t xml:space="preserve">is </w:t>
      </w:r>
      <w:r>
        <w:rPr>
          <w:color w:val="000000"/>
        </w:rPr>
        <w:t xml:space="preserve">below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Na0.44MnO2-CNT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7a </w:t>
      </w:r>
      <w:r>
        <w:rPr>
          <w:color w:val="000000"/>
        </w:rPr>
        <w:t xml:space="preserve">, </w:t>
      </w:r>
      <w:r>
        <w:rPr>
          <w:color w:val="000000"/>
        </w:rPr>
        <w:t xml:space="preserve">Na0.44MnO2-CNT </w:t>
      </w:r>
      <w:r>
        <w:rPr>
          <w:color w:val="000000"/>
        </w:rPr>
        <w:t xml:space="preserve">delivers </w:t>
      </w:r>
      <w:r>
        <w:rPr>
          <w:color w:val="000000"/>
        </w:rPr>
        <w:t xml:space="preserve">a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113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at </w:t>
      </w:r>
      <w:r>
        <w:rPr>
          <w:color w:val="000000"/>
        </w:rPr>
        <w:t xml:space="preserve">0.1 </w:t>
      </w:r>
      <w:r>
        <w:rPr>
          <w:color w:val="000000"/>
        </w:rPr>
        <w:t xml:space="preserve">C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degraded </w:t>
      </w:r>
      <w:r>
        <w:rPr>
          <w:color w:val="000000"/>
        </w:rPr>
        <w:t xml:space="preserve">negligibly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rate </w:t>
      </w:r>
      <w:r>
        <w:rPr>
          <w:color w:val="000000"/>
        </w:rPr>
        <w:t xml:space="preserve">was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to </w:t>
      </w:r>
      <w:r>
        <w:rPr>
          <w:color w:val="000000"/>
        </w:rPr>
        <w:t xml:space="preserve">1 </w:t>
      </w:r>
      <w:r>
        <w:rPr>
          <w:color w:val="000000"/>
        </w:rPr>
        <w:t xml:space="preserve">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, </w:t>
      </w:r>
      <w:r>
        <w:rPr>
          <w:color w:val="000000"/>
        </w:rPr>
        <w:t xml:space="preserve">conductivity </w:t>
      </w:r>
      <w:r>
        <w:rPr>
          <w:color w:val="000000"/>
        </w:rPr>
        <w:t xml:space="preserve">is </w:t>
      </w:r>
      <w:r>
        <w:rPr>
          <w:color w:val="000000"/>
        </w:rPr>
        <w:t xml:space="preserve">generally </w:t>
      </w:r>
      <w:r>
        <w:rPr>
          <w:color w:val="000000"/>
        </w:rPr>
        <w:t xml:space="preserve">crucial </w:t>
      </w:r>
      <w:r>
        <w:rPr>
          <w:color w:val="000000"/>
        </w:rPr>
        <w:t xml:space="preserve">to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Since </w:t>
      </w:r>
      <w:r>
        <w:rPr>
          <w:color w:val="000000"/>
        </w:rPr>
        <w:t xml:space="preserve">the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has </w:t>
      </w:r>
      <w:r>
        <w:rPr>
          <w:color w:val="000000"/>
        </w:rPr>
        <w:t xml:space="preserve">an </w:t>
      </w:r>
      <w:r>
        <w:rPr>
          <w:color w:val="66CC00"/>
        </w:rPr>
        <w:t xml:space="preserve">extremely </w:t>
      </w:r>
      <w:r>
        <w:rPr>
          <w:color w:val="66CC00"/>
        </w:rPr>
        <w:t xml:space="preserve">low </w:t>
      </w:r>
      <w:r>
        <w:rPr>
          <w:color w:val="66CC00"/>
        </w:rPr>
        <w:t xml:space="preserve">electronic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,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of </w:t>
      </w:r>
      <w:r>
        <w:rPr>
          <w:color w:val="000000"/>
        </w:rPr>
        <w:t xml:space="preserve">conductive </w:t>
      </w:r>
      <w:r>
        <w:rPr>
          <w:color w:val="000000"/>
        </w:rPr>
        <w:t xml:space="preserve">agents </w:t>
      </w:r>
      <w:r>
        <w:rPr>
          <w:color w:val="000000"/>
        </w:rPr>
        <w:t xml:space="preserve">( </w:t>
      </w:r>
      <w:r>
        <w:rPr>
          <w:color w:val="000000"/>
        </w:rPr>
        <w:t xml:space="preserve">CNTs </w:t>
      </w:r>
      <w:r>
        <w:rPr>
          <w:color w:val="000000"/>
        </w:rPr>
        <w:t xml:space="preserve">or </w:t>
      </w:r>
      <w:r>
        <w:rPr>
          <w:color w:val="000000"/>
        </w:rPr>
        <w:t xml:space="preserve">CB </w:t>
      </w:r>
      <w:r>
        <w:rPr>
          <w:color w:val="000000"/>
        </w:rPr>
        <w:t xml:space="preserve">) </w:t>
      </w:r>
      <w:r>
        <w:rPr>
          <w:color w:val="000000"/>
        </w:rPr>
        <w:t xml:space="preserve">would </w:t>
      </w:r>
      <w:r>
        <w:rPr>
          <w:color w:val="000000"/>
        </w:rPr>
        <w:t xml:space="preserve">be </w:t>
      </w:r>
      <w:r>
        <w:rPr>
          <w:color w:val="000000"/>
        </w:rPr>
        <w:t xml:space="preserve">necessary </w:t>
      </w:r>
      <w:r>
        <w:rPr>
          <w:color w:val="000000"/>
        </w:rPr>
        <w:t xml:space="preserve">to </w:t>
      </w:r>
      <w:r>
        <w:rPr>
          <w:color w:val="000000"/>
        </w:rPr>
        <w:t xml:space="preserve">mediate </w:t>
      </w:r>
      <w:r>
        <w:rPr>
          <w:color w:val="000000"/>
        </w:rPr>
        <w:t xml:space="preserve">this </w:t>
      </w:r>
      <w:r>
        <w:rPr>
          <w:color w:val="000000"/>
        </w:rPr>
        <w:t xml:space="preserve">issue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Mixing </w:t>
      </w:r>
      <w:r>
        <w:rPr>
          <w:color w:val="000000"/>
        </w:rPr>
        <w:t xml:space="preserve">with </w:t>
      </w:r>
      <w:r>
        <w:rPr>
          <w:color w:val="000000"/>
        </w:rPr>
        <w:t xml:space="preserve">Super </w:t>
      </w:r>
      <w:r>
        <w:rPr>
          <w:color w:val="000000"/>
        </w:rPr>
        <w:t xml:space="preserve">P </w:t>
      </w:r>
      <w:r>
        <w:rPr>
          <w:color w:val="000000"/>
        </w:rPr>
        <w:t xml:space="preserve">can </w:t>
      </w:r>
      <w:r>
        <w:rPr>
          <w:color w:val="000000"/>
        </w:rPr>
        <w:t xml:space="preserve">also </w:t>
      </w:r>
      <w:r>
        <w:rPr>
          <w:color w:val="000000"/>
        </w:rPr>
        <w:t xml:space="preserve">improve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electrode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00"/>
        </w:rPr>
        <w:t xml:space="preserve">improvement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compromised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FF007F"/>
        </w:rPr>
        <w:t xml:space="preserve">interparticle </w:t>
      </w:r>
      <w:r>
        <w:rPr>
          <w:color w:val="FF007F"/>
        </w:rPr>
        <w:t xml:space="preserve">resistance </w:t>
      </w:r>
      <w:r>
        <w:rPr>
          <w:color w:val="FF007F"/>
        </w:rPr>
        <w:t xml:space="preserve">of </w:t>
      </w:r>
      <w:r>
        <w:rPr>
          <w:color w:val="FF007F"/>
        </w:rPr>
        <w:t xml:space="preserve">nanoparticles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these </w:t>
      </w:r>
      <w:r>
        <w:rPr>
          <w:color w:val="000000"/>
        </w:rPr>
        <w:t xml:space="preserve">nanoparticles </w:t>
      </w:r>
      <w:r>
        <w:rPr>
          <w:color w:val="000000"/>
        </w:rPr>
        <w:t xml:space="preserve">, </w:t>
      </w:r>
      <w:r>
        <w:rPr>
          <w:color w:val="000000"/>
        </w:rPr>
        <w:t xml:space="preserve">by </w:t>
      </w:r>
      <w:r>
        <w:rPr>
          <w:color w:val="000000"/>
        </w:rPr>
        <w:t xml:space="preserve">nature </w:t>
      </w:r>
      <w:r>
        <w:rPr>
          <w:color w:val="000000"/>
        </w:rPr>
        <w:t xml:space="preserve">of </w:t>
      </w:r>
      <w:r>
        <w:rPr>
          <w:color w:val="000000"/>
        </w:rPr>
        <w:t xml:space="preserve">their </w:t>
      </w:r>
      <w:r>
        <w:rPr>
          <w:color w:val="000000"/>
        </w:rPr>
        <w:t xml:space="preserve">low-aspect </w:t>
      </w:r>
      <w:r>
        <w:rPr>
          <w:color w:val="000000"/>
        </w:rPr>
        <w:t xml:space="preserve">ratio </w:t>
      </w:r>
      <w:r>
        <w:rPr>
          <w:color w:val="000000"/>
        </w:rPr>
        <w:t xml:space="preserve">,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maintain </w:t>
      </w:r>
      <w:r>
        <w:rPr>
          <w:color w:val="000000"/>
        </w:rPr>
        <w:t xml:space="preserve">a </w:t>
      </w:r>
      <w:r>
        <w:rPr>
          <w:color w:val="000000"/>
        </w:rPr>
        <w:t xml:space="preserve">satisfactory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connection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their </w:t>
      </w:r>
      <w:r>
        <w:rPr>
          <w:color w:val="000000"/>
        </w:rPr>
        <w:t xml:space="preserve">inhomogeneous </w:t>
      </w:r>
      <w:r>
        <w:rPr>
          <w:color w:val="000000"/>
        </w:rPr>
        <w:t xml:space="preserve">dispersion </w:t>
      </w:r>
      <w:r>
        <w:rPr>
          <w:color w:val="000000"/>
        </w:rPr>
        <w:t xml:space="preserve">in </w:t>
      </w:r>
      <w:r>
        <w:rPr>
          <w:color w:val="000000"/>
        </w:rPr>
        <w:t xml:space="preserve">Na0.44MnO2-SPC </w:t>
      </w:r>
      <w:r>
        <w:rPr>
          <w:color w:val="000000"/>
        </w:rPr>
        <w:t xml:space="preserve">also </w:t>
      </w:r>
      <w:r>
        <w:rPr>
          <w:color w:val="000000"/>
        </w:rPr>
        <w:t xml:space="preserve">yields </w:t>
      </w:r>
      <w:r>
        <w:rPr>
          <w:color w:val="000000"/>
        </w:rPr>
        <w:t xml:space="preserve">a </w:t>
      </w:r>
      <w:r>
        <w:rPr>
          <w:color w:val="FF007F"/>
        </w:rPr>
        <w:t xml:space="preserve">poor </w:t>
      </w:r>
      <w:r>
        <w:rPr>
          <w:color w:val="FF007F"/>
        </w:rPr>
        <w:t xml:space="preserve">electronic </w:t>
      </w:r>
      <w:r>
        <w:rPr>
          <w:color w:val="FF007F"/>
        </w:rPr>
        <w:t xml:space="preserve">wiring </w:t>
      </w:r>
      <w:r>
        <w:rPr>
          <w:color w:val="FF007F"/>
        </w:rPr>
        <w:t xml:space="preserve">of </w:t>
      </w:r>
      <w:r>
        <w:rPr>
          <w:color w:val="FF007F"/>
        </w:rPr>
        <w:t xml:space="preserve">active </w:t>
      </w:r>
      <w:r>
        <w:rPr>
          <w:color w:val="FF007F"/>
        </w:rPr>
        <w:t xml:space="preserve">material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3d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Consequently </w:t>
      </w:r>
      <w:r>
        <w:rPr>
          <w:color w:val="000000"/>
        </w:rPr>
        <w:t xml:space="preserve">, </w:t>
      </w:r>
      <w:r>
        <w:rPr>
          <w:color w:val="000000"/>
        </w:rPr>
        <w:t xml:space="preserve">Na0.44MnO2-SPC </w:t>
      </w:r>
      <w:r>
        <w:rPr>
          <w:color w:val="000000"/>
        </w:rPr>
        <w:t xml:space="preserve">exhibits </w:t>
      </w:r>
      <w:r>
        <w:rPr>
          <w:color w:val="000000"/>
        </w:rPr>
        <w:t xml:space="preserve">a </w:t>
      </w:r>
      <w:r>
        <w:rPr>
          <w:color w:val="66CC00"/>
        </w:rPr>
        <w:t xml:space="preserve">relatively </w:t>
      </w:r>
      <w:r>
        <w:rPr>
          <w:color w:val="66CC00"/>
        </w:rPr>
        <w:t xml:space="preserve">poor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FF"/>
        </w:rPr>
        <w:t xml:space="preserve">Increasing </w:t>
      </w:r>
      <w:r>
        <w:rPr>
          <w:color w:val="0000FF"/>
        </w:rPr>
        <w:t xml:space="preserve">CNT </w:t>
      </w:r>
      <w:r>
        <w:rPr>
          <w:color w:val="0000FF"/>
        </w:rPr>
        <w:t xml:space="preserve">loading </w:t>
      </w:r>
      <w:r>
        <w:rPr>
          <w:color w:val="000000"/>
        </w:rPr>
        <w:t xml:space="preserve">would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higher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activity </w:t>
      </w:r>
      <w:r>
        <w:rPr>
          <w:color w:val="000000"/>
        </w:rPr>
        <w:t xml:space="preserve">for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may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applicable </w:t>
      </w:r>
      <w:r>
        <w:rPr>
          <w:color w:val="000000"/>
        </w:rPr>
        <w:t xml:space="preserve">in </w:t>
      </w:r>
      <w:r>
        <w:rPr>
          <w:color w:val="000000"/>
        </w:rPr>
        <w:t xml:space="preserve">practice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66CC00"/>
        </w:rPr>
        <w:t xml:space="preserve">high </w:t>
      </w:r>
      <w:r>
        <w:rPr>
          <w:color w:val="66CC00"/>
        </w:rPr>
        <w:t xml:space="preserve">cost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ionic </w:t>
      </w:r>
      <w:r>
        <w:rPr>
          <w:color w:val="000000"/>
        </w:rPr>
        <w:t xml:space="preserve">conductivity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slowly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from </w:t>
      </w:r>
      <w:r>
        <w:rPr>
          <w:color w:val="000000"/>
        </w:rPr>
        <w:t xml:space="preserve">6.4 </w:t>
      </w:r>
      <w:r>
        <w:rPr>
          <w:color w:val="000000"/>
        </w:rPr>
        <w:t xml:space="preserve">mS </w:t>
      </w:r>
      <w:r>
        <w:rPr>
          <w:color w:val="000000"/>
        </w:rPr>
        <w:t xml:space="preserve">cm-1 </w:t>
      </w:r>
      <w:r>
        <w:rPr>
          <w:color w:val="000000"/>
        </w:rPr>
        <w:t xml:space="preserve">to </w:t>
      </w:r>
      <w:r>
        <w:rPr>
          <w:color w:val="000000"/>
        </w:rPr>
        <w:t xml:space="preserve">5.7 </w:t>
      </w:r>
      <w:r>
        <w:rPr>
          <w:color w:val="000000"/>
        </w:rPr>
        <w:t xml:space="preserve">mS </w:t>
      </w:r>
      <w:r>
        <w:rPr>
          <w:color w:val="000000"/>
        </w:rPr>
        <w:t xml:space="preserve">cm-1 </w:t>
      </w:r>
      <w:r>
        <w:rPr>
          <w:color w:val="000000"/>
        </w:rPr>
        <w:t xml:space="preserve">then </w:t>
      </w:r>
      <w:r>
        <w:rPr>
          <w:color w:val="000000"/>
        </w:rPr>
        <w:t xml:space="preserve">to </w:t>
      </w:r>
      <w:r>
        <w:rPr>
          <w:color w:val="000000"/>
        </w:rPr>
        <w:t xml:space="preserve">4.6 </w:t>
      </w:r>
      <w:r>
        <w:rPr>
          <w:color w:val="000000"/>
        </w:rPr>
        <w:t xml:space="preserve">mS </w:t>
      </w:r>
      <w:r>
        <w:rPr>
          <w:color w:val="000000"/>
        </w:rPr>
        <w:t xml:space="preserve">cm-1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of </w:t>
      </w:r>
      <w:r>
        <w:rPr>
          <w:color w:val="000000"/>
        </w:rPr>
        <w:t xml:space="preserve">EFPN </w:t>
      </w:r>
      <w:r>
        <w:rPr>
          <w:color w:val="000000"/>
        </w:rPr>
        <w:t xml:space="preserve">content </w:t>
      </w:r>
      <w:r>
        <w:rPr>
          <w:color w:val="000000"/>
        </w:rPr>
        <w:t xml:space="preserve">from </w:t>
      </w:r>
      <w:r>
        <w:rPr>
          <w:color w:val="000000"/>
        </w:rPr>
        <w:t xml:space="preserve">0 </w:t>
      </w:r>
      <w:r>
        <w:rPr>
          <w:color w:val="000000"/>
        </w:rPr>
        <w:t xml:space="preserve">to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then </w:t>
      </w:r>
      <w:r>
        <w:rPr>
          <w:color w:val="000000"/>
        </w:rPr>
        <w:t xml:space="preserve">to </w:t>
      </w:r>
      <w:r>
        <w:rPr>
          <w:color w:val="000000"/>
        </w:rPr>
        <w:t xml:space="preserve">15 </w:t>
      </w:r>
      <w:r>
        <w:rPr>
          <w:color w:val="000000"/>
        </w:rPr>
        <w:t xml:space="preserve">wt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low </w:t>
      </w:r>
      <w:r>
        <w:rPr>
          <w:color w:val="66CC00"/>
        </w:rPr>
        <w:t xml:space="preserve">dielectric </w:t>
      </w:r>
      <w:r>
        <w:rPr>
          <w:color w:val="66CC00"/>
        </w:rPr>
        <w:t xml:space="preserve">constant </w:t>
      </w:r>
      <w:r>
        <w:rPr>
          <w:color w:val="66CC00"/>
        </w:rPr>
        <w:t xml:space="preserve">of </w:t>
      </w:r>
      <w:r>
        <w:rPr>
          <w:color w:val="66CC00"/>
        </w:rPr>
        <w:t xml:space="preserve">EFPN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blank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is </w:t>
      </w:r>
      <w:r>
        <w:rPr>
          <w:color w:val="000000"/>
        </w:rPr>
        <w:t xml:space="preserve">highly </w:t>
      </w:r>
      <w:r>
        <w:rPr>
          <w:color w:val="000000"/>
        </w:rPr>
        <w:t xml:space="preserve">flammable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with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EFPN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ignited </w:t>
      </w:r>
      <w:r>
        <w:rPr>
          <w:color w:val="000000"/>
        </w:rPr>
        <w:t xml:space="preserve">under </w:t>
      </w:r>
      <w:r>
        <w:rPr>
          <w:color w:val="000000"/>
        </w:rPr>
        <w:t xml:space="preserve">the </w:t>
      </w:r>
      <w:r>
        <w:rPr>
          <w:color w:val="000000"/>
        </w:rPr>
        <w:t xml:space="preserve">same </w:t>
      </w:r>
      <w:r>
        <w:rPr>
          <w:color w:val="000000"/>
        </w:rPr>
        <w:t xml:space="preserve">conditions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EFPN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caused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to </w:t>
      </w:r>
      <w:r>
        <w:rPr>
          <w:color w:val="000000"/>
        </w:rPr>
        <w:t xml:space="preserve">become </w:t>
      </w:r>
      <w:r>
        <w:rPr>
          <w:color w:val="000000"/>
        </w:rPr>
        <w:t xml:space="preserve">nonflammable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EFPN-containing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6CC00"/>
        </w:rPr>
        <w:t xml:space="preserve">sharp </w:t>
      </w:r>
      <w:r>
        <w:rPr>
          <w:color w:val="66CC00"/>
        </w:rPr>
        <w:t xml:space="preserve">oxidation </w:t>
      </w:r>
      <w:r>
        <w:rPr>
          <w:color w:val="66CC00"/>
        </w:rPr>
        <w:t xml:space="preserve">current </w:t>
      </w:r>
      <w:r>
        <w:rPr>
          <w:color w:val="000000"/>
        </w:rPr>
        <w:t xml:space="preserve">started </w:t>
      </w:r>
      <w:r>
        <w:rPr>
          <w:color w:val="000000"/>
        </w:rPr>
        <w:t xml:space="preserve">at </w:t>
      </w:r>
      <w:r>
        <w:rPr>
          <w:color w:val="000000"/>
        </w:rPr>
        <w:t xml:space="preserve">4.8 </w:t>
      </w:r>
      <w:r>
        <w:rPr>
          <w:color w:val="000000"/>
        </w:rPr>
        <w:t xml:space="preserve">V </w:t>
      </w:r>
      <w:r>
        <w:rPr>
          <w:color w:val="000000"/>
        </w:rPr>
        <w:t xml:space="preserve">( </w:t>
      </w:r>
      <w:r>
        <w:rPr>
          <w:color w:val="000000"/>
        </w:rPr>
        <w:t xml:space="preserve">vs. </w:t>
      </w:r>
      <w:r>
        <w:rPr>
          <w:color w:val="000000"/>
        </w:rPr>
        <w:t xml:space="preserve">Na/Na+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obviously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FF3333"/>
        </w:rPr>
        <w:t xml:space="preserve">electrochemical </w:t>
      </w:r>
      <w:r>
        <w:rPr>
          <w:color w:val="FF3333"/>
        </w:rPr>
        <w:t xml:space="preserve">oxidation </w:t>
      </w:r>
      <w:r>
        <w:rPr>
          <w:color w:val="FF3333"/>
        </w:rPr>
        <w:t xml:space="preserve">of </w:t>
      </w:r>
      <w:r>
        <w:rPr>
          <w:color w:val="FF3333"/>
        </w:rPr>
        <w:t xml:space="preserve">the </w:t>
      </w:r>
      <w:r>
        <w:rPr>
          <w:color w:val="FF3333"/>
        </w:rPr>
        <w:t xml:space="preserve">solvent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Besides </w:t>
      </w:r>
      <w:r>
        <w:rPr>
          <w:color w:val="000000"/>
        </w:rPr>
        <w:t xml:space="preserve">a </w:t>
      </w:r>
      <w:r>
        <w:rPr>
          <w:color w:val="000000"/>
        </w:rPr>
        <w:t xml:space="preserve">couple </w:t>
      </w:r>
      <w:r>
        <w:rPr>
          <w:color w:val="000000"/>
        </w:rPr>
        <w:t xml:space="preserve">of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redox </w:t>
      </w:r>
      <w:r>
        <w:rPr>
          <w:color w:val="000000"/>
        </w:rPr>
        <w:t xml:space="preserve">peaks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FF"/>
        </w:rPr>
        <w:t xml:space="preserve">sodium </w:t>
      </w:r>
      <w:r>
        <w:rPr>
          <w:color w:val="0000FF"/>
        </w:rPr>
        <w:t xml:space="preserve">deposition </w:t>
      </w:r>
      <w:r>
        <w:rPr>
          <w:color w:val="000000"/>
        </w:rPr>
        <w:t xml:space="preserve">and </w:t>
      </w:r>
      <w:r>
        <w:rPr>
          <w:color w:val="000000"/>
        </w:rPr>
        <w:t xml:space="preserve">dissolution </w:t>
      </w:r>
      <w:r>
        <w:rPr>
          <w:color w:val="000000"/>
        </w:rPr>
        <w:t xml:space="preserve">around </w:t>
      </w:r>
      <w:r>
        <w:rPr>
          <w:color w:val="000000"/>
        </w:rPr>
        <w:t xml:space="preserve">0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were </w:t>
      </w:r>
      <w:r>
        <w:rPr>
          <w:color w:val="000000"/>
        </w:rPr>
        <w:t xml:space="preserve">no </w:t>
      </w:r>
      <w:r>
        <w:rPr>
          <w:color w:val="000000"/>
        </w:rPr>
        <w:t xml:space="preserve">apparent </w:t>
      </w:r>
      <w:r>
        <w:rPr>
          <w:color w:val="66CC00"/>
        </w:rPr>
        <w:t xml:space="preserve">side </w:t>
      </w:r>
      <w:r>
        <w:rPr>
          <w:color w:val="66CC00"/>
        </w:rPr>
        <w:t xml:space="preserve">reactions </w:t>
      </w:r>
      <w:r>
        <w:rPr>
          <w:color w:val="66CC00"/>
        </w:rPr>
        <w:t xml:space="preserve">between </w:t>
      </w:r>
      <w:r>
        <w:rPr>
          <w:color w:val="66CC00"/>
        </w:rPr>
        <w:t xml:space="preserve">0 </w:t>
      </w:r>
      <w:r>
        <w:rPr>
          <w:color w:val="66CC00"/>
        </w:rPr>
        <w:t xml:space="preserve">and </w:t>
      </w:r>
      <w:r>
        <w:rPr>
          <w:color w:val="66CC00"/>
        </w:rPr>
        <w:t xml:space="preserve">4.8 </w:t>
      </w:r>
      <w:r>
        <w:rPr>
          <w:color w:val="66CC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To </w:t>
      </w:r>
      <w:r>
        <w:rPr>
          <w:color w:val="000000"/>
        </w:rPr>
        <w:t xml:space="preserve">realize </w:t>
      </w:r>
      <w:r>
        <w:rPr>
          <w:color w:val="000000"/>
        </w:rPr>
        <w:t xml:space="preserve">a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sodium </w:t>
      </w:r>
      <w:r>
        <w:rPr>
          <w:color w:val="000000"/>
        </w:rPr>
        <w:t xml:space="preserve">battery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66CC00"/>
        </w:rPr>
        <w:t xml:space="preserve">cathode </w:t>
      </w:r>
      <w:r>
        <w:rPr>
          <w:color w:val="66CC00"/>
        </w:rPr>
        <w:t xml:space="preserve">and </w:t>
      </w:r>
      <w:r>
        <w:rPr>
          <w:color w:val="66CC00"/>
        </w:rPr>
        <w:t xml:space="preserve">anode </w:t>
      </w:r>
      <w:r>
        <w:rPr>
          <w:color w:val="66CC00"/>
        </w:rPr>
        <w:t xml:space="preserve">compatibility </w:t>
      </w:r>
      <w:r>
        <w:rPr>
          <w:color w:val="000000"/>
        </w:rPr>
        <w:t xml:space="preserve">are </w:t>
      </w:r>
      <w:r>
        <w:rPr>
          <w:color w:val="000000"/>
        </w:rPr>
        <w:t xml:space="preserve">essential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low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is </w:t>
      </w:r>
      <w:r>
        <w:rPr>
          <w:color w:val="000000"/>
        </w:rPr>
        <w:t xml:space="preserve">believed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decomposition </w:t>
      </w:r>
      <w:r>
        <w:rPr>
          <w:color w:val="000000"/>
        </w:rPr>
        <w:t xml:space="preserve">and </w:t>
      </w:r>
      <w:r>
        <w:rPr>
          <w:color w:val="66CC00"/>
        </w:rPr>
        <w:t xml:space="preserve">th </w:t>
      </w:r>
      <w:r>
        <w:rPr>
          <w:color w:val="66CC00"/>
        </w:rPr>
        <w:t xml:space="preserve">SEI </w:t>
      </w:r>
      <w:r>
        <w:rPr>
          <w:color w:val="66CC00"/>
        </w:rPr>
        <w:t xml:space="preserve">formation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influence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additive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66CC00"/>
        </w:rPr>
        <w:t xml:space="preserve">cathode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is </w:t>
      </w:r>
      <w:r>
        <w:rPr>
          <w:color w:val="000000"/>
        </w:rPr>
        <w:t xml:space="preserve">also </w:t>
      </w:r>
      <w:r>
        <w:rPr>
          <w:color w:val="000000"/>
        </w:rPr>
        <w:t xml:space="preserve">an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issue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charge-discharge </w:t>
      </w:r>
      <w:r>
        <w:rPr>
          <w:color w:val="000000"/>
        </w:rPr>
        <w:t xml:space="preserve">capacities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cathode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EFPN-containing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are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blank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, </w:t>
      </w:r>
      <w:r>
        <w:rPr>
          <w:color w:val="000000"/>
        </w:rPr>
        <w:t xml:space="preserve">possibly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lower </w:t>
      </w:r>
      <w:r>
        <w:rPr>
          <w:color w:val="66CC00"/>
        </w:rPr>
        <w:t xml:space="preserve">ionic </w:t>
      </w:r>
      <w:r>
        <w:rPr>
          <w:color w:val="66CC00"/>
        </w:rPr>
        <w:t xml:space="preserve">conductivity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EFPN-based </w:t>
      </w:r>
      <w:r>
        <w:rPr>
          <w:color w:val="66CC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Na0.44MnO2 </w:t>
      </w:r>
      <w:r>
        <w:rPr>
          <w:color w:val="66CC00"/>
        </w:rPr>
        <w:t xml:space="preserve">electrode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over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few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activation </w:t>
      </w:r>
      <w:r>
        <w:rPr>
          <w:color w:val="0000FF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reason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fluorine-rich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of </w:t>
      </w:r>
      <w:r>
        <w:rPr>
          <w:color w:val="000000"/>
        </w:rPr>
        <w:t xml:space="preserve">EFPN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participate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a </w:t>
      </w:r>
      <w:r>
        <w:rPr>
          <w:color w:val="0000FF"/>
        </w:rPr>
        <w:t xml:space="preserve">stable </w:t>
      </w:r>
      <w:r>
        <w:rPr>
          <w:color w:val="0000FF"/>
        </w:rPr>
        <w:t xml:space="preserve">electrolyte/electrode </w:t>
      </w:r>
      <w:r>
        <w:rPr>
          <w:color w:val="0000FF"/>
        </w:rPr>
        <w:t xml:space="preserve">interface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Both </w:t>
      </w:r>
      <w:r>
        <w:rPr>
          <w:color w:val="000000"/>
        </w:rPr>
        <w:t xml:space="preserve">the </w:t>
      </w:r>
      <w:r>
        <w:rPr>
          <w:color w:val="FF3333"/>
        </w:rPr>
        <w:t xml:space="preserve">AB </w:t>
      </w:r>
      <w:r>
        <w:rPr>
          <w:color w:val="FF3333"/>
        </w:rPr>
        <w:t xml:space="preserve">and </w:t>
      </w:r>
      <w:r>
        <w:rPr>
          <w:color w:val="FF3333"/>
        </w:rPr>
        <w:t xml:space="preserve">Na0.44MnO2 </w:t>
      </w:r>
      <w:r>
        <w:rPr>
          <w:color w:val="FF3333"/>
        </w:rPr>
        <w:t xml:space="preserve">electrodes </w:t>
      </w:r>
      <w:r>
        <w:rPr>
          <w:color w:val="000000"/>
        </w:rPr>
        <w:t xml:space="preserve">using </w:t>
      </w:r>
      <w:r>
        <w:rPr>
          <w:color w:val="000000"/>
        </w:rPr>
        <w:t xml:space="preserve">blank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were </w:t>
      </w:r>
      <w:r>
        <w:rPr>
          <w:color w:val="000000"/>
        </w:rPr>
        <w:t xml:space="preserve">covered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00"/>
        </w:rPr>
        <w:t xml:space="preserve">thicker </w:t>
      </w:r>
      <w:r>
        <w:rPr>
          <w:color w:val="000000"/>
        </w:rPr>
        <w:t xml:space="preserve">film </w:t>
      </w:r>
      <w:r>
        <w:rPr>
          <w:color w:val="000000"/>
        </w:rPr>
        <w:t xml:space="preserve">( </w:t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7a </w:t>
      </w:r>
      <w:r>
        <w:rPr>
          <w:color w:val="000000"/>
        </w:rPr>
        <w:t xml:space="preserve">and </w:t>
      </w:r>
      <w:r>
        <w:rPr>
          <w:color w:val="000000"/>
        </w:rPr>
        <w:t xml:space="preserve">b </w:t>
      </w:r>
      <w:r>
        <w:rPr>
          <w:color w:val="000000"/>
        </w:rPr>
        <w:t xml:space="preserve">)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in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EFPN </w:t>
      </w:r>
      <w:r>
        <w:rPr>
          <w:color w:val="000000"/>
        </w:rPr>
        <w:t xml:space="preserve">( </w:t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7c </w:t>
      </w:r>
      <w:r>
        <w:rPr>
          <w:color w:val="000000"/>
        </w:rPr>
        <w:t xml:space="preserve">and </w:t>
      </w:r>
      <w:r>
        <w:rPr>
          <w:color w:val="000000"/>
        </w:rPr>
        <w:t xml:space="preserve">d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007F"/>
        </w:rPr>
        <w:t xml:space="preserve">thick </w:t>
      </w:r>
      <w:r>
        <w:rPr>
          <w:color w:val="FF007F"/>
        </w:rPr>
        <w:t xml:space="preserve">film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reduction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hinder </w:t>
      </w:r>
      <w:r>
        <w:rPr>
          <w:color w:val="000000"/>
        </w:rPr>
        <w:t xml:space="preserve">the </w:t>
      </w:r>
      <w:r>
        <w:rPr>
          <w:color w:val="66CC00"/>
        </w:rPr>
        <w:t xml:space="preserve">charge </w:t>
      </w:r>
      <w:r>
        <w:rPr>
          <w:color w:val="66CC00"/>
        </w:rPr>
        <w:t xml:space="preserve">transfer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believed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this </w:t>
      </w:r>
      <w:r>
        <w:rPr>
          <w:color w:val="FF3333"/>
        </w:rPr>
        <w:t xml:space="preserve">nonflammable </w:t>
      </w:r>
      <w:r>
        <w:rPr>
          <w:color w:val="FF3333"/>
        </w:rPr>
        <w:t xml:space="preserve">electrolyte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a </w:t>
      </w:r>
      <w:r>
        <w:rPr>
          <w:color w:val="000000"/>
        </w:rPr>
        <w:t xml:space="preserve">candidate </w:t>
      </w:r>
      <w:r>
        <w:rPr>
          <w:color w:val="000000"/>
        </w:rPr>
        <w:t xml:space="preserve">for </w:t>
      </w:r>
      <w:r>
        <w:rPr>
          <w:color w:val="000000"/>
        </w:rPr>
        <w:t xml:space="preserve">building </w:t>
      </w:r>
      <w:r>
        <w:rPr>
          <w:color w:val="000000"/>
        </w:rPr>
        <w:t xml:space="preserve">next-generation </w:t>
      </w:r>
      <w:r>
        <w:rPr>
          <w:color w:val="000000"/>
        </w:rPr>
        <w:t xml:space="preserve">sodium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for </w:t>
      </w:r>
      <w:r>
        <w:rPr>
          <w:color w:val="000000"/>
        </w:rPr>
        <w:t xml:space="preserve">large-scale </w:t>
      </w:r>
      <w:r>
        <w:rPr>
          <w:color w:val="000000"/>
        </w:rPr>
        <w:t xml:space="preserve">energy </w:t>
      </w:r>
      <w:r>
        <w:rPr>
          <w:color w:val="000000"/>
        </w:rPr>
        <w:t xml:space="preserve">storage </w:t>
      </w:r>
      <w:r>
        <w:rPr>
          <w:color w:val="000000"/>
        </w:rPr>
        <w:t xml:space="preserve">applications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50th </w:t>
      </w:r>
      <w:r>
        <w:rPr>
          <w:color w:val="000000"/>
        </w:rPr>
        <w:t xml:space="preserve">cycle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, </w:t>
      </w:r>
      <w:r>
        <w:rPr>
          <w:color w:val="000000"/>
        </w:rPr>
        <w:t xml:space="preserve">reaching </w:t>
      </w:r>
      <w:r>
        <w:rPr>
          <w:color w:val="000000"/>
        </w:rPr>
        <w:t xml:space="preserve">a </w:t>
      </w:r>
      <w:r>
        <w:rPr>
          <w:color w:val="000000"/>
        </w:rPr>
        <w:t xml:space="preserve">constant </w:t>
      </w:r>
      <w:r>
        <w:rPr>
          <w:color w:val="000000"/>
        </w:rPr>
        <w:t xml:space="preserve">value </w:t>
      </w:r>
      <w:r>
        <w:rPr>
          <w:color w:val="000000"/>
        </w:rPr>
        <w:t xml:space="preserve">at </w:t>
      </w:r>
      <w:r>
        <w:rPr>
          <w:color w:val="000000"/>
        </w:rPr>
        <w:t xml:space="preserve">about </w:t>
      </w:r>
      <w:r>
        <w:rPr>
          <w:color w:val="000000"/>
        </w:rPr>
        <w:t xml:space="preserve">120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for </w:t>
      </w:r>
      <w:r>
        <w:rPr>
          <w:color w:val="000000"/>
        </w:rPr>
        <w:t xml:space="preserve">more </w:t>
      </w:r>
      <w:r>
        <w:rPr>
          <w:color w:val="000000"/>
        </w:rPr>
        <w:t xml:space="preserve">than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incremental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our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is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FF"/>
        </w:rPr>
        <w:t xml:space="preserve">partial </w:t>
      </w:r>
      <w:r>
        <w:rPr>
          <w:color w:val="0000FF"/>
        </w:rPr>
        <w:t xml:space="preserve">activation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manganese </w:t>
      </w:r>
      <w:r>
        <w:rPr>
          <w:color w:val="0000FF"/>
        </w:rPr>
        <w:t xml:space="preserve">on </w:t>
      </w:r>
      <w:r>
        <w:rPr>
          <w:color w:val="0000FF"/>
        </w:rPr>
        <w:t xml:space="preserve">the </w:t>
      </w:r>
      <w:r>
        <w:rPr>
          <w:color w:val="0000FF"/>
        </w:rPr>
        <w:t xml:space="preserve">Li2MnO3 </w:t>
      </w:r>
      <w:r>
        <w:rPr>
          <w:color w:val="0000FF"/>
        </w:rPr>
        <w:t xml:space="preserve">secondary </w:t>
      </w:r>
      <w:r>
        <w:rPr>
          <w:color w:val="0000FF"/>
        </w:rPr>
        <w:t xml:space="preserve">phase </w:t>
      </w:r>
      <w:r>
        <w:rPr>
          <w:color w:val="000000"/>
        </w:rPr>
        <w:t xml:space="preserve">, </w:t>
      </w:r>
      <w:r>
        <w:rPr>
          <w:color w:val="000000"/>
        </w:rPr>
        <w:t xml:space="preserve">unleashed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charge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 </w:t>
      </w:r>
      <w:r>
        <w:rPr>
          <w:color w:val="000000"/>
        </w:rPr>
        <w:t xml:space="preserve">interestingly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smooth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profile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broader </w:t>
      </w:r>
      <w:r>
        <w:rPr>
          <w:color w:val="66CC00"/>
        </w:rPr>
        <w:t xml:space="preserve">peaks </w:t>
      </w:r>
      <w:r>
        <w:rPr>
          <w:color w:val="66CC00"/>
        </w:rPr>
        <w:t xml:space="preserve">on </w:t>
      </w:r>
      <w:r>
        <w:rPr>
          <w:color w:val="66CC00"/>
        </w:rPr>
        <w:t xml:space="preserve">the </w:t>
      </w:r>
      <w:r>
        <w:rPr>
          <w:color w:val="66CC00"/>
        </w:rPr>
        <w:t xml:space="preserve">differential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plots </w:t>
      </w:r>
      <w:r>
        <w:rPr>
          <w:color w:val="000000"/>
        </w:rPr>
        <w:t xml:space="preserve">suggest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principal </w:t>
      </w:r>
      <w:r>
        <w:rPr>
          <w:color w:val="000000"/>
        </w:rPr>
        <w:t xml:space="preserve">mechanism </w:t>
      </w:r>
      <w:r>
        <w:rPr>
          <w:color w:val="000000"/>
        </w:rPr>
        <w:t xml:space="preserve">involved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sodiation/desodiation </w:t>
      </w:r>
      <w:r>
        <w:rPr>
          <w:color w:val="000000"/>
        </w:rPr>
        <w:t xml:space="preserve">process </w:t>
      </w:r>
      <w:r>
        <w:rPr>
          <w:color w:val="000000"/>
        </w:rPr>
        <w:t xml:space="preserve">is </w:t>
      </w:r>
      <w:r>
        <w:rPr>
          <w:color w:val="000000"/>
        </w:rPr>
        <w:t xml:space="preserve">based </w:t>
      </w:r>
      <w:r>
        <w:rPr>
          <w:color w:val="000000"/>
        </w:rPr>
        <w:t xml:space="preserve">on </w:t>
      </w:r>
      <w:r>
        <w:rPr>
          <w:color w:val="000000"/>
        </w:rPr>
        <w:t xml:space="preserve">a </w:t>
      </w:r>
      <w:r>
        <w:rPr>
          <w:color w:val="000000"/>
        </w:rPr>
        <w:t xml:space="preserve">solid-solution </w:t>
      </w:r>
      <w:r>
        <w:rPr>
          <w:color w:val="000000"/>
        </w:rPr>
        <w:t xml:space="preserve">process </w:t>
      </w:r>
      <w:r>
        <w:rPr>
          <w:color w:val="000000"/>
        </w:rPr>
        <w:t xml:space="preserve">instead </w:t>
      </w:r>
      <w:r>
        <w:rPr>
          <w:color w:val="000000"/>
        </w:rPr>
        <w:t xml:space="preserve">of </w:t>
      </w:r>
      <w:r>
        <w:rPr>
          <w:color w:val="000000"/>
        </w:rPr>
        <w:t xml:space="preserve">two-phase </w:t>
      </w:r>
      <w:r>
        <w:rPr>
          <w:color w:val="000000"/>
        </w:rPr>
        <w:t xml:space="preserve">transitions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FF007F"/>
        </w:rPr>
        <w:t xml:space="preserve">enhancement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repulsion </w:t>
      </w:r>
      <w:r>
        <w:rPr>
          <w:color w:val="FF007F"/>
        </w:rPr>
        <w:t xml:space="preserve">between </w:t>
      </w:r>
      <w:r>
        <w:rPr>
          <w:color w:val="FF007F"/>
        </w:rPr>
        <w:t xml:space="preserve">the </w:t>
      </w:r>
      <w:r>
        <w:rPr>
          <w:color w:val="FF007F"/>
        </w:rPr>
        <w:t xml:space="preserve">MO2 </w:t>
      </w:r>
      <w:r>
        <w:rPr>
          <w:color w:val="FF007F"/>
        </w:rPr>
        <w:t xml:space="preserve">sheets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as </w:t>
      </w:r>
      <w:r>
        <w:rPr>
          <w:color w:val="000000"/>
        </w:rPr>
        <w:t xml:space="preserve">de-sodiation </w:t>
      </w:r>
      <w:r>
        <w:rPr>
          <w:color w:val="000000"/>
        </w:rPr>
        <w:t xml:space="preserve">takes </w:t>
      </w:r>
      <w:r>
        <w:rPr>
          <w:color w:val="000000"/>
        </w:rPr>
        <w:t xml:space="preserve">place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66CC00"/>
        </w:rPr>
        <w:t xml:space="preserve">low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is </w:t>
      </w:r>
      <w:r>
        <w:rPr>
          <w:color w:val="000000"/>
        </w:rPr>
        <w:t xml:space="preserve">linked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occurring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activation </w:t>
      </w:r>
      <w:r>
        <w:rPr>
          <w:color w:val="000000"/>
        </w:rPr>
        <w:t xml:space="preserve">process </w:t>
      </w:r>
      <w:r>
        <w:rPr>
          <w:color w:val="000000"/>
        </w:rPr>
        <w:t xml:space="preserve">during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described </w:t>
      </w:r>
      <w:r>
        <w:rPr>
          <w:color w:val="000000"/>
        </w:rPr>
        <w:t xml:space="preserve">above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essential </w:t>
      </w:r>
      <w:r>
        <w:rPr>
          <w:color w:val="000000"/>
        </w:rPr>
        <w:t xml:space="preserve">to </w:t>
      </w:r>
      <w:r>
        <w:rPr>
          <w:color w:val="000000"/>
        </w:rPr>
        <w:t xml:space="preserve">compare </w:t>
      </w:r>
      <w:r>
        <w:rPr>
          <w:color w:val="000000"/>
        </w:rPr>
        <w:t xml:space="preserve">the </w:t>
      </w:r>
      <w:r>
        <w:rPr>
          <w:color w:val="66CC00"/>
        </w:rPr>
        <w:t xml:space="preserve">impedance </w:t>
      </w:r>
      <w:r>
        <w:rPr>
          <w:color w:val="66CC00"/>
        </w:rPr>
        <w:t xml:space="preserve">upon </w:t>
      </w:r>
      <w:r>
        <w:rPr>
          <w:color w:val="66CC00"/>
        </w:rPr>
        <w:t xml:space="preserve">prolonged </w:t>
      </w:r>
      <w:r>
        <w:rPr>
          <w:color w:val="66CC00"/>
        </w:rPr>
        <w:t xml:space="preserve">cycling </w:t>
      </w:r>
      <w:r>
        <w:rPr>
          <w:color w:val="000000"/>
        </w:rPr>
        <w:t xml:space="preserve">with </w:t>
      </w:r>
      <w:r>
        <w:rPr>
          <w:color w:val="000000"/>
        </w:rPr>
        <w:t xml:space="preserve">that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after </w:t>
      </w:r>
      <w:r>
        <w:rPr>
          <w:color w:val="000000"/>
        </w:rPr>
        <w:t xml:space="preserve">only </w:t>
      </w:r>
      <w:r>
        <w:rPr>
          <w:color w:val="000000"/>
        </w:rPr>
        <w:t xml:space="preserve">a </w:t>
      </w:r>
      <w:r>
        <w:rPr>
          <w:color w:val="000000"/>
        </w:rPr>
        <w:t xml:space="preserve">few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can </w:t>
      </w:r>
      <w:r>
        <w:rPr>
          <w:color w:val="000000"/>
        </w:rPr>
        <w:t xml:space="preserve">give </w:t>
      </w:r>
      <w:r>
        <w:rPr>
          <w:color w:val="000000"/>
        </w:rPr>
        <w:t xml:space="preserve">useful </w:t>
      </w:r>
      <w:r>
        <w:rPr>
          <w:color w:val="000000"/>
        </w:rPr>
        <w:t xml:space="preserve">information </w:t>
      </w:r>
      <w:r>
        <w:rPr>
          <w:color w:val="000000"/>
        </w:rPr>
        <w:t xml:space="preserve">about </w:t>
      </w:r>
      <w:r>
        <w:rPr>
          <w:color w:val="000000"/>
        </w:rPr>
        <w:t xml:space="preserve">the </w:t>
      </w:r>
      <w:r>
        <w:rPr>
          <w:color w:val="0000FF"/>
        </w:rPr>
        <w:t xml:space="preserve">stability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hypothesis </w:t>
      </w:r>
      <w:r>
        <w:rPr>
          <w:color w:val="000000"/>
        </w:rPr>
        <w:t xml:space="preserve">is </w:t>
      </w:r>
      <w:r>
        <w:rPr>
          <w:color w:val="000000"/>
        </w:rPr>
        <w:t xml:space="preserve">being </w:t>
      </w:r>
      <w:r>
        <w:rPr>
          <w:color w:val="000000"/>
        </w:rPr>
        <w:t xml:space="preserve">explored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parallel </w:t>
      </w:r>
      <w:r>
        <w:rPr>
          <w:color w:val="000000"/>
        </w:rPr>
        <w:t xml:space="preserve">study </w:t>
      </w:r>
      <w:r>
        <w:rPr>
          <w:color w:val="000000"/>
        </w:rPr>
        <w:t xml:space="preserve">and </w:t>
      </w:r>
      <w:r>
        <w:rPr>
          <w:color w:val="000000"/>
        </w:rPr>
        <w:t xml:space="preserve">is </w:t>
      </w:r>
      <w:r>
        <w:rPr>
          <w:color w:val="000000"/>
        </w:rPr>
        <w:t xml:space="preserve">beyond </w:t>
      </w:r>
      <w:r>
        <w:rPr>
          <w:color w:val="000000"/>
        </w:rPr>
        <w:t xml:space="preserve">the </w:t>
      </w:r>
      <w:r>
        <w:rPr>
          <w:color w:val="000000"/>
        </w:rPr>
        <w:t xml:space="preserve">scope </w:t>
      </w:r>
      <w:r>
        <w:rPr>
          <w:color w:val="000000"/>
        </w:rPr>
        <w:t xml:space="preserve">of </w:t>
      </w:r>
      <w:r>
        <w:rPr>
          <w:color w:val="000000"/>
        </w:rPr>
        <w:t xml:space="preserve">this </w:t>
      </w:r>
      <w:r>
        <w:rPr>
          <w:color w:val="000000"/>
        </w:rPr>
        <w:t xml:space="preserve">work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Both </w:t>
      </w:r>
      <w:r>
        <w:rPr>
          <w:color w:val="000000"/>
        </w:rPr>
        <w:t xml:space="preserve">Na0.67MnO2 </w:t>
      </w:r>
      <w:r>
        <w:rPr>
          <w:color w:val="000000"/>
        </w:rPr>
        <w:t xml:space="preserve">and </w:t>
      </w:r>
      <w:r>
        <w:rPr>
          <w:color w:val="000000"/>
        </w:rPr>
        <w:t xml:space="preserve">Na0.67Fe0.20Ni0.15Mn0.65O2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deliver </w:t>
      </w:r>
      <w:r>
        <w:rPr>
          <w:color w:val="000000"/>
        </w:rPr>
        <w:t xml:space="preserve">lower </w:t>
      </w:r>
      <w:r>
        <w:rPr>
          <w:color w:val="000000"/>
        </w:rPr>
        <w:t xml:space="preserve">desodiation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charge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following </w:t>
      </w:r>
      <w:r>
        <w:rPr>
          <w:color w:val="000000"/>
        </w:rPr>
        <w:t xml:space="preserve">cycles </w:t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S6 </w:t>
      </w:r>
      <w:r>
        <w:rPr>
          <w:color w:val="000000"/>
        </w:rPr>
        <w:t xml:space="preserve">, </w:t>
      </w:r>
      <w:r>
        <w:rPr>
          <w:color w:val="000000"/>
        </w:rPr>
        <w:t xml:space="preserve">+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CCCC00"/>
        </w:rPr>
        <w:t xml:space="preserve">high </w:t>
      </w:r>
      <w:r>
        <w:rPr>
          <w:color w:val="CCCC00"/>
        </w:rPr>
        <w:t xml:space="preserve">overpotential </w:t>
      </w:r>
      <w:r>
        <w:rPr>
          <w:color w:val="CCCC00"/>
        </w:rPr>
        <w:t xml:space="preserve">in </w:t>
      </w:r>
      <w:r>
        <w:rPr>
          <w:color w:val="CCCC00"/>
        </w:rPr>
        <w:t xml:space="preserve">the </w:t>
      </w:r>
      <w:r>
        <w:rPr>
          <w:color w:val="CCCC00"/>
        </w:rPr>
        <w:t xml:space="preserve">first </w:t>
      </w:r>
      <w:r>
        <w:rPr>
          <w:color w:val="CCCC00"/>
        </w:rPr>
        <w:t xml:space="preserve">charge </w:t>
      </w:r>
      <w:r>
        <w:rPr>
          <w:color w:val="000000"/>
        </w:rPr>
        <w:t xml:space="preserve">induced </w:t>
      </w:r>
      <w:r>
        <w:rPr>
          <w:color w:val="000000"/>
        </w:rPr>
        <w:t xml:space="preserve">by </w:t>
      </w:r>
      <w:r>
        <w:rPr>
          <w:color w:val="000000"/>
        </w:rPr>
        <w:t xml:space="preserve">large </w:t>
      </w:r>
      <w:r>
        <w:rPr>
          <w:color w:val="000000"/>
        </w:rPr>
        <w:t xml:space="preserve">strain/stress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6CC00"/>
        </w:rPr>
        <w:t xml:space="preserve">very </w:t>
      </w:r>
      <w:r>
        <w:rPr>
          <w:color w:val="66CC00"/>
        </w:rPr>
        <w:t xml:space="preserve">low </w:t>
      </w:r>
      <w:r>
        <w:rPr>
          <w:color w:val="66CC00"/>
        </w:rPr>
        <w:t xml:space="preserve">charge </w:t>
      </w:r>
      <w:r>
        <w:rPr>
          <w:color w:val="66CC00"/>
        </w:rPr>
        <w:t xml:space="preserve">current </w:t>
      </w:r>
      <w:r>
        <w:rPr>
          <w:color w:val="66CC00"/>
        </w:rPr>
        <w:t xml:space="preserve">is </w:t>
      </w:r>
      <w:r>
        <w:rPr>
          <w:color w:val="66CC00"/>
        </w:rPr>
        <w:t xml:space="preserve">needed </w:t>
      </w:r>
      <w:r>
        <w:rPr>
          <w:color w:val="66CC00"/>
        </w:rPr>
        <w:t xml:space="preserve">in </w:t>
      </w:r>
      <w:r>
        <w:rPr>
          <w:color w:val="66CC00"/>
        </w:rPr>
        <w:t xml:space="preserve">full </w:t>
      </w:r>
      <w:r>
        <w:rPr>
          <w:color w:val="66CC00"/>
        </w:rPr>
        <w:t xml:space="preserve">cells </w:t>
      </w:r>
      <w:r>
        <w:rPr>
          <w:color w:val="000000"/>
        </w:rPr>
        <w:t xml:space="preserve">to </w:t>
      </w:r>
      <w:r>
        <w:rPr>
          <w:color w:val="000000"/>
        </w:rPr>
        <w:t xml:space="preserve">achieve </w:t>
      </w:r>
      <w:r>
        <w:rPr>
          <w:color w:val="66CC00"/>
        </w:rPr>
        <w:t xml:space="preserve">high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Na0.67Fe0.20Ni0.15Mn0.65O2 </w:t>
      </w:r>
      <w:r>
        <w:rPr>
          <w:color w:val="000000"/>
        </w:rPr>
        <w:t xml:space="preserve">is </w:t>
      </w:r>
      <w:r>
        <w:rPr>
          <w:color w:val="000000"/>
        </w:rPr>
        <w:t xml:space="preserve">higher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Na0.67MnO2 </w:t>
      </w:r>
      <w:r>
        <w:rPr>
          <w:color w:val="000000"/>
        </w:rPr>
        <w:t xml:space="preserve">after </w:t>
      </w:r>
      <w:r>
        <w:rPr>
          <w:color w:val="000000"/>
        </w:rPr>
        <w:t xml:space="preserve">350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change </w:t>
      </w:r>
      <w:r>
        <w:rPr>
          <w:color w:val="000000"/>
        </w:rPr>
        <w:t xml:space="preserve">is </w:t>
      </w:r>
      <w:r>
        <w:rPr>
          <w:color w:val="000000"/>
        </w:rPr>
        <w:t xml:space="preserve">still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is </w:t>
      </w:r>
      <w:r>
        <w:rPr>
          <w:color w:val="000000"/>
        </w:rPr>
        <w:t xml:space="preserve">cycled </w:t>
      </w:r>
      <w:r>
        <w:rPr>
          <w:color w:val="000000"/>
        </w:rPr>
        <w:t xml:space="preserve">in </w:t>
      </w:r>
      <w:r>
        <w:rPr>
          <w:color w:val="000000"/>
        </w:rPr>
        <w:t xml:space="preserve">an </w:t>
      </w:r>
      <w:r>
        <w:rPr>
          <w:color w:val="000000"/>
        </w:rPr>
        <w:t xml:space="preserve">expanded </w:t>
      </w:r>
      <w:r>
        <w:rPr>
          <w:color w:val="000000"/>
        </w:rPr>
        <w:t xml:space="preserve">window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new </w:t>
      </w:r>
      <w:r>
        <w:rPr>
          <w:color w:val="0000FF"/>
        </w:rPr>
        <w:t xml:space="preserve">phase </w:t>
      </w:r>
      <w:r>
        <w:rPr>
          <w:color w:val="0000FF"/>
        </w:rPr>
        <w:t xml:space="preserve">formation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66CC00"/>
        </w:rPr>
        <w:t xml:space="preserve">large </w:t>
      </w:r>
      <w:r>
        <w:rPr>
          <w:color w:val="66CC00"/>
        </w:rPr>
        <w:t xml:space="preserve">volume </w:t>
      </w:r>
      <w:r>
        <w:rPr>
          <w:color w:val="66CC00"/>
        </w:rPr>
        <w:t xml:space="preserve">change </w:t>
      </w:r>
      <w:r>
        <w:rPr>
          <w:color w:val="000000"/>
        </w:rPr>
        <w:t xml:space="preserve">may </w:t>
      </w:r>
      <w:r>
        <w:rPr>
          <w:color w:val="000000"/>
        </w:rPr>
        <w:t xml:space="preserve">accelerate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obvious </w:t>
      </w:r>
      <w:r>
        <w:rPr>
          <w:color w:val="000000"/>
        </w:rPr>
        <w:t xml:space="preserve">cracks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6d </w:t>
      </w:r>
      <w:r>
        <w:rPr>
          <w:color w:val="000000"/>
        </w:rPr>
        <w:t xml:space="preserve">) </w:t>
      </w:r>
      <w:r>
        <w:rPr>
          <w:color w:val="000000"/>
        </w:rPr>
        <w:t xml:space="preserve">are </w:t>
      </w:r>
      <w:r>
        <w:rPr>
          <w:color w:val="000000"/>
        </w:rPr>
        <w:t xml:space="preserve">formed </w:t>
      </w:r>
      <w:r>
        <w:rPr>
          <w:color w:val="000000"/>
        </w:rPr>
        <w:t xml:space="preserve">after </w:t>
      </w:r>
      <w:r>
        <w:rPr>
          <w:color w:val="000000"/>
        </w:rPr>
        <w:t xml:space="preserve">cycling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expanded </w:t>
      </w:r>
      <w:r>
        <w:rPr>
          <w:color w:val="000000"/>
        </w:rPr>
        <w:t xml:space="preserve">cutoff </w:t>
      </w:r>
      <w:r>
        <w:rPr>
          <w:color w:val="000000"/>
        </w:rPr>
        <w:t xml:space="preserve">window </w:t>
      </w:r>
      <w:r>
        <w:rPr>
          <w:color w:val="000000"/>
        </w:rPr>
        <w:t xml:space="preserve">for </w:t>
      </w:r>
      <w:r>
        <w:rPr>
          <w:color w:val="000000"/>
        </w:rPr>
        <w:t xml:space="preserve">30 </w:t>
      </w:r>
      <w:r>
        <w:rPr>
          <w:color w:val="000000"/>
        </w:rPr>
        <w:t xml:space="preserve">cycles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volume </w:t>
      </w:r>
      <w:r>
        <w:rPr>
          <w:color w:val="0000FF"/>
        </w:rPr>
        <w:t xml:space="preserve">expansion </w:t>
      </w:r>
      <w:r>
        <w:rPr>
          <w:color w:val="0000FF"/>
        </w:rPr>
        <w:t xml:space="preserve">during </w:t>
      </w:r>
      <w:r>
        <w:rPr>
          <w:color w:val="0000FF"/>
        </w:rPr>
        <w:t xml:space="preserve">the </w:t>
      </w:r>
      <w:r>
        <w:rPr>
          <w:color w:val="0000FF"/>
        </w:rPr>
        <w:t xml:space="preserve">sodiation/desodiation </w:t>
      </w:r>
      <w:r>
        <w:rPr>
          <w:color w:val="0000FF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facilitates </w:t>
      </w:r>
      <w:r>
        <w:rPr>
          <w:color w:val="000000"/>
        </w:rPr>
        <w:t xml:space="preserve">the </w:t>
      </w:r>
      <w:r>
        <w:rPr>
          <w:color w:val="000000"/>
        </w:rPr>
        <w:t xml:space="preserve">dissolution </w:t>
      </w:r>
      <w:r>
        <w:rPr>
          <w:color w:val="000000"/>
        </w:rPr>
        <w:t xml:space="preserve">of </w:t>
      </w:r>
      <w:r>
        <w:rPr>
          <w:color w:val="000000"/>
        </w:rPr>
        <w:t xml:space="preserve">Mn2+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lower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Al2O3 </w:t>
      </w:r>
      <w:r>
        <w:rPr>
          <w:color w:val="66CC00"/>
        </w:rPr>
        <w:t xml:space="preserve">coated </w:t>
      </w:r>
      <w:r>
        <w:rPr>
          <w:color w:val="66CC00"/>
        </w:rPr>
        <w:t xml:space="preserve">Na0.67MnO2 </w:t>
      </w:r>
      <w:r>
        <w:rPr>
          <w:color w:val="66CC00"/>
        </w:rPr>
        <w:t xml:space="preserve">electrode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bare </w:t>
      </w:r>
      <w:r>
        <w:rPr>
          <w:color w:val="000000"/>
        </w:rPr>
        <w:t xml:space="preserve">Na0.67MnO2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is </w:t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worse </w:t>
      </w:r>
      <w:r>
        <w:rPr>
          <w:color w:val="0000FF"/>
        </w:rPr>
        <w:t xml:space="preserve">reaction </w:t>
      </w:r>
      <w:r>
        <w:rPr>
          <w:color w:val="0000FF"/>
        </w:rPr>
        <w:t xml:space="preserve">kinetics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3333"/>
        </w:rPr>
        <w:t xml:space="preserve">Al2O3 </w:t>
      </w:r>
      <w:r>
        <w:rPr>
          <w:color w:val="FF3333"/>
        </w:rPr>
        <w:t xml:space="preserve">coated </w:t>
      </w:r>
      <w:r>
        <w:rPr>
          <w:color w:val="FF3333"/>
        </w:rPr>
        <w:t xml:space="preserve">Na0.67MnO2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exhibits </w:t>
      </w:r>
      <w:r>
        <w:rPr>
          <w:color w:val="66CC00"/>
        </w:rPr>
        <w:t xml:space="preserve">higher </w:t>
      </w:r>
      <w:r>
        <w:rPr>
          <w:color w:val="66CC00"/>
        </w:rPr>
        <w:t xml:space="preserve">interphase </w:t>
      </w:r>
      <w:r>
        <w:rPr>
          <w:color w:val="66CC00"/>
        </w:rPr>
        <w:t xml:space="preserve">resistance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bare </w:t>
      </w:r>
      <w:r>
        <w:rPr>
          <w:color w:val="000000"/>
        </w:rPr>
        <w:t xml:space="preserve">Na0.67MnO2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its </w:t>
      </w:r>
      <w:r>
        <w:rPr>
          <w:color w:val="0000FF"/>
        </w:rPr>
        <w:t xml:space="preserve">slower </w:t>
      </w:r>
      <w:r>
        <w:rPr>
          <w:color w:val="0000FF"/>
        </w:rPr>
        <w:t xml:space="preserve">reaction </w:t>
      </w:r>
      <w:r>
        <w:rPr>
          <w:color w:val="0000FF"/>
        </w:rPr>
        <w:t xml:space="preserve">kinetics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slower </w:t>
      </w:r>
      <w:r>
        <w:rPr>
          <w:color w:val="0000FF"/>
        </w:rPr>
        <w:t xml:space="preserve">reaction </w:t>
      </w:r>
      <w:r>
        <w:rPr>
          <w:color w:val="0000FF"/>
        </w:rPr>
        <w:t xml:space="preserve">kinetics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66CC00"/>
        </w:rPr>
        <w:t xml:space="preserve">lower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during </w:t>
      </w:r>
      <w:r>
        <w:rPr>
          <w:color w:val="66CC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3333"/>
        </w:rPr>
        <w:t xml:space="preserve">P2-type </w:t>
      </w:r>
      <w:r>
        <w:rPr>
          <w:color w:val="FF3333"/>
        </w:rPr>
        <w:t xml:space="preserve">Na0.67MnO2 </w:t>
      </w:r>
      <w:r>
        <w:rPr>
          <w:color w:val="FF3333"/>
        </w:rPr>
        <w:t xml:space="preserve">slabs </w:t>
      </w:r>
      <w:r>
        <w:rPr>
          <w:color w:val="000000"/>
        </w:rPr>
        <w:t xml:space="preserve">exhibit </w:t>
      </w:r>
      <w:r>
        <w:rPr>
          <w:color w:val="000000"/>
        </w:rPr>
        <w:t xml:space="preserve">good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narrow </w:t>
      </w:r>
      <w:r>
        <w:rPr>
          <w:color w:val="000000"/>
        </w:rPr>
        <w:t xml:space="preserve">voltage </w:t>
      </w:r>
      <w:r>
        <w:rPr>
          <w:color w:val="000000"/>
        </w:rPr>
        <w:t xml:space="preserve">window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still </w:t>
      </w:r>
      <w:r>
        <w:rPr>
          <w:color w:val="000000"/>
        </w:rPr>
        <w:t xml:space="preserve">suffer </w:t>
      </w:r>
      <w:r>
        <w:rPr>
          <w:color w:val="000000"/>
        </w:rPr>
        <w:t xml:space="preserve">from </w:t>
      </w:r>
      <w:r>
        <w:rPr>
          <w:color w:val="FF3333"/>
        </w:rPr>
        <w:t xml:space="preserve">capacity </w:t>
      </w:r>
      <w:r>
        <w:rPr>
          <w:color w:val="FF3333"/>
        </w:rPr>
        <w:t xml:space="preserve">fading </w:t>
      </w:r>
      <w:r>
        <w:rPr>
          <w:color w:val="FF3333"/>
        </w:rPr>
        <w:t xml:space="preserve">in </w:t>
      </w:r>
      <w:r>
        <w:rPr>
          <w:color w:val="FF3333"/>
        </w:rPr>
        <w:t xml:space="preserve">long-term </w:t>
      </w:r>
      <w:r>
        <w:rPr>
          <w:color w:val="FF3333"/>
        </w:rPr>
        <w:t xml:space="preserve">cycling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FF3333"/>
        </w:rPr>
        <w:t xml:space="preserve">volume </w:t>
      </w:r>
      <w:r>
        <w:rPr>
          <w:color w:val="FF3333"/>
        </w:rPr>
        <w:t xml:space="preserve">change </w:t>
      </w:r>
      <w:r>
        <w:rPr>
          <w:color w:val="000000"/>
        </w:rPr>
        <w:t xml:space="preserve">and </w:t>
      </w:r>
      <w:r>
        <w:rPr>
          <w:color w:val="CCCC00"/>
        </w:rPr>
        <w:t xml:space="preserve">disproportionation </w:t>
      </w:r>
      <w:r>
        <w:rPr>
          <w:color w:val="CCCC00"/>
        </w:rPr>
        <w:t xml:space="preserve">of </w:t>
      </w:r>
      <w:r>
        <w:rPr>
          <w:color w:val="CCCC00"/>
        </w:rPr>
        <w:t xml:space="preserve">Mn3+ </w:t>
      </w:r>
      <w:r>
        <w:rPr>
          <w:color w:val="CCCC00"/>
        </w:rPr>
        <w:t xml:space="preserve">to </w:t>
      </w:r>
      <w:r>
        <w:rPr>
          <w:color w:val="CCCC00"/>
        </w:rPr>
        <w:t xml:space="preserve">Mn4+ </w:t>
      </w:r>
      <w:r>
        <w:rPr>
          <w:color w:val="CCCC00"/>
        </w:rPr>
        <w:t xml:space="preserve">and </w:t>
      </w:r>
      <w:r>
        <w:rPr>
          <w:color w:val="CCCC00"/>
        </w:rPr>
        <w:t xml:space="preserve">electrolyte-soluble </w:t>
      </w:r>
      <w:r>
        <w:rPr>
          <w:color w:val="CCCC00"/>
        </w:rPr>
        <w:t xml:space="preserve">Mn2+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Slow </w:t>
      </w:r>
      <w:r>
        <w:rPr>
          <w:color w:val="66CC00"/>
        </w:rPr>
        <w:t xml:space="preserve">cooling </w:t>
      </w:r>
      <w:r>
        <w:rPr>
          <w:color w:val="000000"/>
        </w:rPr>
        <w:t xml:space="preserve">most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manganese </w:t>
      </w:r>
      <w:r>
        <w:rPr>
          <w:color w:val="0000FF"/>
        </w:rPr>
        <w:t xml:space="preserve">vacancies </w:t>
      </w:r>
      <w:r>
        <w:rPr>
          <w:color w:val="000000"/>
        </w:rPr>
        <w:t xml:space="preserve">,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NMO_h_1 </w:t>
      </w:r>
      <w:r>
        <w:rPr>
          <w:color w:val="000000"/>
        </w:rPr>
        <w:t xml:space="preserve">sample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66CC00"/>
        </w:rPr>
        <w:t xml:space="preserve">reduces </w:t>
      </w:r>
      <w:r>
        <w:rPr>
          <w:color w:val="66CC00"/>
        </w:rPr>
        <w:t xml:space="preserve">the </w:t>
      </w:r>
      <w:r>
        <w:rPr>
          <w:color w:val="66CC00"/>
        </w:rPr>
        <w:t xml:space="preserve">Mn3+ </w:t>
      </w:r>
      <w:r>
        <w:rPr>
          <w:color w:val="66CC00"/>
        </w:rPr>
        <w:t xml:space="preserve">Jahn-Teller </w:t>
      </w:r>
      <w:r>
        <w:rPr>
          <w:color w:val="66CC00"/>
        </w:rPr>
        <w:t xml:space="preserve">ion </w:t>
      </w:r>
      <w:r>
        <w:rPr>
          <w:color w:val="66CC00"/>
        </w:rPr>
        <w:t xml:space="preserve">concentration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respect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Na </w:t>
      </w:r>
      <w:r>
        <w:rPr>
          <w:color w:val="0000FF"/>
        </w:rPr>
        <w:t xml:space="preserve">species </w:t>
      </w:r>
      <w:r>
        <w:rPr>
          <w:color w:val="0000FF"/>
        </w:rPr>
        <w:t xml:space="preserve">in </w:t>
      </w:r>
      <w:r>
        <w:rPr>
          <w:color w:val="0000FF"/>
        </w:rPr>
        <w:t xml:space="preserve">both </w:t>
      </w:r>
      <w:r>
        <w:rPr>
          <w:color w:val="0000FF"/>
        </w:rPr>
        <w:t xml:space="preserve">phases </w:t>
      </w:r>
      <w:r>
        <w:rPr>
          <w:color w:val="000000"/>
        </w:rPr>
        <w:t xml:space="preserve">have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coordination </w:t>
      </w:r>
      <w:r>
        <w:rPr>
          <w:color w:val="000000"/>
        </w:rPr>
        <w:t xml:space="preserve">spheres </w:t>
      </w:r>
      <w:r>
        <w:rPr>
          <w:color w:val="000000"/>
        </w:rPr>
        <w:t xml:space="preserve">and </w:t>
      </w:r>
      <w:r>
        <w:rPr>
          <w:color w:val="000000"/>
        </w:rPr>
        <w:t xml:space="preserve">therefore </w:t>
      </w:r>
      <w:r>
        <w:rPr>
          <w:color w:val="000000"/>
        </w:rPr>
        <w:t xml:space="preserve">may </w:t>
      </w:r>
      <w:r>
        <w:rPr>
          <w:color w:val="000000"/>
        </w:rPr>
        <w:t xml:space="preserve">experience </w:t>
      </w:r>
      <w:r>
        <w:rPr>
          <w:color w:val="0000FF"/>
        </w:rPr>
        <w:t xml:space="preserve">dissimilar </w:t>
      </w:r>
      <w:r>
        <w:rPr>
          <w:color w:val="0000FF"/>
        </w:rPr>
        <w:t xml:space="preserve">electrostatic </w:t>
      </w:r>
      <w:r>
        <w:rPr>
          <w:color w:val="0000FF"/>
        </w:rPr>
        <w:t xml:space="preserve">repulsion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varying </w:t>
      </w:r>
      <w:r>
        <w:rPr>
          <w:color w:val="CCCC00"/>
        </w:rPr>
        <w:t xml:space="preserve">Mn-Na </w:t>
      </w:r>
      <w:r>
        <w:rPr>
          <w:color w:val="CCCC00"/>
        </w:rPr>
        <w:t xml:space="preserve">distances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66CC00"/>
        </w:rPr>
        <w:t xml:space="preserve">different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and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can </w:t>
      </w:r>
      <w:r>
        <w:rPr>
          <w:color w:val="000000"/>
        </w:rPr>
        <w:t xml:space="preserve">clearly </w:t>
      </w:r>
      <w:r>
        <w:rPr>
          <w:color w:val="000000"/>
        </w:rPr>
        <w:t xml:space="preserve">see </w:t>
      </w:r>
      <w:r>
        <w:rPr>
          <w:color w:val="000000"/>
        </w:rPr>
        <w:t xml:space="preserve">several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plateaus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NMO_h/m_3/7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and </w:t>
      </w:r>
      <w:r>
        <w:rPr>
          <w:color w:val="000000"/>
        </w:rPr>
        <w:t xml:space="preserve">they </w:t>
      </w:r>
      <w:r>
        <w:rPr>
          <w:color w:val="000000"/>
        </w:rPr>
        <w:t xml:space="preserve">start </w:t>
      </w:r>
      <w:r>
        <w:rPr>
          <w:color w:val="000000"/>
        </w:rPr>
        <w:t xml:space="preserve">to </w:t>
      </w:r>
      <w:r>
        <w:rPr>
          <w:color w:val="000000"/>
        </w:rPr>
        <w:t xml:space="preserve">vanish </w:t>
      </w:r>
      <w:r>
        <w:rPr>
          <w:color w:val="000000"/>
        </w:rPr>
        <w:t xml:space="preserve">gradually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NMO_h/m_5/5 </w:t>
      </w:r>
      <w:r>
        <w:rPr>
          <w:color w:val="000000"/>
        </w:rPr>
        <w:t xml:space="preserve">sample </w:t>
      </w:r>
      <w:r>
        <w:rPr>
          <w:color w:val="000000"/>
        </w:rPr>
        <w:t xml:space="preserve">and </w:t>
      </w:r>
      <w:r>
        <w:rPr>
          <w:color w:val="000000"/>
        </w:rPr>
        <w:t xml:space="preserve">are </w:t>
      </w:r>
      <w:r>
        <w:rPr>
          <w:color w:val="000000"/>
        </w:rPr>
        <w:t xml:space="preserve">almost </w:t>
      </w:r>
      <w:r>
        <w:rPr>
          <w:color w:val="000000"/>
        </w:rPr>
        <w:t xml:space="preserve">not </w:t>
      </w:r>
      <w:r>
        <w:rPr>
          <w:color w:val="000000"/>
        </w:rPr>
        <w:t xml:space="preserve">detectable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NMO_h_1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cycling </w:t>
      </w:r>
      <w:r>
        <w:rPr>
          <w:color w:val="000000"/>
        </w:rPr>
        <w:t xml:space="preserve">rates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NMO_h_1 </w:t>
      </w:r>
      <w:r>
        <w:rPr>
          <w:color w:val="000000"/>
        </w:rPr>
        <w:t xml:space="preserve">sample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00"/>
        </w:rPr>
        <w:t xml:space="preserve">one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slowest </w:t>
      </w:r>
      <w:r>
        <w:rPr>
          <w:color w:val="000000"/>
        </w:rPr>
        <w:t xml:space="preserve">kinetics </w:t>
      </w:r>
      <w:r>
        <w:rPr>
          <w:color w:val="000000"/>
        </w:rPr>
        <w:t xml:space="preserve">as </w:t>
      </w:r>
      <w:r>
        <w:rPr>
          <w:color w:val="000000"/>
        </w:rPr>
        <w:t xml:space="preserve">deduced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contribution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potentiostatic </w:t>
      </w:r>
      <w:r>
        <w:rPr>
          <w:color w:val="000000"/>
        </w:rPr>
        <w:t xml:space="preserve">step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higher </w:t>
      </w:r>
      <w:r>
        <w:rPr>
          <w:color w:val="000000"/>
        </w:rPr>
        <w:t xml:space="preserve">than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two </w:t>
      </w:r>
      <w:r>
        <w:rPr>
          <w:color w:val="000000"/>
        </w:rPr>
        <w:t xml:space="preserve">other </w:t>
      </w:r>
      <w:r>
        <w:rPr>
          <w:color w:val="000000"/>
        </w:rPr>
        <w:t xml:space="preserve">samples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NMO_h/m_3/7 </w:t>
      </w:r>
      <w:r>
        <w:rPr>
          <w:color w:val="000000"/>
        </w:rPr>
        <w:t xml:space="preserve">sample </w:t>
      </w:r>
      <w:r>
        <w:rPr>
          <w:color w:val="000000"/>
        </w:rPr>
        <w:t xml:space="preserve">at </w:t>
      </w:r>
      <w:r>
        <w:rPr>
          <w:color w:val="000000"/>
        </w:rPr>
        <w:t xml:space="preserve">1C </w:t>
      </w:r>
      <w:r>
        <w:rPr>
          <w:color w:val="000000"/>
        </w:rPr>
        <w:t xml:space="preserve">rate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specific </w:t>
      </w:r>
      <w:r>
        <w:rPr>
          <w:color w:val="000000"/>
        </w:rPr>
        <w:t xml:space="preserve">charge </w:t>
      </w:r>
      <w:r>
        <w:rPr>
          <w:color w:val="000000"/>
        </w:rPr>
        <w:t xml:space="preserve">mostly </w:t>
      </w:r>
      <w:r>
        <w:rPr>
          <w:color w:val="000000"/>
        </w:rPr>
        <w:t xml:space="preserve">comes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potentiostatic </w:t>
      </w:r>
      <w:r>
        <w:rPr>
          <w:color w:val="000000"/>
        </w:rPr>
        <w:t xml:space="preserve">step </w:t>
      </w:r>
      <w:r>
        <w:rPr>
          <w:color w:val="000000"/>
        </w:rPr>
        <w:t xml:space="preserve">, </w:t>
      </w:r>
      <w:r>
        <w:rPr>
          <w:color w:val="000000"/>
        </w:rPr>
        <w:t xml:space="preserve">showing </w:t>
      </w:r>
      <w:r>
        <w:rPr>
          <w:color w:val="000000"/>
        </w:rPr>
        <w:t xml:space="preserve">a </w:t>
      </w:r>
      <w:r>
        <w:rPr>
          <w:color w:val="000000"/>
        </w:rPr>
        <w:t xml:space="preserve">significant </w:t>
      </w:r>
      <w:r>
        <w:rPr>
          <w:color w:val="66CC00"/>
        </w:rPr>
        <w:t xml:space="preserve">kinetic </w:t>
      </w:r>
      <w:r>
        <w:rPr>
          <w:color w:val="66CC00"/>
        </w:rPr>
        <w:t xml:space="preserve">limitation </w:t>
      </w:r>
      <w:r>
        <w:rPr>
          <w:color w:val="000000"/>
        </w:rPr>
        <w:t xml:space="preserve">, </w:t>
      </w:r>
      <w:r>
        <w:rPr>
          <w:color w:val="000000"/>
        </w:rPr>
        <w:t xml:space="preserve">where </w:t>
      </w:r>
      <w:r>
        <w:rPr>
          <w:color w:val="000000"/>
        </w:rPr>
        <w:t xml:space="preserve">the </w:t>
      </w:r>
      <w:r>
        <w:rPr>
          <w:color w:val="000000"/>
        </w:rPr>
        <w:t xml:space="preserve">reason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( </w:t>
      </w:r>
      <w:r>
        <w:rPr>
          <w:color w:val="000000"/>
        </w:rPr>
        <w:t xml:space="preserve">i </w:t>
      </w:r>
      <w:r>
        <w:rPr>
          <w:color w:val="000000"/>
        </w:rPr>
        <w:t xml:space="preserve">) </w:t>
      </w:r>
      <w:r>
        <w:rPr>
          <w:color w:val="000000"/>
        </w:rPr>
        <w:t xml:space="preserve">the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are </w:t>
      </w:r>
      <w:r>
        <w:rPr>
          <w:color w:val="000000"/>
        </w:rPr>
        <w:t xml:space="preserve">eventually </w:t>
      </w:r>
      <w:r>
        <w:rPr>
          <w:color w:val="000000"/>
        </w:rPr>
        <w:t xml:space="preserve">too </w:t>
      </w:r>
      <w:r>
        <w:rPr>
          <w:color w:val="000000"/>
        </w:rPr>
        <w:t xml:space="preserve">big </w:t>
      </w:r>
      <w:r>
        <w:rPr>
          <w:color w:val="000000"/>
        </w:rPr>
        <w:t xml:space="preserve">to </w:t>
      </w:r>
      <w:r>
        <w:rPr>
          <w:color w:val="000000"/>
        </w:rPr>
        <w:t xml:space="preserve">ensure </w:t>
      </w:r>
      <w:r>
        <w:rPr>
          <w:color w:val="0000FF"/>
        </w:rPr>
        <w:t xml:space="preserve">short </w:t>
      </w:r>
      <w:r>
        <w:rPr>
          <w:color w:val="0000FF"/>
        </w:rPr>
        <w:t xml:space="preserve">enough </w:t>
      </w:r>
      <w:r>
        <w:rPr>
          <w:color w:val="0000FF"/>
        </w:rPr>
        <w:t xml:space="preserve">Na </w:t>
      </w:r>
      <w:r>
        <w:rPr>
          <w:color w:val="0000FF"/>
        </w:rPr>
        <w:t xml:space="preserve">pathways </w:t>
      </w:r>
      <w:r>
        <w:rPr>
          <w:color w:val="000000"/>
        </w:rPr>
        <w:t xml:space="preserve">, </w:t>
      </w:r>
      <w:r>
        <w:rPr>
          <w:color w:val="000000"/>
        </w:rPr>
        <w:t xml:space="preserve">and/or </w:t>
      </w:r>
      <w:r>
        <w:rPr>
          <w:color w:val="000000"/>
        </w:rPr>
        <w:t xml:space="preserve">( </w:t>
      </w:r>
      <w:r>
        <w:rPr>
          <w:color w:val="000000"/>
        </w:rPr>
        <w:t xml:space="preserve">ii </w:t>
      </w:r>
      <w:r>
        <w:rPr>
          <w:color w:val="000000"/>
        </w:rPr>
        <w:t xml:space="preserve">) </w:t>
      </w:r>
      <w:r>
        <w:rPr>
          <w:color w:val="000000"/>
        </w:rPr>
        <w:t xml:space="preserve">a </w:t>
      </w:r>
      <w:r>
        <w:rPr>
          <w:color w:val="66CC00"/>
        </w:rPr>
        <w:t xml:space="preserve">poor </w:t>
      </w:r>
      <w:r>
        <w:rPr>
          <w:color w:val="66CC00"/>
        </w:rPr>
        <w:t xml:space="preserve">electronic </w:t>
      </w:r>
      <w:r>
        <w:rPr>
          <w:color w:val="66CC00"/>
        </w:rPr>
        <w:t xml:space="preserve">conductivity </w:t>
      </w:r>
      <w:r>
        <w:rPr>
          <w:color w:val="66CC00"/>
        </w:rPr>
        <w:t xml:space="preserve">at </w:t>
      </w:r>
      <w:r>
        <w:rPr>
          <w:color w:val="66CC00"/>
        </w:rPr>
        <w:t xml:space="preserve">grain </w:t>
      </w:r>
      <w:r>
        <w:rPr>
          <w:color w:val="66CC00"/>
        </w:rPr>
        <w:t xml:space="preserve">boundaries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Finally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NMO_h/m_3/7 </w:t>
      </w:r>
      <w:r>
        <w:rPr>
          <w:color w:val="000000"/>
        </w:rPr>
        <w:t xml:space="preserve">sample </w:t>
      </w:r>
      <w:r>
        <w:rPr>
          <w:color w:val="000000"/>
        </w:rPr>
        <w:t xml:space="preserve">shows </w:t>
      </w:r>
      <w:r>
        <w:rPr>
          <w:color w:val="000000"/>
        </w:rPr>
        <w:t xml:space="preserve">the </w:t>
      </w:r>
      <w:r>
        <w:rPr>
          <w:color w:val="66CC00"/>
        </w:rPr>
        <w:t xml:space="preserve">poorest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with </w:t>
      </w:r>
      <w:r>
        <w:rPr>
          <w:color w:val="000000"/>
        </w:rPr>
        <w:t xml:space="preserve">an </w:t>
      </w:r>
      <w:r>
        <w:rPr>
          <w:color w:val="000000"/>
        </w:rPr>
        <w:t xml:space="preserve">initial </w:t>
      </w:r>
      <w:r>
        <w:rPr>
          <w:color w:val="000000"/>
        </w:rPr>
        <w:t xml:space="preserve">specific </w:t>
      </w:r>
      <w:r>
        <w:rPr>
          <w:color w:val="000000"/>
        </w:rPr>
        <w:t xml:space="preserve">charge </w:t>
      </w:r>
      <w:r>
        <w:rPr>
          <w:color w:val="000000"/>
        </w:rPr>
        <w:t xml:space="preserve">of </w:t>
      </w:r>
      <w:r>
        <w:rPr>
          <w:color w:val="000000"/>
        </w:rPr>
        <w:t xml:space="preserve">145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, </w:t>
      </w:r>
      <w:r>
        <w:rPr>
          <w:color w:val="000000"/>
        </w:rPr>
        <w:t xml:space="preserve">fading </w:t>
      </w:r>
      <w:r>
        <w:rPr>
          <w:color w:val="000000"/>
        </w:rPr>
        <w:t xml:space="preserve">to </w:t>
      </w:r>
      <w:r>
        <w:rPr>
          <w:color w:val="000000"/>
        </w:rPr>
        <w:t xml:space="preserve">115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after </w:t>
      </w:r>
      <w:r>
        <w:rPr>
          <w:color w:val="000000"/>
        </w:rPr>
        <w:t xml:space="preserve">40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Obviously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cycling </w:t>
      </w:r>
      <w:r>
        <w:rPr>
          <w:color w:val="000000"/>
        </w:rPr>
        <w:t xml:space="preserve">influences </w:t>
      </w:r>
      <w:r>
        <w:rPr>
          <w:color w:val="000000"/>
        </w:rPr>
        <w:t xml:space="preserve">the </w:t>
      </w:r>
      <w:r>
        <w:rPr>
          <w:color w:val="000000"/>
        </w:rPr>
        <w:t xml:space="preserve">total </w:t>
      </w:r>
      <w:r>
        <w:rPr>
          <w:color w:val="000000"/>
        </w:rPr>
        <w:t xml:space="preserve">overpotential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during </w:t>
      </w:r>
      <w:r>
        <w:rPr>
          <w:color w:val="000000"/>
        </w:rPr>
        <w:t xml:space="preserve">desodiation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biphasic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high </w:t>
      </w:r>
      <w:r>
        <w:rPr>
          <w:color w:val="0000FF"/>
        </w:rPr>
        <w:t xml:space="preserve">amount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P </w:t>
      </w:r>
      <w:r>
        <w:rPr>
          <w:color w:val="0000FF"/>
        </w:rPr>
        <w:t xml:space="preserve">' </w:t>
      </w:r>
      <w:r>
        <w:rPr>
          <w:color w:val="0000FF"/>
        </w:rPr>
        <w:t xml:space="preserve">2 </w:t>
      </w:r>
      <w:r>
        <w:rPr>
          <w:color w:val="0000FF"/>
        </w:rPr>
        <w:t xml:space="preserve">phase </w:t>
      </w:r>
      <w:r>
        <w:rPr>
          <w:color w:val="000000"/>
        </w:rPr>
        <w:t xml:space="preserve">is </w:t>
      </w:r>
      <w:r>
        <w:rPr>
          <w:color w:val="000000"/>
        </w:rPr>
        <w:t xml:space="preserve">detrimental </w:t>
      </w:r>
      <w:r>
        <w:rPr>
          <w:color w:val="000000"/>
        </w:rPr>
        <w:t xml:space="preserve">to </w:t>
      </w:r>
      <w:r>
        <w:rPr>
          <w:color w:val="66CC00"/>
        </w:rPr>
        <w:t xml:space="preserve">low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fade </w:t>
      </w:r>
      <w:r>
        <w:rPr>
          <w:color w:val="000000"/>
        </w:rPr>
        <w:t xml:space="preserve">and </w:t>
      </w:r>
      <w:r>
        <w:rPr>
          <w:color w:val="66CC00"/>
        </w:rPr>
        <w:t xml:space="preserve">good </w:t>
      </w:r>
      <w:r>
        <w:rPr>
          <w:color w:val="66CC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Indeed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sample </w:t>
      </w:r>
      <w:r>
        <w:rPr>
          <w:color w:val="000000"/>
        </w:rPr>
        <w:t xml:space="preserve">composed </w:t>
      </w:r>
      <w:r>
        <w:rPr>
          <w:color w:val="000000"/>
        </w:rPr>
        <w:t xml:space="preserve">of </w:t>
      </w:r>
      <w:r>
        <w:rPr>
          <w:color w:val="000000"/>
        </w:rPr>
        <w:t xml:space="preserve">70 </w:t>
      </w:r>
      <w:r>
        <w:rPr>
          <w:color w:val="000000"/>
        </w:rPr>
        <w:t xml:space="preserve">% </w:t>
      </w:r>
      <w:r>
        <w:rPr>
          <w:color w:val="000000"/>
        </w:rPr>
        <w:t xml:space="preserve">P </w:t>
      </w:r>
      <w:r>
        <w:rPr>
          <w:color w:val="000000"/>
        </w:rPr>
        <w:t xml:space="preserve">' </w:t>
      </w:r>
      <w:r>
        <w:rPr>
          <w:color w:val="000000"/>
        </w:rPr>
        <w:t xml:space="preserve">2 </w:t>
      </w:r>
      <w:r>
        <w:rPr>
          <w:color w:val="000000"/>
        </w:rPr>
        <w:t xml:space="preserve">phase </w:t>
      </w:r>
      <w:r>
        <w:rPr>
          <w:color w:val="000000"/>
        </w:rPr>
        <w:t xml:space="preserve">has </w:t>
      </w:r>
      <w:r>
        <w:rPr>
          <w:color w:val="000000"/>
        </w:rPr>
        <w:t xml:space="preserve">the </w:t>
      </w:r>
      <w:r>
        <w:rPr>
          <w:color w:val="66CC00"/>
        </w:rPr>
        <w:t xml:space="preserve">lowest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charge </w:t>
      </w:r>
      <w:r>
        <w:rPr>
          <w:color w:val="000000"/>
        </w:rPr>
        <w:t xml:space="preserve">and </w:t>
      </w:r>
      <w:r>
        <w:rPr>
          <w:color w:val="000000"/>
        </w:rPr>
        <w:t xml:space="preserve">at </w:t>
      </w:r>
      <w:r>
        <w:rPr>
          <w:color w:val="000000"/>
        </w:rPr>
        <w:t xml:space="preserve">fast </w:t>
      </w:r>
      <w:r>
        <w:rPr>
          <w:color w:val="000000"/>
        </w:rPr>
        <w:t xml:space="preserve">rates </w:t>
      </w:r>
      <w:r>
        <w:rPr>
          <w:color w:val="000000"/>
        </w:rPr>
        <w:t xml:space="preserve">most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total </w:t>
      </w:r>
      <w:r>
        <w:rPr>
          <w:color w:val="000000"/>
        </w:rPr>
        <w:t xml:space="preserve">specific </w:t>
      </w:r>
      <w:r>
        <w:rPr>
          <w:color w:val="000000"/>
        </w:rPr>
        <w:t xml:space="preserve">charge </w:t>
      </w:r>
      <w:r>
        <w:rPr>
          <w:color w:val="000000"/>
        </w:rPr>
        <w:t xml:space="preserve">is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through </w:t>
      </w:r>
      <w:r>
        <w:rPr>
          <w:color w:val="000000"/>
        </w:rPr>
        <w:t xml:space="preserve">the </w:t>
      </w:r>
      <w:r>
        <w:rPr>
          <w:color w:val="000000"/>
        </w:rPr>
        <w:t xml:space="preserve">potentiostatic </w:t>
      </w:r>
      <w:r>
        <w:rPr>
          <w:color w:val="000000"/>
        </w:rPr>
        <w:t xml:space="preserve">step </w:t>
      </w:r>
      <w:r>
        <w:rPr>
          <w:color w:val="000000"/>
        </w:rPr>
        <w:t xml:space="preserve">, </w:t>
      </w:r>
      <w:r>
        <w:rPr>
          <w:color w:val="000000"/>
        </w:rPr>
        <w:t xml:space="preserve">thus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a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kinetic </w:t>
      </w:r>
      <w:r>
        <w:rPr>
          <w:color w:val="000000"/>
        </w:rPr>
        <w:t xml:space="preserve">hindrance </w:t>
      </w:r>
      <w:r>
        <w:rPr>
          <w:color w:val="000000"/>
        </w:rPr>
        <w:t xml:space="preserve">, </w:t>
      </w:r>
      <w:r>
        <w:rPr>
          <w:color w:val="000000"/>
        </w:rPr>
        <w:t xml:space="preserve">perhaps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amount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P </w:t>
      </w:r>
      <w:r>
        <w:rPr>
          <w:color w:val="0000FF"/>
        </w:rPr>
        <w:t xml:space="preserve">' </w:t>
      </w:r>
      <w:r>
        <w:rPr>
          <w:color w:val="0000FF"/>
        </w:rPr>
        <w:t xml:space="preserve">2 </w:t>
      </w:r>
      <w:r>
        <w:rPr>
          <w:color w:val="0000FF"/>
        </w:rPr>
        <w:t xml:space="preserve">phase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Based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aforementioned </w:t>
      </w:r>
      <w:r>
        <w:rPr>
          <w:color w:val="000000"/>
        </w:rPr>
        <w:t xml:space="preserve">analysis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deterioration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seems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mostly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evolution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crystal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during </w:t>
      </w:r>
      <w:r>
        <w:rPr>
          <w:color w:val="0000FF"/>
        </w:rPr>
        <w:t xml:space="preserve">cycling </w:t>
      </w:r>
      <w:r>
        <w:rPr>
          <w:color w:val="000000"/>
        </w:rPr>
        <w:t xml:space="preserve">rather </w:t>
      </w:r>
      <w:r>
        <w:rPr>
          <w:color w:val="000000"/>
        </w:rPr>
        <w:t xml:space="preserve">than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growth </w:t>
      </w:r>
      <w:r>
        <w:rPr>
          <w:color w:val="0000FF"/>
        </w:rPr>
        <w:t xml:space="preserve">of </w:t>
      </w:r>
      <w:r>
        <w:rPr>
          <w:color w:val="0000FF"/>
        </w:rPr>
        <w:t xml:space="preserve">a </w:t>
      </w:r>
      <w:r>
        <w:rPr>
          <w:color w:val="0000FF"/>
        </w:rPr>
        <w:t xml:space="preserve">possible </w:t>
      </w:r>
      <w:r>
        <w:rPr>
          <w:color w:val="0000FF"/>
        </w:rPr>
        <w:t xml:space="preserve">surface </w:t>
      </w:r>
      <w:r>
        <w:rPr>
          <w:color w:val="0000FF"/>
        </w:rPr>
        <w:t xml:space="preserve">layer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 </w:t>
      </w:r>
      <w:r>
        <w:rPr>
          <w:color w:val="000000"/>
        </w:rPr>
        <w:t xml:space="preserve">studies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online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mass </w:t>
      </w:r>
      <w:r>
        <w:rPr>
          <w:color w:val="000000"/>
        </w:rPr>
        <w:t xml:space="preserve">spectrometry </w:t>
      </w:r>
      <w:r>
        <w:rPr>
          <w:color w:val="000000"/>
        </w:rPr>
        <w:t xml:space="preserve">( </w:t>
      </w:r>
      <w:r>
        <w:rPr>
          <w:color w:val="000000"/>
        </w:rPr>
        <w:t xml:space="preserve">OEMS </w:t>
      </w:r>
      <w:r>
        <w:rPr>
          <w:color w:val="000000"/>
        </w:rPr>
        <w:t xml:space="preserve">) </w:t>
      </w:r>
      <w:r>
        <w:rPr>
          <w:color w:val="000000"/>
        </w:rPr>
        <w:t xml:space="preserve">technique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S6+ </w:t>
      </w:r>
      <w:r>
        <w:rPr>
          <w:color w:val="000000"/>
        </w:rPr>
        <w:t xml:space="preserve">) </w:t>
      </w:r>
      <w:r>
        <w:rPr>
          <w:color w:val="000000"/>
        </w:rPr>
        <w:t xml:space="preserve">revealed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NMO_h_1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that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no </w:t>
      </w:r>
      <w:r>
        <w:rPr>
          <w:color w:val="000000"/>
        </w:rPr>
        <w:t xml:space="preserve">noticeable </w:t>
      </w:r>
      <w:r>
        <w:rPr>
          <w:color w:val="000000"/>
        </w:rPr>
        <w:t xml:space="preserve">signal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oxygen </w:t>
      </w:r>
      <w:r>
        <w:rPr>
          <w:color w:val="000000"/>
        </w:rPr>
        <w:t xml:space="preserve">channel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no </w:t>
      </w:r>
      <w:r>
        <w:rPr>
          <w:color w:val="000000"/>
        </w:rPr>
        <w:t xml:space="preserve">O2 </w:t>
      </w:r>
      <w:r>
        <w:rPr>
          <w:color w:val="000000"/>
        </w:rPr>
        <w:t xml:space="preserve">molecules </w:t>
      </w:r>
      <w:r>
        <w:rPr>
          <w:color w:val="000000"/>
        </w:rPr>
        <w:t xml:space="preserve">originating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investigated </w:t>
      </w:r>
      <w:r>
        <w:rPr>
          <w:color w:val="000000"/>
        </w:rPr>
        <w:t xml:space="preserve">NMO_h_1 </w:t>
      </w:r>
      <w:r>
        <w:rPr>
          <w:color w:val="000000"/>
        </w:rPr>
        <w:t xml:space="preserve">sample </w:t>
      </w:r>
      <w:r>
        <w:rPr>
          <w:color w:val="000000"/>
        </w:rPr>
        <w:t xml:space="preserve">are </w:t>
      </w:r>
      <w:r>
        <w:rPr>
          <w:color w:val="000000"/>
        </w:rPr>
        <w:t xml:space="preserve">formed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two </w:t>
      </w:r>
      <w:r>
        <w:rPr>
          <w:color w:val="000000"/>
        </w:rPr>
        <w:t xml:space="preserve">cycles </w:t>
      </w:r>
      <w:r>
        <w:rPr>
          <w:color w:val="000000"/>
        </w:rPr>
        <w:t xml:space="preserve">within </w:t>
      </w:r>
      <w:r>
        <w:rPr>
          <w:color w:val="000000"/>
        </w:rPr>
        <w:t xml:space="preserve">the </w:t>
      </w:r>
      <w:r>
        <w:rPr>
          <w:color w:val="000000"/>
        </w:rPr>
        <w:t xml:space="preserve">applied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window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000000"/>
        </w:rPr>
        <w:t xml:space="preserve">this </w:t>
      </w:r>
      <w:r>
        <w:rPr>
          <w:color w:val="000000"/>
        </w:rPr>
        <w:t xml:space="preserve">instability </w:t>
      </w:r>
      <w:r>
        <w:rPr>
          <w:color w:val="000000"/>
        </w:rPr>
        <w:t xml:space="preserve">, </w:t>
      </w:r>
      <w:r>
        <w:rPr>
          <w:color w:val="000000"/>
        </w:rPr>
        <w:t xml:space="preserve">some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ions </w:t>
      </w:r>
      <w:r>
        <w:rPr>
          <w:color w:val="000000"/>
        </w:rPr>
        <w:t xml:space="preserve">may </w:t>
      </w:r>
      <w:r>
        <w:rPr>
          <w:color w:val="000000"/>
        </w:rPr>
        <w:t xml:space="preserve">remain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prismatic </w:t>
      </w:r>
      <w:r>
        <w:rPr>
          <w:color w:val="000000"/>
        </w:rPr>
        <w:t xml:space="preserve">layers </w:t>
      </w:r>
      <w:r>
        <w:rPr>
          <w:color w:val="000000"/>
        </w:rPr>
        <w:t xml:space="preserve">and </w:t>
      </w:r>
      <w:r>
        <w:rPr>
          <w:color w:val="000000"/>
        </w:rPr>
        <w:t xml:space="preserve">may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octahedral </w:t>
      </w:r>
      <w:r>
        <w:rPr>
          <w:color w:val="000000"/>
        </w:rPr>
        <w:t xml:space="preserve">positions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OP4 </w:t>
      </w:r>
      <w:r>
        <w:rPr>
          <w:color w:val="0000FF"/>
        </w:rPr>
        <w:t xml:space="preserve">( </w:t>
      </w:r>
      <w:r>
        <w:rPr>
          <w:color w:val="0000FF"/>
        </w:rPr>
        <w:t xml:space="preserve">2 </w:t>
      </w:r>
      <w:r>
        <w:rPr>
          <w:color w:val="0000FF"/>
        </w:rPr>
        <w:t xml:space="preserve">) </w:t>
      </w:r>
      <w:r>
        <w:rPr>
          <w:color w:val="0000FF"/>
        </w:rPr>
        <w:t xml:space="preserve">phase </w:t>
      </w:r>
      <w:r>
        <w:rPr>
          <w:color w:val="000000"/>
        </w:rPr>
        <w:t xml:space="preserve">appears </w:t>
      </w:r>
      <w:r>
        <w:rPr>
          <w:color w:val="000000"/>
        </w:rPr>
        <w:t xml:space="preserve">only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potentiostatic </w:t>
      </w:r>
      <w:r>
        <w:rPr>
          <w:color w:val="000000"/>
        </w:rPr>
        <w:t xml:space="preserve">step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a </w:t>
      </w:r>
      <w:r>
        <w:rPr>
          <w:color w:val="0000FF"/>
        </w:rPr>
        <w:t xml:space="preserve">probable </w:t>
      </w:r>
      <w:r>
        <w:rPr>
          <w:color w:val="0000FF"/>
        </w:rPr>
        <w:t xml:space="preserve">kinetic </w:t>
      </w:r>
      <w:r>
        <w:rPr>
          <w:color w:val="0000FF"/>
        </w:rPr>
        <w:t xml:space="preserve">hindrance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These </w:t>
      </w:r>
      <w:r>
        <w:rPr>
          <w:color w:val="000000"/>
        </w:rPr>
        <w:t xml:space="preserve">results </w:t>
      </w:r>
      <w:r>
        <w:rPr>
          <w:color w:val="000000"/>
        </w:rPr>
        <w:t xml:space="preserve">are </w:t>
      </w:r>
      <w:r>
        <w:rPr>
          <w:color w:val="000000"/>
        </w:rPr>
        <w:t xml:space="preserve">in </w:t>
      </w:r>
      <w:r>
        <w:rPr>
          <w:color w:val="000000"/>
        </w:rPr>
        <w:t xml:space="preserve">agreement </w:t>
      </w:r>
      <w:r>
        <w:rPr>
          <w:color w:val="000000"/>
        </w:rPr>
        <w:t xml:space="preserve">also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cyclability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NMO_h/m_3/7 </w:t>
      </w:r>
      <w:r>
        <w:rPr>
          <w:color w:val="66CC00"/>
        </w:rPr>
        <w:t xml:space="preserve">sample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several </w:t>
      </w:r>
      <w:r>
        <w:rPr>
          <w:color w:val="0000FF"/>
        </w:rPr>
        <w:t xml:space="preserve">lattice </w:t>
      </w:r>
      <w:r>
        <w:rPr>
          <w:color w:val="0000FF"/>
        </w:rPr>
        <w:t xml:space="preserve">distortions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NMO_h_1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remains </w:t>
      </w:r>
      <w:r>
        <w:rPr>
          <w:color w:val="000000"/>
        </w:rPr>
        <w:t xml:space="preserve">a </w:t>
      </w:r>
      <w:r>
        <w:rPr>
          <w:color w:val="000000"/>
        </w:rPr>
        <w:t xml:space="preserve">single </w:t>
      </w:r>
      <w:r>
        <w:rPr>
          <w:color w:val="000000"/>
        </w:rPr>
        <w:t xml:space="preserve">P2 </w:t>
      </w:r>
      <w:r>
        <w:rPr>
          <w:color w:val="000000"/>
        </w:rPr>
        <w:t xml:space="preserve">phase </w:t>
      </w:r>
      <w:r>
        <w:rPr>
          <w:color w:val="000000"/>
        </w:rPr>
        <w:t xml:space="preserve">from </w:t>
      </w:r>
      <w:r>
        <w:rPr>
          <w:color w:val="000000"/>
        </w:rPr>
        <w:t xml:space="preserve">OCV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end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galvanostatic </w:t>
      </w:r>
      <w:r>
        <w:rPr>
          <w:color w:val="000000"/>
        </w:rPr>
        <w:t xml:space="preserve">charge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our </w:t>
      </w:r>
      <w:r>
        <w:rPr>
          <w:color w:val="000000"/>
        </w:rPr>
        <w:t xml:space="preserve">case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new </w:t>
      </w:r>
      <w:r>
        <w:rPr>
          <w:color w:val="000000"/>
        </w:rPr>
        <w:t xml:space="preserve">phases </w:t>
      </w:r>
      <w:r>
        <w:rPr>
          <w:color w:val="000000"/>
        </w:rPr>
        <w:t xml:space="preserve">appear </w:t>
      </w:r>
      <w:r>
        <w:rPr>
          <w:color w:val="000000"/>
        </w:rPr>
        <w:t xml:space="preserve">just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CV </w:t>
      </w:r>
      <w:r>
        <w:rPr>
          <w:color w:val="000000"/>
        </w:rPr>
        <w:t xml:space="preserve">step </w:t>
      </w:r>
      <w:r>
        <w:rPr>
          <w:color w:val="000000"/>
        </w:rPr>
        <w:t xml:space="preserve">starts </w:t>
      </w:r>
      <w:r>
        <w:rPr>
          <w:color w:val="000000"/>
        </w:rPr>
        <w:t xml:space="preserve">, </w:t>
      </w:r>
      <w:r>
        <w:rPr>
          <w:color w:val="000000"/>
        </w:rPr>
        <w:t xml:space="preserve">thus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CC </w:t>
      </w:r>
      <w:r>
        <w:rPr>
          <w:color w:val="000000"/>
        </w:rPr>
        <w:t xml:space="preserve">step </w:t>
      </w:r>
      <w:r>
        <w:rPr>
          <w:color w:val="000000"/>
        </w:rPr>
        <w:t xml:space="preserve">the </w:t>
      </w:r>
      <w:r>
        <w:rPr>
          <w:color w:val="000000"/>
        </w:rPr>
        <w:t xml:space="preserve">desodiation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complete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CCCC00"/>
        </w:rPr>
        <w:t xml:space="preserve">course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reactions </w:t>
      </w:r>
      <w:r>
        <w:rPr>
          <w:color w:val="000000"/>
        </w:rPr>
        <w:t xml:space="preserve">is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kinetically </w:t>
      </w:r>
      <w:r>
        <w:rPr>
          <w:color w:val="000000"/>
        </w:rPr>
        <w:t xml:space="preserve">hindered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particular </w:t>
      </w:r>
      <w:r>
        <w:rPr>
          <w:color w:val="000000"/>
        </w:rPr>
        <w:t xml:space="preserve">behavior </w:t>
      </w:r>
      <w:r>
        <w:rPr>
          <w:color w:val="000000"/>
        </w:rPr>
        <w:t xml:space="preserve">is </w:t>
      </w:r>
      <w:r>
        <w:rPr>
          <w:color w:val="000000"/>
        </w:rPr>
        <w:t xml:space="preserve">only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for </w:t>
      </w:r>
      <w:r>
        <w:rPr>
          <w:color w:val="000000"/>
        </w:rPr>
        <w:t xml:space="preserve">NMO_h/m_5/5 </w:t>
      </w:r>
      <w:r>
        <w:rPr>
          <w:color w:val="000000"/>
        </w:rPr>
        <w:t xml:space="preserve">and </w:t>
      </w:r>
      <w:r>
        <w:rPr>
          <w:color w:val="000000"/>
        </w:rPr>
        <w:t xml:space="preserve">NMO_h/m_3/7 </w:t>
      </w:r>
      <w:r>
        <w:rPr>
          <w:color w:val="000000"/>
        </w:rPr>
        <w:t xml:space="preserve">samples </w:t>
      </w:r>
      <w:r>
        <w:rPr>
          <w:color w:val="000000"/>
        </w:rPr>
        <w:t xml:space="preserve">which </w:t>
      </w:r>
      <w:r>
        <w:rPr>
          <w:color w:val="000000"/>
        </w:rPr>
        <w:t xml:space="preserve">are </w:t>
      </w:r>
      <w:r>
        <w:rPr>
          <w:color w:val="000000"/>
        </w:rPr>
        <w:t xml:space="preserve">composed </w:t>
      </w:r>
      <w:r>
        <w:rPr>
          <w:color w:val="000000"/>
        </w:rPr>
        <w:t xml:space="preserve">of </w:t>
      </w:r>
      <w:r>
        <w:rPr>
          <w:color w:val="000000"/>
        </w:rPr>
        <w:t xml:space="preserve">P2 </w:t>
      </w:r>
      <w:r>
        <w:rPr>
          <w:color w:val="000000"/>
        </w:rPr>
        <w:t xml:space="preserve">( </w:t>
      </w:r>
      <w:r>
        <w:rPr>
          <w:color w:val="000000"/>
        </w:rPr>
        <w:t xml:space="preserve">P63/mmc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P </w:t>
      </w:r>
      <w:r>
        <w:rPr>
          <w:color w:val="000000"/>
        </w:rPr>
        <w:t xml:space="preserve">' </w:t>
      </w:r>
      <w:r>
        <w:rPr>
          <w:color w:val="000000"/>
        </w:rPr>
        <w:t xml:space="preserve">2 </w:t>
      </w:r>
      <w:r>
        <w:rPr>
          <w:color w:val="000000"/>
        </w:rPr>
        <w:t xml:space="preserve">( </w:t>
      </w:r>
      <w:r>
        <w:rPr>
          <w:color w:val="000000"/>
        </w:rPr>
        <w:t xml:space="preserve">C2/c </w:t>
      </w:r>
      <w:r>
        <w:rPr>
          <w:color w:val="000000"/>
        </w:rPr>
        <w:t xml:space="preserve">) </w:t>
      </w:r>
      <w:r>
        <w:rPr>
          <w:color w:val="000000"/>
        </w:rPr>
        <w:t xml:space="preserve">structures </w:t>
      </w:r>
      <w:r>
        <w:rPr>
          <w:color w:val="000000"/>
        </w:rPr>
        <w:t xml:space="preserve">while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detected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single </w:t>
      </w:r>
      <w:r>
        <w:rPr>
          <w:color w:val="000000"/>
        </w:rPr>
        <w:t xml:space="preserve">phase </w:t>
      </w:r>
      <w:r>
        <w:rPr>
          <w:color w:val="000000"/>
        </w:rPr>
        <w:t xml:space="preserve">( </w:t>
      </w:r>
      <w:r>
        <w:rPr>
          <w:color w:val="000000"/>
        </w:rPr>
        <w:t xml:space="preserve">P2 </w:t>
      </w:r>
      <w:r>
        <w:rPr>
          <w:color w:val="000000"/>
        </w:rPr>
        <w:t xml:space="preserve">) </w:t>
      </w:r>
      <w:r>
        <w:rPr>
          <w:color w:val="000000"/>
        </w:rPr>
        <w:t xml:space="preserve">NMO_h_1 </w:t>
      </w:r>
      <w:r>
        <w:rPr>
          <w:color w:val="000000"/>
        </w:rPr>
        <w:t xml:space="preserve">sample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Keeping </w:t>
      </w:r>
      <w:r>
        <w:rPr>
          <w:color w:val="000000"/>
        </w:rPr>
        <w:t xml:space="preserve">in </w:t>
      </w:r>
      <w:r>
        <w:rPr>
          <w:color w:val="000000"/>
        </w:rPr>
        <w:t xml:space="preserve">mind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is </w:t>
      </w:r>
      <w:r>
        <w:rPr>
          <w:color w:val="000000"/>
        </w:rPr>
        <w:t xml:space="preserve">composed </w:t>
      </w:r>
      <w:r>
        <w:rPr>
          <w:color w:val="000000"/>
        </w:rPr>
        <w:t xml:space="preserve">of </w:t>
      </w:r>
      <w:r>
        <w:rPr>
          <w:color w:val="000000"/>
        </w:rPr>
        <w:t xml:space="preserve">P2 </w:t>
      </w:r>
      <w:r>
        <w:rPr>
          <w:color w:val="000000"/>
        </w:rPr>
        <w:t xml:space="preserve">and </w:t>
      </w:r>
      <w:r>
        <w:rPr>
          <w:color w:val="000000"/>
        </w:rPr>
        <w:t xml:space="preserve">P </w:t>
      </w:r>
      <w:r>
        <w:rPr>
          <w:color w:val="000000"/>
        </w:rPr>
        <w:t xml:space="preserve">' </w:t>
      </w:r>
      <w:r>
        <w:rPr>
          <w:color w:val="000000"/>
        </w:rPr>
        <w:t xml:space="preserve">2 </w:t>
      </w:r>
      <w:r>
        <w:rPr>
          <w:color w:val="000000"/>
        </w:rPr>
        <w:t xml:space="preserve">type </w:t>
      </w:r>
      <w:r>
        <w:rPr>
          <w:color w:val="000000"/>
        </w:rPr>
        <w:t xml:space="preserve">phases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discharged </w:t>
      </w:r>
      <w:r>
        <w:rPr>
          <w:color w:val="000000"/>
        </w:rPr>
        <w:t xml:space="preserve">sample </w:t>
      </w:r>
      <w:r>
        <w:rPr>
          <w:color w:val="000000"/>
        </w:rPr>
        <w:t xml:space="preserve">from </w:t>
      </w:r>
      <w:r>
        <w:rPr>
          <w:color w:val="000000"/>
        </w:rPr>
        <w:t xml:space="preserve">similar </w:t>
      </w:r>
      <w:r>
        <w:rPr>
          <w:color w:val="000000"/>
        </w:rPr>
        <w:t xml:space="preserve">P2 </w:t>
      </w:r>
      <w:r>
        <w:rPr>
          <w:color w:val="000000"/>
        </w:rPr>
        <w:t xml:space="preserve">and </w:t>
      </w:r>
      <w:r>
        <w:rPr>
          <w:color w:val="000000"/>
        </w:rPr>
        <w:t xml:space="preserve">P </w:t>
      </w:r>
      <w:r>
        <w:rPr>
          <w:color w:val="000000"/>
        </w:rPr>
        <w:t xml:space="preserve">' </w:t>
      </w:r>
      <w:r>
        <w:rPr>
          <w:color w:val="000000"/>
        </w:rPr>
        <w:t xml:space="preserve">2/P </w:t>
      </w:r>
      <w:r>
        <w:rPr>
          <w:color w:val="000000"/>
        </w:rPr>
        <w:t xml:space="preserve">' </w:t>
      </w:r>
      <w:r>
        <w:rPr>
          <w:color w:val="000000"/>
        </w:rPr>
        <w:t xml:space="preserve">2 </w:t>
      </w:r>
      <w:r>
        <w:rPr>
          <w:color w:val="000000"/>
        </w:rPr>
        <w:t xml:space="preserve">( </w:t>
      </w:r>
      <w:r>
        <w:rPr>
          <w:color w:val="000000"/>
        </w:rPr>
        <w:t xml:space="preserve">2 </w:t>
      </w:r>
      <w:r>
        <w:rPr>
          <w:color w:val="000000"/>
        </w:rPr>
        <w:t xml:space="preserve">) </w:t>
      </w:r>
      <w:r>
        <w:rPr>
          <w:color w:val="000000"/>
        </w:rPr>
        <w:t xml:space="preserve">type </w:t>
      </w:r>
      <w:r>
        <w:rPr>
          <w:color w:val="000000"/>
        </w:rPr>
        <w:t xml:space="preserve">phases </w:t>
      </w:r>
      <w:r>
        <w:rPr>
          <w:color w:val="000000"/>
        </w:rPr>
        <w:t xml:space="preserve">, </w:t>
      </w:r>
      <w:r>
        <w:rPr>
          <w:color w:val="000000"/>
        </w:rPr>
        <w:t xml:space="preserve">one </w:t>
      </w:r>
      <w:r>
        <w:rPr>
          <w:color w:val="000000"/>
        </w:rPr>
        <w:t xml:space="preserve">explanation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the </w:t>
      </w:r>
      <w:r>
        <w:rPr>
          <w:color w:val="CCCC00"/>
        </w:rPr>
        <w:t xml:space="preserve">higher </w:t>
      </w:r>
      <w:r>
        <w:rPr>
          <w:color w:val="CCCC00"/>
        </w:rPr>
        <w:t xml:space="preserve">concentration </w:t>
      </w:r>
      <w:r>
        <w:rPr>
          <w:color w:val="CCCC00"/>
        </w:rPr>
        <w:t xml:space="preserve">of </w:t>
      </w:r>
      <w:r>
        <w:rPr>
          <w:color w:val="CCCC00"/>
        </w:rPr>
        <w:t xml:space="preserve">Na </w:t>
      </w:r>
      <w:r>
        <w:rPr>
          <w:color w:val="CCCC00"/>
        </w:rPr>
        <w:t xml:space="preserve">vacancies </w:t>
      </w:r>
      <w:r>
        <w:rPr>
          <w:color w:val="CCCC00"/>
        </w:rPr>
        <w:t xml:space="preserve">in </w:t>
      </w:r>
      <w:r>
        <w:rPr>
          <w:color w:val="CCCC00"/>
        </w:rPr>
        <w:t xml:space="preserve">the </w:t>
      </w:r>
      <w:r>
        <w:rPr>
          <w:color w:val="CCCC00"/>
        </w:rPr>
        <w:t xml:space="preserve">pristine </w:t>
      </w:r>
      <w:r>
        <w:rPr>
          <w:color w:val="CCCC00"/>
        </w:rPr>
        <w:t xml:space="preserve">sample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discharged </w:t>
      </w:r>
      <w:r>
        <w:rPr>
          <w:color w:val="000000"/>
        </w:rPr>
        <w:t xml:space="preserve">one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NMO_h_1 </w:t>
      </w:r>
      <w:r>
        <w:rPr>
          <w:color w:val="000000"/>
        </w:rPr>
        <w:t xml:space="preserve">sample </w:t>
      </w:r>
      <w:r>
        <w:rPr>
          <w:color w:val="000000"/>
        </w:rPr>
        <w:t xml:space="preserve">, </w:t>
      </w:r>
      <w:r>
        <w:rPr>
          <w:color w:val="000000"/>
        </w:rPr>
        <w:t xml:space="preserve">where </w:t>
      </w:r>
      <w:r>
        <w:rPr>
          <w:color w:val="000000"/>
        </w:rPr>
        <w:t xml:space="preserve">no </w:t>
      </w:r>
      <w:r>
        <w:rPr>
          <w:color w:val="000000"/>
        </w:rPr>
        <w:t xml:space="preserve">P </w:t>
      </w:r>
      <w:r>
        <w:rPr>
          <w:color w:val="000000"/>
        </w:rPr>
        <w:t xml:space="preserve">' </w:t>
      </w:r>
      <w:r>
        <w:rPr>
          <w:color w:val="000000"/>
        </w:rPr>
        <w:t xml:space="preserve">2 </w:t>
      </w:r>
      <w:r>
        <w:rPr>
          <w:color w:val="000000"/>
        </w:rPr>
        <w:t xml:space="preserve">phase </w:t>
      </w:r>
      <w:r>
        <w:rPr>
          <w:color w:val="000000"/>
        </w:rPr>
        <w:t xml:space="preserve">is </w:t>
      </w:r>
      <w:r>
        <w:rPr>
          <w:color w:val="000000"/>
        </w:rPr>
        <w:t xml:space="preserve">present </w:t>
      </w:r>
      <w:r>
        <w:rPr>
          <w:color w:val="000000"/>
        </w:rPr>
        <w:t xml:space="preserve">in </w:t>
      </w:r>
      <w:r>
        <w:rPr>
          <w:color w:val="000000"/>
        </w:rPr>
        <w:t xml:space="preserve">its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form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observe </w:t>
      </w:r>
      <w:r>
        <w:rPr>
          <w:color w:val="000000"/>
        </w:rPr>
        <w:t xml:space="preserve">almost </w:t>
      </w:r>
      <w:r>
        <w:rPr>
          <w:color w:val="000000"/>
        </w:rPr>
        <w:t xml:space="preserve">single </w:t>
      </w:r>
      <w:r>
        <w:rPr>
          <w:color w:val="000000"/>
        </w:rPr>
        <w:t xml:space="preserve">P2 </w:t>
      </w:r>
      <w:r>
        <w:rPr>
          <w:color w:val="000000"/>
        </w:rPr>
        <w:t xml:space="preserve">phase </w:t>
      </w:r>
      <w:r>
        <w:rPr>
          <w:color w:val="000000"/>
        </w:rPr>
        <w:t xml:space="preserve">( </w:t>
      </w:r>
      <w:r>
        <w:rPr>
          <w:color w:val="000000"/>
        </w:rPr>
        <w:t xml:space="preserve">de </w:t>
      </w:r>
      <w:r>
        <w:rPr>
          <w:color w:val="000000"/>
        </w:rPr>
        <w:t xml:space="preserve">) </w:t>
      </w:r>
      <w:r>
        <w:rPr>
          <w:color w:val="000000"/>
        </w:rPr>
        <w:t xml:space="preserve">sodiation </w:t>
      </w:r>
      <w:r>
        <w:rPr>
          <w:color w:val="000000"/>
        </w:rPr>
        <w:t xml:space="preserve">without </w:t>
      </w:r>
      <w:r>
        <w:rPr>
          <w:color w:val="000000"/>
        </w:rPr>
        <w:t xml:space="preserve">charge </w:t>
      </w:r>
      <w:r>
        <w:rPr>
          <w:color w:val="000000"/>
        </w:rPr>
        <w:t xml:space="preserve">ordering </w:t>
      </w:r>
      <w:r>
        <w:rPr>
          <w:color w:val="000000"/>
        </w:rPr>
        <w:t xml:space="preserve">( </w:t>
      </w:r>
      <w:r>
        <w:rPr>
          <w:color w:val="000000"/>
        </w:rPr>
        <w:t xml:space="preserve">`` </w:t>
      </w:r>
      <w:r>
        <w:rPr>
          <w:color w:val="000000"/>
        </w:rPr>
        <w:t xml:space="preserve">smooth </w:t>
      </w:r>
      <w:r>
        <w:rPr>
          <w:color w:val="000000"/>
        </w:rPr>
        <w:t xml:space="preserve">''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characteristics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`` </w:t>
      </w:r>
      <w:r>
        <w:rPr>
          <w:color w:val="000000"/>
        </w:rPr>
        <w:t xml:space="preserve">Z </w:t>
      </w:r>
      <w:r>
        <w:rPr>
          <w:color w:val="000000"/>
        </w:rPr>
        <w:t xml:space="preserve">'' </w:t>
      </w:r>
      <w:r>
        <w:rPr>
          <w:color w:val="000000"/>
        </w:rPr>
        <w:t xml:space="preserve">phase </w:t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potentials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Based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data </w:t>
      </w:r>
      <w:r>
        <w:rPr>
          <w:color w:val="000000"/>
        </w:rPr>
        <w:t xml:space="preserve">we </w:t>
      </w:r>
      <w:r>
        <w:rPr>
          <w:color w:val="000000"/>
        </w:rPr>
        <w:t xml:space="preserve">suppose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manganese </w:t>
      </w:r>
      <w:r>
        <w:rPr>
          <w:color w:val="0000FF"/>
        </w:rPr>
        <w:t xml:space="preserve">vacancies </w:t>
      </w:r>
      <w:r>
        <w:rPr>
          <w:color w:val="000000"/>
        </w:rPr>
        <w:t xml:space="preserve">which </w:t>
      </w:r>
      <w:r>
        <w:rPr>
          <w:color w:val="000000"/>
        </w:rPr>
        <w:t xml:space="preserve">stabilize </w:t>
      </w:r>
      <w:r>
        <w:rPr>
          <w:color w:val="000000"/>
        </w:rPr>
        <w:t xml:space="preserve">the </w:t>
      </w:r>
      <w:r>
        <w:rPr>
          <w:color w:val="000000"/>
        </w:rPr>
        <w:t xml:space="preserve">undistorted </w:t>
      </w:r>
      <w:r>
        <w:rPr>
          <w:color w:val="000000"/>
        </w:rPr>
        <w:t xml:space="preserve">P2 </w:t>
      </w:r>
      <w:r>
        <w:rPr>
          <w:color w:val="000000"/>
        </w:rPr>
        <w:t xml:space="preserve">hexagonal </w:t>
      </w:r>
      <w:r>
        <w:rPr>
          <w:color w:val="000000"/>
        </w:rPr>
        <w:t xml:space="preserve">crystal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also </w:t>
      </w:r>
      <w:r>
        <w:rPr>
          <w:color w:val="000000"/>
        </w:rPr>
        <w:t xml:space="preserve">enable </w:t>
      </w:r>
      <w:r>
        <w:rPr>
          <w:color w:val="000000"/>
        </w:rPr>
        <w:t xml:space="preserve">the </w:t>
      </w:r>
      <w:r>
        <w:rPr>
          <w:color w:val="0000FF"/>
        </w:rPr>
        <w:t xml:space="preserve">accumulation </w:t>
      </w:r>
      <w:r>
        <w:rPr>
          <w:color w:val="0000FF"/>
        </w:rPr>
        <w:t xml:space="preserve">of </w:t>
      </w:r>
      <w:r>
        <w:rPr>
          <w:color w:val="0000FF"/>
        </w:rPr>
        <w:t xml:space="preserve">internal </w:t>
      </w:r>
      <w:r>
        <w:rPr>
          <w:color w:val="0000FF"/>
        </w:rPr>
        <w:t xml:space="preserve">strains </w:t>
      </w:r>
      <w:r>
        <w:rPr>
          <w:color w:val="0000FF"/>
        </w:rPr>
        <w:t xml:space="preserve">within </w:t>
      </w:r>
      <w:r>
        <w:rPr>
          <w:color w:val="0000FF"/>
        </w:rPr>
        <w:t xml:space="preserve">the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upon </w:t>
      </w:r>
      <w:r>
        <w:rPr>
          <w:color w:val="0000FF"/>
        </w:rPr>
        <w:t xml:space="preserve">( </w:t>
      </w:r>
      <w:r>
        <w:rPr>
          <w:color w:val="0000FF"/>
        </w:rPr>
        <w:t xml:space="preserve">de </w:t>
      </w:r>
      <w:r>
        <w:rPr>
          <w:color w:val="0000FF"/>
        </w:rPr>
        <w:t xml:space="preserve">) </w:t>
      </w:r>
      <w:r>
        <w:rPr>
          <w:color w:val="0000FF"/>
        </w:rPr>
        <w:t xml:space="preserve">sodiation </w:t>
      </w:r>
      <w:r>
        <w:rPr>
          <w:color w:val="000000"/>
        </w:rPr>
        <w:t xml:space="preserve">via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`` </w:t>
      </w:r>
      <w:r>
        <w:rPr>
          <w:color w:val="0000FF"/>
        </w:rPr>
        <w:t xml:space="preserve">Z </w:t>
      </w:r>
      <w:r>
        <w:rPr>
          <w:color w:val="0000FF"/>
        </w:rPr>
        <w:t xml:space="preserve">'' </w:t>
      </w:r>
      <w:r>
        <w:rPr>
          <w:color w:val="0000FF"/>
        </w:rPr>
        <w:t xml:space="preserve">phase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P2 </w:t>
      </w:r>
      <w:r>
        <w:rPr>
          <w:color w:val="000000"/>
        </w:rPr>
        <w:t xml:space="preserve">, </w:t>
      </w:r>
      <w:r>
        <w:rPr>
          <w:color w:val="000000"/>
        </w:rPr>
        <w:t xml:space="preserve">OP4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O2 </w:t>
      </w:r>
      <w:r>
        <w:rPr>
          <w:color w:val="000000"/>
        </w:rPr>
        <w:t xml:space="preserve">intergrowth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having </w:t>
      </w:r>
      <w:r>
        <w:rPr>
          <w:color w:val="000000"/>
        </w:rPr>
        <w:t xml:space="preserve">an </w:t>
      </w:r>
      <w:r>
        <w:rPr>
          <w:color w:val="000000"/>
        </w:rPr>
        <w:t xml:space="preserve">already </w:t>
      </w:r>
      <w:r>
        <w:rPr>
          <w:color w:val="000000"/>
        </w:rPr>
        <w:t xml:space="preserve">distorted </w:t>
      </w:r>
      <w:r>
        <w:rPr>
          <w:color w:val="000000"/>
        </w:rPr>
        <w:t xml:space="preserve">P </w:t>
      </w:r>
      <w:r>
        <w:rPr>
          <w:color w:val="000000"/>
        </w:rPr>
        <w:t xml:space="preserve">' </w:t>
      </w:r>
      <w:r>
        <w:rPr>
          <w:color w:val="000000"/>
        </w:rPr>
        <w:t xml:space="preserve">2 </w:t>
      </w:r>
      <w:r>
        <w:rPr>
          <w:color w:val="000000"/>
        </w:rPr>
        <w:t xml:space="preserve">( </w:t>
      </w:r>
      <w:r>
        <w:rPr>
          <w:color w:val="000000"/>
        </w:rPr>
        <w:t xml:space="preserve">C2/c </w:t>
      </w:r>
      <w:r>
        <w:rPr>
          <w:color w:val="000000"/>
        </w:rPr>
        <w:t xml:space="preserve">) </w:t>
      </w:r>
      <w:r>
        <w:rPr>
          <w:color w:val="000000"/>
        </w:rPr>
        <w:t xml:space="preserve">phase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form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internal </w:t>
      </w:r>
      <w:r>
        <w:rPr>
          <w:color w:val="0000FF"/>
        </w:rPr>
        <w:t xml:space="preserve">strains </w:t>
      </w:r>
      <w:r>
        <w:rPr>
          <w:color w:val="0000FF"/>
        </w:rPr>
        <w:t xml:space="preserve">generated </w:t>
      </w:r>
      <w:r>
        <w:rPr>
          <w:color w:val="0000FF"/>
        </w:rPr>
        <w:t xml:space="preserve">upon </w:t>
      </w:r>
      <w:r>
        <w:rPr>
          <w:color w:val="0000FF"/>
        </w:rPr>
        <w:t xml:space="preserve">( </w:t>
      </w:r>
      <w:r>
        <w:rPr>
          <w:color w:val="0000FF"/>
        </w:rPr>
        <w:t xml:space="preserve">de </w:t>
      </w:r>
      <w:r>
        <w:rPr>
          <w:color w:val="0000FF"/>
        </w:rPr>
        <w:t xml:space="preserve">) </w:t>
      </w:r>
      <w:r>
        <w:rPr>
          <w:color w:val="0000FF"/>
        </w:rPr>
        <w:t xml:space="preserve">sodiation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accumulated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and </w:t>
      </w:r>
      <w:r>
        <w:rPr>
          <w:color w:val="000000"/>
        </w:rPr>
        <w:t xml:space="preserve">are </w:t>
      </w:r>
      <w:r>
        <w:rPr>
          <w:color w:val="000000"/>
        </w:rPr>
        <w:t xml:space="preserve">released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form </w:t>
      </w:r>
      <w:r>
        <w:rPr>
          <w:color w:val="000000"/>
        </w:rPr>
        <w:t xml:space="preserve">of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P2 </w:t>
      </w:r>
      <w:r>
        <w:rPr>
          <w:color w:val="0000FF"/>
        </w:rPr>
        <w:t xml:space="preserve">+ </w:t>
      </w:r>
      <w:r>
        <w:rPr>
          <w:color w:val="0000FF"/>
        </w:rPr>
        <w:t xml:space="preserve">P </w:t>
      </w:r>
      <w:r>
        <w:rPr>
          <w:color w:val="0000FF"/>
        </w:rPr>
        <w:t xml:space="preserve">' </w:t>
      </w:r>
      <w:r>
        <w:rPr>
          <w:color w:val="0000FF"/>
        </w:rPr>
        <w:t xml:space="preserve">2-type </w:t>
      </w:r>
      <w:r>
        <w:rPr>
          <w:color w:val="0000FF"/>
        </w:rPr>
        <w:t xml:space="preserve">- </w:t>
      </w:r>
      <w:r>
        <w:rPr>
          <w:color w:val="0000FF"/>
        </w:rPr>
        <w:t xml:space="preserve">OP4-type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also </w:t>
      </w:r>
      <w:r>
        <w:rPr>
          <w:color w:val="000000"/>
        </w:rPr>
        <w:t xml:space="preserve">hypothesize </w:t>
      </w:r>
      <w:r>
        <w:rPr>
          <w:color w:val="000000"/>
        </w:rPr>
        <w:t xml:space="preserve">that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NMO_h_1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accumulation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internal </w:t>
      </w:r>
      <w:r>
        <w:rPr>
          <w:color w:val="000000"/>
        </w:rPr>
        <w:t xml:space="preserve">strains </w:t>
      </w:r>
      <w:r>
        <w:rPr>
          <w:color w:val="000000"/>
        </w:rPr>
        <w:t xml:space="preserve">during </w:t>
      </w:r>
      <w:r>
        <w:rPr>
          <w:color w:val="000000"/>
        </w:rPr>
        <w:t xml:space="preserve">( </w:t>
      </w:r>
      <w:r>
        <w:rPr>
          <w:color w:val="000000"/>
        </w:rPr>
        <w:t xml:space="preserve">de </w:t>
      </w:r>
      <w:r>
        <w:rPr>
          <w:color w:val="000000"/>
        </w:rPr>
        <w:t xml:space="preserve">) </w:t>
      </w:r>
      <w:r>
        <w:rPr>
          <w:color w:val="000000"/>
        </w:rPr>
        <w:t xml:space="preserve">sodiation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fade </w:t>
      </w:r>
      <w:r>
        <w:rPr>
          <w:color w:val="66CC00"/>
        </w:rPr>
        <w:t xml:space="preserve">is </w:t>
      </w:r>
      <w:r>
        <w:rPr>
          <w:color w:val="66CC00"/>
        </w:rPr>
        <w:t xml:space="preserve">amplified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degradation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 </w:t>
      </w:r>
      <w:r>
        <w:rPr>
          <w:color w:val="000000"/>
        </w:rPr>
        <w:t xml:space="preserve">,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NMO_h/m_3/7 </w:t>
      </w:r>
      <w:r>
        <w:rPr>
          <w:color w:val="000000"/>
        </w:rPr>
        <w:t xml:space="preserve">and </w:t>
      </w:r>
      <w:r>
        <w:rPr>
          <w:color w:val="000000"/>
        </w:rPr>
        <w:t xml:space="preserve">NMO_h/m_5/5 </w:t>
      </w:r>
      <w:r>
        <w:rPr>
          <w:color w:val="000000"/>
        </w:rPr>
        <w:t xml:space="preserve">samples </w:t>
      </w:r>
      <w:r>
        <w:rPr>
          <w:color w:val="000000"/>
        </w:rPr>
        <w:t xml:space="preserve">the </w:t>
      </w:r>
      <w:r>
        <w:rPr>
          <w:color w:val="000000"/>
        </w:rPr>
        <w:t xml:space="preserve">P </w:t>
      </w:r>
      <w:r>
        <w:rPr>
          <w:color w:val="000000"/>
        </w:rPr>
        <w:t xml:space="preserve">' </w:t>
      </w:r>
      <w:r>
        <w:rPr>
          <w:color w:val="000000"/>
        </w:rPr>
        <w:t xml:space="preserve">2 </w:t>
      </w:r>
      <w:r>
        <w:rPr>
          <w:color w:val="000000"/>
        </w:rPr>
        <w:t xml:space="preserve">phase </w:t>
      </w:r>
      <w:r>
        <w:rPr>
          <w:color w:val="000000"/>
        </w:rPr>
        <w:t xml:space="preserve">limits </w:t>
      </w:r>
      <w:r>
        <w:rPr>
          <w:color w:val="000000"/>
        </w:rPr>
        <w:t xml:space="preserve">their </w:t>
      </w:r>
      <w:r>
        <w:rPr>
          <w:color w:val="000000"/>
        </w:rPr>
        <w:t xml:space="preserve">initial </w:t>
      </w:r>
      <w:r>
        <w:rPr>
          <w:color w:val="000000"/>
        </w:rPr>
        <w:t xml:space="preserve">specific </w:t>
      </w:r>
      <w:r>
        <w:rPr>
          <w:color w:val="000000"/>
        </w:rPr>
        <w:t xml:space="preserve">charge </w:t>
      </w:r>
      <w:r>
        <w:rPr>
          <w:color w:val="000000"/>
        </w:rPr>
        <w:t xml:space="preserve">but </w:t>
      </w:r>
      <w:r>
        <w:rPr>
          <w:color w:val="000000"/>
        </w:rPr>
        <w:t xml:space="preserve">contributes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higher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CCCC00"/>
        </w:rPr>
        <w:t xml:space="preserve">releasing </w:t>
      </w:r>
      <w:r>
        <w:rPr>
          <w:color w:val="0000FF"/>
        </w:rPr>
        <w:t xml:space="preserve">releasing </w:t>
      </w:r>
      <w:r>
        <w:rPr>
          <w:color w:val="CCCC00"/>
        </w:rPr>
        <w:t xml:space="preserve">the </w:t>
      </w:r>
      <w:r>
        <w:rPr>
          <w:color w:val="0000FF"/>
        </w:rPr>
        <w:t xml:space="preserve">the </w:t>
      </w:r>
      <w:r>
        <w:rPr>
          <w:color w:val="CCCC00"/>
        </w:rPr>
        <w:t xml:space="preserve">internal </w:t>
      </w:r>
      <w:r>
        <w:rPr>
          <w:color w:val="0000FF"/>
        </w:rPr>
        <w:t xml:space="preserve">internal </w:t>
      </w:r>
      <w:r>
        <w:rPr>
          <w:color w:val="CCCC00"/>
        </w:rPr>
        <w:t xml:space="preserve">strains </w:t>
      </w:r>
      <w:r>
        <w:rPr>
          <w:color w:val="0000FF"/>
        </w:rPr>
        <w:t xml:space="preserve">strains </w:t>
      </w:r>
      <w:r>
        <w:rPr>
          <w:color w:val="CCCC00"/>
        </w:rPr>
        <w:t xml:space="preserve">via </w:t>
      </w:r>
      <w:r>
        <w:rPr>
          <w:color w:val="CCCC00"/>
        </w:rPr>
        <w:t xml:space="preserve">multiple </w:t>
      </w:r>
      <w:r>
        <w:rPr>
          <w:color w:val="CCCC00"/>
        </w:rPr>
        <w:t xml:space="preserve">phase </w:t>
      </w:r>
      <w:r>
        <w:rPr>
          <w:color w:val="CCCC00"/>
        </w:rPr>
        <w:t xml:space="preserve">transitions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can </w:t>
      </w:r>
      <w:r>
        <w:rPr>
          <w:color w:val="000000"/>
        </w:rPr>
        <w:t xml:space="preserve">conclude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FF3333"/>
        </w:rPr>
        <w:t xml:space="preserve">P2 </w:t>
      </w:r>
      <w:r>
        <w:rPr>
          <w:color w:val="FF3333"/>
        </w:rPr>
        <w:t xml:space="preserve">type </w:t>
      </w:r>
      <w:r>
        <w:rPr>
          <w:color w:val="FF3333"/>
        </w:rPr>
        <w:t xml:space="preserve">phase </w:t>
      </w:r>
      <w:r>
        <w:rPr>
          <w:color w:val="FF3333"/>
        </w:rPr>
        <w:t xml:space="preserve">within </w:t>
      </w:r>
      <w:r>
        <w:rPr>
          <w:color w:val="FF3333"/>
        </w:rPr>
        <w:t xml:space="preserve">NaxMnO2 </w:t>
      </w:r>
      <w:r>
        <w:rPr>
          <w:color w:val="FF3333"/>
        </w:rPr>
        <w:t xml:space="preserve">materials </w:t>
      </w:r>
      <w:r>
        <w:rPr>
          <w:color w:val="000000"/>
        </w:rPr>
        <w:t xml:space="preserve">contributes </w:t>
      </w:r>
      <w:r>
        <w:rPr>
          <w:color w:val="000000"/>
        </w:rPr>
        <w:t xml:space="preserve">to </w:t>
      </w:r>
      <w:r>
        <w:rPr>
          <w:color w:val="66CC00"/>
        </w:rPr>
        <w:t xml:space="preserve">higher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but </w:t>
      </w:r>
      <w:r>
        <w:rPr>
          <w:color w:val="000000"/>
        </w:rPr>
        <w:t xml:space="preserve">also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66CC00"/>
        </w:rPr>
        <w:t xml:space="preserve">enhanced </w:t>
      </w:r>
      <w:r>
        <w:rPr>
          <w:color w:val="66CC00"/>
        </w:rPr>
        <w:t xml:space="preserve">fading </w:t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0000FF"/>
        </w:rPr>
        <w:t xml:space="preserve">P </w:t>
      </w:r>
      <w:r>
        <w:rPr>
          <w:color w:val="0000FF"/>
        </w:rPr>
        <w:t xml:space="preserve">' </w:t>
      </w:r>
      <w:r>
        <w:rPr>
          <w:color w:val="0000FF"/>
        </w:rPr>
        <w:t xml:space="preserve">2 </w:t>
      </w:r>
      <w:r>
        <w:rPr>
          <w:color w:val="0000FF"/>
        </w:rPr>
        <w:t xml:space="preserve">phase </w:t>
      </w:r>
      <w:r>
        <w:rPr>
          <w:color w:val="0000FF"/>
        </w:rPr>
        <w:t xml:space="preserve">enhances </w:t>
      </w:r>
      <w:r>
        <w:rPr>
          <w:color w:val="0000FF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stability </w:t>
      </w:r>
      <w:r>
        <w:rPr>
          <w:color w:val="000000"/>
        </w:rPr>
        <w:t xml:space="preserve">but </w:t>
      </w:r>
      <w:r>
        <w:rPr>
          <w:color w:val="000000"/>
        </w:rPr>
        <w:t xml:space="preserve">limits </w:t>
      </w:r>
      <w:r>
        <w:rPr>
          <w:color w:val="000000"/>
        </w:rPr>
        <w:t xml:space="preserve">the </w:t>
      </w:r>
      <w:r>
        <w:rPr>
          <w:color w:val="000000"/>
        </w:rPr>
        <w:t xml:space="preserve">specific </w:t>
      </w:r>
      <w:r>
        <w:rPr>
          <w:color w:val="000000"/>
        </w:rPr>
        <w:t xml:space="preserve">charge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Meanwhile </w:t>
      </w:r>
      <w:r>
        <w:rPr>
          <w:color w:val="000000"/>
        </w:rPr>
        <w:t xml:space="preserve">, </w:t>
      </w:r>
      <w:r>
        <w:rPr>
          <w:color w:val="000000"/>
        </w:rPr>
        <w:t xml:space="preserve">NMVP/C </w:t>
      </w:r>
      <w:r>
        <w:rPr>
          <w:color w:val="000000"/>
        </w:rPr>
        <w:t xml:space="preserve">presents </w:t>
      </w:r>
      <w:r>
        <w:rPr>
          <w:color w:val="000000"/>
        </w:rPr>
        <w:t xml:space="preserve">a </w:t>
      </w:r>
      <w:r>
        <w:rPr>
          <w:color w:val="66CC00"/>
        </w:rPr>
        <w:t xml:space="preserve">poor </w:t>
      </w:r>
      <w:r>
        <w:rPr>
          <w:color w:val="66CC00"/>
        </w:rPr>
        <w:t xml:space="preserve">rate </w:t>
      </w:r>
      <w:r>
        <w:rPr>
          <w:color w:val="66CC00"/>
        </w:rPr>
        <w:t xml:space="preserve">property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33.9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at </w:t>
      </w:r>
      <w:r>
        <w:rPr>
          <w:color w:val="000000"/>
        </w:rPr>
        <w:t xml:space="preserve">50C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limitation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electronic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( </w:t>
      </w:r>
      <w:r>
        <w:rPr>
          <w:color w:val="000000"/>
        </w:rPr>
        <w:t xml:space="preserve">in </w:t>
      </w:r>
      <w:r>
        <w:rPr>
          <w:color w:val="000000"/>
        </w:rPr>
        <w:t xml:space="preserve">Table </w:t>
      </w:r>
      <w:r>
        <w:rPr>
          <w:color w:val="000000"/>
        </w:rPr>
        <w:t xml:space="preserve">S5+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Meanwhile </w:t>
      </w:r>
      <w:r>
        <w:rPr>
          <w:color w:val="000000"/>
        </w:rPr>
        <w:t xml:space="preserve">, </w:t>
      </w:r>
      <w:r>
        <w:rPr>
          <w:color w:val="000000"/>
        </w:rPr>
        <w:t xml:space="preserve">excess </w:t>
      </w:r>
      <w:r>
        <w:rPr>
          <w:color w:val="000000"/>
        </w:rPr>
        <w:t xml:space="preserve">Ce-doping </w:t>
      </w:r>
      <w:r>
        <w:rPr>
          <w:color w:val="000000"/>
        </w:rPr>
        <w:t xml:space="preserve">generates </w:t>
      </w:r>
      <w:r>
        <w:rPr>
          <w:color w:val="66CC00"/>
        </w:rPr>
        <w:t xml:space="preserve">lower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activity </w:t>
      </w:r>
      <w:r>
        <w:rPr>
          <w:color w:val="000000"/>
        </w:rPr>
        <w:t xml:space="preserve">and </w:t>
      </w:r>
      <w:r>
        <w:rPr>
          <w:color w:val="CCCC00"/>
        </w:rPr>
        <w:t xml:space="preserve">excess </w:t>
      </w:r>
      <w:r>
        <w:rPr>
          <w:color w:val="CCCC00"/>
        </w:rPr>
        <w:t xml:space="preserve">CeO2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66CC00"/>
        </w:rPr>
        <w:t xml:space="preserve">limitation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cell </w:t>
      </w:r>
      <w:r>
        <w:rPr>
          <w:color w:val="66CC00"/>
        </w:rPr>
        <w:t xml:space="preserve">size </w:t>
      </w:r>
      <w:r>
        <w:rPr>
          <w:color w:val="66CC00"/>
        </w:rPr>
        <w:t xml:space="preserve">expansion </w:t>
      </w:r>
      <w:r>
        <w:rPr>
          <w:color w:val="000000"/>
        </w:rPr>
        <w:t xml:space="preserve">and </w:t>
      </w:r>
      <w:r>
        <w:rPr>
          <w:color w:val="66CC00"/>
        </w:rPr>
        <w:t xml:space="preserve">decreasing </w:t>
      </w:r>
      <w:r>
        <w:rPr>
          <w:color w:val="66CC00"/>
        </w:rPr>
        <w:t xml:space="preserve">the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With </w:t>
      </w:r>
      <w:r>
        <w:rPr>
          <w:color w:val="000000"/>
        </w:rPr>
        <w:t xml:space="preserve">further </w:t>
      </w:r>
      <w:r>
        <w:rPr>
          <w:color w:val="000000"/>
        </w:rPr>
        <w:t xml:space="preserve">extraction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is </w:t>
      </w:r>
      <w:r>
        <w:rPr>
          <w:color w:val="000000"/>
        </w:rPr>
        <w:t xml:space="preserve">also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CCCC00"/>
        </w:rPr>
        <w:t xml:space="preserve">slab </w:t>
      </w:r>
      <w:r>
        <w:rPr>
          <w:color w:val="CCCC00"/>
        </w:rPr>
        <w:t xml:space="preserve">gliding </w:t>
      </w:r>
      <w:r>
        <w:rPr>
          <w:color w:val="CCCC00"/>
        </w:rPr>
        <w:t xml:space="preserve">for </w:t>
      </w:r>
      <w:r>
        <w:rPr>
          <w:color w:val="CCCC00"/>
        </w:rPr>
        <w:t xml:space="preserve">energetic </w:t>
      </w:r>
      <w:r>
        <w:rPr>
          <w:color w:val="CCCC00"/>
        </w:rPr>
        <w:t xml:space="preserve">balance </w:t>
      </w:r>
      <w:r>
        <w:rPr>
          <w:color w:val="000000"/>
        </w:rPr>
        <w:t xml:space="preserve">, </w:t>
      </w:r>
      <w:r>
        <w:rPr>
          <w:color w:val="000000"/>
        </w:rPr>
        <w:t xml:space="preserve">forming </w:t>
      </w:r>
      <w:r>
        <w:rPr>
          <w:color w:val="000000"/>
        </w:rPr>
        <w:t xml:space="preserve">octahedral </w:t>
      </w:r>
      <w:r>
        <w:rPr>
          <w:color w:val="000000"/>
        </w:rPr>
        <w:t xml:space="preserve">vacancies </w:t>
      </w:r>
      <w:r>
        <w:rPr>
          <w:color w:val="000000"/>
        </w:rPr>
        <w:t xml:space="preserve">that </w:t>
      </w:r>
      <w:r>
        <w:rPr>
          <w:color w:val="0000FF"/>
        </w:rPr>
        <w:t xml:space="preserve">shrink </w:t>
      </w:r>
      <w:r>
        <w:rPr>
          <w:color w:val="0000FF"/>
        </w:rPr>
        <w:t xml:space="preserve">the </w:t>
      </w:r>
      <w:r>
        <w:rPr>
          <w:color w:val="0000FF"/>
        </w:rPr>
        <w:t xml:space="preserve">interlayer </w:t>
      </w:r>
      <w:r>
        <w:rPr>
          <w:color w:val="0000FF"/>
        </w:rPr>
        <w:t xml:space="preserve">spacing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3333"/>
        </w:rPr>
        <w:t xml:space="preserve">O2 </w:t>
      </w:r>
      <w:r>
        <w:rPr>
          <w:color w:val="FF3333"/>
        </w:rPr>
        <w:t xml:space="preserve">phase </w:t>
      </w:r>
      <w:r>
        <w:rPr>
          <w:color w:val="FF3333"/>
        </w:rPr>
        <w:t xml:space="preserve">transition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as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OP4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and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reason </w:t>
      </w:r>
      <w:r>
        <w:rPr>
          <w:color w:val="000000"/>
        </w:rPr>
        <w:t xml:space="preserve">for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fade </w:t>
      </w:r>
      <w:r>
        <w:rPr>
          <w:color w:val="66CC00"/>
        </w:rPr>
        <w:t xml:space="preserve">when </w:t>
      </w:r>
      <w:r>
        <w:rPr>
          <w:color w:val="66CC00"/>
        </w:rPr>
        <w:t xml:space="preserve">cycling </w:t>
      </w:r>
      <w:r>
        <w:rPr>
          <w:color w:val="66CC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Vcut-off </w:t>
      </w:r>
      <w:r>
        <w:rPr>
          <w:color w:val="66CC00"/>
        </w:rPr>
        <w:t xml:space="preserve">ranges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Both </w:t>
      </w:r>
      <w:r>
        <w:rPr>
          <w:color w:val="000000"/>
        </w:rPr>
        <w:t xml:space="preserve">samples </w:t>
      </w:r>
      <w:r>
        <w:rPr>
          <w:color w:val="000000"/>
        </w:rPr>
        <w:t xml:space="preserve">displayed </w:t>
      </w:r>
      <w:r>
        <w:rPr>
          <w:color w:val="000000"/>
        </w:rPr>
        <w:t xml:space="preserve">a </w:t>
      </w:r>
      <w:r>
        <w:rPr>
          <w:color w:val="000000"/>
        </w:rPr>
        <w:t xml:space="preserve">distinct </w:t>
      </w:r>
      <w:r>
        <w:rPr>
          <w:color w:val="000000"/>
        </w:rPr>
        <w:t xml:space="preserve">peak </w:t>
      </w:r>
      <w:r>
        <w:rPr>
          <w:color w:val="000000"/>
        </w:rPr>
        <w:t xml:space="preserve">when </w:t>
      </w:r>
      <w:r>
        <w:rPr>
          <w:color w:val="000000"/>
        </w:rPr>
        <w:t xml:space="preserve">charged </w:t>
      </w:r>
      <w:r>
        <w:rPr>
          <w:color w:val="000000"/>
        </w:rPr>
        <w:t xml:space="preserve">to </w:t>
      </w:r>
      <w:r>
        <w:rPr>
          <w:color w:val="000000"/>
        </w:rPr>
        <w:t xml:space="preserve">~4.7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Na+ </w:t>
      </w:r>
      <w:r>
        <w:rPr>
          <w:color w:val="000000"/>
        </w:rPr>
        <w:t xml:space="preserve">extraction </w:t>
      </w:r>
      <w:r>
        <w:rPr>
          <w:color w:val="000000"/>
        </w:rPr>
        <w:t xml:space="preserve">was </w:t>
      </w:r>
      <w:r>
        <w:rPr>
          <w:color w:val="000000"/>
        </w:rPr>
        <w:t xml:space="preserve">strained </w:t>
      </w:r>
      <w:r>
        <w:rPr>
          <w:color w:val="000000"/>
        </w:rPr>
        <w:t xml:space="preserve">at </w:t>
      </w:r>
      <w:r>
        <w:rPr>
          <w:color w:val="000000"/>
        </w:rPr>
        <w:t xml:space="preserve">this </w:t>
      </w:r>
      <w:r>
        <w:rPr>
          <w:color w:val="000000"/>
        </w:rPr>
        <w:t xml:space="preserve">Vcut-off </w:t>
      </w:r>
      <w:r>
        <w:rPr>
          <w:color w:val="000000"/>
        </w:rPr>
        <w:t xml:space="preserve">and </w:t>
      </w:r>
      <w:r>
        <w:rPr>
          <w:color w:val="000000"/>
        </w:rPr>
        <w:t xml:space="preserve">likely </w:t>
      </w:r>
      <w:r>
        <w:rPr>
          <w:color w:val="000000"/>
        </w:rPr>
        <w:t xml:space="preserve">approached </w:t>
      </w:r>
      <w:r>
        <w:rPr>
          <w:color w:val="000000"/>
        </w:rPr>
        <w:t xml:space="preserve">the </w:t>
      </w:r>
      <w:r>
        <w:rPr>
          <w:color w:val="000000"/>
        </w:rPr>
        <w:t xml:space="preserve">theoretical </w:t>
      </w:r>
      <w:r>
        <w:rPr>
          <w:color w:val="000000"/>
        </w:rPr>
        <w:t xml:space="preserve">limit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with </w:t>
      </w:r>
      <w:r>
        <w:rPr>
          <w:color w:val="000000"/>
        </w:rPr>
        <w:t xml:space="preserve">respect </w:t>
      </w:r>
      <w:r>
        <w:rPr>
          <w:color w:val="000000"/>
        </w:rPr>
        <w:t xml:space="preserve">to </w:t>
      </w:r>
      <w:r>
        <w:rPr>
          <w:color w:val="000000"/>
        </w:rPr>
        <w:t xml:space="preserve">Vcut-off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increased </w:t>
      </w:r>
      <w:r>
        <w:rPr>
          <w:color w:val="66CC00"/>
        </w:rPr>
        <w:t xml:space="preserve">Na+ </w:t>
      </w:r>
      <w:r>
        <w:rPr>
          <w:color w:val="66CC00"/>
        </w:rPr>
        <w:t xml:space="preserve">extraction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this </w:t>
      </w:r>
      <w:r>
        <w:rPr>
          <w:color w:val="000000"/>
        </w:rPr>
        <w:t xml:space="preserve">came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expense </w:t>
      </w:r>
      <w:r>
        <w:rPr>
          <w:color w:val="000000"/>
        </w:rPr>
        <w:t xml:space="preserve">of </w:t>
      </w:r>
      <w:r>
        <w:rPr>
          <w:color w:val="66CC00"/>
        </w:rPr>
        <w:t xml:space="preserve">poorer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well </w:t>
      </w:r>
      <w:r>
        <w:rPr>
          <w:color w:val="000000"/>
        </w:rPr>
        <w:t xml:space="preserve">understood </w:t>
      </w:r>
      <w:r>
        <w:rPr>
          <w:color w:val="000000"/>
        </w:rPr>
        <w:t xml:space="preserve">that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Vcut-off </w:t>
      </w:r>
      <w:r>
        <w:rPr>
          <w:color w:val="000000"/>
        </w:rPr>
        <w:t xml:space="preserve">, </w:t>
      </w:r>
      <w:r>
        <w:rPr>
          <w:color w:val="000000"/>
        </w:rPr>
        <w:t xml:space="preserve">cyclability </w:t>
      </w:r>
      <w:r>
        <w:rPr>
          <w:color w:val="000000"/>
        </w:rPr>
        <w:t xml:space="preserve">is </w:t>
      </w:r>
      <w:r>
        <w:rPr>
          <w:color w:val="000000"/>
        </w:rPr>
        <w:t xml:space="preserve">reduced </w:t>
      </w:r>
      <w:r>
        <w:rPr>
          <w:color w:val="000000"/>
        </w:rPr>
        <w:t xml:space="preserve">substantially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1 </w:t>
      </w:r>
      <w:r>
        <w:rPr>
          <w:color w:val="000000"/>
        </w:rPr>
        <w:t xml:space="preserve">) </w:t>
      </w:r>
      <w:r>
        <w:rPr>
          <w:color w:val="0000FF"/>
        </w:rPr>
        <w:t xml:space="preserve">irreversible </w:t>
      </w:r>
      <w:r>
        <w:rPr>
          <w:color w:val="0000FF"/>
        </w:rPr>
        <w:t xml:space="preserve">changes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bulk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( </w:t>
      </w:r>
      <w:r>
        <w:rPr>
          <w:color w:val="0000FF"/>
        </w:rPr>
        <w:t xml:space="preserve">e. </w:t>
      </w:r>
      <w:r>
        <w:rPr>
          <w:color w:val="0000FF"/>
        </w:rPr>
        <w:t xml:space="preserve">g. </w:t>
      </w:r>
      <w:r>
        <w:rPr>
          <w:color w:val="0000FF"/>
        </w:rPr>
        <w:t xml:space="preserve">, </w:t>
      </w:r>
      <w:r>
        <w:rPr>
          <w:color w:val="0000FF"/>
        </w:rPr>
        <w:t xml:space="preserve">slab </w:t>
      </w:r>
      <w:r>
        <w:rPr>
          <w:color w:val="0000FF"/>
        </w:rPr>
        <w:t xml:space="preserve">gliding </w:t>
      </w:r>
      <w:r>
        <w:rPr>
          <w:color w:val="000000"/>
        </w:rPr>
        <w:t xml:space="preserve">and </w:t>
      </w:r>
      <w:r>
        <w:rPr>
          <w:color w:val="000000"/>
        </w:rPr>
        <w:t xml:space="preserve">Na+/vacancy </w:t>
      </w:r>
      <w:r>
        <w:rPr>
          <w:color w:val="000000"/>
        </w:rPr>
        <w:t xml:space="preserve">ordering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2 </w:t>
      </w:r>
      <w:r>
        <w:rPr>
          <w:color w:val="000000"/>
        </w:rPr>
        <w:t xml:space="preserve">) </w:t>
      </w:r>
      <w:r>
        <w:rPr>
          <w:color w:val="CCCC00"/>
        </w:rPr>
        <w:t xml:space="preserve">extensive </w:t>
      </w:r>
      <w:r>
        <w:rPr>
          <w:color w:val="CCCC00"/>
        </w:rPr>
        <w:t xml:space="preserve">decomposition </w:t>
      </w:r>
      <w:r>
        <w:rPr>
          <w:color w:val="CCCC00"/>
        </w:rPr>
        <w:t xml:space="preserve">of </w:t>
      </w:r>
      <w:r>
        <w:rPr>
          <w:color w:val="CCCC00"/>
        </w:rPr>
        <w:t xml:space="preserve">electrolyte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66CC00"/>
        </w:rPr>
        <w:t xml:space="preserve">increased </w:t>
      </w:r>
      <w:r>
        <w:rPr>
          <w:color w:val="66CC00"/>
        </w:rPr>
        <w:t xml:space="preserve">interfacial </w:t>
      </w:r>
      <w:r>
        <w:rPr>
          <w:color w:val="66CC00"/>
        </w:rPr>
        <w:t xml:space="preserve">resistance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FF"/>
        </w:rPr>
        <w:t xml:space="preserve">unstable </w:t>
      </w:r>
      <w:r>
        <w:rPr>
          <w:color w:val="0000FF"/>
        </w:rPr>
        <w:t xml:space="preserve">solid-electrolyte-interphase </w:t>
      </w:r>
      <w:r>
        <w:rPr>
          <w:color w:val="0000FF"/>
        </w:rPr>
        <w:t xml:space="preserve">( </w:t>
      </w:r>
      <w:r>
        <w:rPr>
          <w:color w:val="0000FF"/>
        </w:rPr>
        <w:t xml:space="preserve">SEI </w:t>
      </w:r>
      <w:r>
        <w:rPr>
          <w:color w:val="0000FF"/>
        </w:rPr>
        <w:t xml:space="preserve">) </w:t>
      </w:r>
      <w:r>
        <w:rPr>
          <w:color w:val="0000FF"/>
        </w:rPr>
        <w:t xml:space="preserve">layer </w:t>
      </w:r>
      <w:r>
        <w:rPr>
          <w:color w:val="0000FF"/>
        </w:rPr>
        <w:t xml:space="preserve">growth </w:t>
      </w:r>
      <w:r>
        <w:rPr>
          <w:color w:val="000000"/>
        </w:rPr>
        <w:t xml:space="preserve">, </w:t>
      </w:r>
      <w:r>
        <w:rPr>
          <w:color w:val="000000"/>
        </w:rPr>
        <w:t xml:space="preserve">3 </w:t>
      </w:r>
      <w:r>
        <w:rPr>
          <w:color w:val="000000"/>
        </w:rPr>
        <w:t xml:space="preserve">) </w:t>
      </w:r>
      <w:r>
        <w:rPr>
          <w:color w:val="000000"/>
        </w:rPr>
        <w:t xml:space="preserve">solvent </w:t>
      </w:r>
      <w:r>
        <w:rPr>
          <w:color w:val="000000"/>
        </w:rPr>
        <w:t xml:space="preserve">insertion </w:t>
      </w:r>
      <w:r>
        <w:rPr>
          <w:color w:val="000000"/>
        </w:rPr>
        <w:t xml:space="preserve">within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interlayer </w:t>
      </w:r>
      <w:r>
        <w:rPr>
          <w:color w:val="000000"/>
        </w:rPr>
        <w:t xml:space="preserve">space </w:t>
      </w:r>
      <w:r>
        <w:rPr>
          <w:color w:val="000000"/>
        </w:rPr>
        <w:t xml:space="preserve">of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metal </w:t>
      </w:r>
      <w:r>
        <w:rPr>
          <w:color w:val="000000"/>
        </w:rPr>
        <w:t xml:space="preserve">oxide </w:t>
      </w:r>
      <w:r>
        <w:rPr>
          <w:color w:val="000000"/>
        </w:rPr>
        <w:t xml:space="preserve">slabs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4 </w:t>
      </w:r>
      <w:r>
        <w:rPr>
          <w:color w:val="000000"/>
        </w:rPr>
        <w:t xml:space="preserve">) </w:t>
      </w:r>
      <w:r>
        <w:rPr>
          <w:color w:val="000000"/>
        </w:rPr>
        <w:t xml:space="preserve">active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dissolution </w:t>
      </w:r>
      <w:r>
        <w:rPr>
          <w:color w:val="000000"/>
        </w:rPr>
        <w:t xml:space="preserve">and </w:t>
      </w:r>
      <w:r>
        <w:rPr>
          <w:color w:val="000000"/>
        </w:rPr>
        <w:t xml:space="preserve">particle/electrode </w:t>
      </w:r>
      <w:r>
        <w:rPr>
          <w:color w:val="000000"/>
        </w:rPr>
        <w:t xml:space="preserve">pulverization </w:t>
      </w:r>
      <w:r>
        <w:rPr>
          <w:color w:val="000000"/>
        </w:rPr>
        <w:t xml:space="preserve">from </w:t>
      </w:r>
      <w:r>
        <w:rPr>
          <w:color w:val="000000"/>
        </w:rPr>
        <w:t xml:space="preserve">extensive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Cycle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enhancement </w:t>
      </w:r>
      <w:r>
        <w:rPr>
          <w:color w:val="000000"/>
        </w:rPr>
        <w:t xml:space="preserve">was </w:t>
      </w:r>
      <w:r>
        <w:rPr>
          <w:color w:val="000000"/>
        </w:rPr>
        <w:t xml:space="preserve">more </w:t>
      </w:r>
      <w:r>
        <w:rPr>
          <w:color w:val="000000"/>
        </w:rPr>
        <w:t xml:space="preserve">pronounced </w:t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Vcut-off </w:t>
      </w:r>
      <w:r>
        <w:rPr>
          <w:color w:val="000000"/>
        </w:rPr>
        <w:t xml:space="preserve">, </w:t>
      </w:r>
      <w:r>
        <w:rPr>
          <w:color w:val="000000"/>
        </w:rPr>
        <w:t xml:space="preserve">for </w:t>
      </w:r>
      <w:r>
        <w:rPr>
          <w:color w:val="000000"/>
        </w:rPr>
        <w:t xml:space="preserve">instance </w:t>
      </w:r>
      <w:r>
        <w:rPr>
          <w:color w:val="000000"/>
        </w:rPr>
        <w:t xml:space="preserve">Na0.66Mn0.95Mg0.05O2 </w:t>
      </w:r>
      <w:r>
        <w:rPr>
          <w:color w:val="000000"/>
        </w:rPr>
        <w:t xml:space="preserve">retained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of </w:t>
      </w:r>
      <w:r>
        <w:rPr>
          <w:color w:val="000000"/>
        </w:rPr>
        <w:t xml:space="preserve">its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after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between </w:t>
      </w:r>
      <w:r>
        <w:rPr>
          <w:color w:val="000000"/>
        </w:rPr>
        <w:t xml:space="preserve">2-4.6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whereas </w:t>
      </w:r>
      <w:r>
        <w:rPr>
          <w:color w:val="000000"/>
        </w:rPr>
        <w:t xml:space="preserve">Na0.66MnO2 </w:t>
      </w:r>
      <w:r>
        <w:rPr>
          <w:color w:val="000000"/>
        </w:rPr>
        <w:t xml:space="preserve">decayed </w:t>
      </w:r>
      <w:r>
        <w:rPr>
          <w:color w:val="000000"/>
        </w:rPr>
        <w:t xml:space="preserve">to </w:t>
      </w:r>
      <w:r>
        <w:rPr>
          <w:color w:val="000000"/>
        </w:rPr>
        <w:t xml:space="preserve">23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66CC00"/>
        </w:rPr>
        <w:t xml:space="preserve">cycle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was </w:t>
      </w:r>
      <w:r>
        <w:rPr>
          <w:color w:val="66CC00"/>
        </w:rPr>
        <w:t xml:space="preserve">drastically </w:t>
      </w:r>
      <w:r>
        <w:rPr>
          <w:color w:val="66CC00"/>
        </w:rPr>
        <w:t xml:space="preserve">poorer </w:t>
      </w:r>
      <w:r>
        <w:rPr>
          <w:color w:val="000000"/>
        </w:rPr>
        <w:t xml:space="preserve">, </w:t>
      </w:r>
      <w:r>
        <w:rPr>
          <w:color w:val="000000"/>
        </w:rPr>
        <w:t xml:space="preserve">retaining </w:t>
      </w:r>
      <w:r>
        <w:rPr>
          <w:color w:val="000000"/>
        </w:rPr>
        <w:t xml:space="preserve">38 </w:t>
      </w:r>
      <w:r>
        <w:rPr>
          <w:color w:val="000000"/>
        </w:rPr>
        <w:t xml:space="preserve">%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after </w:t>
      </w:r>
      <w:r>
        <w:rPr>
          <w:color w:val="000000"/>
        </w:rPr>
        <w:t xml:space="preserve">75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shape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curves </w:t>
      </w:r>
      <w:r>
        <w:rPr>
          <w:color w:val="000000"/>
        </w:rPr>
        <w:t xml:space="preserve">at </w:t>
      </w:r>
      <w:r>
        <w:rPr>
          <w:color w:val="000000"/>
        </w:rPr>
        <w:t xml:space="preserve">4.5 </w:t>
      </w:r>
      <w:r>
        <w:rPr>
          <w:color w:val="000000"/>
        </w:rPr>
        <w:t xml:space="preserve">and </w:t>
      </w:r>
      <w:r>
        <w:rPr>
          <w:color w:val="000000"/>
        </w:rPr>
        <w:t xml:space="preserve">4.6 </w:t>
      </w:r>
      <w:r>
        <w:rPr>
          <w:color w:val="000000"/>
        </w:rPr>
        <w:t xml:space="preserve">Vcut-off </w:t>
      </w:r>
      <w:r>
        <w:rPr>
          <w:color w:val="000000"/>
        </w:rPr>
        <w:t xml:space="preserve">remained </w:t>
      </w:r>
      <w:r>
        <w:rPr>
          <w:color w:val="000000"/>
        </w:rPr>
        <w:t xml:space="preserve">similar </w:t>
      </w:r>
      <w:r>
        <w:rPr>
          <w:color w:val="000000"/>
        </w:rPr>
        <w:t xml:space="preserve">, </w:t>
      </w:r>
      <w:r>
        <w:rPr>
          <w:color w:val="000000"/>
        </w:rPr>
        <w:t xml:space="preserve">whereas </w:t>
      </w:r>
      <w:r>
        <w:rPr>
          <w:color w:val="000000"/>
        </w:rPr>
        <w:t xml:space="preserve">at </w:t>
      </w:r>
      <w:r>
        <w:rPr>
          <w:color w:val="000000"/>
        </w:rPr>
        <w:t xml:space="preserve">4.7 </w:t>
      </w:r>
      <w:r>
        <w:rPr>
          <w:color w:val="000000"/>
        </w:rPr>
        <w:t xml:space="preserve">Vcut-off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severe </w:t>
      </w:r>
      <w:r>
        <w:rPr>
          <w:color w:val="000000"/>
        </w:rPr>
        <w:t xml:space="preserve">shrinkage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smooth </w:t>
      </w:r>
      <w:r>
        <w:rPr>
          <w:color w:val="000000"/>
        </w:rPr>
        <w:t xml:space="preserve">plateau </w:t>
      </w:r>
      <w:r>
        <w:rPr>
          <w:color w:val="000000"/>
        </w:rPr>
        <w:t xml:space="preserve">from </w:t>
      </w:r>
      <w:r>
        <w:rPr>
          <w:color w:val="000000"/>
        </w:rPr>
        <w:t xml:space="preserve">2-3.25 </w:t>
      </w:r>
      <w:r>
        <w:rPr>
          <w:color w:val="000000"/>
        </w:rPr>
        <w:t xml:space="preserve">V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that </w:t>
      </w:r>
      <w:r>
        <w:rPr>
          <w:color w:val="000000"/>
        </w:rPr>
        <w:t xml:space="preserve">active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dissolution/degradation </w:t>
      </w:r>
      <w:r>
        <w:rPr>
          <w:color w:val="000000"/>
        </w:rPr>
        <w:t xml:space="preserve">was </w:t>
      </w:r>
      <w:r>
        <w:rPr>
          <w:color w:val="000000"/>
        </w:rPr>
        <w:t xml:space="preserve">a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factor </w:t>
      </w:r>
      <w:r>
        <w:rPr>
          <w:color w:val="000000"/>
        </w:rPr>
        <w:t xml:space="preserve">for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charge </w:t>
      </w:r>
      <w:r>
        <w:rPr>
          <w:color w:val="66CC00"/>
        </w:rPr>
        <w:t xml:space="preserve">curve </w:t>
      </w:r>
      <w:r>
        <w:rPr>
          <w:color w:val="66CC00"/>
        </w:rPr>
        <w:t xml:space="preserve">plateaus </w:t>
      </w:r>
      <w:r>
        <w:rPr>
          <w:color w:val="66CC00"/>
        </w:rPr>
        <w:t xml:space="preserve">at </w:t>
      </w:r>
      <w:r>
        <w:rPr>
          <w:color w:val="66CC00"/>
        </w:rPr>
        <w:t xml:space="preserve">~4.7 </w:t>
      </w:r>
      <w:r>
        <w:rPr>
          <w:color w:val="66CC00"/>
        </w:rPr>
        <w:t xml:space="preserve">V </w:t>
      </w:r>
      <w:r>
        <w:rPr>
          <w:color w:val="000000"/>
        </w:rPr>
        <w:t xml:space="preserve">that </w:t>
      </w:r>
      <w:r>
        <w:rPr>
          <w:color w:val="000000"/>
        </w:rPr>
        <w:t xml:space="preserve">are </w:t>
      </w:r>
      <w:r>
        <w:rPr>
          <w:color w:val="000000"/>
        </w:rPr>
        <w:t xml:space="preserve">evident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cycles </w:t>
      </w:r>
      <w:r>
        <w:rPr>
          <w:color w:val="000000"/>
        </w:rPr>
        <w:t xml:space="preserve">indicate </w:t>
      </w:r>
      <w:r>
        <w:rPr>
          <w:color w:val="000000"/>
        </w:rPr>
        <w:t xml:space="preserve">that </w:t>
      </w:r>
      <w:r>
        <w:rPr>
          <w:color w:val="000000"/>
        </w:rPr>
        <w:t xml:space="preserve">Na+ </w:t>
      </w:r>
      <w:r>
        <w:rPr>
          <w:color w:val="000000"/>
        </w:rPr>
        <w:t xml:space="preserve">extraction </w:t>
      </w:r>
      <w:r>
        <w:rPr>
          <w:color w:val="000000"/>
        </w:rPr>
        <w:t xml:space="preserve">was </w:t>
      </w:r>
      <w:r>
        <w:rPr>
          <w:color w:val="000000"/>
        </w:rPr>
        <w:t xml:space="preserve">strained </w:t>
      </w:r>
      <w:r>
        <w:rPr>
          <w:color w:val="000000"/>
        </w:rPr>
        <w:t xml:space="preserve">at </w:t>
      </w:r>
      <w:r>
        <w:rPr>
          <w:color w:val="000000"/>
        </w:rPr>
        <w:t xml:space="preserve">this </w:t>
      </w:r>
      <w:r>
        <w:rPr>
          <w:color w:val="000000"/>
        </w:rPr>
        <w:t xml:space="preserve">Vcut-off </w:t>
      </w:r>
      <w:r>
        <w:rPr>
          <w:color w:val="000000"/>
        </w:rPr>
        <w:t xml:space="preserve">, </w:t>
      </w:r>
      <w:r>
        <w:rPr>
          <w:color w:val="000000"/>
        </w:rPr>
        <w:t xml:space="preserve">likely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phase </w:t>
      </w:r>
      <w:r>
        <w:rPr>
          <w:color w:val="66CC00"/>
        </w:rPr>
        <w:t xml:space="preserve">changes </w:t>
      </w:r>
      <w:r>
        <w:rPr>
          <w:color w:val="000000"/>
        </w:rPr>
        <w:t xml:space="preserve">that </w:t>
      </w:r>
      <w:r>
        <w:rPr>
          <w:color w:val="000000"/>
        </w:rPr>
        <w:t xml:space="preserve">restrict </w:t>
      </w:r>
      <w:r>
        <w:rPr>
          <w:color w:val="000000"/>
        </w:rPr>
        <w:t xml:space="preserve">Na+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contribution </w:t>
      </w:r>
      <w:r>
        <w:rPr>
          <w:color w:val="66CC00"/>
        </w:rPr>
        <w:t xml:space="preserve">from </w:t>
      </w:r>
      <w:r>
        <w:rPr>
          <w:color w:val="66CC00"/>
        </w:rPr>
        <w:t xml:space="preserve">the </w:t>
      </w:r>
      <w:r>
        <w:rPr>
          <w:color w:val="66CC00"/>
        </w:rPr>
        <w:t xml:space="preserve">plateaus </w:t>
      </w:r>
      <w:r>
        <w:rPr>
          <w:color w:val="000000"/>
        </w:rPr>
        <w:t xml:space="preserve">likely </w:t>
      </w:r>
      <w:r>
        <w:rPr>
          <w:color w:val="000000"/>
        </w:rPr>
        <w:t xml:space="preserve">corresponds </w:t>
      </w:r>
      <w:r>
        <w:rPr>
          <w:color w:val="000000"/>
        </w:rPr>
        <w:t xml:space="preserve">to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decomposition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reflected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66CC00"/>
        </w:rPr>
        <w:t xml:space="preserve">low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hand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charge-discharge </w:t>
      </w:r>
      <w:r>
        <w:rPr>
          <w:color w:val="000000"/>
        </w:rPr>
        <w:t xml:space="preserve">curves </w:t>
      </w:r>
      <w:r>
        <w:rPr>
          <w:color w:val="000000"/>
        </w:rPr>
        <w:t xml:space="preserve">of </w:t>
      </w:r>
      <w:r>
        <w:rPr>
          <w:color w:val="000000"/>
        </w:rPr>
        <w:t xml:space="preserve">Na0.66Mn0.9Mg0.1O2 </w:t>
      </w:r>
      <w:r>
        <w:rPr>
          <w:color w:val="000000"/>
        </w:rPr>
        <w:t xml:space="preserve">showed </w:t>
      </w:r>
      <w:r>
        <w:rPr>
          <w:color w:val="000000"/>
        </w:rPr>
        <w:t xml:space="preserve">no </w:t>
      </w:r>
      <w:r>
        <w:rPr>
          <w:color w:val="000000"/>
        </w:rPr>
        <w:t xml:space="preserve">peaks </w:t>
      </w:r>
      <w:r>
        <w:rPr>
          <w:color w:val="000000"/>
        </w:rPr>
        <w:t xml:space="preserve">from </w:t>
      </w:r>
      <w:r>
        <w:rPr>
          <w:color w:val="000000"/>
        </w:rPr>
        <w:t xml:space="preserve">3.0-3.5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P2-OP4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was </w:t>
      </w:r>
      <w:r>
        <w:rPr>
          <w:color w:val="000000"/>
        </w:rPr>
        <w:t xml:space="preserve">suppressed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higher </w:t>
      </w:r>
      <w:r>
        <w:rPr>
          <w:color w:val="66CC00"/>
        </w:rPr>
        <w:t xml:space="preserve">quantity </w:t>
      </w:r>
      <w:r>
        <w:rPr>
          <w:color w:val="66CC00"/>
        </w:rPr>
        <w:t xml:space="preserve">of </w:t>
      </w:r>
      <w:r>
        <w:rPr>
          <w:color w:val="66CC00"/>
        </w:rPr>
        <w:t xml:space="preserve">Mg </w:t>
      </w:r>
      <w:r>
        <w:rPr>
          <w:color w:val="66CC00"/>
        </w:rPr>
        <w:t xml:space="preserve">dopant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was </w:t>
      </w:r>
      <w:r>
        <w:rPr>
          <w:color w:val="000000"/>
        </w:rPr>
        <w:t xml:space="preserve">suppressed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Na0.66Mn0.95Mg0.05O2 </w:t>
      </w:r>
      <w:r>
        <w:rPr>
          <w:color w:val="000000"/>
        </w:rPr>
        <w:t xml:space="preserve">, </w:t>
      </w:r>
      <w:r>
        <w:rPr>
          <w:color w:val="000000"/>
        </w:rPr>
        <w:t xml:space="preserve">whereas </w:t>
      </w:r>
      <w:r>
        <w:rPr>
          <w:color w:val="000000"/>
        </w:rPr>
        <w:t xml:space="preserve">the </w:t>
      </w:r>
      <w:r>
        <w:rPr>
          <w:color w:val="66CC00"/>
        </w:rPr>
        <w:t xml:space="preserve">cycle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improved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improvement </w:t>
      </w:r>
      <w:r>
        <w:rPr>
          <w:color w:val="000000"/>
        </w:rPr>
        <w:t xml:space="preserve">was </w:t>
      </w:r>
      <w:r>
        <w:rPr>
          <w:color w:val="000000"/>
        </w:rPr>
        <w:t xml:space="preserve">more </w:t>
      </w:r>
      <w:r>
        <w:rPr>
          <w:color w:val="000000"/>
        </w:rPr>
        <w:t xml:space="preserve">notable </w:t>
      </w:r>
      <w:r>
        <w:rPr>
          <w:color w:val="000000"/>
        </w:rPr>
        <w:t xml:space="preserve">when </w:t>
      </w:r>
      <w:r>
        <w:rPr>
          <w:color w:val="000000"/>
        </w:rPr>
        <w:t xml:space="preserve">cycled </w:t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Vcut-off </w:t>
      </w:r>
      <w:r>
        <w:rPr>
          <w:color w:val="000000"/>
        </w:rPr>
        <w:t xml:space="preserve">, </w:t>
      </w:r>
      <w:r>
        <w:rPr>
          <w:color w:val="000000"/>
        </w:rPr>
        <w:t xml:space="preserve">supporting </w:t>
      </w:r>
      <w:r>
        <w:rPr>
          <w:color w:val="000000"/>
        </w:rPr>
        <w:t xml:space="preserve">the </w:t>
      </w:r>
      <w:r>
        <w:rPr>
          <w:color w:val="000000"/>
        </w:rPr>
        <w:t xml:space="preserve">claim </w:t>
      </w:r>
      <w:r>
        <w:rPr>
          <w:color w:val="000000"/>
        </w:rPr>
        <w:t xml:space="preserve">that </w:t>
      </w:r>
      <w:r>
        <w:rPr>
          <w:color w:val="0000FF"/>
        </w:rPr>
        <w:t xml:space="preserve">Mg </w:t>
      </w:r>
      <w:r>
        <w:rPr>
          <w:color w:val="0000FF"/>
        </w:rPr>
        <w:t xml:space="preserve">delays </w:t>
      </w:r>
      <w:r>
        <w:rPr>
          <w:color w:val="000000"/>
        </w:rPr>
        <w:t xml:space="preserve">and </w:t>
      </w:r>
      <w:r>
        <w:rPr>
          <w:color w:val="0000FF"/>
        </w:rPr>
        <w:t xml:space="preserve">suppresses </w:t>
      </w:r>
      <w:r>
        <w:rPr>
          <w:color w:val="0000FF"/>
        </w:rPr>
        <w:t xml:space="preserve">irreversible </w:t>
      </w:r>
      <w:r>
        <w:rPr>
          <w:color w:val="0000FF"/>
        </w:rPr>
        <w:t xml:space="preserve">high-voltage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An </w:t>
      </w:r>
      <w:r>
        <w:rPr>
          <w:color w:val="000000"/>
        </w:rPr>
        <w:t xml:space="preserve">interesting </w:t>
      </w:r>
      <w:r>
        <w:rPr>
          <w:color w:val="000000"/>
        </w:rPr>
        <w:t xml:space="preserve">trend </w:t>
      </w:r>
      <w:r>
        <w:rPr>
          <w:color w:val="000000"/>
        </w:rPr>
        <w:t xml:space="preserve">is </w:t>
      </w:r>
      <w:r>
        <w:rPr>
          <w:color w:val="000000"/>
        </w:rPr>
        <w:t xml:space="preserve">noted </w:t>
      </w:r>
      <w:r>
        <w:rPr>
          <w:color w:val="000000"/>
        </w:rPr>
        <w:t xml:space="preserve">where </w:t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is </w:t>
      </w:r>
      <w:r>
        <w:rPr>
          <w:color w:val="000000"/>
        </w:rPr>
        <w:t xml:space="preserve">throttled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current </w:t>
      </w:r>
      <w:r>
        <w:rPr>
          <w:color w:val="000000"/>
        </w:rPr>
        <w:t xml:space="preserve">when </w:t>
      </w:r>
      <w:r>
        <w:rPr>
          <w:color w:val="000000"/>
        </w:rPr>
        <w:t xml:space="preserve">cycled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cut-off </w:t>
      </w:r>
      <w:r>
        <w:rPr>
          <w:color w:val="000000"/>
        </w:rPr>
        <w:t xml:space="preserve">voltages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understood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high </w:t>
      </w:r>
      <w:r>
        <w:rPr>
          <w:color w:val="000000"/>
        </w:rPr>
        <w:t xml:space="preserve">energy </w:t>
      </w:r>
      <w:r>
        <w:rPr>
          <w:color w:val="000000"/>
        </w:rPr>
        <w:t xml:space="preserve">barrier </w:t>
      </w:r>
      <w:r>
        <w:rPr>
          <w:color w:val="000000"/>
        </w:rPr>
        <w:t xml:space="preserve">for </w:t>
      </w:r>
      <w:r>
        <w:rPr>
          <w:color w:val="000000"/>
        </w:rPr>
        <w:t xml:space="preserve">Na+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through </w:t>
      </w:r>
      <w:r>
        <w:rPr>
          <w:color w:val="000000"/>
        </w:rPr>
        <w:t xml:space="preserve">the </w:t>
      </w:r>
      <w:r>
        <w:rPr>
          <w:color w:val="000000"/>
        </w:rPr>
        <w:t xml:space="preserve">octahedral </w:t>
      </w:r>
      <w:r>
        <w:rPr>
          <w:color w:val="000000"/>
        </w:rPr>
        <w:t xml:space="preserve">sites </w:t>
      </w:r>
      <w:r>
        <w:rPr>
          <w:color w:val="000000"/>
        </w:rPr>
        <w:t xml:space="preserve">that </w:t>
      </w:r>
      <w:r>
        <w:rPr>
          <w:color w:val="000000"/>
        </w:rPr>
        <w:t xml:space="preserve">form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voltages </w:t>
      </w:r>
      <w:r>
        <w:rPr>
          <w:color w:val="000000"/>
        </w:rPr>
        <w:t xml:space="preserve">,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strong </w:t>
      </w:r>
      <w:r>
        <w:rPr>
          <w:color w:val="000000"/>
        </w:rPr>
        <w:t xml:space="preserve">Coulombic </w:t>
      </w:r>
      <w:r>
        <w:rPr>
          <w:color w:val="000000"/>
        </w:rPr>
        <w:t xml:space="preserve">repulsion </w:t>
      </w:r>
      <w:r>
        <w:rPr>
          <w:color w:val="000000"/>
        </w:rPr>
        <w:t xml:space="preserve">between </w:t>
      </w:r>
      <w:r>
        <w:rPr>
          <w:color w:val="000000"/>
        </w:rPr>
        <w:t xml:space="preserve">Na+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metal </w:t>
      </w:r>
      <w:r>
        <w:rPr>
          <w:color w:val="000000"/>
        </w:rPr>
        <w:t xml:space="preserve">oxide </w:t>
      </w:r>
      <w:r>
        <w:rPr>
          <w:color w:val="000000"/>
        </w:rPr>
        <w:t xml:space="preserve">layers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Figure </w:t>
      </w:r>
      <w:r>
        <w:rPr>
          <w:color w:val="000000"/>
        </w:rPr>
        <w:t xml:space="preserve">3 </w:t>
      </w:r>
      <w:r>
        <w:rPr>
          <w:color w:val="000000"/>
        </w:rPr>
        <w:t xml:space="preserve">C </w:t>
      </w:r>
      <w:r>
        <w:rPr>
          <w:color w:val="000000"/>
        </w:rPr>
        <w:t xml:space="preserve">shows </w:t>
      </w:r>
      <w:r>
        <w:rPr>
          <w:color w:val="000000"/>
        </w:rPr>
        <w:t xml:space="preserve">that </w:t>
      </w:r>
      <w:r>
        <w:rPr>
          <w:color w:val="000000"/>
        </w:rPr>
        <w:t xml:space="preserve">Rct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substantially </w:t>
      </w:r>
      <w:r>
        <w:rPr>
          <w:color w:val="000000"/>
        </w:rPr>
        <w:t xml:space="preserve">when </w:t>
      </w:r>
      <w:r>
        <w:rPr>
          <w:color w:val="000000"/>
        </w:rPr>
        <w:t xml:space="preserve">cycled </w:t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Vcut-off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reflects </w:t>
      </w:r>
      <w:r>
        <w:rPr>
          <w:color w:val="000000"/>
        </w:rPr>
        <w:t xml:space="preserve">the </w:t>
      </w:r>
      <w:r>
        <w:rPr>
          <w:color w:val="0000FF"/>
        </w:rPr>
        <w:t xml:space="preserve">poor </w:t>
      </w:r>
      <w:r>
        <w:rPr>
          <w:color w:val="0000FF"/>
        </w:rPr>
        <w:t xml:space="preserve">kinetics </w:t>
      </w:r>
      <w:r>
        <w:rPr>
          <w:color w:val="000000"/>
        </w:rPr>
        <w:t xml:space="preserve">likely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0000FF"/>
        </w:rPr>
        <w:t xml:space="preserve">irreversible </w:t>
      </w:r>
      <w:r>
        <w:rPr>
          <w:color w:val="0000FF"/>
        </w:rPr>
        <w:t xml:space="preserve">phase </w:t>
      </w:r>
      <w:r>
        <w:rPr>
          <w:color w:val="0000FF"/>
        </w:rPr>
        <w:t xml:space="preserve">changes </w:t>
      </w:r>
      <w:r>
        <w:rPr>
          <w:color w:val="000000"/>
        </w:rPr>
        <w:t xml:space="preserve">and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degradation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Vcut-off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likely </w:t>
      </w:r>
      <w:r>
        <w:rPr>
          <w:color w:val="000000"/>
        </w:rPr>
        <w:t xml:space="preserve">arises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a </w:t>
      </w:r>
      <w:r>
        <w:rPr>
          <w:color w:val="0000FF"/>
        </w:rPr>
        <w:t xml:space="preserve">thick </w:t>
      </w:r>
      <w:r>
        <w:rPr>
          <w:color w:val="0000FF"/>
        </w:rPr>
        <w:t xml:space="preserve">SEI </w:t>
      </w:r>
      <w:r>
        <w:rPr>
          <w:color w:val="0000FF"/>
        </w:rPr>
        <w:t xml:space="preserve">layer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decomposition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carbonate-based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at </w:t>
      </w:r>
      <w:r>
        <w:rPr>
          <w:color w:val="000000"/>
        </w:rPr>
        <w:t xml:space="preserve">this </w:t>
      </w:r>
      <w:r>
        <w:rPr>
          <w:color w:val="000000"/>
        </w:rPr>
        <w:t xml:space="preserve">Vcut-off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also </w:t>
      </w:r>
      <w:r>
        <w:rPr>
          <w:color w:val="000000"/>
        </w:rPr>
        <w:t xml:space="preserve">typically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66CC00"/>
        </w:rPr>
        <w:t xml:space="preserve">peak </w:t>
      </w:r>
      <w:r>
        <w:rPr>
          <w:color w:val="66CC00"/>
        </w:rPr>
        <w:t xml:space="preserve">broadening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stacking </w:t>
      </w:r>
      <w:r>
        <w:rPr>
          <w:color w:val="0000FF"/>
        </w:rPr>
        <w:t xml:space="preserve">faults </w:t>
      </w:r>
      <w:r>
        <w:rPr>
          <w:color w:val="0000FF"/>
        </w:rPr>
        <w:t xml:space="preserve">from </w:t>
      </w:r>
      <w:r>
        <w:rPr>
          <w:color w:val="0000FF"/>
        </w:rPr>
        <w:t xml:space="preserve">slab </w:t>
      </w:r>
      <w:r>
        <w:rPr>
          <w:color w:val="0000FF"/>
        </w:rPr>
        <w:t xml:space="preserve">gliding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( </w:t>
      </w:r>
      <w:r>
        <w:rPr>
          <w:color w:val="000000"/>
        </w:rPr>
        <w:t xml:space="preserve">002 </w:t>
      </w:r>
      <w:r>
        <w:rPr>
          <w:color w:val="000000"/>
        </w:rPr>
        <w:t xml:space="preserve">' </w:t>
      </w:r>
      <w:r>
        <w:rPr>
          <w:color w:val="000000"/>
        </w:rPr>
        <w:t xml:space="preserve">) </w:t>
      </w:r>
      <w:r>
        <w:rPr>
          <w:color w:val="000000"/>
        </w:rPr>
        <w:t xml:space="preserve">peak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that </w:t>
      </w:r>
      <w:r>
        <w:rPr>
          <w:color w:val="66CC00"/>
        </w:rPr>
        <w:t xml:space="preserve">minor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phase </w:t>
      </w:r>
      <w:r>
        <w:rPr>
          <w:color w:val="66CC00"/>
        </w:rPr>
        <w:t xml:space="preserve">changes </w:t>
      </w:r>
      <w:r>
        <w:rPr>
          <w:color w:val="000000"/>
        </w:rPr>
        <w:t xml:space="preserve">occurred </w:t>
      </w:r>
      <w:r>
        <w:rPr>
          <w:color w:val="000000"/>
        </w:rPr>
        <w:t xml:space="preserve">over </w:t>
      </w:r>
      <w:r>
        <w:rPr>
          <w:color w:val="000000"/>
        </w:rPr>
        <w:t xml:space="preserve">long-term </w:t>
      </w:r>
      <w:r>
        <w:rPr>
          <w:color w:val="000000"/>
        </w:rPr>
        <w:t xml:space="preserve">cycling </w:t>
      </w:r>
      <w:r>
        <w:rPr>
          <w:color w:val="000000"/>
        </w:rPr>
        <w:t xml:space="preserve">at </w:t>
      </w:r>
      <w:r>
        <w:rPr>
          <w:color w:val="000000"/>
        </w:rPr>
        <w:t xml:space="preserve">4.5 </w:t>
      </w:r>
      <w:r>
        <w:rPr>
          <w:color w:val="000000"/>
        </w:rPr>
        <w:t xml:space="preserve">Vcut-off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small </w:t>
      </w:r>
      <w:r>
        <w:rPr>
          <w:color w:val="000000"/>
        </w:rPr>
        <w:t xml:space="preserve">differences </w:t>
      </w:r>
      <w:r>
        <w:rPr>
          <w:color w:val="000000"/>
        </w:rPr>
        <w:t xml:space="preserve">in </w:t>
      </w:r>
      <w:r>
        <w:rPr>
          <w:color w:val="000000"/>
        </w:rPr>
        <w:t xml:space="preserve">cycle </w:t>
      </w:r>
      <w:r>
        <w:rPr>
          <w:color w:val="000000"/>
        </w:rPr>
        <w:t xml:space="preserve">retention </w:t>
      </w:r>
      <w:r>
        <w:rPr>
          <w:color w:val="000000"/>
        </w:rPr>
        <w:t xml:space="preserve">was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stacking </w:t>
      </w:r>
      <w:r>
        <w:rPr>
          <w:color w:val="0000FF"/>
        </w:rPr>
        <w:t xml:space="preserve">faults </w:t>
      </w:r>
      <w:r>
        <w:rPr>
          <w:color w:val="000000"/>
        </w:rPr>
        <w:t xml:space="preserve">and </w:t>
      </w:r>
      <w:r>
        <w:rPr>
          <w:color w:val="000000"/>
        </w:rPr>
        <w:t xml:space="preserve">microstrains </w:t>
      </w:r>
      <w:r>
        <w:rPr>
          <w:color w:val="000000"/>
        </w:rPr>
        <w:t xml:space="preserve">in </w:t>
      </w:r>
      <w:r>
        <w:rPr>
          <w:color w:val="000000"/>
        </w:rPr>
        <w:t xml:space="preserve">Na0.66Mn0.95Mg0.05O2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66CC00"/>
        </w:rPr>
        <w:t xml:space="preserve">peak </w:t>
      </w:r>
      <w:r>
        <w:rPr>
          <w:color w:val="66CC00"/>
        </w:rPr>
        <w:t xml:space="preserve">broadening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4.6 </w:t>
      </w:r>
      <w:r>
        <w:rPr>
          <w:color w:val="000000"/>
        </w:rPr>
        <w:t xml:space="preserve">and </w:t>
      </w:r>
      <w:r>
        <w:rPr>
          <w:color w:val="000000"/>
        </w:rPr>
        <w:t xml:space="preserve">4.7 </w:t>
      </w:r>
      <w:r>
        <w:rPr>
          <w:color w:val="000000"/>
        </w:rPr>
        <w:t xml:space="preserve">V </w:t>
      </w:r>
      <w:r>
        <w:rPr>
          <w:color w:val="000000"/>
        </w:rPr>
        <w:t xml:space="preserve">cut-offs </w:t>
      </w:r>
      <w:r>
        <w:rPr>
          <w:color w:val="000000"/>
        </w:rPr>
        <w:t xml:space="preserve">, </w:t>
      </w:r>
      <w:r>
        <w:rPr>
          <w:color w:val="0000FF"/>
        </w:rPr>
        <w:t xml:space="preserve">electrolyte </w:t>
      </w:r>
      <w:r>
        <w:rPr>
          <w:color w:val="0000FF"/>
        </w:rPr>
        <w:t xml:space="preserve">insertion </w:t>
      </w:r>
      <w:r>
        <w:rPr>
          <w:color w:val="0000FF"/>
        </w:rPr>
        <w:t xml:space="preserve">between </w:t>
      </w:r>
      <w:r>
        <w:rPr>
          <w:color w:val="0000FF"/>
        </w:rPr>
        <w:t xml:space="preserve">the </w:t>
      </w:r>
      <w:r>
        <w:rPr>
          <w:color w:val="0000FF"/>
        </w:rPr>
        <w:t xml:space="preserve">metal </w:t>
      </w:r>
      <w:r>
        <w:rPr>
          <w:color w:val="0000FF"/>
        </w:rPr>
        <w:t xml:space="preserve">oxide </w:t>
      </w:r>
      <w:r>
        <w:rPr>
          <w:color w:val="0000FF"/>
        </w:rPr>
        <w:t xml:space="preserve">slabs </w:t>
      </w:r>
      <w:r>
        <w:rPr>
          <w:color w:val="000000"/>
        </w:rPr>
        <w:t xml:space="preserve">, </w:t>
      </w:r>
      <w:r>
        <w:rPr>
          <w:color w:val="66CC00"/>
        </w:rPr>
        <w:t xml:space="preserve">excessive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decomposition </w:t>
      </w:r>
      <w:r>
        <w:rPr>
          <w:color w:val="000000"/>
        </w:rPr>
        <w:t xml:space="preserve">, </w:t>
      </w:r>
      <w:r>
        <w:rPr>
          <w:color w:val="0000FF"/>
        </w:rPr>
        <w:t xml:space="preserve">irreversible </w:t>
      </w:r>
      <w:r>
        <w:rPr>
          <w:color w:val="0000FF"/>
        </w:rPr>
        <w:t xml:space="preserve">octahedral-related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active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dissolution </w:t>
      </w:r>
      <w:r>
        <w:rPr>
          <w:color w:val="000000"/>
        </w:rPr>
        <w:t xml:space="preserve">( </w:t>
      </w:r>
      <w:r>
        <w:rPr>
          <w:color w:val="000000"/>
        </w:rPr>
        <w:t xml:space="preserve">at </w:t>
      </w:r>
      <w:r>
        <w:rPr>
          <w:color w:val="000000"/>
        </w:rPr>
        <w:t xml:space="preserve">4.7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were </w:t>
      </w:r>
      <w:r>
        <w:rPr>
          <w:color w:val="000000"/>
        </w:rPr>
        <w:t xml:space="preserve">major </w:t>
      </w:r>
      <w:r>
        <w:rPr>
          <w:color w:val="000000"/>
        </w:rPr>
        <w:t xml:space="preserve">factors </w:t>
      </w:r>
      <w:r>
        <w:rPr>
          <w:color w:val="000000"/>
        </w:rPr>
        <w:t xml:space="preserve">of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weight </w:t>
      </w:r>
      <w:r>
        <w:rPr>
          <w:color w:val="66CC00"/>
        </w:rPr>
        <w:t xml:space="preserve">loss </w:t>
      </w:r>
      <w:r>
        <w:rPr>
          <w:color w:val="000000"/>
        </w:rPr>
        <w:t xml:space="preserve">around </w:t>
      </w:r>
      <w:r>
        <w:rPr>
          <w:color w:val="000000"/>
        </w:rPr>
        <w:t xml:space="preserve">500 </w:t>
      </w:r>
      <w:r>
        <w:rPr>
          <w:color w:val="000000"/>
        </w:rPr>
        <w:t xml:space="preserve">degC </w:t>
      </w:r>
      <w:r>
        <w:rPr>
          <w:color w:val="000000"/>
        </w:rPr>
        <w:t xml:space="preserve">is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00"/>
        </w:rPr>
        <w:t xml:space="preserve">, </w:t>
      </w:r>
      <w:r>
        <w:rPr>
          <w:color w:val="000000"/>
        </w:rPr>
        <w:t xml:space="preserve">from </w:t>
      </w:r>
      <w:r>
        <w:rPr>
          <w:color w:val="000000"/>
        </w:rPr>
        <w:t xml:space="preserve">a </w:t>
      </w:r>
      <w:r>
        <w:rPr>
          <w:color w:val="0000FF"/>
        </w:rPr>
        <w:t xml:space="preserve">layered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to </w:t>
      </w:r>
      <w:r>
        <w:rPr>
          <w:color w:val="000000"/>
        </w:rPr>
        <w:t xml:space="preserve">spinel </w:t>
      </w:r>
      <w:r>
        <w:rPr>
          <w:color w:val="000000"/>
        </w:rPr>
        <w:t xml:space="preserve">Mn3O4.37 </w:t>
      </w:r>
      <w:r>
        <w:rPr>
          <w:color w:val="000000"/>
        </w:rPr>
        <w:t xml:space="preserve">The </w:t>
      </w:r>
      <w:r>
        <w:rPr>
          <w:color w:val="000000"/>
        </w:rPr>
        <w:t xml:space="preserve">TG/DTA </w:t>
      </w:r>
      <w:r>
        <w:rPr>
          <w:color w:val="000000"/>
        </w:rPr>
        <w:t xml:space="preserve">results </w:t>
      </w:r>
      <w:r>
        <w:rPr>
          <w:color w:val="000000"/>
        </w:rPr>
        <w:t xml:space="preserve">agree </w:t>
      </w:r>
      <w:r>
        <w:rPr>
          <w:color w:val="000000"/>
        </w:rPr>
        <w:t xml:space="preserve">well </w:t>
      </w:r>
      <w:r>
        <w:rPr>
          <w:color w:val="000000"/>
        </w:rPr>
        <w:t xml:space="preserve">with </w:t>
      </w:r>
      <w:r>
        <w:rPr>
          <w:color w:val="000000"/>
        </w:rPr>
        <w:t xml:space="preserve">earlier </w:t>
      </w:r>
      <w:r>
        <w:rPr>
          <w:color w:val="000000"/>
        </w:rPr>
        <w:t xml:space="preserve">results.37 </w:t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reasonable </w:t>
      </w:r>
      <w:r>
        <w:rPr>
          <w:color w:val="000000"/>
        </w:rPr>
        <w:t xml:space="preserve">to </w:t>
      </w:r>
      <w:r>
        <w:rPr>
          <w:color w:val="000000"/>
        </w:rPr>
        <w:t xml:space="preserve">assume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thermal </w:t>
      </w:r>
      <w:r>
        <w:rPr>
          <w:color w:val="000000"/>
        </w:rPr>
        <w:t xml:space="preserve">treatment </w:t>
      </w:r>
      <w:r>
        <w:rPr>
          <w:color w:val="000000"/>
        </w:rPr>
        <w:t xml:space="preserve">at </w:t>
      </w:r>
      <w:r>
        <w:rPr>
          <w:color w:val="000000"/>
        </w:rPr>
        <w:t xml:space="preserve">200 </w:t>
      </w:r>
      <w:r>
        <w:rPr>
          <w:color w:val="000000"/>
        </w:rPr>
        <w:t xml:space="preserve">degC </w:t>
      </w:r>
      <w:r>
        <w:rPr>
          <w:color w:val="000000"/>
        </w:rPr>
        <w:t xml:space="preserve">for </w:t>
      </w:r>
      <w:r>
        <w:rPr>
          <w:color w:val="000000"/>
        </w:rPr>
        <w:t xml:space="preserve">2 </w:t>
      </w:r>
      <w:r>
        <w:rPr>
          <w:color w:val="000000"/>
        </w:rPr>
        <w:t xml:space="preserve">h </w:t>
      </w:r>
      <w:r>
        <w:rPr>
          <w:color w:val="000000"/>
        </w:rPr>
        <w:t xml:space="preserve">eliminates </w:t>
      </w:r>
      <w:r>
        <w:rPr>
          <w:color w:val="000000"/>
        </w:rPr>
        <w:t xml:space="preserve">all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lattice </w:t>
      </w:r>
      <w:r>
        <w:rPr>
          <w:color w:val="000000"/>
        </w:rPr>
        <w:t xml:space="preserve">water </w:t>
      </w:r>
      <w:r>
        <w:rPr>
          <w:color w:val="000000"/>
        </w:rPr>
        <w:t xml:space="preserve">occupying </w:t>
      </w:r>
      <w:r>
        <w:rPr>
          <w:color w:val="000000"/>
        </w:rPr>
        <w:t xml:space="preserve">the </w:t>
      </w:r>
      <w:r>
        <w:rPr>
          <w:color w:val="000000"/>
        </w:rPr>
        <w:t xml:space="preserve">sites </w:t>
      </w:r>
      <w:r>
        <w:rPr>
          <w:color w:val="000000"/>
        </w:rPr>
        <w:t xml:space="preserve">in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sheets </w:t>
      </w:r>
      <w:r>
        <w:rPr>
          <w:color w:val="000000"/>
        </w:rPr>
        <w:t xml:space="preserve">of </w:t>
      </w:r>
      <w:r>
        <w:rPr>
          <w:color w:val="000000"/>
        </w:rPr>
        <w:t xml:space="preserve">MnO6 </w:t>
      </w:r>
      <w:r>
        <w:rPr>
          <w:color w:val="000000"/>
        </w:rPr>
        <w:t xml:space="preserve">octahedra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PVA </w:t>
      </w:r>
      <w:r>
        <w:rPr>
          <w:color w:val="000000"/>
        </w:rPr>
        <w:t xml:space="preserve">started </w:t>
      </w:r>
      <w:r>
        <w:rPr>
          <w:color w:val="000000"/>
        </w:rPr>
        <w:t xml:space="preserve">to </w:t>
      </w:r>
      <w:r>
        <w:rPr>
          <w:color w:val="000000"/>
        </w:rPr>
        <w:t xml:space="preserve">decompose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preheating </w:t>
      </w:r>
      <w:r>
        <w:rPr>
          <w:color w:val="000000"/>
        </w:rPr>
        <w:t xml:space="preserve">stage </w:t>
      </w:r>
      <w:r>
        <w:rPr>
          <w:color w:val="000000"/>
        </w:rPr>
        <w:t xml:space="preserve">at </w:t>
      </w:r>
      <w:r>
        <w:rPr>
          <w:color w:val="000000"/>
        </w:rPr>
        <w:t xml:space="preserve">400degC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Some </w:t>
      </w:r>
      <w:r>
        <w:rPr>
          <w:color w:val="000000"/>
        </w:rPr>
        <w:t xml:space="preserve">tiny </w:t>
      </w:r>
      <w:r>
        <w:rPr>
          <w:color w:val="000000"/>
        </w:rPr>
        <w:t xml:space="preserve">nanograins </w:t>
      </w:r>
      <w:r>
        <w:rPr>
          <w:color w:val="000000"/>
        </w:rPr>
        <w:t xml:space="preserve">appear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fiber </w:t>
      </w:r>
      <w:r>
        <w:rPr>
          <w:color w:val="000000"/>
        </w:rPr>
        <w:t xml:space="preserve">surface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PVA </w:t>
      </w:r>
      <w:r>
        <w:rPr>
          <w:color w:val="000000"/>
        </w:rPr>
        <w:t xml:space="preserve">exhausted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precursor </w:t>
      </w:r>
      <w:r>
        <w:rPr>
          <w:color w:val="000000"/>
        </w:rPr>
        <w:t xml:space="preserve">NFs </w:t>
      </w:r>
      <w:r>
        <w:rPr>
          <w:color w:val="000000"/>
        </w:rPr>
        <w:t xml:space="preserve">were </w:t>
      </w:r>
      <w:r>
        <w:rPr>
          <w:color w:val="000000"/>
        </w:rPr>
        <w:t xml:space="preserve">annealed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moderate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of </w:t>
      </w:r>
      <w:r>
        <w:rPr>
          <w:color w:val="000000"/>
        </w:rPr>
        <w:t xml:space="preserve">500degC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sodiation </w:t>
      </w:r>
      <w:r>
        <w:rPr>
          <w:color w:val="000000"/>
        </w:rPr>
        <w:t xml:space="preserve">process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with </w:t>
      </w:r>
      <w:r>
        <w:rPr>
          <w:color w:val="66CC00"/>
        </w:rPr>
        <w:t xml:space="preserve">low </w:t>
      </w:r>
      <w:r>
        <w:rPr>
          <w:color w:val="66CC00"/>
        </w:rPr>
        <w:t xml:space="preserve">current </w:t>
      </w:r>
      <w:r>
        <w:rPr>
          <w:color w:val="66CC00"/>
        </w:rPr>
        <w:t xml:space="preserve">peaks </w:t>
      </w:r>
      <w:r>
        <w:rPr>
          <w:color w:val="000000"/>
        </w:rPr>
        <w:t xml:space="preserve">indicates </w:t>
      </w:r>
      <w:r>
        <w:rPr>
          <w:color w:val="66CC00"/>
        </w:rPr>
        <w:t xml:space="preserve">small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rest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four </w:t>
      </w:r>
      <w:r>
        <w:rPr>
          <w:color w:val="000000"/>
        </w:rPr>
        <w:t xml:space="preserve">scans/cycles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believed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active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needs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activated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 </w:t>
      </w:r>
      <w:r>
        <w:rPr>
          <w:color w:val="000000"/>
        </w:rPr>
        <w:t xml:space="preserve">are </w:t>
      </w:r>
      <w:r>
        <w:rPr>
          <w:color w:val="000000"/>
        </w:rPr>
        <w:t xml:space="preserve">some </w:t>
      </w:r>
      <w:r>
        <w:rPr>
          <w:color w:val="000000"/>
        </w:rPr>
        <w:t xml:space="preserve">diffused </w:t>
      </w:r>
      <w:r>
        <w:rPr>
          <w:color w:val="000000"/>
        </w:rPr>
        <w:t xml:space="preserve">peaks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anodic </w:t>
      </w:r>
      <w:r>
        <w:rPr>
          <w:color w:val="000000"/>
        </w:rPr>
        <w:t xml:space="preserve">cycles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,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multi-atomic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transitions </w:t>
      </w:r>
      <w:r>
        <w:rPr>
          <w:color w:val="000000"/>
        </w:rPr>
        <w:t xml:space="preserve">to </w:t>
      </w:r>
      <w:r>
        <w:rPr>
          <w:color w:val="000000"/>
        </w:rPr>
        <w:t xml:space="preserve">accommodate </w:t>
      </w:r>
      <w:r>
        <w:rPr>
          <w:color w:val="000000"/>
        </w:rPr>
        <w:t xml:space="preserve">the </w:t>
      </w:r>
      <w:r>
        <w:rPr>
          <w:color w:val="0000FF"/>
        </w:rPr>
        <w:t xml:space="preserve">strain </w:t>
      </w:r>
      <w:r>
        <w:rPr>
          <w:color w:val="0000FF"/>
        </w:rPr>
        <w:t xml:space="preserve">when </w:t>
      </w:r>
      <w:r>
        <w:rPr>
          <w:color w:val="0000FF"/>
        </w:rPr>
        <w:t xml:space="preserve">the </w:t>
      </w:r>
      <w:r>
        <w:rPr>
          <w:color w:val="0000FF"/>
        </w:rPr>
        <w:t xml:space="preserve">Na </w:t>
      </w:r>
      <w:r>
        <w:rPr>
          <w:color w:val="0000FF"/>
        </w:rPr>
        <w:t xml:space="preserve">ion </w:t>
      </w:r>
      <w:r>
        <w:rPr>
          <w:color w:val="0000FF"/>
        </w:rPr>
        <w:t xml:space="preserve">is </w:t>
      </w:r>
      <w:r>
        <w:rPr>
          <w:color w:val="0000FF"/>
        </w:rPr>
        <w:t xml:space="preserve">extracted </w:t>
      </w:r>
      <w:r>
        <w:rPr>
          <w:color w:val="0000FF"/>
        </w:rPr>
        <w:t xml:space="preserve">out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electrode </w:t>
      </w:r>
      <w:r>
        <w:rPr>
          <w:color w:val="0000FF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0000FF"/>
        </w:rPr>
        <w:t xml:space="preserve">self-aggregation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Na0.44MnO2 </w:t>
      </w:r>
      <w:r>
        <w:rPr>
          <w:color w:val="0000FF"/>
        </w:rPr>
        <w:t xml:space="preserve">NRs </w:t>
      </w:r>
      <w:r>
        <w:rPr>
          <w:color w:val="000000"/>
        </w:rPr>
        <w:t xml:space="preserve">possibly </w:t>
      </w:r>
      <w:r>
        <w:rPr>
          <w:color w:val="000000"/>
        </w:rPr>
        <w:t xml:space="preserve">occurred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Na+ </w:t>
      </w:r>
      <w:r>
        <w:rPr>
          <w:color w:val="000000"/>
        </w:rPr>
        <w:t xml:space="preserve">ion </w:t>
      </w:r>
      <w:r>
        <w:rPr>
          <w:color w:val="000000"/>
        </w:rPr>
        <w:t xml:space="preserve">insertion/desertion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,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66CC00"/>
        </w:rPr>
        <w:t xml:space="preserve">loss </w:t>
      </w:r>
      <w:r>
        <w:rPr>
          <w:color w:val="66CC00"/>
        </w:rPr>
        <w:t xml:space="preserve">of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such </w:t>
      </w:r>
      <w:r>
        <w:rPr>
          <w:color w:val="000000"/>
        </w:rPr>
        <w:t xml:space="preserve">a </w:t>
      </w:r>
      <w:r>
        <w:rPr>
          <w:color w:val="000000"/>
        </w:rPr>
        <w:t xml:space="preserve">self-aggregation </w:t>
      </w:r>
      <w:r>
        <w:rPr>
          <w:color w:val="000000"/>
        </w:rPr>
        <w:t xml:space="preserve">phenomena </w:t>
      </w:r>
      <w:r>
        <w:rPr>
          <w:color w:val="000000"/>
        </w:rPr>
        <w:t xml:space="preserve">barely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NF </w:t>
      </w:r>
      <w:r>
        <w:rPr>
          <w:color w:val="000000"/>
        </w:rPr>
        <w:t xml:space="preserve">samples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0000FF"/>
        </w:rPr>
        <w:t xml:space="preserve">ultralong </w:t>
      </w:r>
      <w:r>
        <w:rPr>
          <w:color w:val="0000FF"/>
        </w:rPr>
        <w:t xml:space="preserve">and </w:t>
      </w:r>
      <w:r>
        <w:rPr>
          <w:color w:val="0000FF"/>
        </w:rPr>
        <w:t xml:space="preserve">continuous </w:t>
      </w:r>
      <w:r>
        <w:rPr>
          <w:color w:val="0000FF"/>
        </w:rPr>
        <w:t xml:space="preserve">1D </w:t>
      </w:r>
      <w:r>
        <w:rPr>
          <w:color w:val="0000FF"/>
        </w:rPr>
        <w:t xml:space="preserve">fibrous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could </w:t>
      </w:r>
      <w:r>
        <w:rPr>
          <w:color w:val="000000"/>
        </w:rPr>
        <w:t xml:space="preserve">effectively </w:t>
      </w:r>
      <w:r>
        <w:rPr>
          <w:color w:val="000000"/>
        </w:rPr>
        <w:t xml:space="preserve">prevent </w:t>
      </w:r>
      <w:r>
        <w:rPr>
          <w:color w:val="000000"/>
        </w:rPr>
        <w:t xml:space="preserve">self-agglomeration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nanocrystals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cycling </w:t>
      </w:r>
      <w:r>
        <w:rPr>
          <w:color w:val="000000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two </w:t>
      </w:r>
      <w:r>
        <w:rPr>
          <w:color w:val="000000"/>
        </w:rPr>
        <w:t xml:space="preserve">voltage </w:t>
      </w:r>
      <w:r>
        <w:rPr>
          <w:color w:val="000000"/>
        </w:rPr>
        <w:t xml:space="preserve">plateaus </w:t>
      </w:r>
      <w:r>
        <w:rPr>
          <w:color w:val="000000"/>
        </w:rPr>
        <w:t xml:space="preserve">at </w:t>
      </w:r>
      <w:r>
        <w:rPr>
          <w:color w:val="000000"/>
        </w:rPr>
        <w:t xml:space="preserve">2.36 </w:t>
      </w:r>
      <w:r>
        <w:rPr>
          <w:color w:val="000000"/>
        </w:rPr>
        <w:t xml:space="preserve">and </w:t>
      </w:r>
      <w:r>
        <w:rPr>
          <w:color w:val="000000"/>
        </w:rPr>
        <w:t xml:space="preserve">3.51V </w:t>
      </w:r>
      <w:r>
        <w:rPr>
          <w:color w:val="000000"/>
        </w:rPr>
        <w:t xml:space="preserve">gradually </w:t>
      </w:r>
      <w:r>
        <w:rPr>
          <w:color w:val="000000"/>
        </w:rPr>
        <w:t xml:space="preserve">diminished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rate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to </w:t>
      </w:r>
      <w:r>
        <w:rPr>
          <w:color w:val="000000"/>
        </w:rPr>
        <w:t xml:space="preserve">10 </w:t>
      </w:r>
      <w:r>
        <w:rPr>
          <w:color w:val="000000"/>
        </w:rPr>
        <w:t xml:space="preserve">C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polarization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phase </w:t>
      </w:r>
      <w:r>
        <w:rPr>
          <w:color w:val="66CC00"/>
        </w:rPr>
        <w:t xml:space="preserve">transition </w:t>
      </w:r>
      <w:r>
        <w:rPr>
          <w:color w:val="000000"/>
        </w:rPr>
        <w:t xml:space="preserve">is </w:t>
      </w:r>
      <w:r>
        <w:rPr>
          <w:color w:val="000000"/>
        </w:rPr>
        <w:t xml:space="preserve">from </w:t>
      </w:r>
      <w:r>
        <w:rPr>
          <w:color w:val="000000"/>
        </w:rPr>
        <w:t xml:space="preserve">Na0.18MnO2 </w:t>
      </w:r>
      <w:r>
        <w:rPr>
          <w:color w:val="000000"/>
        </w:rPr>
        <w:t xml:space="preserve">to </w:t>
      </w:r>
      <w:r>
        <w:rPr>
          <w:color w:val="000000"/>
        </w:rPr>
        <w:t xml:space="preserve">Na0.64MnO2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66CC00"/>
        </w:rPr>
        <w:t xml:space="preserve">loss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Fortunately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specific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recovered </w:t>
      </w:r>
      <w:r>
        <w:rPr>
          <w:color w:val="000000"/>
        </w:rPr>
        <w:t xml:space="preserve">at </w:t>
      </w:r>
      <w:r>
        <w:rPr>
          <w:color w:val="000000"/>
        </w:rPr>
        <w:t xml:space="preserve">low </w:t>
      </w:r>
      <w:r>
        <w:rPr>
          <w:color w:val="000000"/>
        </w:rPr>
        <w:t xml:space="preserve">rate </w:t>
      </w:r>
      <w:r>
        <w:rPr>
          <w:color w:val="000000"/>
        </w:rPr>
        <w:t xml:space="preserve">charging/discharging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CCCC00"/>
        </w:rPr>
        <w:t xml:space="preserve">large </w:t>
      </w:r>
      <w:r>
        <w:rPr>
          <w:color w:val="CCCC00"/>
        </w:rPr>
        <w:t xml:space="preserve">S-shaped </w:t>
      </w:r>
      <w:r>
        <w:rPr>
          <w:color w:val="CCCC00"/>
        </w:rPr>
        <w:t xml:space="preserve">tunnel </w:t>
      </w:r>
      <w:r>
        <w:rPr>
          <w:color w:val="CCCC00"/>
        </w:rPr>
        <w:t xml:space="preserve">structure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Na0.44MnO2 </w:t>
      </w:r>
      <w:r>
        <w:rPr>
          <w:color w:val="CCCC00"/>
        </w:rPr>
        <w:t xml:space="preserve">NF </w:t>
      </w:r>
      <w:r>
        <w:rPr>
          <w:color w:val="000000"/>
        </w:rPr>
        <w:t xml:space="preserve">is </w:t>
      </w:r>
      <w:r>
        <w:rPr>
          <w:color w:val="000000"/>
        </w:rPr>
        <w:t xml:space="preserve">well-maintained </w:t>
      </w:r>
      <w:r>
        <w:rPr>
          <w:color w:val="000000"/>
        </w:rPr>
        <w:t xml:space="preserve">after </w:t>
      </w:r>
      <w:r>
        <w:rPr>
          <w:color w:val="000000"/>
        </w:rPr>
        <w:t xml:space="preserve">a </w:t>
      </w:r>
      <w:r>
        <w:rPr>
          <w:color w:val="000000"/>
        </w:rPr>
        <w:t xml:space="preserve">high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Possible </w:t>
      </w:r>
      <w:r>
        <w:rPr>
          <w:color w:val="000000"/>
        </w:rPr>
        <w:t xml:space="preserve">reasons </w:t>
      </w:r>
      <w:r>
        <w:rPr>
          <w:color w:val="000000"/>
        </w:rPr>
        <w:t xml:space="preserve">for </w:t>
      </w:r>
      <w:r>
        <w:rPr>
          <w:color w:val="000000"/>
        </w:rPr>
        <w:t xml:space="preserve">this </w:t>
      </w:r>
      <w:r>
        <w:rPr>
          <w:color w:val="000000"/>
        </w:rPr>
        <w:t xml:space="preserve">result </w:t>
      </w:r>
      <w:r>
        <w:rPr>
          <w:color w:val="000000"/>
        </w:rPr>
        <w:t xml:space="preserve">are </w:t>
      </w:r>
      <w:r>
        <w:rPr>
          <w:color w:val="000000"/>
        </w:rPr>
        <w:t xml:space="preserve">the </w:t>
      </w:r>
      <w:r>
        <w:rPr>
          <w:color w:val="000000"/>
        </w:rPr>
        <w:t xml:space="preserve">lack </w:t>
      </w:r>
      <w:r>
        <w:rPr>
          <w:color w:val="000000"/>
        </w:rPr>
        <w:t xml:space="preserve">of </w:t>
      </w:r>
      <w:r>
        <w:rPr>
          <w:color w:val="000000"/>
        </w:rPr>
        <w:t xml:space="preserve">diamagnetic </w:t>
      </w:r>
      <w:r>
        <w:rPr>
          <w:color w:val="000000"/>
        </w:rPr>
        <w:t xml:space="preserve">contributions </w:t>
      </w:r>
      <w:r>
        <w:rPr>
          <w:color w:val="000000"/>
        </w:rPr>
        <w:t xml:space="preserve">, </w:t>
      </w:r>
      <w:r>
        <w:rPr>
          <w:color w:val="000000"/>
        </w:rPr>
        <w:t xml:space="preserve">demagnetizing </w:t>
      </w:r>
      <w:r>
        <w:rPr>
          <w:color w:val="000000"/>
        </w:rPr>
        <w:t xml:space="preserve">fields </w:t>
      </w:r>
      <w:r>
        <w:rPr>
          <w:color w:val="000000"/>
        </w:rPr>
        <w:t xml:space="preserve">, </w:t>
      </w:r>
      <w:r>
        <w:rPr>
          <w:color w:val="000000"/>
        </w:rPr>
        <w:t xml:space="preserve">magneto-elastic </w:t>
      </w:r>
      <w:r>
        <w:rPr>
          <w:color w:val="000000"/>
        </w:rPr>
        <w:t xml:space="preserve">coupling </w:t>
      </w:r>
      <w:r>
        <w:rPr>
          <w:color w:val="000000"/>
        </w:rPr>
        <w:t xml:space="preserve">, </w:t>
      </w:r>
      <w:r>
        <w:rPr>
          <w:color w:val="CCCC00"/>
        </w:rPr>
        <w:t xml:space="preserve">spin-orbit </w:t>
      </w:r>
      <w:r>
        <w:rPr>
          <w:color w:val="CCCC00"/>
        </w:rPr>
        <w:t xml:space="preserve">effects </w:t>
      </w:r>
      <w:r>
        <w:rPr>
          <w:color w:val="000000"/>
        </w:rPr>
        <w:t xml:space="preserve">(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small </w:t>
      </w:r>
      <w:r>
        <w:rPr>
          <w:color w:val="000000"/>
        </w:rPr>
        <w:t xml:space="preserve">, </w:t>
      </w:r>
      <w:r>
        <w:rPr>
          <w:color w:val="000000"/>
        </w:rPr>
        <w:t xml:space="preserve">since </w:t>
      </w:r>
      <w:r>
        <w:rPr>
          <w:color w:val="000000"/>
        </w:rPr>
        <w:t xml:space="preserve">a </w:t>
      </w:r>
      <w:r>
        <w:rPr>
          <w:color w:val="000000"/>
        </w:rPr>
        <w:t xml:space="preserve">g-value </w:t>
      </w:r>
      <w:r>
        <w:rPr>
          <w:color w:val="000000"/>
        </w:rPr>
        <w:t xml:space="preserve">of </w:t>
      </w:r>
      <w:r>
        <w:rPr>
          <w:color w:val="000000"/>
        </w:rPr>
        <w:t xml:space="preserve">1.993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for </w:t>
      </w:r>
      <w:r>
        <w:rPr>
          <w:color w:val="000000"/>
        </w:rPr>
        <w:t xml:space="preserve">a-NaMnO2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FF"/>
        </w:rPr>
        <w:t xml:space="preserve">spin </w:t>
      </w:r>
      <w:r>
        <w:rPr>
          <w:color w:val="0000FF"/>
        </w:rPr>
        <w:t xml:space="preserve">canting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FF"/>
        </w:rPr>
        <w:t xml:space="preserve">uniaxial </w:t>
      </w:r>
      <w:r>
        <w:rPr>
          <w:color w:val="0000FF"/>
        </w:rPr>
        <w:t xml:space="preserve">magnetic </w:t>
      </w:r>
      <w:r>
        <w:rPr>
          <w:color w:val="0000FF"/>
        </w:rPr>
        <w:t xml:space="preserve">anisotropy </w:t>
      </w:r>
      <w:r>
        <w:rPr>
          <w:color w:val="000000"/>
        </w:rPr>
        <w:t xml:space="preserve">(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for </w:t>
      </w:r>
      <w:r>
        <w:rPr>
          <w:color w:val="000000"/>
        </w:rPr>
        <w:t xml:space="preserve">a-NaMnO2 </w:t>
      </w:r>
      <w:r>
        <w:rPr>
          <w:color w:val="000000"/>
        </w:rPr>
        <w:t xml:space="preserve">)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Monte </w:t>
      </w:r>
      <w:r>
        <w:rPr>
          <w:color w:val="000000"/>
        </w:rPr>
        <w:t xml:space="preserve">Carlo </w:t>
      </w:r>
      <w:r>
        <w:rPr>
          <w:color w:val="000000"/>
        </w:rPr>
        <w:t xml:space="preserve">simulations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would </w:t>
      </w:r>
      <w:r>
        <w:rPr>
          <w:color w:val="000000"/>
        </w:rPr>
        <w:t xml:space="preserve">therefore </w:t>
      </w:r>
      <w:r>
        <w:rPr>
          <w:color w:val="000000"/>
        </w:rPr>
        <w:t xml:space="preserve">be </w:t>
      </w:r>
      <w:r>
        <w:rPr>
          <w:color w:val="000000"/>
        </w:rPr>
        <w:t xml:space="preserve">difficult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practice </w:t>
      </w:r>
      <w:r>
        <w:rPr>
          <w:color w:val="000000"/>
        </w:rPr>
        <w:t xml:space="preserve">, </w:t>
      </w:r>
      <w:r>
        <w:rPr>
          <w:color w:val="000000"/>
        </w:rPr>
        <w:t xml:space="preserve">to </w:t>
      </w:r>
      <w:r>
        <w:rPr>
          <w:color w:val="000000"/>
        </w:rPr>
        <w:t xml:space="preserve">distinguish </w:t>
      </w:r>
      <w:r>
        <w:rPr>
          <w:color w:val="000000"/>
        </w:rPr>
        <w:t xml:space="preserve">the </w:t>
      </w:r>
      <w:r>
        <w:rPr>
          <w:color w:val="000000"/>
        </w:rPr>
        <w:t xml:space="preserve">two </w:t>
      </w:r>
      <w:r>
        <w:rPr>
          <w:color w:val="000000"/>
        </w:rPr>
        <w:t xml:space="preserve">sites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experimental </w:t>
      </w:r>
      <w:r>
        <w:rPr>
          <w:color w:val="000000"/>
        </w:rPr>
        <w:t xml:space="preserve">NMR </w:t>
      </w:r>
      <w:r>
        <w:rPr>
          <w:color w:val="000000"/>
        </w:rPr>
        <w:t xml:space="preserve">spectrum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major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hyperfine </w:t>
      </w:r>
      <w:r>
        <w:rPr>
          <w:color w:val="000000"/>
        </w:rPr>
        <w:t xml:space="preserve">parameters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two </w:t>
      </w:r>
      <w:r>
        <w:rPr>
          <w:color w:val="000000"/>
        </w:rPr>
        <w:t xml:space="preserve">polymorphs </w:t>
      </w:r>
      <w:r>
        <w:rPr>
          <w:color w:val="000000"/>
        </w:rPr>
        <w:t xml:space="preserve">of </w:t>
      </w:r>
      <w:r>
        <w:rPr>
          <w:color w:val="000000"/>
        </w:rPr>
        <w:t xml:space="preserve">NaMnO2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largely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lack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P4-type </w:t>
      </w:r>
      <w:r>
        <w:rPr>
          <w:color w:val="000000"/>
        </w:rPr>
        <w:t xml:space="preserve">( </w:t>
      </w:r>
      <w:r>
        <w:rPr>
          <w:color w:val="000000"/>
        </w:rPr>
        <w:t xml:space="preserve">approximately </w:t>
      </w:r>
      <w:r>
        <w:rPr>
          <w:color w:val="000000"/>
        </w:rPr>
        <w:t xml:space="preserve">180deg </w:t>
      </w:r>
      <w:r>
        <w:rPr>
          <w:color w:val="000000"/>
        </w:rPr>
        <w:t xml:space="preserve">) </w:t>
      </w:r>
      <w:r>
        <w:rPr>
          <w:color w:val="000000"/>
        </w:rPr>
        <w:t xml:space="preserve">interaction </w:t>
      </w:r>
      <w:r>
        <w:rPr>
          <w:color w:val="000000"/>
        </w:rPr>
        <w:t xml:space="preserve">in </w:t>
      </w:r>
      <w:r>
        <w:rPr>
          <w:color w:val="000000"/>
        </w:rPr>
        <w:t xml:space="preserve">b-NaMnO2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much </w:t>
      </w:r>
      <w:r>
        <w:rPr>
          <w:color w:val="66CC00"/>
        </w:rPr>
        <w:t xml:space="preserve">smaller </w:t>
      </w:r>
      <w:r>
        <w:rPr>
          <w:color w:val="66CC00"/>
        </w:rPr>
        <w:t xml:space="preserve">overall </w:t>
      </w:r>
      <w:r>
        <w:rPr>
          <w:color w:val="66CC00"/>
        </w:rPr>
        <w:t xml:space="preserve">shift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results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total </w:t>
      </w:r>
      <w:r>
        <w:rPr>
          <w:color w:val="000000"/>
        </w:rPr>
        <w:t xml:space="preserve">Gibbs </w:t>
      </w:r>
      <w:r>
        <w:rPr>
          <w:color w:val="000000"/>
        </w:rPr>
        <w:t xml:space="preserve">free </w:t>
      </w:r>
      <w:r>
        <w:rPr>
          <w:color w:val="000000"/>
        </w:rPr>
        <w:t xml:space="preserve">energy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between </w:t>
      </w:r>
      <w:r>
        <w:rPr>
          <w:color w:val="000000"/>
        </w:rPr>
        <w:t xml:space="preserve">a- </w:t>
      </w:r>
      <w:r>
        <w:rPr>
          <w:color w:val="000000"/>
        </w:rPr>
        <w:t xml:space="preserve">and </w:t>
      </w:r>
      <w:r>
        <w:rPr>
          <w:color w:val="000000"/>
        </w:rPr>
        <w:t xml:space="preserve">b-NaMnO2 </w:t>
      </w:r>
      <w:r>
        <w:rPr>
          <w:color w:val="000000"/>
        </w:rPr>
        <w:t xml:space="preserve">at </w:t>
      </w:r>
      <w:r>
        <w:rPr>
          <w:color w:val="000000"/>
        </w:rPr>
        <w:t xml:space="preserve">25 </w:t>
      </w:r>
      <w:r>
        <w:rPr>
          <w:color w:val="000000"/>
        </w:rPr>
        <w:t xml:space="preserve">degC </w:t>
      </w:r>
      <w:r>
        <w:rPr>
          <w:color w:val="000000"/>
        </w:rPr>
        <w:t xml:space="preserve">may </w:t>
      </w:r>
      <w:r>
        <w:rPr>
          <w:color w:val="000000"/>
        </w:rPr>
        <w:t xml:space="preserve">also </w:t>
      </w:r>
      <w:r>
        <w:rPr>
          <w:color w:val="000000"/>
        </w:rPr>
        <w:t xml:space="preserve">be </w:t>
      </w:r>
      <w:r>
        <w:rPr>
          <w:color w:val="000000"/>
        </w:rPr>
        <w:t xml:space="preserve">small </w:t>
      </w:r>
      <w:r>
        <w:rPr>
          <w:color w:val="000000"/>
        </w:rPr>
        <w:t xml:space="preserve">enough </w:t>
      </w:r>
      <w:r>
        <w:rPr>
          <w:color w:val="000000"/>
        </w:rPr>
        <w:t xml:space="preserve">that </w:t>
      </w:r>
      <w:r>
        <w:rPr>
          <w:color w:val="000000"/>
        </w:rPr>
        <w:t xml:space="preserve">a </w:t>
      </w:r>
      <w:r>
        <w:rPr>
          <w:color w:val="000000"/>
        </w:rPr>
        <w:t xml:space="preserve">phase </w:t>
      </w:r>
      <w:r>
        <w:rPr>
          <w:color w:val="000000"/>
        </w:rPr>
        <w:t xml:space="preserve">mixture </w:t>
      </w:r>
      <w:r>
        <w:rPr>
          <w:color w:val="000000"/>
        </w:rPr>
        <w:t xml:space="preserve">is </w:t>
      </w:r>
      <w:r>
        <w:rPr>
          <w:color w:val="000000"/>
        </w:rPr>
        <w:t xml:space="preserve">likely </w:t>
      </w:r>
      <w:r>
        <w:rPr>
          <w:color w:val="000000"/>
        </w:rPr>
        <w:t xml:space="preserve">in </w:t>
      </w:r>
      <w:r>
        <w:rPr>
          <w:color w:val="000000"/>
        </w:rPr>
        <w:t xml:space="preserve">any </w:t>
      </w:r>
      <w:r>
        <w:rPr>
          <w:color w:val="000000"/>
        </w:rPr>
        <w:t xml:space="preserve">NaMnO2 </w:t>
      </w:r>
      <w:r>
        <w:rPr>
          <w:color w:val="000000"/>
        </w:rPr>
        <w:t xml:space="preserve">sample </w:t>
      </w:r>
      <w:r>
        <w:rPr>
          <w:color w:val="000000"/>
        </w:rPr>
        <w:t xml:space="preserve">at </w:t>
      </w:r>
      <w:r>
        <w:rPr>
          <w:color w:val="000000"/>
        </w:rPr>
        <w:t xml:space="preserve">room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, </w:t>
      </w:r>
      <w:r>
        <w:rPr>
          <w:color w:val="000000"/>
        </w:rPr>
        <w:t xml:space="preserve">if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interfacial </w:t>
      </w:r>
      <w:r>
        <w:rPr>
          <w:color w:val="000000"/>
        </w:rPr>
        <w:t xml:space="preserve">energies </w:t>
      </w:r>
      <w:r>
        <w:rPr>
          <w:color w:val="000000"/>
        </w:rPr>
        <w:t xml:space="preserve">between </w:t>
      </w:r>
      <w:r>
        <w:rPr>
          <w:color w:val="000000"/>
        </w:rPr>
        <w:t xml:space="preserve">domains </w:t>
      </w:r>
      <w:r>
        <w:rPr>
          <w:color w:val="000000"/>
        </w:rPr>
        <w:t xml:space="preserve">are </w:t>
      </w:r>
      <w:r>
        <w:rPr>
          <w:color w:val="000000"/>
        </w:rPr>
        <w:t xml:space="preserve">sufficiently </w:t>
      </w:r>
      <w:r>
        <w:rPr>
          <w:color w:val="000000"/>
        </w:rPr>
        <w:t xml:space="preserve">low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note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kinetics </w:t>
      </w:r>
      <w:r>
        <w:rPr>
          <w:color w:val="000000"/>
        </w:rPr>
        <w:t xml:space="preserve">of </w:t>
      </w:r>
      <w:r>
        <w:rPr>
          <w:color w:val="000000"/>
        </w:rPr>
        <w:t xml:space="preserve">stacking </w:t>
      </w:r>
      <w:r>
        <w:rPr>
          <w:color w:val="000000"/>
        </w:rPr>
        <w:t xml:space="preserve">fault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during </w:t>
      </w:r>
      <w:r>
        <w:rPr>
          <w:color w:val="000000"/>
        </w:rPr>
        <w:t xml:space="preserve">sample </w:t>
      </w:r>
      <w:r>
        <w:rPr>
          <w:color w:val="000000"/>
        </w:rPr>
        <w:t xml:space="preserve">preparation </w:t>
      </w:r>
      <w:r>
        <w:rPr>
          <w:color w:val="000000"/>
        </w:rPr>
        <w:t xml:space="preserve">(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temperatures </w:t>
      </w:r>
      <w:r>
        <w:rPr>
          <w:color w:val="000000"/>
        </w:rPr>
        <w:t xml:space="preserve">) </w:t>
      </w:r>
      <w:r>
        <w:rPr>
          <w:color w:val="000000"/>
        </w:rPr>
        <w:t xml:space="preserve">will </w:t>
      </w:r>
      <w:r>
        <w:rPr>
          <w:color w:val="000000"/>
        </w:rPr>
        <w:t xml:space="preserve">also </w:t>
      </w:r>
      <w:r>
        <w:rPr>
          <w:color w:val="000000"/>
        </w:rPr>
        <w:t xml:space="preserve">affect </w:t>
      </w:r>
      <w:r>
        <w:rPr>
          <w:color w:val="000000"/>
        </w:rPr>
        <w:t xml:space="preserve">the </w:t>
      </w:r>
      <w:r>
        <w:rPr>
          <w:color w:val="0000FF"/>
        </w:rPr>
        <w:t xml:space="preserve">concentration </w:t>
      </w:r>
      <w:r>
        <w:rPr>
          <w:color w:val="0000FF"/>
        </w:rPr>
        <w:t xml:space="preserve">and </w:t>
      </w:r>
      <w:r>
        <w:rPr>
          <w:color w:val="0000FF"/>
        </w:rPr>
        <w:t xml:space="preserve">nature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defects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these </w:t>
      </w:r>
      <w:r>
        <w:rPr>
          <w:color w:val="000000"/>
        </w:rPr>
        <w:t xml:space="preserve">calculations </w:t>
      </w:r>
      <w:r>
        <w:rPr>
          <w:color w:val="000000"/>
        </w:rPr>
        <w:t xml:space="preserve">are </w:t>
      </w:r>
      <w:r>
        <w:rPr>
          <w:color w:val="000000"/>
        </w:rPr>
        <w:t xml:space="preserve">performed </w:t>
      </w:r>
      <w:r>
        <w:rPr>
          <w:color w:val="000000"/>
        </w:rPr>
        <w:t xml:space="preserve">with </w:t>
      </w:r>
      <w:r>
        <w:rPr>
          <w:color w:val="CCCC00"/>
        </w:rPr>
        <w:t xml:space="preserve">periodic </w:t>
      </w:r>
      <w:r>
        <w:rPr>
          <w:color w:val="CCCC00"/>
        </w:rPr>
        <w:t xml:space="preserve">boundary </w:t>
      </w:r>
      <w:r>
        <w:rPr>
          <w:color w:val="CCCC00"/>
        </w:rPr>
        <w:t xml:space="preserve">conditions </w:t>
      </w:r>
      <w:r>
        <w:rPr>
          <w:color w:val="000000"/>
        </w:rPr>
        <w:t xml:space="preserve">and </w:t>
      </w:r>
      <w:r>
        <w:rPr>
          <w:color w:val="000000"/>
        </w:rPr>
        <w:t xml:space="preserve">may </w:t>
      </w:r>
      <w:r>
        <w:rPr>
          <w:color w:val="000000"/>
        </w:rPr>
        <w:t xml:space="preserve">not </w:t>
      </w:r>
      <w:r>
        <w:rPr>
          <w:color w:val="000000"/>
        </w:rPr>
        <w:t xml:space="preserve">give </w:t>
      </w:r>
      <w:r>
        <w:rPr>
          <w:color w:val="000000"/>
        </w:rPr>
        <w:t xml:space="preserve">an </w:t>
      </w:r>
      <w:r>
        <w:rPr>
          <w:color w:val="000000"/>
        </w:rPr>
        <w:t xml:space="preserve">accurate </w:t>
      </w:r>
      <w:r>
        <w:rPr>
          <w:color w:val="000000"/>
        </w:rPr>
        <w:t xml:space="preserve">description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interfacial </w:t>
      </w:r>
      <w:r>
        <w:rPr>
          <w:color w:val="000000"/>
        </w:rPr>
        <w:t xml:space="preserve">energy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will </w:t>
      </w:r>
      <w:r>
        <w:rPr>
          <w:color w:val="000000"/>
        </w:rPr>
        <w:t xml:space="preserve">clearly </w:t>
      </w:r>
      <w:r>
        <w:rPr>
          <w:color w:val="000000"/>
        </w:rPr>
        <w:t xml:space="preserve">also </w:t>
      </w:r>
      <w:r>
        <w:rPr>
          <w:color w:val="000000"/>
        </w:rPr>
        <w:t xml:space="preserve">depend </w:t>
      </w:r>
      <w:r>
        <w:rPr>
          <w:color w:val="000000"/>
        </w:rPr>
        <w:t xml:space="preserve">on </w:t>
      </w:r>
      <w:r>
        <w:rPr>
          <w:color w:val="000000"/>
        </w:rPr>
        <w:t xml:space="preserve">particle </w:t>
      </w:r>
      <w:r>
        <w:rPr>
          <w:color w:val="000000"/>
        </w:rPr>
        <w:t xml:space="preserve">size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Parameterizing </w:t>
      </w:r>
      <w:r>
        <w:rPr>
          <w:color w:val="000000"/>
        </w:rPr>
        <w:t xml:space="preserve">the </w:t>
      </w:r>
      <w:r>
        <w:rPr>
          <w:color w:val="000000"/>
        </w:rPr>
        <w:t xml:space="preserve">strain </w:t>
      </w:r>
      <w:r>
        <w:rPr>
          <w:color w:val="000000"/>
        </w:rPr>
        <w:t xml:space="preserve">would </w:t>
      </w:r>
      <w:r>
        <w:rPr>
          <w:color w:val="000000"/>
        </w:rPr>
        <w:t xml:space="preserve">require </w:t>
      </w:r>
      <w:r>
        <w:rPr>
          <w:color w:val="000000"/>
        </w:rPr>
        <w:t xml:space="preserve">the </w:t>
      </w:r>
      <w:r>
        <w:rPr>
          <w:color w:val="0000FF"/>
        </w:rPr>
        <w:t xml:space="preserve">computation </w:t>
      </w:r>
      <w:r>
        <w:rPr>
          <w:color w:val="0000FF"/>
        </w:rPr>
        <w:t xml:space="preserve">of </w:t>
      </w:r>
      <w:r>
        <w:rPr>
          <w:color w:val="0000FF"/>
        </w:rPr>
        <w:t xml:space="preserve">DE </w:t>
      </w:r>
      <w:r>
        <w:rPr>
          <w:color w:val="000000"/>
        </w:rPr>
        <w:t xml:space="preserve">for </w:t>
      </w:r>
      <w:r>
        <w:rPr>
          <w:color w:val="000000"/>
        </w:rPr>
        <w:t xml:space="preserve">a </w:t>
      </w:r>
      <w:r>
        <w:rPr>
          <w:color w:val="000000"/>
        </w:rPr>
        <w:t xml:space="preserve">series </w:t>
      </w:r>
      <w:r>
        <w:rPr>
          <w:color w:val="000000"/>
        </w:rPr>
        <w:t xml:space="preserve">of </w:t>
      </w:r>
      <w:r>
        <w:rPr>
          <w:color w:val="000000"/>
        </w:rPr>
        <w:t xml:space="preserve">mixed </w:t>
      </w:r>
      <w:r>
        <w:rPr>
          <w:color w:val="000000"/>
        </w:rPr>
        <w:t xml:space="preserve">cells </w:t>
      </w:r>
      <w:r>
        <w:rPr>
          <w:color w:val="000000"/>
        </w:rPr>
        <w:t xml:space="preserve">of </w:t>
      </w:r>
      <w:r>
        <w:rPr>
          <w:color w:val="000000"/>
        </w:rPr>
        <w:t xml:space="preserve">differing </w:t>
      </w:r>
      <w:r>
        <w:rPr>
          <w:color w:val="000000"/>
        </w:rPr>
        <w:t xml:space="preserve">lengths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direction </w:t>
      </w:r>
      <w:r>
        <w:rPr>
          <w:color w:val="000000"/>
        </w:rPr>
        <w:t xml:space="preserve">perpendicular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beyond </w:t>
      </w:r>
      <w:r>
        <w:rPr>
          <w:color w:val="000000"/>
        </w:rPr>
        <w:t xml:space="preserve">the </w:t>
      </w:r>
      <w:r>
        <w:rPr>
          <w:color w:val="000000"/>
        </w:rPr>
        <w:t xml:space="preserve">scope </w:t>
      </w:r>
      <w:r>
        <w:rPr>
          <w:color w:val="000000"/>
        </w:rPr>
        <w:t xml:space="preserve">of </w:t>
      </w:r>
      <w:r>
        <w:rPr>
          <w:color w:val="000000"/>
        </w:rPr>
        <w:t xml:space="preserve">this </w:t>
      </w:r>
      <w:r>
        <w:rPr>
          <w:color w:val="000000"/>
        </w:rPr>
        <w:t xml:space="preserve">work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curve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two-phase </w:t>
      </w:r>
      <w:r>
        <w:rPr>
          <w:color w:val="0000FF"/>
        </w:rPr>
        <w:t xml:space="preserve">region </w:t>
      </w:r>
      <w:r>
        <w:rPr>
          <w:color w:val="000000"/>
        </w:rPr>
        <w:t xml:space="preserve">ends </w:t>
      </w:r>
      <w:r>
        <w:rPr>
          <w:color w:val="000000"/>
        </w:rPr>
        <w:t xml:space="preserve">at </w:t>
      </w:r>
      <w:r>
        <w:rPr>
          <w:color w:val="000000"/>
        </w:rPr>
        <w:t xml:space="preserve">x </w:t>
      </w:r>
      <w:r>
        <w:rPr>
          <w:color w:val="000000"/>
        </w:rPr>
        <w:t xml:space="preserve">= </w:t>
      </w:r>
      <w:r>
        <w:rPr>
          <w:color w:val="000000"/>
        </w:rPr>
        <w:t xml:space="preserve">0.57 </w:t>
      </w:r>
      <w:r>
        <w:rPr>
          <w:color w:val="000000"/>
        </w:rPr>
        <w:t xml:space="preserve">upon </w:t>
      </w:r>
      <w:r>
        <w:rPr>
          <w:color w:val="000000"/>
        </w:rPr>
        <w:t xml:space="preserve">charge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NMR </w:t>
      </w:r>
      <w:r>
        <w:rPr>
          <w:color w:val="000000"/>
        </w:rPr>
        <w:t xml:space="preserve">data </w:t>
      </w:r>
      <w:r>
        <w:rPr>
          <w:color w:val="000000"/>
        </w:rPr>
        <w:t xml:space="preserve">reveal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NaMnO2 </w:t>
      </w:r>
      <w:r>
        <w:rPr>
          <w:color w:val="000000"/>
        </w:rPr>
        <w:t xml:space="preserve">phase </w:t>
      </w:r>
      <w:r>
        <w:rPr>
          <w:color w:val="000000"/>
        </w:rPr>
        <w:t xml:space="preserve">is </w:t>
      </w:r>
      <w:r>
        <w:rPr>
          <w:color w:val="000000"/>
        </w:rPr>
        <w:t xml:space="preserve">still </w:t>
      </w:r>
      <w:r>
        <w:rPr>
          <w:color w:val="000000"/>
        </w:rPr>
        <w:t xml:space="preserve">present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x </w:t>
      </w:r>
      <w:r>
        <w:rPr>
          <w:color w:val="000000"/>
        </w:rPr>
        <w:t xml:space="preserve">= </w:t>
      </w:r>
      <w:r>
        <w:rPr>
          <w:color w:val="000000"/>
        </w:rPr>
        <w:t xml:space="preserve">0.51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changes </w:t>
      </w:r>
      <w:r>
        <w:rPr>
          <w:color w:val="000000"/>
        </w:rPr>
        <w:t xml:space="preserve">lag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changes </w:t>
      </w:r>
      <w:r>
        <w:rPr>
          <w:color w:val="000000"/>
        </w:rPr>
        <w:t xml:space="preserve">and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two-phase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is </w:t>
      </w:r>
      <w:r>
        <w:rPr>
          <w:color w:val="000000"/>
        </w:rPr>
        <w:t xml:space="preserve">kinetically </w:t>
      </w:r>
      <w:r>
        <w:rPr>
          <w:color w:val="000000"/>
        </w:rPr>
        <w:t xml:space="preserve">sluggish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Because </w:t>
      </w:r>
      <w:r>
        <w:rPr>
          <w:color w:val="000000"/>
        </w:rPr>
        <w:t xml:space="preserve">a </w:t>
      </w:r>
      <w:r>
        <w:rPr>
          <w:color w:val="000000"/>
        </w:rPr>
        <w:t xml:space="preserve">two-phase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is </w:t>
      </w:r>
      <w:r>
        <w:rPr>
          <w:color w:val="000000"/>
        </w:rPr>
        <w:t xml:space="preserve">taking </w:t>
      </w:r>
      <w:r>
        <w:rPr>
          <w:color w:val="000000"/>
        </w:rPr>
        <w:t xml:space="preserve">place </w:t>
      </w:r>
      <w:r>
        <w:rPr>
          <w:color w:val="000000"/>
        </w:rPr>
        <w:t xml:space="preserve">between </w:t>
      </w:r>
      <w:r>
        <w:rPr>
          <w:color w:val="000000"/>
        </w:rPr>
        <w:t xml:space="preserve">NaMnO2 </w:t>
      </w:r>
      <w:r>
        <w:rPr>
          <w:color w:val="000000"/>
        </w:rPr>
        <w:t xml:space="preserve">and </w:t>
      </w:r>
      <w:r>
        <w:rPr>
          <w:color w:val="000000"/>
        </w:rPr>
        <w:t xml:space="preserve">Na~0.57MnO2 </w:t>
      </w:r>
      <w:r>
        <w:rPr>
          <w:color w:val="000000"/>
        </w:rPr>
        <w:t xml:space="preserve">over </w:t>
      </w:r>
      <w:r>
        <w:rPr>
          <w:color w:val="000000"/>
        </w:rPr>
        <w:t xml:space="preserve">this </w:t>
      </w:r>
      <w:r>
        <w:rPr>
          <w:color w:val="000000"/>
        </w:rPr>
        <w:t xml:space="preserve">voltage </w:t>
      </w:r>
      <w:r>
        <w:rPr>
          <w:color w:val="000000"/>
        </w:rPr>
        <w:t xml:space="preserve">range </w:t>
      </w:r>
      <w:r>
        <w:rPr>
          <w:color w:val="000000"/>
        </w:rPr>
        <w:t xml:space="preserve">, </w:t>
      </w:r>
      <w:r>
        <w:rPr>
          <w:color w:val="000000"/>
        </w:rPr>
        <w:t xml:space="preserve">relative </w:t>
      </w:r>
      <w:r>
        <w:rPr>
          <w:color w:val="000000"/>
        </w:rPr>
        <w:t xml:space="preserve">NaSF </w:t>
      </w:r>
      <w:r>
        <w:rPr>
          <w:color w:val="000000"/>
        </w:rPr>
        <w:t xml:space="preserve">: </w:t>
      </w:r>
      <w:r>
        <w:rPr>
          <w:color w:val="000000"/>
        </w:rPr>
        <w:t xml:space="preserve">Nab </w:t>
      </w:r>
      <w:r>
        <w:rPr>
          <w:color w:val="000000"/>
        </w:rPr>
        <w:t xml:space="preserve">site </w:t>
      </w:r>
      <w:r>
        <w:rPr>
          <w:color w:val="000000"/>
        </w:rPr>
        <w:t xml:space="preserve">occupancy </w:t>
      </w:r>
      <w:r>
        <w:rPr>
          <w:color w:val="000000"/>
        </w:rPr>
        <w:t xml:space="preserve">must </w:t>
      </w:r>
      <w:r>
        <w:rPr>
          <w:color w:val="000000"/>
        </w:rPr>
        <w:t xml:space="preserve">be </w:t>
      </w:r>
      <w:r>
        <w:rPr>
          <w:color w:val="000000"/>
        </w:rPr>
        <w:t xml:space="preserve">larger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new </w:t>
      </w:r>
      <w:r>
        <w:rPr>
          <w:color w:val="000000"/>
        </w:rPr>
        <w:t xml:space="preserve">Na~0.57MnO2 </w:t>
      </w:r>
      <w:r>
        <w:rPr>
          <w:color w:val="000000"/>
        </w:rPr>
        <w:t xml:space="preserve">phase </w:t>
      </w:r>
      <w:r>
        <w:rPr>
          <w:color w:val="000000"/>
        </w:rPr>
        <w:t xml:space="preserve">than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as-prepared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FF"/>
        </w:rPr>
        <w:t xml:space="preserve">stacking </w:t>
      </w:r>
      <w:r>
        <w:rPr>
          <w:color w:val="0000FF"/>
        </w:rPr>
        <w:t xml:space="preserve">faults </w:t>
      </w:r>
      <w:r>
        <w:rPr>
          <w:color w:val="0000FF"/>
        </w:rPr>
        <w:t xml:space="preserve">in </w:t>
      </w:r>
      <w:r>
        <w:rPr>
          <w:color w:val="0000FF"/>
        </w:rPr>
        <w:t xml:space="preserve">Mixed </w:t>
      </w:r>
      <w:r>
        <w:rPr>
          <w:color w:val="0000FF"/>
        </w:rPr>
        <w:t xml:space="preserve">Cell </w:t>
      </w:r>
      <w:r>
        <w:rPr>
          <w:color w:val="0000FF"/>
        </w:rPr>
        <w:t xml:space="preserve">1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the </w:t>
      </w:r>
      <w:r>
        <w:rPr>
          <w:color w:val="000000"/>
        </w:rPr>
        <w:t xml:space="preserve">energy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final </w:t>
      </w:r>
      <w:r>
        <w:rPr>
          <w:color w:val="000000"/>
        </w:rPr>
        <w:t xml:space="preserve">state </w:t>
      </w:r>
      <w:r>
        <w:rPr>
          <w:color w:val="000000"/>
        </w:rPr>
        <w:t xml:space="preserve">( </w:t>
      </w:r>
      <w:r>
        <w:rPr>
          <w:color w:val="000000"/>
        </w:rPr>
        <w:t xml:space="preserve">i.e. </w:t>
      </w:r>
      <w:r>
        <w:rPr>
          <w:color w:val="000000"/>
        </w:rPr>
        <w:t xml:space="preserve">, </w:t>
      </w:r>
      <w:r>
        <w:rPr>
          <w:color w:val="000000"/>
        </w:rPr>
        <w:t xml:space="preserve">after </w:t>
      </w:r>
      <w:r>
        <w:rPr>
          <w:color w:val="000000"/>
        </w:rPr>
        <w:t xml:space="preserve">Na </w:t>
      </w:r>
      <w:r>
        <w:rPr>
          <w:color w:val="000000"/>
        </w:rPr>
        <w:t xml:space="preserve">extraction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effect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upon </w:t>
      </w:r>
      <w:r>
        <w:rPr>
          <w:color w:val="000000"/>
        </w:rPr>
        <w:t xml:space="preserve">Na </w:t>
      </w:r>
      <w:r>
        <w:rPr>
          <w:color w:val="000000"/>
        </w:rPr>
        <w:t xml:space="preserve">removal </w:t>
      </w:r>
      <w:r>
        <w:rPr>
          <w:color w:val="000000"/>
        </w:rPr>
        <w:t xml:space="preserve">from </w:t>
      </w:r>
      <w:r>
        <w:rPr>
          <w:color w:val="000000"/>
        </w:rPr>
        <w:t xml:space="preserve">Na </w:t>
      </w:r>
      <w:r>
        <w:rPr>
          <w:color w:val="000000"/>
        </w:rPr>
        <w:t xml:space="preserve">( </w:t>
      </w:r>
      <w:r>
        <w:rPr>
          <w:color w:val="000000"/>
        </w:rPr>
        <w:t xml:space="preserve">b </w:t>
      </w:r>
      <w:r>
        <w:rPr>
          <w:color w:val="000000"/>
        </w:rPr>
        <w:t xml:space="preserve">) </w:t>
      </w:r>
      <w:r>
        <w:rPr>
          <w:color w:val="000000"/>
        </w:rPr>
        <w:t xml:space="preserve">sites </w:t>
      </w:r>
      <w:r>
        <w:rPr>
          <w:color w:val="000000"/>
        </w:rPr>
        <w:t xml:space="preserve">( </w:t>
      </w:r>
      <w:r>
        <w:rPr>
          <w:color w:val="000000"/>
        </w:rPr>
        <w:t xml:space="preserve">a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of </w:t>
      </w:r>
      <w:r>
        <w:rPr>
          <w:color w:val="000000"/>
        </w:rPr>
        <w:t xml:space="preserve">only </w:t>
      </w:r>
      <w:r>
        <w:rPr>
          <w:color w:val="000000"/>
        </w:rPr>
        <w:t xml:space="preserve">0.04 </w:t>
      </w:r>
      <w:r>
        <w:rPr>
          <w:color w:val="000000"/>
        </w:rPr>
        <w:t xml:space="preserve">V </w:t>
      </w:r>
      <w:r>
        <w:rPr>
          <w:color w:val="000000"/>
        </w:rPr>
        <w:t xml:space="preserve">is </w:t>
      </w:r>
      <w:r>
        <w:rPr>
          <w:color w:val="000000"/>
        </w:rPr>
        <w:t xml:space="preserve">found </w:t>
      </w:r>
      <w:r>
        <w:rPr>
          <w:color w:val="000000"/>
        </w:rPr>
        <w:t xml:space="preserve">between </w:t>
      </w:r>
      <w:r>
        <w:rPr>
          <w:color w:val="000000"/>
        </w:rPr>
        <w:t xml:space="preserve">Mixed </w:t>
      </w:r>
      <w:r>
        <w:rPr>
          <w:color w:val="000000"/>
        </w:rPr>
        <w:t xml:space="preserve">Cell </w:t>
      </w:r>
      <w:r>
        <w:rPr>
          <w:color w:val="000000"/>
        </w:rPr>
        <w:t xml:space="preserve">1 </w:t>
      </w:r>
      <w:r>
        <w:rPr>
          <w:color w:val="000000"/>
        </w:rPr>
        <w:t xml:space="preserve">and </w:t>
      </w:r>
      <w:r>
        <w:rPr>
          <w:color w:val="000000"/>
        </w:rPr>
        <w:t xml:space="preserve">b-NaMnO2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since </w:t>
      </w:r>
      <w:r>
        <w:rPr>
          <w:color w:val="000000"/>
        </w:rPr>
        <w:t xml:space="preserve">Mn </w:t>
      </w:r>
      <w:r>
        <w:rPr>
          <w:color w:val="000000"/>
        </w:rPr>
        <w:t xml:space="preserve">is </w:t>
      </w:r>
      <w:r>
        <w:rPr>
          <w:color w:val="000000"/>
        </w:rPr>
        <w:t xml:space="preserve">oxidized </w:t>
      </w:r>
      <w:r>
        <w:rPr>
          <w:color w:val="000000"/>
        </w:rPr>
        <w:t xml:space="preserve">in </w:t>
      </w:r>
      <w:r>
        <w:rPr>
          <w:color w:val="000000"/>
        </w:rPr>
        <w:t xml:space="preserve">position </w:t>
      </w:r>
      <w:r>
        <w:rPr>
          <w:color w:val="000000"/>
        </w:rPr>
        <w:t xml:space="preserve">P3 </w:t>
      </w:r>
      <w:r>
        <w:rPr>
          <w:color w:val="000000"/>
        </w:rPr>
        <w:t xml:space="preserve">and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affect </w:t>
      </w:r>
      <w:r>
        <w:rPr>
          <w:color w:val="000000"/>
        </w:rPr>
        <w:t xml:space="preserve">the </w:t>
      </w:r>
      <w:r>
        <w:rPr>
          <w:color w:val="0000FF"/>
        </w:rPr>
        <w:t xml:space="preserve">cooperative </w:t>
      </w:r>
      <w:r>
        <w:rPr>
          <w:color w:val="0000FF"/>
        </w:rPr>
        <w:t xml:space="preserve">Jahn-Teller </w:t>
      </w:r>
      <w:r>
        <w:rPr>
          <w:color w:val="0000FF"/>
        </w:rPr>
        <w:t xml:space="preserve">distortion </w:t>
      </w:r>
      <w:r>
        <w:rPr>
          <w:color w:val="000000"/>
        </w:rPr>
        <w:t xml:space="preserve">nor </w:t>
      </w:r>
      <w:r>
        <w:rPr>
          <w:color w:val="0000FF"/>
        </w:rPr>
        <w:t xml:space="preserve">orbital </w:t>
      </w:r>
      <w:r>
        <w:rPr>
          <w:color w:val="0000FF"/>
        </w:rPr>
        <w:t xml:space="preserve">ordering </w:t>
      </w:r>
      <w:r>
        <w:rPr>
          <w:color w:val="000000"/>
        </w:rPr>
        <w:t xml:space="preserve">to </w:t>
      </w:r>
      <w:r>
        <w:rPr>
          <w:color w:val="000000"/>
        </w:rPr>
        <w:t xml:space="preserve">as </w:t>
      </w:r>
      <w:r>
        <w:rPr>
          <w:color w:val="000000"/>
        </w:rPr>
        <w:t xml:space="preserve">great </w:t>
      </w:r>
      <w:r>
        <w:rPr>
          <w:color w:val="000000"/>
        </w:rPr>
        <w:t xml:space="preserve">an </w:t>
      </w:r>
      <w:r>
        <w:rPr>
          <w:color w:val="000000"/>
        </w:rPr>
        <w:t xml:space="preserve">extent </w:t>
      </w:r>
      <w:r>
        <w:rPr>
          <w:color w:val="000000"/>
        </w:rPr>
        <w:t xml:space="preserve">as </w:t>
      </w:r>
      <w:r>
        <w:rPr>
          <w:color w:val="000000"/>
        </w:rPr>
        <w:t xml:space="preserve">in </w:t>
      </w:r>
      <w:r>
        <w:rPr>
          <w:color w:val="000000"/>
        </w:rPr>
        <w:t xml:space="preserve">a-NaMnO2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higher </w:t>
      </w:r>
      <w:r>
        <w:rPr>
          <w:color w:val="000000"/>
        </w:rPr>
        <w:t xml:space="preserve">fraction </w:t>
      </w:r>
      <w:r>
        <w:rPr>
          <w:color w:val="000000"/>
        </w:rPr>
        <w:t xml:space="preserve">of </w:t>
      </w:r>
      <w:r>
        <w:rPr>
          <w:color w:val="000000"/>
        </w:rPr>
        <w:t xml:space="preserve">a-NaMnO2 </w:t>
      </w:r>
      <w:r>
        <w:rPr>
          <w:color w:val="000000"/>
        </w:rPr>
        <w:t xml:space="preserve">domains </w:t>
      </w:r>
      <w:r>
        <w:rPr>
          <w:color w:val="000000"/>
        </w:rPr>
        <w:t xml:space="preserve">, </w:t>
      </w:r>
      <w:r>
        <w:rPr>
          <w:color w:val="000000"/>
        </w:rPr>
        <w:t xml:space="preserve">or </w:t>
      </w:r>
      <w:r>
        <w:rPr>
          <w:color w:val="000000"/>
        </w:rPr>
        <w:t xml:space="preserve">Na </w:t>
      </w:r>
      <w:r>
        <w:rPr>
          <w:color w:val="000000"/>
        </w:rPr>
        <w:t xml:space="preserve">in </w:t>
      </w:r>
      <w:r>
        <w:rPr>
          <w:color w:val="000000"/>
        </w:rPr>
        <w:t xml:space="preserve">these </w:t>
      </w:r>
      <w:r>
        <w:rPr>
          <w:color w:val="000000"/>
        </w:rPr>
        <w:t xml:space="preserve">domains </w:t>
      </w:r>
      <w:r>
        <w:rPr>
          <w:color w:val="000000"/>
        </w:rPr>
        <w:t xml:space="preserve">,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after </w:t>
      </w:r>
      <w:r>
        <w:rPr>
          <w:color w:val="000000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that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rearrangements </w:t>
      </w:r>
      <w:r>
        <w:rPr>
          <w:color w:val="000000"/>
        </w:rPr>
        <w:t xml:space="preserve">occur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FF"/>
        </w:rPr>
        <w:t xml:space="preserve">twin </w:t>
      </w:r>
      <w:r>
        <w:rPr>
          <w:color w:val="0000FF"/>
        </w:rPr>
        <w:t xml:space="preserve">boundaries </w:t>
      </w:r>
      <w:r>
        <w:rPr>
          <w:color w:val="0000FF"/>
        </w:rPr>
        <w:t xml:space="preserve">separating </w:t>
      </w:r>
      <w:r>
        <w:rPr>
          <w:color w:val="0000FF"/>
        </w:rPr>
        <w:t xml:space="preserve">larger </w:t>
      </w:r>
      <w:r>
        <w:rPr>
          <w:color w:val="0000FF"/>
        </w:rPr>
        <w:t xml:space="preserve">a-NaMnO2 </w:t>
      </w:r>
      <w:r>
        <w:rPr>
          <w:color w:val="0000FF"/>
        </w:rPr>
        <w:t xml:space="preserve">domains </w:t>
      </w:r>
      <w:r>
        <w:rPr>
          <w:color w:val="0000FF"/>
        </w:rPr>
        <w:t xml:space="preserve">from </w:t>
      </w:r>
      <w:r>
        <w:rPr>
          <w:color w:val="0000FF"/>
        </w:rPr>
        <w:t xml:space="preserve">the </w:t>
      </w:r>
      <w:r>
        <w:rPr>
          <w:color w:val="0000FF"/>
        </w:rPr>
        <w:t xml:space="preserve">major </w:t>
      </w:r>
      <w:r>
        <w:rPr>
          <w:color w:val="0000FF"/>
        </w:rPr>
        <w:t xml:space="preserve">b-NaMnO2 </w:t>
      </w:r>
      <w:r>
        <w:rPr>
          <w:color w:val="0000FF"/>
        </w:rPr>
        <w:t xml:space="preserve">phase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 </w:t>
      </w:r>
      <w:r>
        <w:rPr>
          <w:color w:val="000000"/>
        </w:rPr>
        <w:t xml:space="preserve">Na </w:t>
      </w:r>
      <w:r>
        <w:rPr>
          <w:color w:val="000000"/>
        </w:rPr>
        <w:t xml:space="preserve">in </w:t>
      </w:r>
      <w:r>
        <w:rPr>
          <w:color w:val="000000"/>
        </w:rPr>
        <w:t xml:space="preserve">a-NaMnO2-type </w:t>
      </w:r>
      <w:r>
        <w:rPr>
          <w:color w:val="000000"/>
        </w:rPr>
        <w:t xml:space="preserve">Na </w:t>
      </w:r>
      <w:r>
        <w:rPr>
          <w:color w:val="000000"/>
        </w:rPr>
        <w:t xml:space="preserve">sites </w:t>
      </w:r>
      <w:r>
        <w:rPr>
          <w:color w:val="000000"/>
        </w:rPr>
        <w:t xml:space="preserve">after </w:t>
      </w:r>
      <w:r>
        <w:rPr>
          <w:color w:val="000000"/>
        </w:rPr>
        <w:t xml:space="preserve">five </w:t>
      </w:r>
      <w:r>
        <w:rPr>
          <w:color w:val="000000"/>
        </w:rPr>
        <w:t xml:space="preserve">cycles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that </w:t>
      </w:r>
      <w:r>
        <w:rPr>
          <w:color w:val="000000"/>
        </w:rPr>
        <w:t xml:space="preserve">, </w:t>
      </w:r>
      <w:r>
        <w:rPr>
          <w:color w:val="000000"/>
        </w:rPr>
        <w:t xml:space="preserve">upon </w:t>
      </w:r>
      <w:r>
        <w:rPr>
          <w:color w:val="000000"/>
        </w:rPr>
        <w:t xml:space="preserve">extended </w:t>
      </w:r>
      <w:r>
        <w:rPr>
          <w:color w:val="000000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twin </w:t>
      </w:r>
      <w:r>
        <w:rPr>
          <w:color w:val="000000"/>
        </w:rPr>
        <w:t xml:space="preserve">boundaries </w:t>
      </w:r>
      <w:r>
        <w:rPr>
          <w:color w:val="000000"/>
        </w:rPr>
        <w:t xml:space="preserve">separate </w:t>
      </w:r>
      <w:r>
        <w:rPr>
          <w:color w:val="000000"/>
        </w:rPr>
        <w:t xml:space="preserve">the </w:t>
      </w:r>
      <w:r>
        <w:rPr>
          <w:color w:val="000000"/>
        </w:rPr>
        <w:t xml:space="preserve">major </w:t>
      </w:r>
      <w:r>
        <w:rPr>
          <w:color w:val="000000"/>
        </w:rPr>
        <w:t xml:space="preserve">b-NaMnO2 </w:t>
      </w:r>
      <w:r>
        <w:rPr>
          <w:color w:val="000000"/>
        </w:rPr>
        <w:t xml:space="preserve">phase </w:t>
      </w:r>
      <w:r>
        <w:rPr>
          <w:color w:val="000000"/>
        </w:rPr>
        <w:t xml:space="preserve">from </w:t>
      </w:r>
      <w:r>
        <w:rPr>
          <w:color w:val="000000"/>
        </w:rPr>
        <w:t xml:space="preserve">larger </w:t>
      </w:r>
      <w:r>
        <w:rPr>
          <w:color w:val="000000"/>
        </w:rPr>
        <w:t xml:space="preserve">a-NaMnO2 </w:t>
      </w:r>
      <w:r>
        <w:rPr>
          <w:color w:val="000000"/>
        </w:rPr>
        <w:t xml:space="preserve">domains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general </w:t>
      </w:r>
      <w:r>
        <w:rPr>
          <w:color w:val="000000"/>
        </w:rPr>
        <w:t xml:space="preserve">, </w:t>
      </w:r>
      <w:r>
        <w:rPr>
          <w:color w:val="000000"/>
        </w:rPr>
        <w:t xml:space="preserve">O3-phase </w:t>
      </w:r>
      <w:r>
        <w:rPr>
          <w:color w:val="000000"/>
        </w:rPr>
        <w:t xml:space="preserve">NaMnO2 </w:t>
      </w:r>
      <w:r>
        <w:rPr>
          <w:color w:val="000000"/>
        </w:rPr>
        <w:t xml:space="preserve">is </w:t>
      </w:r>
      <w:r>
        <w:rPr>
          <w:color w:val="000000"/>
        </w:rPr>
        <w:t xml:space="preserve">electrochemically </w:t>
      </w:r>
      <w:r>
        <w:rPr>
          <w:color w:val="000000"/>
        </w:rPr>
        <w:t xml:space="preserve">active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its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struggles </w:t>
      </w:r>
      <w:r>
        <w:rPr>
          <w:color w:val="000000"/>
        </w:rPr>
        <w:t xml:space="preserve">to </w:t>
      </w:r>
      <w:r>
        <w:rPr>
          <w:color w:val="000000"/>
        </w:rPr>
        <w:t xml:space="preserve">exceed </w:t>
      </w:r>
      <w:r>
        <w:rPr>
          <w:color w:val="000000"/>
        </w:rPr>
        <w:t xml:space="preserve">120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O3 </w:t>
      </w:r>
      <w:r>
        <w:rPr>
          <w:color w:val="000000"/>
        </w:rPr>
        <w:t xml:space="preserve">phase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P2-type </w:t>
      </w:r>
      <w:r>
        <w:rPr>
          <w:color w:val="FF3333"/>
        </w:rPr>
        <w:t xml:space="preserve">phase </w:t>
      </w:r>
      <w:r>
        <w:rPr>
          <w:color w:val="000000"/>
        </w:rPr>
        <w:t xml:space="preserve">may </w:t>
      </w:r>
      <w:r>
        <w:rPr>
          <w:color w:val="000000"/>
        </w:rPr>
        <w:t xml:space="preserve">have </w:t>
      </w:r>
      <w:r>
        <w:rPr>
          <w:color w:val="000000"/>
        </w:rPr>
        <w:t xml:space="preserve">much </w:t>
      </w:r>
      <w:r>
        <w:rPr>
          <w:color w:val="66CC00"/>
        </w:rPr>
        <w:t xml:space="preserve">larger </w:t>
      </w:r>
      <w:r>
        <w:rPr>
          <w:color w:val="66CC00"/>
        </w:rPr>
        <w:t xml:space="preserve">Na-ion </w:t>
      </w:r>
      <w:r>
        <w:rPr>
          <w:color w:val="66CC00"/>
        </w:rPr>
        <w:t xml:space="preserve">storage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and </w:t>
      </w:r>
      <w:r>
        <w:rPr>
          <w:color w:val="66CC00"/>
        </w:rPr>
        <w:t xml:space="preserve">worse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both </w:t>
      </w:r>
      <w:r>
        <w:rPr>
          <w:color w:val="000000"/>
        </w:rPr>
        <w:t xml:space="preserve">of </w:t>
      </w:r>
      <w:r>
        <w:rPr>
          <w:color w:val="000000"/>
        </w:rPr>
        <w:t xml:space="preserve">them </w:t>
      </w:r>
      <w:r>
        <w:rPr>
          <w:color w:val="000000"/>
        </w:rPr>
        <w:t xml:space="preserve">have </w:t>
      </w:r>
      <w:r>
        <w:rPr>
          <w:color w:val="66CC00"/>
        </w:rPr>
        <w:t xml:space="preserve">very </w:t>
      </w:r>
      <w:r>
        <w:rPr>
          <w:color w:val="66CC00"/>
        </w:rPr>
        <w:t xml:space="preserve">large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impurity </w:t>
      </w:r>
      <w:r>
        <w:rPr>
          <w:color w:val="000000"/>
        </w:rPr>
        <w:t xml:space="preserve">Mn2O3 </w:t>
      </w:r>
      <w:r>
        <w:rPr>
          <w:color w:val="000000"/>
        </w:rPr>
        <w:t xml:space="preserve">in </w:t>
      </w:r>
      <w:r>
        <w:rPr>
          <w:color w:val="000000"/>
        </w:rPr>
        <w:t xml:space="preserve">SMO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impurities </w:t>
      </w:r>
      <w:r>
        <w:rPr>
          <w:color w:val="000000"/>
        </w:rPr>
        <w:t xml:space="preserve">make </w:t>
      </w:r>
      <w:r>
        <w:rPr>
          <w:color w:val="000000"/>
        </w:rPr>
        <w:t xml:space="preserve">the </w:t>
      </w:r>
      <w:r>
        <w:rPr>
          <w:color w:val="000000"/>
        </w:rPr>
        <w:t xml:space="preserve">long-term </w:t>
      </w:r>
      <w:r>
        <w:rPr>
          <w:color w:val="000000"/>
        </w:rPr>
        <w:t xml:space="preserve">cycling </w:t>
      </w:r>
      <w:r>
        <w:rPr>
          <w:color w:val="000000"/>
        </w:rPr>
        <w:t xml:space="preserve">unstable </w:t>
      </w:r>
      <w:r>
        <w:rPr>
          <w:color w:val="000000"/>
        </w:rPr>
        <w:t xml:space="preserve">and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tunnel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for </w:t>
      </w:r>
      <w:r>
        <w:rPr>
          <w:color w:val="000000"/>
        </w:rPr>
        <w:t xml:space="preserve">SMO </w:t>
      </w:r>
      <w:r>
        <w:rPr>
          <w:color w:val="000000"/>
        </w:rPr>
        <w:t xml:space="preserve">samples </w:t>
      </w:r>
      <w:r>
        <w:rPr>
          <w:color w:val="000000"/>
        </w:rPr>
        <w:t xml:space="preserve">sintered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with </w:t>
      </w:r>
      <w:r>
        <w:rPr>
          <w:color w:val="000000"/>
        </w:rPr>
        <w:t xml:space="preserve">R </w:t>
      </w:r>
      <w:r>
        <w:rPr>
          <w:color w:val="000000"/>
        </w:rPr>
        <w:t xml:space="preserve">close </w:t>
      </w:r>
      <w:r>
        <w:rPr>
          <w:color w:val="000000"/>
        </w:rPr>
        <w:t xml:space="preserve">to </w:t>
      </w:r>
      <w:r>
        <w:rPr>
          <w:color w:val="000000"/>
        </w:rPr>
        <w:t xml:space="preserve">0.5 </w:t>
      </w:r>
      <w:r>
        <w:rPr>
          <w:color w:val="000000"/>
        </w:rPr>
        <w:t xml:space="preserve">while </w:t>
      </w:r>
      <w:r>
        <w:rPr>
          <w:color w:val="000000"/>
        </w:rPr>
        <w:t xml:space="preserve">monoclinic </w:t>
      </w:r>
      <w:r>
        <w:rPr>
          <w:color w:val="000000"/>
        </w:rPr>
        <w:t xml:space="preserve">romanechite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with </w:t>
      </w:r>
      <w:r>
        <w:rPr>
          <w:color w:val="66CC00"/>
        </w:rPr>
        <w:t xml:space="preserve">bad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; </w:t>
      </w:r>
      <w:r>
        <w:rPr>
          <w:color w:val="000000"/>
        </w:rPr>
        <w:t xml:space="preserve">the </w:t>
      </w:r>
      <w:r>
        <w:rPr>
          <w:color w:val="000000"/>
        </w:rPr>
        <w:t xml:space="preserve">layer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( </w:t>
      </w:r>
      <w:r>
        <w:rPr>
          <w:color w:val="000000"/>
        </w:rPr>
        <w:t xml:space="preserve">P2 </w:t>
      </w:r>
      <w:r>
        <w:rPr>
          <w:color w:val="000000"/>
        </w:rPr>
        <w:t xml:space="preserve">phase </w:t>
      </w:r>
      <w:r>
        <w:rPr>
          <w:color w:val="000000"/>
        </w:rPr>
        <w:t xml:space="preserve">) </w:t>
      </w:r>
      <w:r>
        <w:rPr>
          <w:color w:val="000000"/>
        </w:rPr>
        <w:t xml:space="preserve">Na0.67MnO2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maintained </w:t>
      </w:r>
      <w:r>
        <w:rPr>
          <w:color w:val="000000"/>
        </w:rPr>
        <w:t xml:space="preserve">for </w:t>
      </w:r>
      <w:r>
        <w:rPr>
          <w:color w:val="000000"/>
        </w:rPr>
        <w:t xml:space="preserve">SMO </w:t>
      </w:r>
      <w:r>
        <w:rPr>
          <w:color w:val="000000"/>
        </w:rPr>
        <w:t xml:space="preserve">samples </w:t>
      </w:r>
      <w:r>
        <w:rPr>
          <w:color w:val="000000"/>
        </w:rPr>
        <w:t xml:space="preserve">with </w:t>
      </w:r>
      <w:r>
        <w:rPr>
          <w:color w:val="000000"/>
        </w:rPr>
        <w:t xml:space="preserve">R </w:t>
      </w:r>
      <w:r>
        <w:rPr>
          <w:color w:val="000000"/>
        </w:rPr>
        <w:t xml:space="preserve">above </w:t>
      </w:r>
      <w:r>
        <w:rPr>
          <w:color w:val="000000"/>
        </w:rPr>
        <w:t xml:space="preserve">0.67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140 </w:t>
      </w:r>
      <w:r>
        <w:rPr>
          <w:color w:val="000000"/>
        </w:rPr>
        <w:t xml:space="preserve">or </w:t>
      </w:r>
      <w:r>
        <w:rPr>
          <w:color w:val="000000"/>
        </w:rPr>
        <w:t xml:space="preserve">more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of </w:t>
      </w:r>
      <w:r>
        <w:rPr>
          <w:color w:val="000000"/>
        </w:rPr>
        <w:t xml:space="preserve">10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stable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rapidly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seen </w:t>
      </w:r>
      <w:r>
        <w:rPr>
          <w:color w:val="000000"/>
        </w:rPr>
        <w:t xml:space="preserve">from </w:t>
      </w:r>
      <w:r>
        <w:rPr>
          <w:color w:val="000000"/>
        </w:rPr>
        <w:t xml:space="preserve">this </w:t>
      </w:r>
      <w:r>
        <w:rPr>
          <w:color w:val="000000"/>
        </w:rPr>
        <w:t xml:space="preserve">information </w:t>
      </w:r>
      <w:r>
        <w:rPr>
          <w:color w:val="000000"/>
        </w:rPr>
        <w:t xml:space="preserve">, </w:t>
      </w:r>
      <w:r>
        <w:rPr>
          <w:color w:val="000000"/>
        </w:rPr>
        <w:t xml:space="preserve">SMO </w:t>
      </w:r>
      <w:r>
        <w:rPr>
          <w:color w:val="000000"/>
        </w:rPr>
        <w:t xml:space="preserve">undergo </w:t>
      </w:r>
      <w:r>
        <w:rPr>
          <w:color w:val="000000"/>
        </w:rPr>
        <w:t xml:space="preserve">at </w:t>
      </w:r>
      <w:r>
        <w:rPr>
          <w:color w:val="000000"/>
        </w:rPr>
        <w:t xml:space="preserve">least </w:t>
      </w:r>
      <w:r>
        <w:rPr>
          <w:color w:val="000000"/>
        </w:rPr>
        <w:t xml:space="preserve">one </w:t>
      </w:r>
      <w:r>
        <w:rPr>
          <w:color w:val="000000"/>
        </w:rPr>
        <w:t xml:space="preserve">or </w:t>
      </w:r>
      <w:r>
        <w:rPr>
          <w:color w:val="000000"/>
        </w:rPr>
        <w:t xml:space="preserve">more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transformations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FF"/>
        </w:rPr>
        <w:t xml:space="preserve">several </w:t>
      </w:r>
      <w:r>
        <w:rPr>
          <w:color w:val="0000FF"/>
        </w:rPr>
        <w:t xml:space="preserve">voltage </w:t>
      </w:r>
      <w:r>
        <w:rPr>
          <w:color w:val="0000FF"/>
        </w:rPr>
        <w:t xml:space="preserve">steps </w:t>
      </w:r>
      <w:r>
        <w:rPr>
          <w:color w:val="0000FF"/>
        </w:rPr>
        <w:t xml:space="preserve">in </w:t>
      </w:r>
      <w:r>
        <w:rPr>
          <w:color w:val="0000FF"/>
        </w:rPr>
        <w:t xml:space="preserve">their </w:t>
      </w:r>
      <w:r>
        <w:rPr>
          <w:color w:val="0000FF"/>
        </w:rPr>
        <w:t xml:space="preserve">electrochemical </w:t>
      </w:r>
      <w:r>
        <w:rPr>
          <w:color w:val="0000FF"/>
        </w:rPr>
        <w:t xml:space="preserve">profiles </w:t>
      </w:r>
      <w:r>
        <w:rPr>
          <w:color w:val="000000"/>
        </w:rPr>
        <w:t xml:space="preserve">and </w:t>
      </w:r>
      <w:r>
        <w:rPr>
          <w:color w:val="000000"/>
        </w:rPr>
        <w:t xml:space="preserve">not </w:t>
      </w:r>
      <w:r>
        <w:rPr>
          <w:color w:val="000000"/>
        </w:rPr>
        <w:t xml:space="preserve">quite </w:t>
      </w:r>
      <w:r>
        <w:rPr>
          <w:color w:val="000000"/>
        </w:rPr>
        <w:t xml:space="preserve">stable </w:t>
      </w:r>
      <w:r>
        <w:rPr>
          <w:color w:val="000000"/>
        </w:rPr>
        <w:t xml:space="preserve">under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order </w:t>
      </w:r>
      <w:r>
        <w:rPr>
          <w:color w:val="000000"/>
        </w:rPr>
        <w:t xml:space="preserve">to </w:t>
      </w:r>
      <w:r>
        <w:rPr>
          <w:color w:val="000000"/>
        </w:rPr>
        <w:t xml:space="preserve">further </w:t>
      </w:r>
      <w:r>
        <w:rPr>
          <w:color w:val="000000"/>
        </w:rPr>
        <w:t xml:space="preserve">explore </w:t>
      </w:r>
      <w:r>
        <w:rPr>
          <w:color w:val="000000"/>
        </w:rPr>
        <w:t xml:space="preserve">the </w:t>
      </w:r>
      <w:r>
        <w:rPr>
          <w:color w:val="000000"/>
        </w:rPr>
        <w:t xml:space="preserve">reason </w:t>
      </w:r>
      <w:r>
        <w:rPr>
          <w:color w:val="000000"/>
        </w:rPr>
        <w:t xml:space="preserve">why </w:t>
      </w:r>
      <w:r>
        <w:rPr>
          <w:color w:val="000000"/>
        </w:rPr>
        <w:t xml:space="preserve">the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good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decay </w:t>
      </w:r>
      <w:r>
        <w:rPr>
          <w:color w:val="000000"/>
        </w:rPr>
        <w:t xml:space="preserve">rapidly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examined </w:t>
      </w:r>
      <w:r>
        <w:rPr>
          <w:color w:val="000000"/>
        </w:rPr>
        <w:t xml:space="preserve">voltammetry </w:t>
      </w:r>
      <w:r>
        <w:rPr>
          <w:color w:val="000000"/>
        </w:rPr>
        <w:t xml:space="preserve">and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impedance </w:t>
      </w:r>
      <w:r>
        <w:rPr>
          <w:color w:val="000000"/>
        </w:rPr>
        <w:t xml:space="preserve">spectra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C-SMO </w:t>
      </w:r>
      <w:r>
        <w:rPr>
          <w:color w:val="000000"/>
        </w:rPr>
        <w:t xml:space="preserve">system </w:t>
      </w:r>
      <w:r>
        <w:rPr>
          <w:color w:val="000000"/>
        </w:rPr>
        <w:t xml:space="preserve">before </w:t>
      </w:r>
      <w:r>
        <w:rPr>
          <w:color w:val="000000"/>
        </w:rPr>
        <w:t xml:space="preserve">and </w:t>
      </w:r>
      <w:r>
        <w:rPr>
          <w:color w:val="000000"/>
        </w:rPr>
        <w:t xml:space="preserve">after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respectively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seen </w:t>
      </w:r>
      <w:r>
        <w:rPr>
          <w:color w:val="000000"/>
        </w:rPr>
        <w:t xml:space="preserve">from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6b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internal </w:t>
      </w:r>
      <w:r>
        <w:rPr>
          <w:color w:val="66CC00"/>
        </w:rPr>
        <w:t xml:space="preserve">resistance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electrode </w:t>
      </w:r>
      <w:r>
        <w:rPr>
          <w:color w:val="66CC00"/>
        </w:rPr>
        <w:t xml:space="preserve">diffusion </w:t>
      </w:r>
      <w:r>
        <w:rPr>
          <w:color w:val="66CC00"/>
        </w:rPr>
        <w:t xml:space="preserve">impedance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after </w:t>
      </w:r>
      <w:r>
        <w:rPr>
          <w:color w:val="000000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and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repeatedly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kinetics </w:t>
      </w:r>
      <w:r>
        <w:rPr>
          <w:color w:val="0000FF"/>
        </w:rPr>
        <w:t xml:space="preserve">of </w:t>
      </w:r>
      <w:r>
        <w:rPr>
          <w:color w:val="0000FF"/>
        </w:rPr>
        <w:t xml:space="preserve">system </w:t>
      </w:r>
      <w:r>
        <w:rPr>
          <w:color w:val="000000"/>
        </w:rPr>
        <w:t xml:space="preserve">is </w:t>
      </w:r>
      <w:r>
        <w:rPr>
          <w:color w:val="000000"/>
        </w:rPr>
        <w:t xml:space="preserve">almost </w:t>
      </w:r>
      <w:r>
        <w:rPr>
          <w:color w:val="000000"/>
        </w:rPr>
        <w:t xml:space="preserve">entirely </w:t>
      </w:r>
      <w:r>
        <w:rPr>
          <w:color w:val="000000"/>
        </w:rPr>
        <w:t xml:space="preserve">limited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CCCC00"/>
        </w:rPr>
        <w:t xml:space="preserve">rate </w:t>
      </w:r>
      <w:r>
        <w:rPr>
          <w:color w:val="CCCC00"/>
        </w:rPr>
        <w:t xml:space="preserve">of </w:t>
      </w:r>
      <w:r>
        <w:rPr>
          <w:color w:val="CCCC00"/>
        </w:rPr>
        <w:t xml:space="preserve">chemical </w:t>
      </w:r>
      <w:r>
        <w:rPr>
          <w:color w:val="CCCC00"/>
        </w:rPr>
        <w:t xml:space="preserve">diffusion </w:t>
      </w:r>
      <w:r>
        <w:rPr>
          <w:color w:val="CCCC00"/>
        </w:rPr>
        <w:t xml:space="preserve">process </w:t>
      </w:r>
      <w:r>
        <w:rPr>
          <w:color w:val="CCCC00"/>
        </w:rPr>
        <w:t xml:space="preserve">of </w:t>
      </w:r>
      <w:r>
        <w:rPr>
          <w:color w:val="CCCC00"/>
        </w:rPr>
        <w:t xml:space="preserve">Li+ </w:t>
      </w:r>
      <w:r>
        <w:rPr>
          <w:color w:val="CCCC00"/>
        </w:rPr>
        <w:t xml:space="preserve">in </w:t>
      </w:r>
      <w:r>
        <w:rPr>
          <w:color w:val="CCCC00"/>
        </w:rPr>
        <w:t xml:space="preserve">the </w:t>
      </w:r>
      <w:r>
        <w:rPr>
          <w:color w:val="CCCC00"/>
        </w:rPr>
        <w:t xml:space="preserve">host </w:t>
      </w:r>
      <w:r>
        <w:rPr>
          <w:color w:val="CCCC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becomes </w:t>
      </w:r>
      <w:r>
        <w:rPr>
          <w:color w:val="0000FF"/>
        </w:rPr>
        <w:t xml:space="preserve">unstable </w:t>
      </w:r>
      <w:r>
        <w:rPr>
          <w:color w:val="0000FF"/>
        </w:rPr>
        <w:t xml:space="preserve">even </w:t>
      </w:r>
      <w:r>
        <w:rPr>
          <w:color w:val="0000FF"/>
        </w:rPr>
        <w:t xml:space="preserve">collapses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ions </w:t>
      </w:r>
      <w:r>
        <w:rPr>
          <w:color w:val="000000"/>
        </w:rPr>
        <w:t xml:space="preserve">are </w:t>
      </w:r>
      <w:r>
        <w:rPr>
          <w:color w:val="000000"/>
        </w:rPr>
        <w:t xml:space="preserve">extracted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subsequent </w:t>
      </w:r>
      <w:r>
        <w:rPr>
          <w:color w:val="000000"/>
        </w:rPr>
        <w:t xml:space="preserve">test </w:t>
      </w:r>
      <w:r>
        <w:rPr>
          <w:color w:val="000000"/>
        </w:rPr>
        <w:t xml:space="preserve">cycle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hindered </w:t>
      </w:r>
      <w:r>
        <w:rPr>
          <w:color w:val="000000"/>
        </w:rPr>
        <w:t xml:space="preserve">the </w:t>
      </w:r>
      <w:r>
        <w:rPr>
          <w:color w:val="66CC00"/>
        </w:rPr>
        <w:t xml:space="preserve">diffusion </w:t>
      </w:r>
      <w:r>
        <w:rPr>
          <w:color w:val="66CC00"/>
        </w:rPr>
        <w:t xml:space="preserve">path </w:t>
      </w:r>
      <w:r>
        <w:rPr>
          <w:color w:val="66CC00"/>
        </w:rPr>
        <w:t xml:space="preserve">of </w:t>
      </w:r>
      <w:r>
        <w:rPr>
          <w:color w:val="66CC00"/>
        </w:rPr>
        <w:t xml:space="preserve">lithium </w:t>
      </w:r>
      <w:r>
        <w:rPr>
          <w:color w:val="66CC00"/>
        </w:rPr>
        <w:t xml:space="preserve">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uses </w:t>
      </w:r>
      <w:r>
        <w:rPr>
          <w:color w:val="000000"/>
        </w:rPr>
        <w:t xml:space="preserve">of </w:t>
      </w:r>
      <w:r>
        <w:rPr>
          <w:color w:val="FF3333"/>
        </w:rPr>
        <w:t xml:space="preserve">SMO </w:t>
      </w:r>
      <w:r>
        <w:rPr>
          <w:color w:val="FF3333"/>
        </w:rPr>
        <w:t xml:space="preserve">in </w:t>
      </w:r>
      <w:r>
        <w:rPr>
          <w:color w:val="FF3333"/>
        </w:rPr>
        <w:t xml:space="preserve">batteries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007F"/>
        </w:rPr>
        <w:t xml:space="preserve">SMO </w:t>
      </w:r>
      <w:r>
        <w:rPr>
          <w:color w:val="FF007F"/>
        </w:rPr>
        <w:t xml:space="preserve">morphology </w:t>
      </w:r>
      <w:r>
        <w:rPr>
          <w:color w:val="000000"/>
        </w:rPr>
        <w:t xml:space="preserve">only </w:t>
      </w:r>
      <w:r>
        <w:rPr>
          <w:color w:val="000000"/>
        </w:rPr>
        <w:t xml:space="preserve">affects </w:t>
      </w:r>
      <w:r>
        <w:rPr>
          <w:color w:val="000000"/>
        </w:rPr>
        <w:t xml:space="preserve">the </w:t>
      </w:r>
      <w:r>
        <w:rPr>
          <w:color w:val="66CC00"/>
        </w:rPr>
        <w:t xml:space="preserve">battery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initial </w:t>
      </w:r>
      <w:r>
        <w:rPr>
          <w:color w:val="66CC00"/>
        </w:rPr>
        <w:t xml:space="preserve">stage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its </w:t>
      </w:r>
      <w:r>
        <w:rPr>
          <w:color w:val="0000FF"/>
        </w:rPr>
        <w:t xml:space="preserve">crystal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can </w:t>
      </w:r>
      <w:r>
        <w:rPr>
          <w:color w:val="000000"/>
        </w:rPr>
        <w:t xml:space="preserve">have </w:t>
      </w:r>
      <w:r>
        <w:rPr>
          <w:color w:val="66CC00"/>
        </w:rPr>
        <w:t xml:space="preserve">significant </w:t>
      </w:r>
      <w:r>
        <w:rPr>
          <w:color w:val="66CC00"/>
        </w:rPr>
        <w:t xml:space="preserve">impact </w:t>
      </w:r>
      <w:r>
        <w:rPr>
          <w:color w:val="66CC00"/>
        </w:rPr>
        <w:t xml:space="preserve">on </w:t>
      </w:r>
      <w:r>
        <w:rPr>
          <w:color w:val="66CC00"/>
        </w:rPr>
        <w:t xml:space="preserve">the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possibly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slow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activation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to </w:t>
      </w:r>
      <w:r>
        <w:rPr>
          <w:color w:val="000000"/>
        </w:rPr>
        <w:t xml:space="preserve">completely </w:t>
      </w:r>
      <w:r>
        <w:rPr>
          <w:color w:val="000000"/>
        </w:rPr>
        <w:t xml:space="preserve">penetrate </w:t>
      </w:r>
      <w:r>
        <w:rPr>
          <w:color w:val="000000"/>
        </w:rPr>
        <w:t xml:space="preserve">into </w:t>
      </w:r>
      <w:r>
        <w:rPr>
          <w:color w:val="000000"/>
        </w:rPr>
        <w:t xml:space="preserve">the </w:t>
      </w:r>
      <w:r>
        <w:rPr>
          <w:color w:val="000000"/>
        </w:rPr>
        <w:t xml:space="preserve">inner </w:t>
      </w:r>
      <w:r>
        <w:rPr>
          <w:color w:val="000000"/>
        </w:rPr>
        <w:t xml:space="preserve">porous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surface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consecutive </w:t>
      </w:r>
      <w:r>
        <w:rPr>
          <w:color w:val="000000"/>
        </w:rPr>
        <w:t xml:space="preserve">cycles </w:t>
      </w:r>
      <w:r>
        <w:rPr>
          <w:color w:val="000000"/>
        </w:rPr>
        <w:t xml:space="preserve">the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ions </w:t>
      </w:r>
      <w:r>
        <w:rPr>
          <w:color w:val="000000"/>
        </w:rPr>
        <w:t xml:space="preserve">deintercalated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thermodynamic </w:t>
      </w:r>
      <w:r>
        <w:rPr>
          <w:color w:val="000000"/>
        </w:rPr>
        <w:t xml:space="preserve">limit </w:t>
      </w:r>
      <w:r>
        <w:rPr>
          <w:color w:val="000000"/>
        </w:rPr>
        <w:t xml:space="preserve">for </w:t>
      </w:r>
      <w:r>
        <w:rPr>
          <w:color w:val="000000"/>
        </w:rPr>
        <w:t xml:space="preserve">a </w:t>
      </w:r>
      <w:r>
        <w:rPr>
          <w:color w:val="000000"/>
        </w:rPr>
        <w:t xml:space="preserve">stable </w:t>
      </w:r>
      <w:r>
        <w:rPr>
          <w:color w:val="000000"/>
        </w:rPr>
        <w:t xml:space="preserve">crystal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caused </w:t>
      </w:r>
      <w:r>
        <w:rPr>
          <w:color w:val="000000"/>
        </w:rPr>
        <w:t xml:space="preserve">mainly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peak </w:t>
      </w:r>
      <w:r>
        <w:rPr>
          <w:color w:val="000000"/>
        </w:rPr>
        <w:t xml:space="preserve">being </w:t>
      </w:r>
      <w:r>
        <w:rPr>
          <w:color w:val="000000"/>
        </w:rPr>
        <w:t xml:space="preserve">more </w:t>
      </w:r>
      <w:r>
        <w:rPr>
          <w:color w:val="000000"/>
        </w:rPr>
        <w:t xml:space="preserve">positive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before </w:t>
      </w:r>
      <w:r>
        <w:rPr>
          <w:color w:val="000000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FF"/>
        </w:rPr>
        <w:t xml:space="preserve">deintercalation </w:t>
      </w:r>
      <w:r>
        <w:rPr>
          <w:color w:val="0000FF"/>
        </w:rPr>
        <w:t xml:space="preserve">polarization </w:t>
      </w:r>
      <w:r>
        <w:rPr>
          <w:color w:val="000000"/>
        </w:rPr>
        <w:t xml:space="preserve">developing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66CC00"/>
        </w:rPr>
        <w:t xml:space="preserve">increased </w:t>
      </w:r>
      <w:r>
        <w:rPr>
          <w:color w:val="66CC00"/>
        </w:rPr>
        <w:t xml:space="preserve">number </w:t>
      </w:r>
      <w:r>
        <w:rPr>
          <w:color w:val="66CC00"/>
        </w:rPr>
        <w:t xml:space="preserve">of </w:t>
      </w:r>
      <w:r>
        <w:rPr>
          <w:color w:val="66CC00"/>
        </w:rPr>
        <w:t xml:space="preserve">cycles </w:t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0000FF"/>
        </w:rPr>
        <w:t xml:space="preserve">intercalation </w:t>
      </w:r>
      <w:r>
        <w:rPr>
          <w:color w:val="0000FF"/>
        </w:rPr>
        <w:t xml:space="preserve">process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show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polarization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3e </w:t>
      </w:r>
      <w:r>
        <w:rPr>
          <w:color w:val="000000"/>
        </w:rPr>
        <w:t xml:space="preserve">shows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XRD </w:t>
      </w:r>
      <w:r>
        <w:rPr>
          <w:color w:val="0000FF"/>
        </w:rPr>
        <w:t xml:space="preserve">pattern </w:t>
      </w:r>
      <w:r>
        <w:rPr>
          <w:color w:val="000000"/>
        </w:rPr>
        <w:t xml:space="preserve">scarcely </w:t>
      </w:r>
      <w:r>
        <w:rPr>
          <w:color w:val="000000"/>
        </w:rPr>
        <w:t xml:space="preserve">has </w:t>
      </w:r>
      <w:r>
        <w:rPr>
          <w:color w:val="000000"/>
        </w:rPr>
        <w:t xml:space="preserve">any </w:t>
      </w:r>
      <w:r>
        <w:rPr>
          <w:color w:val="000000"/>
        </w:rPr>
        <w:t xml:space="preserve">change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intensity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peaks </w:t>
      </w:r>
      <w:r>
        <w:rPr>
          <w:color w:val="000000"/>
        </w:rPr>
        <w:t xml:space="preserve">, </w:t>
      </w:r>
      <w:r>
        <w:rPr>
          <w:color w:val="000000"/>
        </w:rPr>
        <w:t xml:space="preserve">thus </w:t>
      </w:r>
      <w:r>
        <w:rPr>
          <w:color w:val="000000"/>
        </w:rPr>
        <w:t xml:space="preserve">evidencing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submicron </w:t>
      </w:r>
      <w:r>
        <w:rPr>
          <w:color w:val="000000"/>
        </w:rPr>
        <w:t xml:space="preserve">slabs </w:t>
      </w:r>
      <w:r>
        <w:rPr>
          <w:color w:val="000000"/>
        </w:rPr>
        <w:t xml:space="preserve">can </w:t>
      </w:r>
      <w:r>
        <w:rPr>
          <w:color w:val="000000"/>
        </w:rPr>
        <w:t xml:space="preserve">retain </w:t>
      </w:r>
      <w:r>
        <w:rPr>
          <w:color w:val="000000"/>
        </w:rPr>
        <w:t xml:space="preserve">their </w:t>
      </w:r>
      <w:r>
        <w:rPr>
          <w:color w:val="000000"/>
        </w:rPr>
        <w:t xml:space="preserve">intact </w:t>
      </w:r>
      <w:r>
        <w:rPr>
          <w:color w:val="000000"/>
        </w:rPr>
        <w:t xml:space="preserve">crystal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for </w:t>
      </w:r>
      <w:r>
        <w:rPr>
          <w:color w:val="000000"/>
        </w:rPr>
        <w:t xml:space="preserve">long </w:t>
      </w:r>
      <w:r>
        <w:rPr>
          <w:color w:val="000000"/>
        </w:rPr>
        <w:t xml:space="preserve">charge-discharge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cycling </w:t>
      </w:r>
      <w:r>
        <w:rPr>
          <w:color w:val="000000"/>
        </w:rPr>
        <w:t xml:space="preserve">pattern </w:t>
      </w:r>
      <w:r>
        <w:rPr>
          <w:color w:val="000000"/>
        </w:rPr>
        <w:t xml:space="preserve">of </w:t>
      </w:r>
      <w:r>
        <w:rPr>
          <w:color w:val="000000"/>
        </w:rPr>
        <w:t xml:space="preserve">MC50 </w:t>
      </w:r>
      <w:r>
        <w:rPr>
          <w:color w:val="000000"/>
        </w:rPr>
        <w:t xml:space="preserve">and </w:t>
      </w:r>
      <w:r>
        <w:rPr>
          <w:color w:val="000000"/>
        </w:rPr>
        <w:t xml:space="preserve">MC75 </w:t>
      </w:r>
      <w:r>
        <w:rPr>
          <w:color w:val="000000"/>
        </w:rPr>
        <w:t xml:space="preserve">shows </w:t>
      </w:r>
      <w:r>
        <w:rPr>
          <w:color w:val="000000"/>
        </w:rPr>
        <w:t xml:space="preserve">a </w:t>
      </w:r>
      <w:r>
        <w:rPr>
          <w:color w:val="000000"/>
        </w:rPr>
        <w:t xml:space="preserve">sigmoidal </w:t>
      </w:r>
      <w:r>
        <w:rPr>
          <w:color w:val="000000"/>
        </w:rPr>
        <w:t xml:space="preserve">S </w:t>
      </w:r>
      <w:r>
        <w:rPr>
          <w:color w:val="000000"/>
        </w:rPr>
        <w:t xml:space="preserve">type </w:t>
      </w:r>
      <w:r>
        <w:rPr>
          <w:color w:val="000000"/>
        </w:rPr>
        <w:t xml:space="preserve">curve </w:t>
      </w:r>
      <w:r>
        <w:rPr>
          <w:color w:val="000000"/>
        </w:rPr>
        <w:t xml:space="preserve">and </w:t>
      </w:r>
      <w:r>
        <w:rPr>
          <w:color w:val="000000"/>
        </w:rPr>
        <w:t xml:space="preserve">a </w:t>
      </w:r>
      <w:r>
        <w:rPr>
          <w:color w:val="0000FF"/>
        </w:rPr>
        <w:t xml:space="preserve">smooth </w:t>
      </w:r>
      <w:r>
        <w:rPr>
          <w:color w:val="0000FF"/>
        </w:rPr>
        <w:t xml:space="preserve">cycling </w:t>
      </w:r>
      <w:r>
        <w:rPr>
          <w:color w:val="0000FF"/>
        </w:rPr>
        <w:t xml:space="preserve">profile </w:t>
      </w:r>
      <w:r>
        <w:rPr>
          <w:color w:val="000000"/>
        </w:rPr>
        <w:t xml:space="preserve">devoid </w:t>
      </w:r>
      <w:r>
        <w:rPr>
          <w:color w:val="000000"/>
        </w:rPr>
        <w:t xml:space="preserve">of </w:t>
      </w:r>
      <w:r>
        <w:rPr>
          <w:color w:val="000000"/>
        </w:rPr>
        <w:t xml:space="preserve">any </w:t>
      </w:r>
      <w:r>
        <w:rPr>
          <w:color w:val="0000FF"/>
        </w:rPr>
        <w:t xml:space="preserve">potential </w:t>
      </w:r>
      <w:r>
        <w:rPr>
          <w:color w:val="0000FF"/>
        </w:rPr>
        <w:t xml:space="preserve">jump </w:t>
      </w:r>
      <w:r>
        <w:rPr>
          <w:color w:val="000000"/>
        </w:rPr>
        <w:t xml:space="preserve">or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FF"/>
        </w:rPr>
        <w:t xml:space="preserve">driven </w:t>
      </w:r>
      <w:r>
        <w:rPr>
          <w:color w:val="0000FF"/>
        </w:rPr>
        <w:t xml:space="preserve">multiple </w:t>
      </w:r>
      <w:r>
        <w:rPr>
          <w:color w:val="0000FF"/>
        </w:rPr>
        <w:t xml:space="preserve">plateaus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well </w:t>
      </w:r>
      <w:r>
        <w:rPr>
          <w:color w:val="000000"/>
        </w:rPr>
        <w:t xml:space="preserve">known </w:t>
      </w:r>
      <w:r>
        <w:rPr>
          <w:color w:val="000000"/>
        </w:rPr>
        <w:t xml:space="preserve">that </w:t>
      </w:r>
      <w:r>
        <w:rPr>
          <w:color w:val="000000"/>
        </w:rPr>
        <w:t xml:space="preserve">Na0.67MnO2 </w:t>
      </w:r>
      <w:r>
        <w:rPr>
          <w:color w:val="000000"/>
        </w:rPr>
        <w:t xml:space="preserve">exhibits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capacities </w:t>
      </w:r>
      <w:r>
        <w:rPr>
          <w:color w:val="000000"/>
        </w:rPr>
        <w:t xml:space="preserve">of </w:t>
      </w:r>
      <w:r>
        <w:rPr>
          <w:color w:val="000000"/>
        </w:rPr>
        <w:t xml:space="preserve">&gt; </w:t>
      </w:r>
      <w:r>
        <w:rPr>
          <w:color w:val="000000"/>
        </w:rPr>
        <w:t xml:space="preserve">200 </w:t>
      </w:r>
      <w:r>
        <w:rPr>
          <w:color w:val="000000"/>
        </w:rPr>
        <w:t xml:space="preserve">mA </w:t>
      </w:r>
      <w:r>
        <w:rPr>
          <w:color w:val="000000"/>
        </w:rPr>
        <w:t xml:space="preserve">g-1 </w:t>
      </w:r>
      <w:r>
        <w:rPr>
          <w:color w:val="000000"/>
        </w:rPr>
        <w:t xml:space="preserve">but </w:t>
      </w:r>
      <w:r>
        <w:rPr>
          <w:color w:val="000000"/>
        </w:rPr>
        <w:t xml:space="preserve">with </w:t>
      </w:r>
      <w:r>
        <w:rPr>
          <w:color w:val="66CC00"/>
        </w:rPr>
        <w:t xml:space="preserve">poor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Jahn-Teller </w:t>
      </w:r>
      <w:r>
        <w:rPr>
          <w:color w:val="000000"/>
        </w:rPr>
        <w:t xml:space="preserve">Mn3+ </w:t>
      </w:r>
      <w:r>
        <w:rPr>
          <w:color w:val="000000"/>
        </w:rPr>
        <w:t xml:space="preserve">reduces </w:t>
      </w:r>
      <w:r>
        <w:rPr>
          <w:color w:val="000000"/>
        </w:rPr>
        <w:t xml:space="preserve">the </w:t>
      </w:r>
      <w:r>
        <w:rPr>
          <w:color w:val="000000"/>
        </w:rPr>
        <w:t xml:space="preserve">structural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further </w:t>
      </w:r>
      <w:r>
        <w:rPr>
          <w:color w:val="000000"/>
        </w:rPr>
        <w:t xml:space="preserve">deteriorated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state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remaining </w:t>
      </w:r>
      <w:r>
        <w:rPr>
          <w:color w:val="000000"/>
        </w:rPr>
        <w:t xml:space="preserve">non-trivalent </w:t>
      </w:r>
      <w:r>
        <w:rPr>
          <w:color w:val="000000"/>
        </w:rPr>
        <w:t xml:space="preserve">Mn </w:t>
      </w:r>
      <w:r>
        <w:rPr>
          <w:color w:val="000000"/>
        </w:rPr>
        <w:t xml:space="preserve">ions </w:t>
      </w:r>
      <w:r>
        <w:rPr>
          <w:color w:val="000000"/>
        </w:rPr>
        <w:t xml:space="preserve">converts </w:t>
      </w:r>
      <w:r>
        <w:rPr>
          <w:color w:val="000000"/>
        </w:rPr>
        <w:t xml:space="preserve">to </w:t>
      </w:r>
      <w:r>
        <w:rPr>
          <w:color w:val="000000"/>
        </w:rPr>
        <w:t xml:space="preserve">3+ </w:t>
      </w:r>
      <w:r>
        <w:rPr>
          <w:color w:val="000000"/>
        </w:rPr>
        <w:t xml:space="preserve">during </w:t>
      </w:r>
      <w:r>
        <w:rPr>
          <w:color w:val="000000"/>
        </w:rPr>
        <w:t xml:space="preserve">sodiation/de-sodiation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larger </w:t>
      </w:r>
      <w:r>
        <w:rPr>
          <w:color w:val="000000"/>
        </w:rPr>
        <w:t xml:space="preserve">ionic </w:t>
      </w:r>
      <w:r>
        <w:rPr>
          <w:color w:val="000000"/>
        </w:rPr>
        <w:t xml:space="preserve">radius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Na+ </w:t>
      </w:r>
      <w:r>
        <w:rPr>
          <w:color w:val="000000"/>
        </w:rPr>
        <w:t xml:space="preserve">ion </w:t>
      </w:r>
      <w:r>
        <w:rPr>
          <w:color w:val="000000"/>
        </w:rPr>
        <w:t xml:space="preserve">( </w:t>
      </w:r>
      <w:r>
        <w:rPr>
          <w:color w:val="000000"/>
        </w:rPr>
        <w:t xml:space="preserve">1.12 </w:t>
      </w:r>
      <w:r>
        <w:rPr>
          <w:color w:val="000000"/>
        </w:rPr>
        <w:t xml:space="preserve">A </w:t>
      </w:r>
      <w:r>
        <w:rPr>
          <w:color w:val="000000"/>
        </w:rPr>
        <w:t xml:space="preserve">) </w:t>
      </w:r>
      <w:r>
        <w:rPr>
          <w:color w:val="000000"/>
        </w:rPr>
        <w:t xml:space="preserve">in </w:t>
      </w:r>
      <w:r>
        <w:rPr>
          <w:color w:val="000000"/>
        </w:rPr>
        <w:t xml:space="preserve">comparison </w:t>
      </w:r>
      <w:r>
        <w:rPr>
          <w:color w:val="000000"/>
        </w:rPr>
        <w:t xml:space="preserve">with </w:t>
      </w:r>
      <w:r>
        <w:rPr>
          <w:color w:val="000000"/>
        </w:rPr>
        <w:t xml:space="preserve">Li+ </w:t>
      </w:r>
      <w:r>
        <w:rPr>
          <w:color w:val="000000"/>
        </w:rPr>
        <w:t xml:space="preserve">( </w:t>
      </w:r>
      <w:r>
        <w:rPr>
          <w:color w:val="000000"/>
        </w:rPr>
        <w:t xml:space="preserve">0.76 </w:t>
      </w:r>
      <w:r>
        <w:rPr>
          <w:color w:val="000000"/>
        </w:rPr>
        <w:t xml:space="preserve">A </w:t>
      </w:r>
      <w:r>
        <w:rPr>
          <w:color w:val="000000"/>
        </w:rPr>
        <w:t xml:space="preserve">) </w:t>
      </w:r>
      <w:r>
        <w:rPr>
          <w:color w:val="000000"/>
        </w:rPr>
        <w:t xml:space="preserve">could </w:t>
      </w:r>
      <w:r>
        <w:rPr>
          <w:color w:val="000000"/>
        </w:rPr>
        <w:t xml:space="preserve">hamper </w:t>
      </w:r>
      <w:r>
        <w:rPr>
          <w:color w:val="0000FF"/>
        </w:rPr>
        <w:t xml:space="preserve">sodium </w:t>
      </w:r>
      <w:r>
        <w:rPr>
          <w:color w:val="0000FF"/>
        </w:rPr>
        <w:t xml:space="preserve">diffusion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an </w:t>
      </w:r>
      <w:r>
        <w:rPr>
          <w:color w:val="66CC00"/>
        </w:rPr>
        <w:t xml:space="preserve">inferior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Na-insertion </w:t>
      </w:r>
      <w:r>
        <w:rPr>
          <w:color w:val="66CC00"/>
        </w:rPr>
        <w:t xml:space="preserve">electrodes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their </w:t>
      </w:r>
      <w:r>
        <w:rPr>
          <w:color w:val="000000"/>
        </w:rPr>
        <w:t xml:space="preserve">Li-counterparts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Second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capacitive </w:t>
      </w:r>
      <w:r>
        <w:rPr>
          <w:color w:val="000000"/>
        </w:rPr>
        <w:t xml:space="preserve">effect </w:t>
      </w:r>
      <w:r>
        <w:rPr>
          <w:color w:val="000000"/>
        </w:rPr>
        <w:t xml:space="preserve">of </w:t>
      </w:r>
      <w:r>
        <w:rPr>
          <w:color w:val="000000"/>
        </w:rPr>
        <w:t xml:space="preserve">added </w:t>
      </w:r>
      <w:r>
        <w:rPr>
          <w:color w:val="000000"/>
        </w:rPr>
        <w:t xml:space="preserve">conductive </w:t>
      </w:r>
      <w:r>
        <w:rPr>
          <w:color w:val="000000"/>
        </w:rPr>
        <w:t xml:space="preserve">carbon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ignored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Rct </w:t>
      </w:r>
      <w:r>
        <w:rPr>
          <w:color w:val="66CC00"/>
        </w:rPr>
        <w:t xml:space="preserve">values </w:t>
      </w:r>
      <w:r>
        <w:rPr>
          <w:color w:val="000000"/>
        </w:rPr>
        <w:t xml:space="preserve">systematically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from </w:t>
      </w:r>
      <w:r>
        <w:rPr>
          <w:color w:val="000000"/>
        </w:rPr>
        <w:t xml:space="preserve">a </w:t>
      </w:r>
      <w:r>
        <w:rPr>
          <w:color w:val="000000"/>
        </w:rPr>
        <w:t xml:space="preserve">fresh </w:t>
      </w:r>
      <w:r>
        <w:rPr>
          <w:color w:val="000000"/>
        </w:rPr>
        <w:t xml:space="preserve">cell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fifth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formation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passivating </w:t>
      </w:r>
      <w:r>
        <w:rPr>
          <w:color w:val="66CC00"/>
        </w:rPr>
        <w:t xml:space="preserve">SEI </w:t>
      </w:r>
      <w:r>
        <w:rPr>
          <w:color w:val="66CC00"/>
        </w:rPr>
        <w:t xml:space="preserve">film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initial </w:t>
      </w:r>
      <w:r>
        <w:rPr>
          <w:color w:val="66CC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other </w:t>
      </w:r>
      <w:r>
        <w:rPr>
          <w:color w:val="000000"/>
        </w:rPr>
        <w:t xml:space="preserve">words </w:t>
      </w:r>
      <w:r>
        <w:rPr>
          <w:color w:val="000000"/>
        </w:rPr>
        <w:t xml:space="preserve">, </w:t>
      </w:r>
      <w:r>
        <w:rPr>
          <w:color w:val="66CC00"/>
        </w:rPr>
        <w:t xml:space="preserve">solid </w:t>
      </w:r>
      <w:r>
        <w:rPr>
          <w:color w:val="66CC00"/>
        </w:rPr>
        <w:t xml:space="preserve">state </w:t>
      </w:r>
      <w:r>
        <w:rPr>
          <w:color w:val="66CC00"/>
        </w:rPr>
        <w:t xml:space="preserve">diffusion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rate </w:t>
      </w:r>
      <w:r>
        <w:rPr>
          <w:color w:val="000000"/>
        </w:rPr>
        <w:t xml:space="preserve">limiting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unexpected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FF007F"/>
        </w:rPr>
        <w:t xml:space="preserve">small </w:t>
      </w:r>
      <w:r>
        <w:rPr>
          <w:color w:val="FF007F"/>
        </w:rPr>
        <w:t xml:space="preserve">particle </w:t>
      </w:r>
      <w:r>
        <w:rPr>
          <w:color w:val="FF007F"/>
        </w:rPr>
        <w:t xml:space="preserve">size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degree </w:t>
      </w:r>
      <w:r>
        <w:rPr>
          <w:color w:val="000000"/>
        </w:rPr>
        <w:t xml:space="preserve">of </w:t>
      </w:r>
      <w:r>
        <w:rPr>
          <w:color w:val="000000"/>
        </w:rPr>
        <w:t xml:space="preserve">cell </w:t>
      </w:r>
      <w:r>
        <w:rPr>
          <w:color w:val="000000"/>
        </w:rPr>
        <w:t xml:space="preserve">volume </w:t>
      </w:r>
      <w:r>
        <w:rPr>
          <w:color w:val="000000"/>
        </w:rPr>
        <w:t xml:space="preserve">change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charge/discharge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is </w:t>
      </w:r>
      <w:r>
        <w:rPr>
          <w:color w:val="000000"/>
        </w:rPr>
        <w:t xml:space="preserve">an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factor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evaluation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cycle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battery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CCCC00"/>
        </w:rPr>
        <w:t xml:space="preserve">volume </w:t>
      </w:r>
      <w:r>
        <w:rPr>
          <w:color w:val="CCCC00"/>
        </w:rPr>
        <w:t xml:space="preserve">change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material </w:t>
      </w:r>
      <w:r>
        <w:rPr>
          <w:color w:val="000000"/>
        </w:rPr>
        <w:t xml:space="preserve">may </w:t>
      </w:r>
      <w:r>
        <w:rPr>
          <w:color w:val="000000"/>
        </w:rPr>
        <w:t xml:space="preserve">induce </w:t>
      </w:r>
      <w:r>
        <w:rPr>
          <w:color w:val="000000"/>
        </w:rPr>
        <w:t xml:space="preserve">strain </w:t>
      </w:r>
      <w:r>
        <w:rPr>
          <w:color w:val="000000"/>
        </w:rPr>
        <w:t xml:space="preserve">that </w:t>
      </w:r>
      <w:r>
        <w:rPr>
          <w:color w:val="000000"/>
        </w:rPr>
        <w:t xml:space="preserve">would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the </w:t>
      </w:r>
      <w:r>
        <w:rPr>
          <w:color w:val="000000"/>
        </w:rPr>
        <w:t xml:space="preserve">mismatches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two-phase </w:t>
      </w:r>
      <w:r>
        <w:rPr>
          <w:color w:val="000000"/>
        </w:rPr>
        <w:t xml:space="preserve">interfaces </w:t>
      </w:r>
      <w:r>
        <w:rPr>
          <w:color w:val="000000"/>
        </w:rPr>
        <w:t xml:space="preserve">and </w:t>
      </w:r>
      <w:r>
        <w:rPr>
          <w:color w:val="000000"/>
        </w:rPr>
        <w:t xml:space="preserve">finally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66CC00"/>
        </w:rPr>
        <w:t xml:space="preserve">serious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batteries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When </w:t>
      </w:r>
      <w:r>
        <w:rPr>
          <w:color w:val="000000"/>
        </w:rPr>
        <w:t xml:space="preserve">deintercalation </w:t>
      </w:r>
      <w:r>
        <w:rPr>
          <w:color w:val="000000"/>
        </w:rPr>
        <w:t xml:space="preserve">continues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overall </w:t>
      </w:r>
      <w:r>
        <w:rPr>
          <w:color w:val="000000"/>
        </w:rPr>
        <w:t xml:space="preserve">energy </w:t>
      </w:r>
      <w:r>
        <w:rPr>
          <w:color w:val="000000"/>
        </w:rPr>
        <w:t xml:space="preserve">barrier </w:t>
      </w:r>
      <w:r>
        <w:rPr>
          <w:color w:val="000000"/>
        </w:rPr>
        <w:t xml:space="preserve">changes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,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scarcity </w:t>
      </w:r>
      <w:r>
        <w:rPr>
          <w:color w:val="000000"/>
        </w:rPr>
        <w:t xml:space="preserve">of </w:t>
      </w:r>
      <w:r>
        <w:rPr>
          <w:color w:val="000000"/>
        </w:rPr>
        <w:t xml:space="preserve">Na+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DNa+ </w:t>
      </w:r>
      <w:r>
        <w:rPr>
          <w:color w:val="000000"/>
        </w:rPr>
        <w:t xml:space="preserve">experiences </w:t>
      </w:r>
      <w:r>
        <w:rPr>
          <w:color w:val="000000"/>
        </w:rPr>
        <w:t xml:space="preserve">a </w:t>
      </w:r>
      <w:r>
        <w:rPr>
          <w:color w:val="66CC00"/>
        </w:rPr>
        <w:t xml:space="preserve">sharp </w:t>
      </w:r>
      <w:r>
        <w:rPr>
          <w:color w:val="66CC00"/>
        </w:rPr>
        <w:t xml:space="preserve">decrease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sample </w:t>
      </w:r>
      <w:r>
        <w:rPr>
          <w:color w:val="000000"/>
        </w:rPr>
        <w:t xml:space="preserve">is </w:t>
      </w:r>
      <w:r>
        <w:rPr>
          <w:color w:val="000000"/>
        </w:rPr>
        <w:t xml:space="preserve">naturally-cooled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decomposes </w:t>
      </w:r>
      <w:r>
        <w:rPr>
          <w:color w:val="000000"/>
        </w:rPr>
        <w:t xml:space="preserve">into </w:t>
      </w:r>
      <w:r>
        <w:rPr>
          <w:color w:val="000000"/>
        </w:rPr>
        <w:t xml:space="preserve">monoclinic </w:t>
      </w:r>
      <w:r>
        <w:rPr>
          <w:color w:val="000000"/>
        </w:rPr>
        <w:t xml:space="preserve">NaMnO2 </w:t>
      </w:r>
      <w:r>
        <w:rPr>
          <w:color w:val="000000"/>
        </w:rPr>
        <w:t xml:space="preserve">and </w:t>
      </w:r>
      <w:r>
        <w:rPr>
          <w:color w:val="0000FF"/>
        </w:rPr>
        <w:t xml:space="preserve">tunnel </w:t>
      </w:r>
      <w:r>
        <w:rPr>
          <w:color w:val="0000FF"/>
        </w:rPr>
        <w:t xml:space="preserve">Na0.44MnO2 </w:t>
      </w:r>
      <w:r>
        <w:rPr>
          <w:color w:val="0000FF"/>
        </w:rPr>
        <w:t xml:space="preserve">phases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phase-pure </w:t>
      </w:r>
      <w:r>
        <w:rPr>
          <w:color w:val="000000"/>
        </w:rPr>
        <w:t xml:space="preserve">P2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is </w:t>
      </w:r>
      <w:r>
        <w:rPr>
          <w:color w:val="000000"/>
        </w:rPr>
        <w:t xml:space="preserve">more </w:t>
      </w:r>
      <w:r>
        <w:rPr>
          <w:color w:val="000000"/>
        </w:rPr>
        <w:t xml:space="preserve">resistive </w:t>
      </w:r>
      <w:r>
        <w:rPr>
          <w:color w:val="000000"/>
        </w:rPr>
        <w:t xml:space="preserve">to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with </w:t>
      </w:r>
      <w:r>
        <w:rPr>
          <w:color w:val="000000"/>
        </w:rPr>
        <w:t xml:space="preserve">water </w:t>
      </w:r>
      <w:r>
        <w:rPr>
          <w:color w:val="000000"/>
        </w:rPr>
        <w:t xml:space="preserve">and </w:t>
      </w:r>
      <w:r>
        <w:rPr>
          <w:color w:val="000000"/>
        </w:rPr>
        <w:t xml:space="preserve">carbon </w:t>
      </w:r>
      <w:r>
        <w:rPr>
          <w:color w:val="000000"/>
        </w:rPr>
        <w:t xml:space="preserve">dioxide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One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reason </w:t>
      </w:r>
      <w:r>
        <w:rPr>
          <w:color w:val="000000"/>
        </w:rPr>
        <w:t xml:space="preserve">is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has </w:t>
      </w:r>
      <w:r>
        <w:rPr>
          <w:color w:val="000000"/>
        </w:rPr>
        <w:t xml:space="preserve">a </w:t>
      </w:r>
      <w:r>
        <w:rPr>
          <w:color w:val="CCCC00"/>
        </w:rPr>
        <w:t xml:space="preserve">higher </w:t>
      </w:r>
      <w:r>
        <w:rPr>
          <w:color w:val="CCCC00"/>
        </w:rPr>
        <w:t xml:space="preserve">manganese </w:t>
      </w:r>
      <w:r>
        <w:rPr>
          <w:color w:val="CCCC00"/>
        </w:rPr>
        <w:t xml:space="preserve">oxidation </w:t>
      </w:r>
      <w:r>
        <w:rPr>
          <w:color w:val="CCCC00"/>
        </w:rPr>
        <w:t xml:space="preserve">state </w:t>
      </w:r>
      <w:r>
        <w:rPr>
          <w:color w:val="000000"/>
        </w:rPr>
        <w:t xml:space="preserve">, </w:t>
      </w:r>
      <w:r>
        <w:rPr>
          <w:color w:val="000000"/>
        </w:rPr>
        <w:t xml:space="preserve">making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intercalation </w:t>
      </w:r>
      <w:r>
        <w:rPr>
          <w:color w:val="000000"/>
        </w:rPr>
        <w:t xml:space="preserve">of </w:t>
      </w:r>
      <w:r>
        <w:rPr>
          <w:color w:val="000000"/>
        </w:rPr>
        <w:t xml:space="preserve">water </w:t>
      </w:r>
      <w:r>
        <w:rPr>
          <w:color w:val="000000"/>
        </w:rPr>
        <w:t xml:space="preserve">into </w:t>
      </w:r>
      <w:r>
        <w:rPr>
          <w:color w:val="000000"/>
        </w:rPr>
        <w:t xml:space="preserve">the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more </w:t>
      </w:r>
      <w:r>
        <w:rPr>
          <w:color w:val="000000"/>
        </w:rPr>
        <w:t xml:space="preserve">difficult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likely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higher </w:t>
      </w:r>
      <w:r>
        <w:rPr>
          <w:color w:val="CCCC00"/>
        </w:rPr>
        <w:t xml:space="preserve">Na </w:t>
      </w:r>
      <w:r>
        <w:rPr>
          <w:color w:val="CCCC00"/>
        </w:rPr>
        <w:t xml:space="preserve">content </w:t>
      </w:r>
      <w:r>
        <w:rPr>
          <w:color w:val="CCCC00"/>
        </w:rPr>
        <w:t xml:space="preserve">at </w:t>
      </w:r>
      <w:r>
        <w:rPr>
          <w:color w:val="CCCC00"/>
        </w:rPr>
        <w:t xml:space="preserve">point </w:t>
      </w:r>
      <w:r>
        <w:rPr>
          <w:color w:val="CCCC00"/>
        </w:rPr>
        <w:t xml:space="preserve">M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decomposition </w:t>
      </w:r>
      <w:r>
        <w:rPr>
          <w:color w:val="66CC00"/>
        </w:rPr>
        <w:t xml:space="preserve">during </w:t>
      </w:r>
      <w:r>
        <w:rPr>
          <w:color w:val="66CC00"/>
        </w:rPr>
        <w:t xml:space="preserve">charging </w:t>
      </w:r>
      <w:r>
        <w:rPr>
          <w:color w:val="66CC00"/>
        </w:rPr>
        <w:t xml:space="preserve">to </w:t>
      </w:r>
      <w:r>
        <w:rPr>
          <w:color w:val="66CC00"/>
        </w:rPr>
        <w:t xml:space="preserve">4.3 </w:t>
      </w:r>
      <w:r>
        <w:rPr>
          <w:color w:val="66CC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is </w:t>
      </w:r>
      <w:r>
        <w:rPr>
          <w:color w:val="000000"/>
        </w:rPr>
        <w:t xml:space="preserve">further </w:t>
      </w:r>
      <w:r>
        <w:rPr>
          <w:color w:val="000000"/>
        </w:rPr>
        <w:t xml:space="preserve">discharged </w:t>
      </w:r>
      <w:r>
        <w:rPr>
          <w:color w:val="000000"/>
        </w:rPr>
        <w:t xml:space="preserve">to </w:t>
      </w:r>
      <w:r>
        <w:rPr>
          <w:color w:val="000000"/>
        </w:rPr>
        <w:t xml:space="preserve">1.5 </w:t>
      </w:r>
      <w:r>
        <w:rPr>
          <w:color w:val="000000"/>
        </w:rPr>
        <w:t xml:space="preserve">V </w:t>
      </w:r>
      <w:r>
        <w:rPr>
          <w:color w:val="000000"/>
        </w:rPr>
        <w:t xml:space="preserve">( </w:t>
      </w:r>
      <w:r>
        <w:rPr>
          <w:color w:val="000000"/>
        </w:rPr>
        <w:t xml:space="preserve">point </w:t>
      </w:r>
      <w:r>
        <w:rPr>
          <w:color w:val="000000"/>
        </w:rPr>
        <w:t xml:space="preserve">E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interlayered </w:t>
      </w:r>
      <w:r>
        <w:rPr>
          <w:color w:val="000000"/>
        </w:rPr>
        <w:t xml:space="preserve">distance </w:t>
      </w:r>
      <w:r>
        <w:rPr>
          <w:color w:val="000000"/>
        </w:rPr>
        <w:t xml:space="preserve">continues </w:t>
      </w:r>
      <w:r>
        <w:rPr>
          <w:color w:val="000000"/>
        </w:rPr>
        <w:t xml:space="preserve">to </w:t>
      </w:r>
      <w:r>
        <w:rPr>
          <w:color w:val="000000"/>
        </w:rPr>
        <w:t xml:space="preserve">shrink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irreversibility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for </w:t>
      </w:r>
      <w:r>
        <w:rPr>
          <w:color w:val="000000"/>
        </w:rPr>
        <w:t xml:space="preserve">Na </w:t>
      </w:r>
      <w:r>
        <w:rPr>
          <w:color w:val="000000"/>
        </w:rPr>
        <w:t xml:space="preserve">storage </w:t>
      </w:r>
      <w:r>
        <w:rPr>
          <w:color w:val="000000"/>
        </w:rPr>
        <w:t xml:space="preserve">is </w:t>
      </w:r>
      <w:r>
        <w:rPr>
          <w:color w:val="000000"/>
        </w:rPr>
        <w:t xml:space="preserve">most </w:t>
      </w:r>
      <w:r>
        <w:rPr>
          <w:color w:val="000000"/>
        </w:rPr>
        <w:t xml:space="preserve">likely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collapse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with </w:t>
      </w:r>
      <w:r>
        <w:rPr>
          <w:color w:val="0000FF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transformations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deep </w:t>
      </w:r>
      <w:r>
        <w:rPr>
          <w:color w:val="000000"/>
        </w:rPr>
        <w:t xml:space="preserve">discharging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one </w:t>
      </w:r>
      <w:r>
        <w:rPr>
          <w:color w:val="000000"/>
        </w:rPr>
        <w:t xml:space="preserve">reason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collapse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Additionally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well </w:t>
      </w:r>
      <w:r>
        <w:rPr>
          <w:color w:val="000000"/>
        </w:rPr>
        <w:t xml:space="preserve">known </w:t>
      </w:r>
      <w:r>
        <w:rPr>
          <w:color w:val="000000"/>
        </w:rPr>
        <w:t xml:space="preserve">that </w:t>
      </w:r>
      <w:r>
        <w:rPr>
          <w:color w:val="000000"/>
        </w:rPr>
        <w:t xml:space="preserve">most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P2 </w:t>
      </w:r>
      <w:r>
        <w:rPr>
          <w:color w:val="000000"/>
        </w:rPr>
        <w:t xml:space="preserve">type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undergo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transformations </w:t>
      </w:r>
      <w:r>
        <w:rPr>
          <w:color w:val="000000"/>
        </w:rPr>
        <w:t xml:space="preserve">during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to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FF"/>
        </w:rPr>
        <w:t xml:space="preserve">oxygen </w:t>
      </w:r>
      <w:r>
        <w:rPr>
          <w:color w:val="0000FF"/>
        </w:rPr>
        <w:t xml:space="preserve">layer </w:t>
      </w:r>
      <w:r>
        <w:rPr>
          <w:color w:val="0000FF"/>
        </w:rPr>
        <w:t xml:space="preserve">glides </w:t>
      </w:r>
      <w:r>
        <w:rPr>
          <w:color w:val="000000"/>
        </w:rPr>
        <w:t xml:space="preserve">at </w:t>
      </w:r>
      <w:r>
        <w:rPr>
          <w:color w:val="000000"/>
        </w:rPr>
        <w:t xml:space="preserve">low </w:t>
      </w:r>
      <w:r>
        <w:rPr>
          <w:color w:val="000000"/>
        </w:rPr>
        <w:t xml:space="preserve">Na </w:t>
      </w:r>
      <w:r>
        <w:rPr>
          <w:color w:val="000000"/>
        </w:rPr>
        <w:t xml:space="preserve">contents,9 </w:t>
      </w:r>
      <w:r>
        <w:rPr>
          <w:color w:val="000000"/>
        </w:rPr>
        <w:t xml:space="preserve">, </w:t>
      </w:r>
      <w:r>
        <w:rPr>
          <w:color w:val="000000"/>
        </w:rPr>
        <w:t xml:space="preserve">20 </w:t>
      </w:r>
      <w:r>
        <w:rPr>
          <w:color w:val="000000"/>
        </w:rPr>
        <w:t xml:space="preserve">which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another </w:t>
      </w:r>
      <w:r>
        <w:rPr>
          <w:color w:val="000000"/>
        </w:rPr>
        <w:t xml:space="preserve">contributor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collapse </w:t>
      </w:r>
      <w:r>
        <w:rPr>
          <w:color w:val="0000FF"/>
        </w:rPr>
        <w:t xml:space="preserve">of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P2-type </w:t>
      </w:r>
      <w:r>
        <w:rPr>
          <w:color w:val="000000"/>
        </w:rPr>
        <w:t xml:space="preserve">Na0.7MnO2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with </w:t>
      </w:r>
      <w:r>
        <w:rPr>
          <w:color w:val="000000"/>
        </w:rPr>
        <w:t xml:space="preserve">orthorhombic </w:t>
      </w:r>
      <w:r>
        <w:rPr>
          <w:color w:val="000000"/>
        </w:rPr>
        <w:t xml:space="preserve">distortion </w:t>
      </w:r>
      <w:r>
        <w:rPr>
          <w:color w:val="000000"/>
        </w:rPr>
        <w:t xml:space="preserve">( </w:t>
      </w:r>
      <w:r>
        <w:rPr>
          <w:color w:val="000000"/>
        </w:rPr>
        <w:t xml:space="preserve">high </w:t>
      </w:r>
      <w:r>
        <w:rPr>
          <w:color w:val="000000"/>
        </w:rPr>
        <w:t xml:space="preserve">Mn3+ </w:t>
      </w:r>
      <w:r>
        <w:rPr>
          <w:color w:val="000000"/>
        </w:rPr>
        <w:t xml:space="preserve">content </w:t>
      </w:r>
      <w:r>
        <w:rPr>
          <w:color w:val="000000"/>
        </w:rPr>
        <w:t xml:space="preserve">) </w:t>
      </w:r>
      <w:r>
        <w:rPr>
          <w:color w:val="000000"/>
        </w:rPr>
        <w:t xml:space="preserve">can </w:t>
      </w:r>
      <w:r>
        <w:rPr>
          <w:color w:val="000000"/>
        </w:rPr>
        <w:t xml:space="preserve">give </w:t>
      </w:r>
      <w:r>
        <w:rPr>
          <w:color w:val="000000"/>
        </w:rPr>
        <w:t xml:space="preserve">high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as </w:t>
      </w:r>
      <w:r>
        <w:rPr>
          <w:color w:val="000000"/>
        </w:rPr>
        <w:t xml:space="preserve">cathode </w:t>
      </w:r>
      <w:r>
        <w:rPr>
          <w:color w:val="000000"/>
        </w:rPr>
        <w:t xml:space="preserve">for </w:t>
      </w:r>
      <w:r>
        <w:rPr>
          <w:color w:val="000000"/>
        </w:rPr>
        <w:t xml:space="preserve">NIB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stable </w:t>
      </w:r>
      <w:r>
        <w:rPr>
          <w:color w:val="000000"/>
        </w:rPr>
        <w:t xml:space="preserve">during </w:t>
      </w:r>
      <w:r>
        <w:rPr>
          <w:color w:val="000000"/>
        </w:rPr>
        <w:t xml:space="preserve">natural </w:t>
      </w:r>
      <w:r>
        <w:rPr>
          <w:color w:val="000000"/>
        </w:rPr>
        <w:t xml:space="preserve">cooling </w:t>
      </w:r>
      <w:r>
        <w:rPr>
          <w:color w:val="000000"/>
        </w:rPr>
        <w:t xml:space="preserve">process </w:t>
      </w:r>
      <w:r>
        <w:rPr>
          <w:color w:val="000000"/>
        </w:rPr>
        <w:t xml:space="preserve">after </w:t>
      </w:r>
      <w:r>
        <w:rPr>
          <w:color w:val="000000"/>
        </w:rPr>
        <w:t xml:space="preserve">annealing </w:t>
      </w:r>
      <w:r>
        <w:rPr>
          <w:color w:val="000000"/>
        </w:rPr>
        <w:t xml:space="preserve">and </w:t>
      </w:r>
      <w:r>
        <w:rPr>
          <w:color w:val="000000"/>
        </w:rPr>
        <w:t xml:space="preserve">in </w:t>
      </w:r>
      <w:r>
        <w:rPr>
          <w:color w:val="000000"/>
        </w:rPr>
        <w:t xml:space="preserve">ambient </w:t>
      </w:r>
      <w:r>
        <w:rPr>
          <w:color w:val="000000"/>
        </w:rPr>
        <w:t xml:space="preserve">air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also </w:t>
      </w:r>
      <w:r>
        <w:rPr>
          <w:color w:val="000000"/>
        </w:rPr>
        <w:t xml:space="preserve">undergoes </w:t>
      </w:r>
      <w:r>
        <w:rPr>
          <w:color w:val="000000"/>
        </w:rPr>
        <w:t xml:space="preserve">additional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transformation </w:t>
      </w:r>
      <w:r>
        <w:rPr>
          <w:color w:val="000000"/>
        </w:rPr>
        <w:t xml:space="preserve">when </w:t>
      </w:r>
      <w:r>
        <w:rPr>
          <w:color w:val="000000"/>
        </w:rPr>
        <w:t xml:space="preserve">discharged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low </w:t>
      </w:r>
      <w:r>
        <w:rPr>
          <w:color w:val="000000"/>
        </w:rPr>
        <w:t xml:space="preserve">voltage </w:t>
      </w:r>
      <w:r>
        <w:rPr>
          <w:color w:val="000000"/>
        </w:rPr>
        <w:t xml:space="preserve">of </w:t>
      </w:r>
      <w:r>
        <w:rPr>
          <w:color w:val="000000"/>
        </w:rPr>
        <w:t xml:space="preserve">1.5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contributing </w:t>
      </w:r>
      <w:r>
        <w:rPr>
          <w:color w:val="000000"/>
        </w:rPr>
        <w:t xml:space="preserve">to </w:t>
      </w:r>
      <w:r>
        <w:rPr>
          <w:color w:val="66CC00"/>
        </w:rPr>
        <w:t xml:space="preserve">fast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66CC00"/>
        </w:rPr>
        <w:t xml:space="preserve">during </w:t>
      </w:r>
      <w:r>
        <w:rPr>
          <w:color w:val="66CC00"/>
        </w:rPr>
        <w:t xml:space="preserve">charge </w:t>
      </w:r>
      <w:r>
        <w:rPr>
          <w:color w:val="66CC00"/>
        </w:rPr>
        <w:t xml:space="preserve">and </w:t>
      </w:r>
      <w:r>
        <w:rPr>
          <w:color w:val="66CC00"/>
        </w:rPr>
        <w:t xml:space="preserve">discharge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enthalpy </w:t>
      </w:r>
      <w:r>
        <w:rPr>
          <w:color w:val="000000"/>
        </w:rPr>
        <w:t xml:space="preserve">of </w:t>
      </w:r>
      <w:r>
        <w:rPr>
          <w:color w:val="000000"/>
        </w:rPr>
        <w:t xml:space="preserve">equation </w:t>
      </w:r>
      <w:r>
        <w:rPr>
          <w:color w:val="000000"/>
        </w:rPr>
        <w:t xml:space="preserve">4 </w:t>
      </w:r>
      <w:r>
        <w:rPr>
          <w:color w:val="000000"/>
        </w:rPr>
        <w:t xml:space="preserve">was </w:t>
      </w:r>
      <w:r>
        <w:rPr>
          <w:color w:val="000000"/>
        </w:rPr>
        <w:t xml:space="preserve">calculated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-2.00 </w:t>
      </w:r>
      <w:r>
        <w:rPr>
          <w:color w:val="000000"/>
        </w:rPr>
        <w:t xml:space="preserve">eV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again </w:t>
      </w:r>
      <w:r>
        <w:rPr>
          <w:color w:val="000000"/>
        </w:rPr>
        <w:t xml:space="preserve">implied </w:t>
      </w:r>
      <w:r>
        <w:rPr>
          <w:color w:val="000000"/>
        </w:rPr>
        <w:t xml:space="preserve">that </w:t>
      </w:r>
      <w:r>
        <w:rPr>
          <w:color w:val="000000"/>
        </w:rPr>
        <w:t xml:space="preserve">MnO3 </w:t>
      </w:r>
      <w:r>
        <w:rPr>
          <w:color w:val="000000"/>
        </w:rPr>
        <w:t xml:space="preserve">was </w:t>
      </w:r>
      <w:r>
        <w:rPr>
          <w:color w:val="000000"/>
        </w:rPr>
        <w:t xml:space="preserve">not </w:t>
      </w:r>
      <w:r>
        <w:rPr>
          <w:color w:val="000000"/>
        </w:rPr>
        <w:t xml:space="preserve">the </w:t>
      </w:r>
      <w:r>
        <w:rPr>
          <w:color w:val="000000"/>
        </w:rPr>
        <w:t xml:space="preserve">concluding </w:t>
      </w:r>
      <w:r>
        <w:rPr>
          <w:color w:val="000000"/>
        </w:rPr>
        <w:t xml:space="preserve">product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desodiation </w:t>
      </w:r>
      <w:r>
        <w:rPr>
          <w:color w:val="000000"/>
        </w:rPr>
        <w:t xml:space="preserve">process </w:t>
      </w:r>
      <w:r>
        <w:rPr>
          <w:color w:val="000000"/>
        </w:rPr>
        <w:t xml:space="preserve">and </w:t>
      </w:r>
      <w:r>
        <w:rPr>
          <w:color w:val="000000"/>
        </w:rPr>
        <w:t xml:space="preserve">that </w:t>
      </w:r>
      <w:r>
        <w:rPr>
          <w:color w:val="000000"/>
        </w:rPr>
        <w:t xml:space="preserve">Na2MnO3 </w:t>
      </w:r>
      <w:r>
        <w:rPr>
          <w:color w:val="000000"/>
        </w:rPr>
        <w:t xml:space="preserve">will </w:t>
      </w:r>
      <w:r>
        <w:rPr>
          <w:color w:val="000000"/>
        </w:rPr>
        <w:t xml:space="preserve">spontaneously </w:t>
      </w:r>
      <w:r>
        <w:rPr>
          <w:color w:val="000000"/>
        </w:rPr>
        <w:t xml:space="preserve">decompose </w:t>
      </w:r>
      <w:r>
        <w:rPr>
          <w:color w:val="000000"/>
        </w:rPr>
        <w:t xml:space="preserve">to </w:t>
      </w:r>
      <w:r>
        <w:rPr>
          <w:color w:val="000000"/>
        </w:rPr>
        <w:t xml:space="preserve">l-MnO2 </w:t>
      </w:r>
      <w:r>
        <w:rPr>
          <w:color w:val="000000"/>
        </w:rPr>
        <w:t xml:space="preserve">and </w:t>
      </w:r>
      <w:r>
        <w:rPr>
          <w:color w:val="000000"/>
        </w:rPr>
        <w:t xml:space="preserve">O2 </w:t>
      </w:r>
      <w:r>
        <w:rPr>
          <w:color w:val="000000"/>
        </w:rPr>
        <w:t xml:space="preserve">after </w:t>
      </w:r>
      <w:r>
        <w:rPr>
          <w:color w:val="000000"/>
        </w:rPr>
        <w:t xml:space="preserve">2.0 </w:t>
      </w:r>
      <w:r>
        <w:rPr>
          <w:color w:val="000000"/>
        </w:rPr>
        <w:t xml:space="preserve">Na+ </w:t>
      </w:r>
      <w:r>
        <w:rPr>
          <w:color w:val="000000"/>
        </w:rPr>
        <w:t xml:space="preserve">extraction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With </w:t>
      </w:r>
      <w:r>
        <w:rPr>
          <w:color w:val="000000"/>
        </w:rPr>
        <w:t xml:space="preserve">further </w:t>
      </w:r>
      <w:r>
        <w:rPr>
          <w:color w:val="000000"/>
        </w:rPr>
        <w:t xml:space="preserve">extraction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Ea </w:t>
      </w:r>
      <w:r>
        <w:rPr>
          <w:color w:val="000000"/>
        </w:rPr>
        <w:t xml:space="preserve">value </w:t>
      </w:r>
      <w:r>
        <w:rPr>
          <w:color w:val="000000"/>
        </w:rPr>
        <w:t xml:space="preserve">became </w:t>
      </w:r>
      <w:r>
        <w:rPr>
          <w:color w:val="000000"/>
        </w:rPr>
        <w:t xml:space="preserve">0.52 </w:t>
      </w:r>
      <w:r>
        <w:rPr>
          <w:color w:val="000000"/>
        </w:rPr>
        <w:t xml:space="preserve">eV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Eb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indicated </w:t>
      </w:r>
      <w:r>
        <w:rPr>
          <w:color w:val="000000"/>
        </w:rPr>
        <w:t xml:space="preserve">that </w:t>
      </w:r>
      <w:r>
        <w:rPr>
          <w:color w:val="66CC00"/>
        </w:rPr>
        <w:t xml:space="preserve">oxygen </w:t>
      </w:r>
      <w:r>
        <w:rPr>
          <w:color w:val="66CC00"/>
        </w:rPr>
        <w:t xml:space="preserve">loss </w:t>
      </w:r>
      <w:r>
        <w:rPr>
          <w:color w:val="000000"/>
        </w:rPr>
        <w:t xml:space="preserve">was </w:t>
      </w:r>
      <w:r>
        <w:rPr>
          <w:color w:val="000000"/>
        </w:rPr>
        <w:t xml:space="preserve">triggered </w:t>
      </w:r>
      <w:r>
        <w:rPr>
          <w:color w:val="000000"/>
        </w:rPr>
        <w:t xml:space="preserve">at </w:t>
      </w:r>
      <w:r>
        <w:rPr>
          <w:color w:val="000000"/>
        </w:rPr>
        <w:t xml:space="preserve">x=1.75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suggested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FF3333"/>
        </w:rPr>
        <w:t xml:space="preserve">Na2-xMnO3 </w:t>
      </w:r>
      <w:r>
        <w:rPr>
          <w:color w:val="FF3333"/>
        </w:rPr>
        <w:t xml:space="preserve">oxygen </w:t>
      </w:r>
      <w:r>
        <w:rPr>
          <w:color w:val="FF3333"/>
        </w:rPr>
        <w:t xml:space="preserve">framework </w:t>
      </w:r>
      <w:r>
        <w:rPr>
          <w:color w:val="000000"/>
        </w:rPr>
        <w:t xml:space="preserve">could </w:t>
      </w:r>
      <w:r>
        <w:rPr>
          <w:color w:val="000000"/>
        </w:rPr>
        <w:t xml:space="preserve">not </w:t>
      </w:r>
      <w:r>
        <w:rPr>
          <w:color w:val="000000"/>
        </w:rPr>
        <w:t xml:space="preserve">sustain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when </w:t>
      </w:r>
      <w:r>
        <w:rPr>
          <w:color w:val="000000"/>
        </w:rPr>
        <w:t xml:space="preserve">1.7 </w:t>
      </w:r>
      <w:r>
        <w:rPr>
          <w:color w:val="000000"/>
        </w:rPr>
        <w:t xml:space="preserve">Na+ </w:t>
      </w:r>
      <w:r>
        <w:rPr>
          <w:color w:val="000000"/>
        </w:rPr>
        <w:t xml:space="preserve">were </w:t>
      </w:r>
      <w:r>
        <w:rPr>
          <w:color w:val="000000"/>
        </w:rPr>
        <w:t xml:space="preserve">extracted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consequently </w:t>
      </w:r>
      <w:r>
        <w:rPr>
          <w:color w:val="000000"/>
        </w:rPr>
        <w:t xml:space="preserve">led </w:t>
      </w:r>
      <w:r>
        <w:rPr>
          <w:color w:val="000000"/>
        </w:rPr>
        <w:t xml:space="preserve">to </w:t>
      </w:r>
      <w:r>
        <w:rPr>
          <w:color w:val="0000FF"/>
        </w:rPr>
        <w:t xml:space="preserve">oxygen </w:t>
      </w:r>
      <w:r>
        <w:rPr>
          <w:color w:val="0000FF"/>
        </w:rPr>
        <w:t xml:space="preserve">loss </w:t>
      </w:r>
      <w:r>
        <w:rPr>
          <w:color w:val="000000"/>
        </w:rPr>
        <w:t xml:space="preserve">and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transformation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During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process </w:t>
      </w:r>
      <w:r>
        <w:rPr>
          <w:color w:val="000000"/>
        </w:rPr>
        <w:t xml:space="preserve">, </w:t>
      </w:r>
      <w:r>
        <w:rPr>
          <w:color w:val="CCCC00"/>
        </w:rPr>
        <w:t xml:space="preserve">Na+ </w:t>
      </w:r>
      <w:r>
        <w:rPr>
          <w:color w:val="CCCC00"/>
        </w:rPr>
        <w:t xml:space="preserve">extraction </w:t>
      </w:r>
      <w:r>
        <w:rPr>
          <w:color w:val="000000"/>
        </w:rPr>
        <w:t xml:space="preserve">initially </w:t>
      </w:r>
      <w:r>
        <w:rPr>
          <w:color w:val="000000"/>
        </w:rPr>
        <w:t xml:space="preserve">occurred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region </w:t>
      </w:r>
      <w:r>
        <w:rPr>
          <w:color w:val="000000"/>
        </w:rPr>
        <w:t xml:space="preserve">of </w:t>
      </w:r>
      <w:r>
        <w:rPr>
          <w:color w:val="000000"/>
        </w:rPr>
        <w:t xml:space="preserve">Na2MnO3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caused </w:t>
      </w:r>
      <w:r>
        <w:rPr>
          <w:color w:val="000000"/>
        </w:rPr>
        <w:t xml:space="preserve">a </w:t>
      </w:r>
      <w:r>
        <w:rPr>
          <w:color w:val="000000"/>
        </w:rPr>
        <w:t xml:space="preserve">Na+ </w:t>
      </w:r>
      <w:r>
        <w:rPr>
          <w:color w:val="000000"/>
        </w:rPr>
        <w:t xml:space="preserve">deficient </w:t>
      </w:r>
      <w:r>
        <w:rPr>
          <w:color w:val="000000"/>
        </w:rPr>
        <w:t xml:space="preserve">domain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surface </w:t>
      </w:r>
      <w:r>
        <w:rPr>
          <w:color w:val="000000"/>
        </w:rPr>
        <w:t xml:space="preserve">and </w:t>
      </w:r>
      <w:r>
        <w:rPr>
          <w:color w:val="000000"/>
        </w:rPr>
        <w:t xml:space="preserve">thus </w:t>
      </w:r>
      <w:r>
        <w:rPr>
          <w:color w:val="000000"/>
        </w:rPr>
        <w:t xml:space="preserve">triggered </w:t>
      </w:r>
      <w:r>
        <w:rPr>
          <w:color w:val="000000"/>
        </w:rPr>
        <w:t xml:space="preserve">the </w:t>
      </w:r>
      <w:r>
        <w:rPr>
          <w:color w:val="0000FF"/>
        </w:rPr>
        <w:t xml:space="preserve">oxygen </w:t>
      </w:r>
      <w:r>
        <w:rPr>
          <w:color w:val="0000FF"/>
        </w:rPr>
        <w:t xml:space="preserve">release </w:t>
      </w:r>
      <w:r>
        <w:rPr>
          <w:color w:val="000000"/>
        </w:rPr>
        <w:t xml:space="preserve">and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transformation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3333"/>
        </w:rPr>
        <w:t xml:space="preserve">surf-A </w:t>
      </w:r>
      <w:r>
        <w:rPr>
          <w:color w:val="FF3333"/>
        </w:rPr>
        <w:t xml:space="preserve">Na </w:t>
      </w:r>
      <w:r>
        <w:rPr>
          <w:color w:val="FF3333"/>
        </w:rPr>
        <w:t xml:space="preserve">extraction </w:t>
      </w:r>
      <w:r>
        <w:rPr>
          <w:color w:val="000000"/>
        </w:rPr>
        <w:t xml:space="preserve">was </w:t>
      </w:r>
      <w:r>
        <w:rPr>
          <w:color w:val="000000"/>
        </w:rPr>
        <w:t xml:space="preserve">also </w:t>
      </w:r>
      <w:r>
        <w:rPr>
          <w:color w:val="000000"/>
        </w:rPr>
        <w:t xml:space="preserve">accompanied </w:t>
      </w:r>
      <w:r>
        <w:rPr>
          <w:color w:val="000000"/>
        </w:rPr>
        <w:t xml:space="preserve">by </w:t>
      </w:r>
      <w:r>
        <w:rPr>
          <w:color w:val="CCCC00"/>
        </w:rPr>
        <w:t xml:space="preserve">oxygen </w:t>
      </w:r>
      <w:r>
        <w:rPr>
          <w:color w:val="CCCC00"/>
        </w:rPr>
        <w:t xml:space="preserve">oxidation </w:t>
      </w:r>
      <w:r>
        <w:rPr>
          <w:color w:val="000000"/>
        </w:rPr>
        <w:t xml:space="preserve">but </w:t>
      </w:r>
      <w:r>
        <w:rPr>
          <w:color w:val="000000"/>
        </w:rPr>
        <w:t xml:space="preserve">required </w:t>
      </w:r>
      <w:r>
        <w:rPr>
          <w:color w:val="000000"/>
        </w:rPr>
        <w:t xml:space="preserve">a </w:t>
      </w:r>
      <w:r>
        <w:rPr>
          <w:color w:val="000000"/>
        </w:rPr>
        <w:t xml:space="preserve">lower </w:t>
      </w:r>
      <w:r>
        <w:rPr>
          <w:color w:val="000000"/>
        </w:rPr>
        <w:t xml:space="preserve">voltage </w:t>
      </w:r>
      <w:r>
        <w:rPr>
          <w:color w:val="000000"/>
        </w:rPr>
        <w:t xml:space="preserve">of </w:t>
      </w:r>
      <w:r>
        <w:rPr>
          <w:color w:val="000000"/>
        </w:rPr>
        <w:t xml:space="preserve">2.03 </w:t>
      </w:r>
      <w:r>
        <w:rPr>
          <w:color w:val="000000"/>
        </w:rPr>
        <w:t xml:space="preserve">V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5 </w:t>
      </w:r>
      <w:r>
        <w:rPr>
          <w:color w:val="000000"/>
        </w:rPr>
        <w:t xml:space="preserve">b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surface </w:t>
      </w:r>
      <w:r>
        <w:rPr>
          <w:color w:val="66CC00"/>
        </w:rPr>
        <w:t xml:space="preserve">desodiation </w:t>
      </w:r>
      <w:r>
        <w:rPr>
          <w:color w:val="66CC00"/>
        </w:rPr>
        <w:t xml:space="preserve">potentials </w:t>
      </w:r>
      <w:r>
        <w:rPr>
          <w:color w:val="000000"/>
        </w:rPr>
        <w:t xml:space="preserve">were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bulk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Structural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is </w:t>
      </w:r>
      <w:r>
        <w:rPr>
          <w:color w:val="000000"/>
        </w:rPr>
        <w:t xml:space="preserve">crucial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cycle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battery </w:t>
      </w:r>
      <w:r>
        <w:rPr>
          <w:color w:val="66CC00"/>
        </w:rPr>
        <w:t xml:space="preserve">cells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According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their </w:t>
      </w:r>
      <w:r>
        <w:rPr>
          <w:color w:val="000000"/>
        </w:rPr>
        <w:t xml:space="preserve">enthalpy </w:t>
      </w:r>
      <w:r>
        <w:rPr>
          <w:color w:val="000000"/>
        </w:rPr>
        <w:t xml:space="preserve">calculations </w:t>
      </w:r>
      <w:r>
        <w:rPr>
          <w:color w:val="000000"/>
        </w:rPr>
        <w:t xml:space="preserve">, </w:t>
      </w:r>
      <w:r>
        <w:rPr>
          <w:color w:val="000000"/>
        </w:rPr>
        <w:t xml:space="preserve">oxygen </w:t>
      </w:r>
      <w:r>
        <w:rPr>
          <w:color w:val="000000"/>
        </w:rPr>
        <w:t xml:space="preserve">loss </w:t>
      </w:r>
      <w:r>
        <w:rPr>
          <w:color w:val="000000"/>
        </w:rPr>
        <w:t xml:space="preserve">from </w:t>
      </w:r>
      <w:r>
        <w:rPr>
          <w:color w:val="000000"/>
        </w:rPr>
        <w:t xml:space="preserve">Li2-xMnO3 </w:t>
      </w:r>
      <w:r>
        <w:rPr>
          <w:color w:val="000000"/>
        </w:rPr>
        <w:t xml:space="preserve">occurs </w:t>
      </w:r>
      <w:r>
        <w:rPr>
          <w:color w:val="000000"/>
        </w:rPr>
        <w:t xml:space="preserve">at </w:t>
      </w:r>
      <w:r>
        <w:rPr>
          <w:color w:val="000000"/>
        </w:rPr>
        <w:t xml:space="preserve">around </w:t>
      </w:r>
      <w:r>
        <w:rPr>
          <w:color w:val="000000"/>
        </w:rPr>
        <w:t xml:space="preserve">x=1.0 </w:t>
      </w:r>
      <w:r>
        <w:rPr>
          <w:color w:val="000000"/>
        </w:rPr>
        <w:t xml:space="preserve">with </w:t>
      </w:r>
      <w:r>
        <w:rPr>
          <w:color w:val="0000FF"/>
        </w:rPr>
        <w:t xml:space="preserve">spontaneous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transformation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causes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and </w:t>
      </w:r>
      <w:r>
        <w:rPr>
          <w:color w:val="000000"/>
        </w:rPr>
        <w:t xml:space="preserve">voltage </w:t>
      </w:r>
      <w:r>
        <w:rPr>
          <w:color w:val="000000"/>
        </w:rPr>
        <w:t xml:space="preserve">decay </w:t>
      </w:r>
      <w:r>
        <w:rPr>
          <w:color w:val="000000"/>
        </w:rPr>
        <w:t xml:space="preserve">of </w:t>
      </w:r>
      <w:r>
        <w:rPr>
          <w:color w:val="000000"/>
        </w:rPr>
        <w:t xml:space="preserve">this </w:t>
      </w:r>
      <w:r>
        <w:rPr>
          <w:color w:val="000000"/>
        </w:rPr>
        <w:t xml:space="preserve">cathode </w:t>
      </w:r>
      <w:r>
        <w:rPr>
          <w:color w:val="000000"/>
        </w:rPr>
        <w:t xml:space="preserve">in </w:t>
      </w:r>
      <w:r>
        <w:rPr>
          <w:color w:val="000000"/>
        </w:rPr>
        <w:t xml:space="preserve">LIBs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Na+ </w:t>
      </w:r>
      <w:r>
        <w:rPr>
          <w:color w:val="000000"/>
        </w:rPr>
        <w:t xml:space="preserve">was </w:t>
      </w:r>
      <w:r>
        <w:rPr>
          <w:color w:val="000000"/>
        </w:rPr>
        <w:t xml:space="preserve">extracted </w:t>
      </w:r>
      <w:r>
        <w:rPr>
          <w:color w:val="000000"/>
        </w:rPr>
        <w:t xml:space="preserve">prior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Na+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bulk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might </w:t>
      </w:r>
      <w:r>
        <w:rPr>
          <w:color w:val="000000"/>
        </w:rPr>
        <w:t xml:space="preserve">have </w:t>
      </w:r>
      <w:r>
        <w:rPr>
          <w:color w:val="000000"/>
        </w:rPr>
        <w:t xml:space="preserve">led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gradual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transformation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bulk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spinel </w:t>
      </w:r>
      <w:r>
        <w:rPr>
          <w:color w:val="000000"/>
        </w:rPr>
        <w:t xml:space="preserve">l-MnO2 </w:t>
      </w:r>
      <w:r>
        <w:rPr>
          <w:color w:val="000000"/>
        </w:rPr>
        <w:t xml:space="preserve">phase </w:t>
      </w:r>
      <w:r>
        <w:rPr>
          <w:color w:val="000000"/>
        </w:rPr>
        <w:t xml:space="preserve">, </w:t>
      </w:r>
      <w:r>
        <w:rPr>
          <w:color w:val="000000"/>
        </w:rPr>
        <w:t xml:space="preserve">causing </w:t>
      </w:r>
      <w:r>
        <w:rPr>
          <w:color w:val="66CC00"/>
        </w:rPr>
        <w:t xml:space="preserve">oxygen </w:t>
      </w:r>
      <w:r>
        <w:rPr>
          <w:color w:val="66CC00"/>
        </w:rPr>
        <w:t xml:space="preserve">loss </w:t>
      </w:r>
      <w:r>
        <w:rPr>
          <w:color w:val="000000"/>
        </w:rPr>
        <w:t xml:space="preserve">and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reflects </w:t>
      </w:r>
      <w:r>
        <w:rPr>
          <w:color w:val="000000"/>
        </w:rPr>
        <w:t xml:space="preserve">the </w:t>
      </w:r>
      <w:r>
        <w:rPr>
          <w:color w:val="000000"/>
        </w:rPr>
        <w:t xml:space="preserve">sluggish </w:t>
      </w:r>
      <w:r>
        <w:rPr>
          <w:color w:val="000000"/>
        </w:rPr>
        <w:t xml:space="preserve">kinetics </w:t>
      </w:r>
      <w:r>
        <w:rPr>
          <w:color w:val="000000"/>
        </w:rPr>
        <w:t xml:space="preserve">of </w:t>
      </w:r>
      <w:r>
        <w:rPr>
          <w:color w:val="000000"/>
        </w:rPr>
        <w:t xml:space="preserve">sodium </w:t>
      </w:r>
      <w:r>
        <w:rPr>
          <w:color w:val="000000"/>
        </w:rPr>
        <w:t xml:space="preserve">( </w:t>
      </w:r>
      <w:r>
        <w:rPr>
          <w:color w:val="000000"/>
        </w:rPr>
        <w:t xml:space="preserve">de </w:t>
      </w:r>
      <w:r>
        <w:rPr>
          <w:color w:val="000000"/>
        </w:rPr>
        <w:t xml:space="preserve">) </w:t>
      </w:r>
      <w:r>
        <w:rPr>
          <w:color w:val="000000"/>
        </w:rPr>
        <w:t xml:space="preserve">intercalation </w:t>
      </w:r>
      <w:r>
        <w:rPr>
          <w:color w:val="000000"/>
        </w:rPr>
        <w:t xml:space="preserve">into </w:t>
      </w:r>
      <w:r>
        <w:rPr>
          <w:color w:val="000000"/>
        </w:rPr>
        <w:t xml:space="preserve">the </w:t>
      </w:r>
      <w:r>
        <w:rPr>
          <w:color w:val="000000"/>
        </w:rPr>
        <w:t xml:space="preserve">NVMP </w:t>
      </w:r>
      <w:r>
        <w:rPr>
          <w:color w:val="000000"/>
        </w:rPr>
        <w:t xml:space="preserve">cathode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FF3333"/>
        </w:rPr>
        <w:t xml:space="preserve">GITT </w:t>
      </w:r>
      <w:r>
        <w:rPr>
          <w:color w:val="FF3333"/>
        </w:rPr>
        <w:t xml:space="preserve">profiles </w:t>
      </w:r>
      <w:r>
        <w:rPr>
          <w:color w:val="FF3333"/>
        </w:rPr>
        <w:t xml:space="preserve">of </w:t>
      </w:r>
      <w:r>
        <w:rPr>
          <w:color w:val="FF3333"/>
        </w:rPr>
        <w:t xml:space="preserve">the </w:t>
      </w:r>
      <w:r>
        <w:rPr>
          <w:color w:val="FF3333"/>
        </w:rPr>
        <w:t xml:space="preserve">Al-NVMP </w:t>
      </w:r>
      <w:r>
        <w:rPr>
          <w:color w:val="FF3333"/>
        </w:rPr>
        <w:t xml:space="preserve">and </w:t>
      </w:r>
      <w:r>
        <w:rPr>
          <w:color w:val="FF3333"/>
        </w:rPr>
        <w:t xml:space="preserve">Mg-NVMP </w:t>
      </w:r>
      <w:r>
        <w:rPr>
          <w:color w:val="FF3333"/>
        </w:rPr>
        <w:t xml:space="preserve">cathodes </w:t>
      </w:r>
      <w:r>
        <w:rPr>
          <w:color w:val="000000"/>
        </w:rPr>
        <w:t xml:space="preserve">show </w:t>
      </w:r>
      <w:r>
        <w:rPr>
          <w:color w:val="000000"/>
        </w:rPr>
        <w:t xml:space="preserve">similar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capacities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their </w:t>
      </w:r>
      <w:r>
        <w:rPr>
          <w:color w:val="000000"/>
        </w:rPr>
        <w:t xml:space="preserve">galvanostatic </w:t>
      </w:r>
      <w:r>
        <w:rPr>
          <w:color w:val="000000"/>
        </w:rPr>
        <w:t xml:space="preserve">cycling </w:t>
      </w:r>
      <w:r>
        <w:rPr>
          <w:color w:val="000000"/>
        </w:rPr>
        <w:t xml:space="preserve">profiles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Despite </w:t>
      </w:r>
      <w:r>
        <w:rPr>
          <w:color w:val="000000"/>
        </w:rPr>
        <w:t xml:space="preserve">the </w:t>
      </w:r>
      <w:r>
        <w:rPr>
          <w:color w:val="FF3333"/>
        </w:rPr>
        <w:t xml:space="preserve">NVMP </w:t>
      </w:r>
      <w:r>
        <w:rPr>
          <w:color w:val="FF3333"/>
        </w:rPr>
        <w:t xml:space="preserve">and </w:t>
      </w:r>
      <w:r>
        <w:rPr>
          <w:color w:val="FF3333"/>
        </w:rPr>
        <w:t xml:space="preserve">Al-NVMP </w:t>
      </w:r>
      <w:r>
        <w:rPr>
          <w:color w:val="FF3333"/>
        </w:rPr>
        <w:t xml:space="preserve">cathodes </w:t>
      </w:r>
      <w:r>
        <w:rPr>
          <w:color w:val="000000"/>
        </w:rPr>
        <w:t xml:space="preserve">exhibit </w:t>
      </w:r>
      <w:r>
        <w:rPr>
          <w:color w:val="000000"/>
        </w:rPr>
        <w:t xml:space="preserve">similar </w:t>
      </w:r>
      <w:r>
        <w:rPr>
          <w:color w:val="000000"/>
        </w:rPr>
        <w:t xml:space="preserve">initial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capacities </w:t>
      </w:r>
      <w:r>
        <w:rPr>
          <w:color w:val="000000"/>
        </w:rPr>
        <w:t xml:space="preserve">( </w:t>
      </w:r>
      <w:r>
        <w:rPr>
          <w:color w:val="000000"/>
        </w:rPr>
        <w:t xml:space="preserve">92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former </w:t>
      </w:r>
      <w:r>
        <w:rPr>
          <w:color w:val="000000"/>
        </w:rPr>
        <w:t xml:space="preserve">delivers </w:t>
      </w:r>
      <w:r>
        <w:rPr>
          <w:color w:val="66CC00"/>
        </w:rPr>
        <w:t xml:space="preserve">only </w:t>
      </w:r>
      <w:r>
        <w:rPr>
          <w:color w:val="66CC00"/>
        </w:rPr>
        <w:t xml:space="preserve">80 </w:t>
      </w:r>
      <w:r>
        <w:rPr>
          <w:color w:val="66CC00"/>
        </w:rPr>
        <w:t xml:space="preserve">% </w:t>
      </w:r>
      <w:r>
        <w:rPr>
          <w:color w:val="66CC00"/>
        </w:rPr>
        <w:t xml:space="preserve">of </w:t>
      </w:r>
      <w:r>
        <w:rPr>
          <w:color w:val="66CC00"/>
        </w:rPr>
        <w:t xml:space="preserve">its </w:t>
      </w:r>
      <w:r>
        <w:rPr>
          <w:color w:val="66CC00"/>
        </w:rPr>
        <w:t xml:space="preserve">initial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000000"/>
        </w:rPr>
        <w:t xml:space="preserve">latter </w:t>
      </w:r>
      <w:r>
        <w:rPr>
          <w:color w:val="000000"/>
        </w:rPr>
        <w:t xml:space="preserve">maintains </w:t>
      </w:r>
      <w:r>
        <w:rPr>
          <w:color w:val="000000"/>
        </w:rPr>
        <w:t xml:space="preserve">96 </w:t>
      </w:r>
      <w:r>
        <w:rPr>
          <w:color w:val="000000"/>
        </w:rPr>
        <w:t xml:space="preserve">% </w:t>
      </w:r>
      <w:r>
        <w:rPr>
          <w:color w:val="000000"/>
        </w:rPr>
        <w:t xml:space="preserve">of </w:t>
      </w:r>
      <w:r>
        <w:rPr>
          <w:color w:val="000000"/>
        </w:rPr>
        <w:t xml:space="preserve">it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end </w:t>
      </w:r>
      <w:r>
        <w:rPr>
          <w:color w:val="000000"/>
        </w:rPr>
        <w:t xml:space="preserve">of </w:t>
      </w:r>
      <w:r>
        <w:rPr>
          <w:color w:val="000000"/>
        </w:rPr>
        <w:t xml:space="preserve">100th </w:t>
      </w:r>
      <w:r>
        <w:rPr>
          <w:color w:val="0000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repeated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of </w:t>
      </w:r>
      <w:r>
        <w:rPr>
          <w:color w:val="000000"/>
        </w:rPr>
        <w:t xml:space="preserve">Jahn-Teller </w:t>
      </w:r>
      <w:r>
        <w:rPr>
          <w:color w:val="000000"/>
        </w:rPr>
        <w:t xml:space="preserve">distorted </w:t>
      </w:r>
      <w:r>
        <w:rPr>
          <w:color w:val="000000"/>
        </w:rPr>
        <w:t xml:space="preserve">Mn3+ </w:t>
      </w:r>
      <w:r>
        <w:rPr>
          <w:color w:val="000000"/>
        </w:rPr>
        <w:t xml:space="preserve">during </w:t>
      </w:r>
      <w:r>
        <w:rPr>
          <w:color w:val="000000"/>
        </w:rPr>
        <w:t xml:space="preserve">cycling </w:t>
      </w:r>
      <w:r>
        <w:rPr>
          <w:color w:val="000000"/>
        </w:rPr>
        <w:t xml:space="preserve">that </w:t>
      </w:r>
      <w:r>
        <w:rPr>
          <w:color w:val="000000"/>
        </w:rPr>
        <w:t xml:space="preserve">causes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degradation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66CC00"/>
        </w:rPr>
        <w:t xml:space="preserve">charging </w:t>
      </w:r>
      <w:r>
        <w:rPr>
          <w:color w:val="66CC00"/>
        </w:rPr>
        <w:t xml:space="preserve">proceeds </w:t>
      </w:r>
      <w:r>
        <w:rPr>
          <w:color w:val="66CC00"/>
        </w:rPr>
        <w:t xml:space="preserve">to </w:t>
      </w:r>
      <w:r>
        <w:rPr>
          <w:color w:val="66CC00"/>
        </w:rPr>
        <w:t xml:space="preserve">4.2 </w:t>
      </w:r>
      <w:r>
        <w:rPr>
          <w:color w:val="66CC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XRD </w:t>
      </w:r>
      <w:r>
        <w:rPr>
          <w:color w:val="000000"/>
        </w:rPr>
        <w:t xml:space="preserve">peaks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shifts </w:t>
      </w:r>
      <w:r>
        <w:rPr>
          <w:color w:val="000000"/>
        </w:rPr>
        <w:t xml:space="preserve">toward </w:t>
      </w:r>
      <w:r>
        <w:rPr>
          <w:color w:val="000000"/>
        </w:rPr>
        <w:t xml:space="preserve">higher </w:t>
      </w:r>
      <w:r>
        <w:rPr>
          <w:color w:val="000000"/>
        </w:rPr>
        <w:t xml:space="preserve">2th </w:t>
      </w:r>
      <w:r>
        <w:rPr>
          <w:color w:val="000000"/>
        </w:rPr>
        <w:t xml:space="preserve">values </w:t>
      </w:r>
      <w:r>
        <w:rPr>
          <w:color w:val="000000"/>
        </w:rPr>
        <w:t xml:space="preserve">, </w:t>
      </w:r>
      <w:r>
        <w:rPr>
          <w:color w:val="000000"/>
        </w:rPr>
        <w:t xml:space="preserve">thus </w:t>
      </w:r>
      <w:r>
        <w:rPr>
          <w:color w:val="000000"/>
        </w:rPr>
        <w:t xml:space="preserve">indicating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solid </w:t>
      </w:r>
      <w:r>
        <w:rPr>
          <w:color w:val="0000FF"/>
        </w:rPr>
        <w:t xml:space="preserve">solution </w:t>
      </w:r>
      <w:r>
        <w:rPr>
          <w:color w:val="0000FF"/>
        </w:rPr>
        <w:t xml:space="preserve">during </w:t>
      </w:r>
      <w:r>
        <w:rPr>
          <w:color w:val="0000FF"/>
        </w:rPr>
        <w:t xml:space="preserve">( </w:t>
      </w:r>
      <w:r>
        <w:rPr>
          <w:color w:val="0000FF"/>
        </w:rPr>
        <w:t xml:space="preserve">de </w:t>
      </w:r>
      <w:r>
        <w:rPr>
          <w:color w:val="0000FF"/>
        </w:rPr>
        <w:t xml:space="preserve">) </w:t>
      </w:r>
      <w:r>
        <w:rPr>
          <w:color w:val="0000FF"/>
        </w:rPr>
        <w:t xml:space="preserve">intercalation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[ </w:t>
      </w:r>
      <w:r>
        <w:rPr>
          <w:color w:val="000000"/>
        </w:rPr>
        <w:t xml:space="preserve">24 </w:t>
      </w:r>
      <w:r>
        <w:rPr>
          <w:color w:val="000000"/>
        </w:rPr>
        <w:t xml:space="preserve">, </w:t>
      </w:r>
      <w:r>
        <w:rPr>
          <w:color w:val="000000"/>
        </w:rPr>
        <w:t xml:space="preserve">25 </w:t>
      </w:r>
      <w:r>
        <w:rPr>
          <w:color w:val="000000"/>
        </w:rPr>
        <w:t xml:space="preserve">] </w:t>
      </w:r>
      <w:r>
        <w:rPr>
          <w:color w:val="000000"/>
        </w:rPr>
        <w:t xml:space="preserve">The </w:t>
      </w:r>
      <w:r>
        <w:rPr>
          <w:color w:val="0000FF"/>
        </w:rPr>
        <w:t xml:space="preserve">change </w:t>
      </w:r>
      <w:r>
        <w:rPr>
          <w:color w:val="0000FF"/>
        </w:rPr>
        <w:t xml:space="preserve">in </w:t>
      </w:r>
      <w:r>
        <w:rPr>
          <w:color w:val="0000FF"/>
        </w:rPr>
        <w:t xml:space="preserve">sodium </w:t>
      </w:r>
      <w:r>
        <w:rPr>
          <w:color w:val="0000FF"/>
        </w:rPr>
        <w:t xml:space="preserve">insertion </w:t>
      </w:r>
      <w:r>
        <w:rPr>
          <w:color w:val="0000FF"/>
        </w:rPr>
        <w:t xml:space="preserve">mechanism </w:t>
      </w:r>
      <w:r>
        <w:rPr>
          <w:color w:val="000000"/>
        </w:rPr>
        <w:t xml:space="preserve">upon </w:t>
      </w:r>
      <w:r>
        <w:rPr>
          <w:color w:val="000000"/>
        </w:rPr>
        <w:t xml:space="preserve">Al3+ </w:t>
      </w:r>
      <w:r>
        <w:rPr>
          <w:color w:val="000000"/>
        </w:rPr>
        <w:t xml:space="preserve">substitution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NVMP </w:t>
      </w:r>
      <w:r>
        <w:rPr>
          <w:color w:val="000000"/>
        </w:rPr>
        <w:t xml:space="preserve">cathode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FF"/>
        </w:rPr>
        <w:t xml:space="preserve">local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changes </w:t>
      </w:r>
      <w:r>
        <w:rPr>
          <w:color w:val="000000"/>
        </w:rPr>
        <w:t xml:space="preserve">and </w:t>
      </w:r>
      <w:r>
        <w:rPr>
          <w:color w:val="0000FF"/>
        </w:rPr>
        <w:t xml:space="preserve">sodium </w:t>
      </w:r>
      <w:r>
        <w:rPr>
          <w:color w:val="0000FF"/>
        </w:rPr>
        <w:t xml:space="preserve">ion/vacancy </w:t>
      </w:r>
      <w:r>
        <w:rPr>
          <w:color w:val="0000FF"/>
        </w:rPr>
        <w:t xml:space="preserve">ordering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XRD </w:t>
      </w:r>
      <w:r>
        <w:rPr>
          <w:color w:val="0000FF"/>
        </w:rPr>
        <w:t xml:space="preserve">pattern </w:t>
      </w:r>
      <w:r>
        <w:rPr>
          <w:color w:val="000000"/>
        </w:rPr>
        <w:t xml:space="preserve">collected </w:t>
      </w:r>
      <w:r>
        <w:rPr>
          <w:color w:val="000000"/>
        </w:rPr>
        <w:t xml:space="preserve">at </w:t>
      </w:r>
      <w:r>
        <w:rPr>
          <w:color w:val="000000"/>
        </w:rPr>
        <w:t xml:space="preserve">2.75 </w:t>
      </w:r>
      <w:r>
        <w:rPr>
          <w:color w:val="000000"/>
        </w:rPr>
        <w:t xml:space="preserve">V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superimpose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XRD </w:t>
      </w:r>
      <w:r>
        <w:rPr>
          <w:color w:val="000000"/>
        </w:rPr>
        <w:t xml:space="preserve">pattern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implies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changes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FF"/>
        </w:rPr>
        <w:t xml:space="preserve">sodium </w:t>
      </w:r>
      <w:r>
        <w:rPr>
          <w:color w:val="0000FF"/>
        </w:rPr>
        <w:t xml:space="preserve">loss </w:t>
      </w:r>
      <w:r>
        <w:rPr>
          <w:color w:val="0000FF"/>
        </w:rPr>
        <w:t xml:space="preserve">during </w:t>
      </w:r>
      <w:r>
        <w:rPr>
          <w:color w:val="0000FF"/>
        </w:rPr>
        <w:t xml:space="preserve">electrochemical </w:t>
      </w:r>
      <w:r>
        <w:rPr>
          <w:color w:val="0000FF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Unfortunately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Mg- </w:t>
      </w:r>
      <w:r>
        <w:rPr>
          <w:color w:val="FF3333"/>
        </w:rPr>
        <w:t xml:space="preserve">and </w:t>
      </w:r>
      <w:r>
        <w:rPr>
          <w:color w:val="FF3333"/>
        </w:rPr>
        <w:t xml:space="preserve">Al-substitution </w:t>
      </w:r>
      <w:r>
        <w:rPr>
          <w:color w:val="FF3333"/>
        </w:rPr>
        <w:t xml:space="preserve">into </w:t>
      </w:r>
      <w:r>
        <w:rPr>
          <w:color w:val="FF3333"/>
        </w:rPr>
        <w:t xml:space="preserve">the </w:t>
      </w:r>
      <w:r>
        <w:rPr>
          <w:color w:val="FF3333"/>
        </w:rPr>
        <w:t xml:space="preserve">NVMP </w:t>
      </w:r>
      <w:r>
        <w:rPr>
          <w:color w:val="FF3333"/>
        </w:rPr>
        <w:t xml:space="preserve">framework </w:t>
      </w:r>
      <w:r>
        <w:rPr>
          <w:color w:val="000000"/>
        </w:rPr>
        <w:t xml:space="preserve">is </w:t>
      </w:r>
      <w:r>
        <w:rPr>
          <w:color w:val="000000"/>
        </w:rPr>
        <w:t xml:space="preserve">unsuccessful </w:t>
      </w:r>
      <w:r>
        <w:rPr>
          <w:color w:val="000000"/>
        </w:rPr>
        <w:t xml:space="preserve">to </w:t>
      </w:r>
      <w:r>
        <w:rPr>
          <w:color w:val="000000"/>
        </w:rPr>
        <w:t xml:space="preserve">prevent </w:t>
      </w:r>
      <w:r>
        <w:rPr>
          <w:color w:val="000000"/>
        </w:rPr>
        <w:t xml:space="preserve">the </w:t>
      </w:r>
      <w:r>
        <w:rPr>
          <w:color w:val="0000FF"/>
        </w:rPr>
        <w:t xml:space="preserve">irreversible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transformation </w:t>
      </w:r>
      <w:r>
        <w:rPr>
          <w:color w:val="000000"/>
        </w:rPr>
        <w:t xml:space="preserve">and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degradation </w:t>
      </w:r>
      <w:r>
        <w:rPr>
          <w:color w:val="000000"/>
        </w:rPr>
        <w:t xml:space="preserve">upon </w:t>
      </w:r>
      <w:r>
        <w:rPr>
          <w:color w:val="000000"/>
        </w:rPr>
        <w:t xml:space="preserve">cycling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window </w:t>
      </w:r>
      <w:r>
        <w:rPr>
          <w:color w:val="000000"/>
        </w:rPr>
        <w:t xml:space="preserve">( </w:t>
      </w:r>
      <w:r>
        <w:rPr>
          <w:color w:val="000000"/>
        </w:rPr>
        <w:t xml:space="preserve">4.2-2.75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From </w:t>
      </w:r>
      <w:r>
        <w:rPr>
          <w:color w:val="000000"/>
        </w:rPr>
        <w:t xml:space="preserve">curve </w:t>
      </w:r>
      <w:r>
        <w:rPr>
          <w:color w:val="000000"/>
        </w:rPr>
        <w:t xml:space="preserve">`` </w:t>
      </w:r>
      <w:r>
        <w:rPr>
          <w:color w:val="000000"/>
        </w:rPr>
        <w:t xml:space="preserve">b </w:t>
      </w:r>
      <w:r>
        <w:rPr>
          <w:color w:val="000000"/>
        </w:rPr>
        <w:t xml:space="preserve">''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1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main </w:t>
      </w:r>
      <w:r>
        <w:rPr>
          <w:color w:val="000000"/>
        </w:rPr>
        <w:t xml:space="preserve">weight </w:t>
      </w:r>
      <w:r>
        <w:rPr>
          <w:color w:val="000000"/>
        </w:rPr>
        <w:t xml:space="preserve">loss </w:t>
      </w:r>
      <w:r>
        <w:rPr>
          <w:color w:val="000000"/>
        </w:rPr>
        <w:t xml:space="preserve">of </w:t>
      </w:r>
      <w:r>
        <w:rPr>
          <w:color w:val="000000"/>
        </w:rPr>
        <w:t xml:space="preserve">about </w:t>
      </w:r>
      <w:r>
        <w:rPr>
          <w:color w:val="000000"/>
        </w:rPr>
        <w:t xml:space="preserve">75 </w:t>
      </w:r>
      <w:r>
        <w:rPr>
          <w:color w:val="000000"/>
        </w:rPr>
        <w:t xml:space="preserve">%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range </w:t>
      </w:r>
      <w:r>
        <w:rPr>
          <w:color w:val="000000"/>
        </w:rPr>
        <w:t xml:space="preserve">of </w:t>
      </w:r>
      <w:r>
        <w:rPr>
          <w:color w:val="000000"/>
        </w:rPr>
        <w:t xml:space="preserve">100-400 </w:t>
      </w:r>
      <w:r>
        <w:rPr>
          <w:color w:val="000000"/>
        </w:rPr>
        <w:t xml:space="preserve">degC </w:t>
      </w:r>
      <w:r>
        <w:rPr>
          <w:color w:val="000000"/>
        </w:rPr>
        <w:t xml:space="preserve">was </w:t>
      </w:r>
      <w:r>
        <w:rPr>
          <w:color w:val="000000"/>
        </w:rPr>
        <w:t xml:space="preserve">found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precursor </w:t>
      </w:r>
      <w:r>
        <w:rPr>
          <w:color w:val="0000FF"/>
        </w:rPr>
        <w:t xml:space="preserve">decomposition </w:t>
      </w:r>
      <w:r>
        <w:rPr>
          <w:color w:val="000000"/>
        </w:rPr>
        <w:t xml:space="preserve">in </w:t>
      </w:r>
      <w:r>
        <w:rPr>
          <w:color w:val="000000"/>
        </w:rPr>
        <w:t xml:space="preserve">which </w:t>
      </w:r>
      <w:r>
        <w:rPr>
          <w:color w:val="000000"/>
        </w:rPr>
        <w:t xml:space="preserve">a </w:t>
      </w:r>
      <w:r>
        <w:rPr>
          <w:color w:val="000000"/>
        </w:rPr>
        <w:t xml:space="preserve">large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H2O </w:t>
      </w:r>
      <w:r>
        <w:rPr>
          <w:color w:val="000000"/>
        </w:rPr>
        <w:t xml:space="preserve">and </w:t>
      </w:r>
      <w:r>
        <w:rPr>
          <w:color w:val="000000"/>
        </w:rPr>
        <w:t xml:space="preserve">CO2 </w:t>
      </w:r>
      <w:r>
        <w:rPr>
          <w:color w:val="000000"/>
        </w:rPr>
        <w:t xml:space="preserve">was </w:t>
      </w:r>
      <w:r>
        <w:rPr>
          <w:color w:val="000000"/>
        </w:rPr>
        <w:t xml:space="preserve">lost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samples </w:t>
      </w:r>
      <w:r>
        <w:rPr>
          <w:color w:val="000000"/>
        </w:rPr>
        <w:t xml:space="preserve">synthesized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sol-gel </w:t>
      </w:r>
      <w:r>
        <w:rPr>
          <w:color w:val="000000"/>
        </w:rPr>
        <w:t xml:space="preserve">method </w:t>
      </w:r>
      <w:r>
        <w:rPr>
          <w:color w:val="000000"/>
        </w:rPr>
        <w:t xml:space="preserve">contain </w:t>
      </w:r>
      <w:r>
        <w:rPr>
          <w:color w:val="000000"/>
        </w:rPr>
        <w:t xml:space="preserve">certain </w:t>
      </w:r>
      <w:r>
        <w:rPr>
          <w:color w:val="000000"/>
        </w:rPr>
        <w:t xml:space="preserve">impurity </w:t>
      </w:r>
      <w:r>
        <w:rPr>
          <w:color w:val="000000"/>
        </w:rPr>
        <w:t xml:space="preserve">phases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S2 </w:t>
      </w:r>
      <w:r>
        <w:rPr>
          <w:color w:val="000000"/>
        </w:rPr>
        <w:t xml:space="preserve">and </w:t>
      </w:r>
      <w:r>
        <w:rPr>
          <w:color w:val="000000"/>
        </w:rPr>
        <w:t xml:space="preserve">S4 </w:t>
      </w:r>
      <w:r>
        <w:rPr>
          <w:color w:val="000000"/>
        </w:rPr>
        <w:t xml:space="preserve">show </w:t>
      </w:r>
      <w:r>
        <w:rPr>
          <w:color w:val="000000"/>
        </w:rPr>
        <w:t xml:space="preserve">a </w:t>
      </w:r>
      <w:r>
        <w:rPr>
          <w:color w:val="000000"/>
        </w:rPr>
        <w:t xml:space="preserve">relative </w:t>
      </w:r>
      <w:r>
        <w:rPr>
          <w:color w:val="66CC00"/>
        </w:rPr>
        <w:t xml:space="preserve">lower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capacitance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fact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S2 </w:t>
      </w:r>
      <w:r>
        <w:rPr>
          <w:color w:val="000000"/>
        </w:rPr>
        <w:t xml:space="preserve">and </w:t>
      </w:r>
      <w:r>
        <w:rPr>
          <w:color w:val="000000"/>
        </w:rPr>
        <w:t xml:space="preserve">S4 </w:t>
      </w:r>
      <w:r>
        <w:rPr>
          <w:color w:val="000000"/>
        </w:rPr>
        <w:t xml:space="preserve">samples </w:t>
      </w:r>
      <w:r>
        <w:rPr>
          <w:color w:val="000000"/>
        </w:rPr>
        <w:t xml:space="preserve">contain </w:t>
      </w:r>
      <w:r>
        <w:rPr>
          <w:color w:val="000000"/>
        </w:rPr>
        <w:t xml:space="preserve">a </w:t>
      </w:r>
      <w:r>
        <w:rPr>
          <w:color w:val="000000"/>
        </w:rPr>
        <w:t xml:space="preserve">small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impurities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experiments </w:t>
      </w:r>
      <w:r>
        <w:rPr>
          <w:color w:val="000000"/>
        </w:rPr>
        <w:t xml:space="preserve">, </w:t>
      </w:r>
      <w:r>
        <w:rPr>
          <w:color w:val="000000"/>
        </w:rPr>
        <w:t xml:space="preserve">just </w:t>
      </w:r>
      <w:r>
        <w:rPr>
          <w:color w:val="000000"/>
        </w:rPr>
        <w:t xml:space="preserve">a </w:t>
      </w:r>
      <w:r>
        <w:rPr>
          <w:color w:val="000000"/>
        </w:rPr>
        <w:t xml:space="preserve">portion </w:t>
      </w:r>
      <w:r>
        <w:rPr>
          <w:color w:val="000000"/>
        </w:rPr>
        <w:t xml:space="preserve">of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ions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cycled </w:t>
      </w:r>
      <w:r>
        <w:rPr>
          <w:color w:val="000000"/>
        </w:rPr>
        <w:t xml:space="preserve">reversibly </w:t>
      </w:r>
      <w:r>
        <w:rPr>
          <w:color w:val="000000"/>
        </w:rPr>
        <w:t xml:space="preserve">which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66CC00"/>
        </w:rPr>
        <w:t xml:space="preserve">lower </w:t>
      </w:r>
      <w:r>
        <w:rPr>
          <w:color w:val="66CC00"/>
        </w:rPr>
        <w:t xml:space="preserve">practical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curve </w:t>
      </w:r>
      <w:r>
        <w:rPr>
          <w:color w:val="000000"/>
        </w:rPr>
        <w:t xml:space="preserve">deviates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ideal </w:t>
      </w:r>
      <w:r>
        <w:rPr>
          <w:color w:val="000000"/>
        </w:rPr>
        <w:t xml:space="preserve">liner </w:t>
      </w:r>
      <w:r>
        <w:rPr>
          <w:color w:val="000000"/>
        </w:rPr>
        <w:t xml:space="preserve">shape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CCCC00"/>
        </w:rPr>
        <w:t xml:space="preserve">faradic </w:t>
      </w:r>
      <w:r>
        <w:rPr>
          <w:color w:val="CCCC00"/>
        </w:rPr>
        <w:t xml:space="preserve">reaction </w:t>
      </w:r>
      <w:r>
        <w:rPr>
          <w:color w:val="CCCC00"/>
        </w:rPr>
        <w:t xml:space="preserve">occurred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of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capacitance </w:t>
      </w:r>
      <w:r>
        <w:rPr>
          <w:color w:val="66CC00"/>
        </w:rPr>
        <w:t xml:space="preserve">value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capacitance </w:t>
      </w:r>
      <w:r>
        <w:rPr>
          <w:color w:val="000000"/>
        </w:rPr>
        <w:t xml:space="preserve">is </w:t>
      </w:r>
      <w:r>
        <w:rPr>
          <w:color w:val="000000"/>
        </w:rPr>
        <w:t xml:space="preserve">still </w:t>
      </w:r>
      <w:r>
        <w:rPr>
          <w:color w:val="000000"/>
        </w:rPr>
        <w:t xml:space="preserve">able </w:t>
      </w:r>
      <w:r>
        <w:rPr>
          <w:color w:val="000000"/>
        </w:rPr>
        <w:t xml:space="preserve">to </w:t>
      </w:r>
      <w:r>
        <w:rPr>
          <w:color w:val="000000"/>
        </w:rPr>
        <w:t xml:space="preserve">reach </w:t>
      </w:r>
      <w:r>
        <w:rPr>
          <w:color w:val="000000"/>
        </w:rPr>
        <w:t xml:space="preserve">61.1 </w:t>
      </w:r>
      <w:r>
        <w:rPr>
          <w:color w:val="000000"/>
        </w:rPr>
        <w:t xml:space="preserve">F </w:t>
      </w:r>
      <w:r>
        <w:rPr>
          <w:color w:val="000000"/>
        </w:rPr>
        <w:t xml:space="preserve">g-1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of </w:t>
      </w:r>
      <w:r>
        <w:rPr>
          <w:color w:val="000000"/>
        </w:rPr>
        <w:t xml:space="preserve">500 </w:t>
      </w:r>
      <w:r>
        <w:rPr>
          <w:color w:val="000000"/>
        </w:rPr>
        <w:t xml:space="preserve">mA </w:t>
      </w:r>
      <w:r>
        <w:rPr>
          <w:color w:val="000000"/>
        </w:rPr>
        <w:t xml:space="preserve">g-1 </w:t>
      </w:r>
      <w:r>
        <w:rPr>
          <w:color w:val="000000"/>
        </w:rPr>
        <w:t xml:space="preserve">( </w:t>
      </w:r>
      <w:r>
        <w:rPr>
          <w:color w:val="000000"/>
        </w:rPr>
        <w:t xml:space="preserve">an </w:t>
      </w:r>
      <w:r>
        <w:rPr>
          <w:color w:val="000000"/>
        </w:rPr>
        <w:t xml:space="preserve">18-C </w:t>
      </w:r>
      <w:r>
        <w:rPr>
          <w:color w:val="000000"/>
        </w:rPr>
        <w:t xml:space="preserve">rate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66CC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rates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intrinsic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of </w:t>
      </w:r>
      <w:r>
        <w:rPr>
          <w:color w:val="000000"/>
        </w:rPr>
        <w:t xml:space="preserve">Na4Mn9O18 </w:t>
      </w:r>
      <w:r>
        <w:rPr>
          <w:color w:val="000000"/>
        </w:rPr>
        <w:t xml:space="preserve">discussed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`` </w:t>
      </w:r>
      <w:r>
        <w:rPr>
          <w:color w:val="000000"/>
        </w:rPr>
        <w:t xml:space="preserve">Introduction </w:t>
      </w:r>
      <w:r>
        <w:rPr>
          <w:color w:val="000000"/>
        </w:rPr>
        <w:t xml:space="preserve">'' </w:t>
      </w:r>
      <w:r>
        <w:rPr>
          <w:color w:val="000000"/>
        </w:rPr>
        <w:t xml:space="preserve">section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sluggish </w:t>
      </w:r>
      <w:r>
        <w:rPr>
          <w:color w:val="0000FF"/>
        </w:rPr>
        <w:t xml:space="preserve">kinetics </w:t>
      </w:r>
      <w:r>
        <w:rPr>
          <w:color w:val="0000FF"/>
        </w:rPr>
        <w:t xml:space="preserve">of </w:t>
      </w:r>
      <w:r>
        <w:rPr>
          <w:color w:val="0000FF"/>
        </w:rPr>
        <w:t xml:space="preserve">Na-ion </w:t>
      </w:r>
      <w:r>
        <w:rPr>
          <w:color w:val="0000FF"/>
        </w:rPr>
        <w:t xml:space="preserve">diffusion </w:t>
      </w:r>
      <w:r>
        <w:rPr>
          <w:color w:val="000000"/>
        </w:rPr>
        <w:t xml:space="preserve">limited </w:t>
      </w:r>
      <w:r>
        <w:rPr>
          <w:color w:val="000000"/>
        </w:rPr>
        <w:t xml:space="preserve">the </w:t>
      </w:r>
      <w:r>
        <w:rPr>
          <w:color w:val="66CC00"/>
        </w:rPr>
        <w:t xml:space="preserve">rate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: </w:t>
      </w:r>
      <w:r>
        <w:rPr>
          <w:color w:val="000000"/>
        </w:rPr>
        <w:t xml:space="preserve">the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ions </w:t>
      </w:r>
      <w:r>
        <w:rPr>
          <w:color w:val="000000"/>
        </w:rPr>
        <w:t xml:space="preserve">in </w:t>
      </w:r>
      <w:r>
        <w:rPr>
          <w:color w:val="000000"/>
        </w:rPr>
        <w:t xml:space="preserve">small </w:t>
      </w:r>
      <w:r>
        <w:rPr>
          <w:color w:val="000000"/>
        </w:rPr>
        <w:t xml:space="preserve">tunnels </w:t>
      </w:r>
      <w:r>
        <w:rPr>
          <w:color w:val="000000"/>
        </w:rPr>
        <w:t xml:space="preserve">almost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deintercalate-intercalate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charge-discharge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, </w:t>
      </w:r>
      <w:r>
        <w:rPr>
          <w:color w:val="000000"/>
        </w:rPr>
        <w:t xml:space="preserve">simultaneously </w:t>
      </w:r>
      <w:r>
        <w:rPr>
          <w:color w:val="000000"/>
        </w:rPr>
        <w:t xml:space="preserve">, </w:t>
      </w:r>
      <w:r>
        <w:rPr>
          <w:color w:val="000000"/>
        </w:rPr>
        <w:t xml:space="preserve">Na+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S-shaped </w:t>
      </w:r>
      <w:r>
        <w:rPr>
          <w:color w:val="000000"/>
        </w:rPr>
        <w:t xml:space="preserve">tunnels </w:t>
      </w:r>
      <w:r>
        <w:rPr>
          <w:color w:val="000000"/>
        </w:rPr>
        <w:t xml:space="preserve">also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0000FF"/>
        </w:rPr>
        <w:t xml:space="preserve">sluggish </w:t>
      </w:r>
      <w:r>
        <w:rPr>
          <w:color w:val="0000FF"/>
        </w:rPr>
        <w:t xml:space="preserve">kinetics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sodium </w:t>
      </w:r>
      <w:r>
        <w:rPr>
          <w:color w:val="0000FF"/>
        </w:rPr>
        <w:t xml:space="preserve">ion </w:t>
      </w:r>
      <w:r>
        <w:rPr>
          <w:color w:val="0000FF"/>
        </w:rPr>
        <w:t xml:space="preserve">diffusion </w:t>
      </w:r>
      <w:r>
        <w:rPr>
          <w:color w:val="0000FF"/>
        </w:rPr>
        <w:t xml:space="preserve">process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solid-state </w:t>
      </w:r>
      <w:r>
        <w:rPr>
          <w:color w:val="0000FF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To </w:t>
      </w:r>
      <w:r>
        <w:rPr>
          <w:color w:val="000000"/>
        </w:rPr>
        <w:t xml:space="preserve">improve </w:t>
      </w:r>
      <w:r>
        <w:rPr>
          <w:color w:val="000000"/>
        </w:rPr>
        <w:t xml:space="preserve">the </w:t>
      </w:r>
      <w:r>
        <w:rPr>
          <w:color w:val="66CC00"/>
        </w:rPr>
        <w:t xml:space="preserve">rate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, </w:t>
      </w:r>
      <w:r>
        <w:rPr>
          <w:color w:val="000000"/>
        </w:rPr>
        <w:t xml:space="preserve">methods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FF007F"/>
        </w:rPr>
        <w:t xml:space="preserve">carbon </w:t>
      </w:r>
      <w:r>
        <w:rPr>
          <w:color w:val="FF007F"/>
        </w:rPr>
        <w:t xml:space="preserve">coating </w:t>
      </w:r>
      <w:r>
        <w:rPr>
          <w:color w:val="000000"/>
        </w:rPr>
        <w:t xml:space="preserve">, </w:t>
      </w:r>
      <w:r>
        <w:rPr>
          <w:color w:val="000000"/>
        </w:rPr>
        <w:t xml:space="preserve">doping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FF007F"/>
        </w:rPr>
        <w:t xml:space="preserve">optimization </w:t>
      </w:r>
      <w:r>
        <w:rPr>
          <w:color w:val="FF007F"/>
        </w:rPr>
        <w:t xml:space="preserve">of </w:t>
      </w:r>
      <w:r>
        <w:rPr>
          <w:color w:val="FF007F"/>
        </w:rPr>
        <w:t xml:space="preserve">particle </w:t>
      </w:r>
      <w:r>
        <w:rPr>
          <w:color w:val="FF007F"/>
        </w:rPr>
        <w:t xml:space="preserve">size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necessary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CCCC00"/>
        </w:rPr>
        <w:t xml:space="preserve">small </w:t>
      </w:r>
      <w:r>
        <w:rPr>
          <w:color w:val="CCCC00"/>
        </w:rPr>
        <w:t xml:space="preserve">charge </w:t>
      </w:r>
      <w:r>
        <w:rPr>
          <w:color w:val="CCCC00"/>
        </w:rPr>
        <w:t xml:space="preserve">transfer </w:t>
      </w:r>
      <w:r>
        <w:rPr>
          <w:color w:val="CCCC00"/>
        </w:rPr>
        <w:t xml:space="preserve">resistance </w:t>
      </w:r>
      <w:r>
        <w:rPr>
          <w:color w:val="000000"/>
        </w:rPr>
        <w:t xml:space="preserve">would </w:t>
      </w:r>
      <w:r>
        <w:rPr>
          <w:color w:val="000000"/>
        </w:rPr>
        <w:t xml:space="preserve">give </w:t>
      </w:r>
      <w:r>
        <w:rPr>
          <w:color w:val="000000"/>
        </w:rPr>
        <w:t xml:space="preserve">rise </w:t>
      </w:r>
      <w:r>
        <w:rPr>
          <w:color w:val="000000"/>
        </w:rPr>
        <w:t xml:space="preserve">to </w:t>
      </w:r>
      <w:r>
        <w:rPr>
          <w:color w:val="66CC00"/>
        </w:rPr>
        <w:t xml:space="preserve">high </w:t>
      </w:r>
      <w:r>
        <w:rPr>
          <w:color w:val="66CC00"/>
        </w:rPr>
        <w:t xml:space="preserve">power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hybrid </w:t>
      </w:r>
      <w:r>
        <w:rPr>
          <w:color w:val="66CC00"/>
        </w:rPr>
        <w:t xml:space="preserve">system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note </w:t>
      </w:r>
      <w:r>
        <w:rPr>
          <w:color w:val="000000"/>
        </w:rPr>
        <w:t xml:space="preserve">that </w:t>
      </w:r>
      <w:r>
        <w:rPr>
          <w:color w:val="000000"/>
        </w:rPr>
        <w:t xml:space="preserve">AlPO4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clearly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XRD </w:t>
      </w:r>
      <w:r>
        <w:rPr>
          <w:color w:val="000000"/>
        </w:rPr>
        <w:t xml:space="preserve">patterns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it </w:t>
      </w:r>
      <w:r>
        <w:rPr>
          <w:color w:val="000000"/>
        </w:rPr>
        <w:t xml:space="preserve">exists </w:t>
      </w:r>
      <w:r>
        <w:rPr>
          <w:color w:val="000000"/>
        </w:rPr>
        <w:t xml:space="preserve">as </w:t>
      </w:r>
      <w:r>
        <w:rPr>
          <w:color w:val="000000"/>
        </w:rPr>
        <w:t xml:space="preserve">an </w:t>
      </w:r>
      <w:r>
        <w:rPr>
          <w:color w:val="000000"/>
        </w:rPr>
        <w:t xml:space="preserve">amorphous </w:t>
      </w:r>
      <w:r>
        <w:rPr>
          <w:color w:val="000000"/>
        </w:rPr>
        <w:t xml:space="preserve">state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CCCC00"/>
        </w:rPr>
        <w:t xml:space="preserve">Jahn-Teller </w:t>
      </w:r>
      <w:r>
        <w:rPr>
          <w:color w:val="CCCC00"/>
        </w:rPr>
        <w:t xml:space="preserve">effect </w:t>
      </w:r>
      <w:r>
        <w:rPr>
          <w:color w:val="000000"/>
        </w:rPr>
        <w:t xml:space="preserve">and </w:t>
      </w:r>
      <w:r>
        <w:rPr>
          <w:color w:val="000000"/>
        </w:rPr>
        <w:t xml:space="preserve">disproportionation </w:t>
      </w:r>
      <w:r>
        <w:rPr>
          <w:color w:val="000000"/>
        </w:rPr>
        <w:t xml:space="preserve">phenomenon </w:t>
      </w:r>
      <w:r>
        <w:rPr>
          <w:color w:val="000000"/>
        </w:rPr>
        <w:t xml:space="preserve">of </w:t>
      </w:r>
      <w:r>
        <w:rPr>
          <w:color w:val="000000"/>
        </w:rPr>
        <w:t xml:space="preserve">Mn3+ </w:t>
      </w:r>
      <w:r>
        <w:rPr>
          <w:color w:val="000000"/>
        </w:rPr>
        <w:t xml:space="preserve">in </w:t>
      </w:r>
      <w:r>
        <w:rPr>
          <w:color w:val="000000"/>
        </w:rPr>
        <w:t xml:space="preserve">Mn-based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are </w:t>
      </w:r>
      <w:r>
        <w:rPr>
          <w:color w:val="000000"/>
        </w:rPr>
        <w:t xml:space="preserve">prevalent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will </w:t>
      </w:r>
      <w:r>
        <w:rPr>
          <w:color w:val="000000"/>
        </w:rPr>
        <w:t xml:space="preserve">cause </w:t>
      </w:r>
      <w:r>
        <w:rPr>
          <w:color w:val="000000"/>
        </w:rPr>
        <w:t xml:space="preserve">distortion </w:t>
      </w:r>
      <w:r>
        <w:rPr>
          <w:color w:val="000000"/>
        </w:rPr>
        <w:t xml:space="preserve">and </w:t>
      </w:r>
      <w:r>
        <w:rPr>
          <w:color w:val="0000FF"/>
        </w:rPr>
        <w:t xml:space="preserve">collapse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internal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materials </w:t>
      </w:r>
      <w:r>
        <w:rPr>
          <w:color w:val="000000"/>
        </w:rPr>
        <w:t xml:space="preserve">and </w:t>
      </w:r>
      <w:r>
        <w:rPr>
          <w:color w:val="000000"/>
        </w:rPr>
        <w:t xml:space="preserve">are </w:t>
      </w:r>
      <w:r>
        <w:rPr>
          <w:color w:val="0000FF"/>
        </w:rPr>
        <w:t xml:space="preserve">adverse </w:t>
      </w:r>
      <w:r>
        <w:rPr>
          <w:color w:val="0000FF"/>
        </w:rPr>
        <w:t xml:space="preserve">to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stability </w:t>
      </w:r>
      <w:r>
        <w:rPr>
          <w:color w:val="0000FF"/>
        </w:rPr>
        <w:t xml:space="preserve">of </w:t>
      </w:r>
      <w:r>
        <w:rPr>
          <w:color w:val="0000FF"/>
        </w:rPr>
        <w:t xml:space="preserve">materials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polyphase </w:t>
      </w:r>
      <w:r>
        <w:rPr>
          <w:color w:val="0000FF"/>
        </w:rPr>
        <w:t xml:space="preserve">transitions </w:t>
      </w:r>
      <w:r>
        <w:rPr>
          <w:color w:val="000000"/>
        </w:rPr>
        <w:t xml:space="preserve">occur </w:t>
      </w:r>
      <w:r>
        <w:rPr>
          <w:color w:val="000000"/>
        </w:rPr>
        <w:t xml:space="preserve">in </w:t>
      </w:r>
      <w:r>
        <w:rPr>
          <w:color w:val="000000"/>
        </w:rPr>
        <w:t xml:space="preserve">Mn-based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insertion/deinsertion </w:t>
      </w:r>
      <w:r>
        <w:rPr>
          <w:color w:val="000000"/>
        </w:rPr>
        <w:t xml:space="preserve">process </w:t>
      </w:r>
      <w:r>
        <w:rPr>
          <w:color w:val="000000"/>
        </w:rPr>
        <w:t xml:space="preserve">of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are </w:t>
      </w:r>
      <w:r>
        <w:rPr>
          <w:color w:val="000000"/>
        </w:rPr>
        <w:t xml:space="preserve">very </w:t>
      </w:r>
      <w:r>
        <w:rPr>
          <w:color w:val="000000"/>
        </w:rPr>
        <w:t xml:space="preserve">similar </w:t>
      </w:r>
      <w:r>
        <w:rPr>
          <w:color w:val="000000"/>
        </w:rPr>
        <w:t xml:space="preserve">, </w:t>
      </w:r>
      <w:r>
        <w:rPr>
          <w:color w:val="000000"/>
        </w:rPr>
        <w:t xml:space="preserve">complex </w:t>
      </w:r>
      <w:r>
        <w:rPr>
          <w:color w:val="000000"/>
        </w:rPr>
        <w:t xml:space="preserve">and </w:t>
      </w:r>
      <w:r>
        <w:rPr>
          <w:color w:val="000000"/>
        </w:rPr>
        <w:t xml:space="preserve">indistinguishable </w:t>
      </w:r>
      <w:r>
        <w:rPr>
          <w:color w:val="000000"/>
        </w:rPr>
        <w:t xml:space="preserve">and </w:t>
      </w:r>
      <w:r>
        <w:rPr>
          <w:color w:val="000000"/>
        </w:rPr>
        <w:t xml:space="preserve">are </w:t>
      </w:r>
      <w:r>
        <w:rPr>
          <w:color w:val="000000"/>
        </w:rPr>
        <w:t xml:space="preserve">worth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further </w:t>
      </w:r>
      <w:r>
        <w:rPr>
          <w:color w:val="000000"/>
        </w:rPr>
        <w:t xml:space="preserve">study </w:t>
      </w:r>
      <w:r>
        <w:rPr>
          <w:color w:val="000000"/>
        </w:rPr>
        <w:t xml:space="preserve">[ </w:t>
      </w:r>
      <w:r>
        <w:rPr>
          <w:color w:val="000000"/>
        </w:rPr>
        <w:t xml:space="preserve">16,53 </w:t>
      </w:r>
      <w:r>
        <w:rPr>
          <w:color w:val="000000"/>
        </w:rPr>
        <w:t xml:space="preserve">]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coating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3 </w:t>
      </w:r>
      <w:r>
        <w:rPr>
          <w:color w:val="000000"/>
        </w:rPr>
        <w:t xml:space="preserve">wt </w:t>
      </w:r>
      <w:r>
        <w:rPr>
          <w:color w:val="000000"/>
        </w:rPr>
        <w:t xml:space="preserve">% </w:t>
      </w:r>
      <w:r>
        <w:rPr>
          <w:color w:val="000000"/>
        </w:rPr>
        <w:t xml:space="preserve">is </w:t>
      </w:r>
      <w:r>
        <w:rPr>
          <w:color w:val="000000"/>
        </w:rPr>
        <w:t xml:space="preserve">too </w:t>
      </w:r>
      <w:r>
        <w:rPr>
          <w:color w:val="000000"/>
        </w:rPr>
        <w:t xml:space="preserve">small </w:t>
      </w:r>
      <w:r>
        <w:rPr>
          <w:color w:val="000000"/>
        </w:rPr>
        <w:t xml:space="preserve">to </w:t>
      </w:r>
      <w:r>
        <w:rPr>
          <w:color w:val="000000"/>
        </w:rPr>
        <w:t xml:space="preserve">cover </w:t>
      </w:r>
      <w:r>
        <w:rPr>
          <w:color w:val="000000"/>
        </w:rPr>
        <w:t xml:space="preserve">the </w:t>
      </w:r>
      <w:r>
        <w:rPr>
          <w:color w:val="000000"/>
        </w:rPr>
        <w:t xml:space="preserve">entire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, </w:t>
      </w:r>
      <w:r>
        <w:rPr>
          <w:color w:val="000000"/>
        </w:rPr>
        <w:t xml:space="preserve">so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transformations </w:t>
      </w:r>
      <w:r>
        <w:rPr>
          <w:color w:val="000000"/>
        </w:rPr>
        <w:t xml:space="preserve">inhibition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3 </w:t>
      </w:r>
      <w:r>
        <w:rPr>
          <w:color w:val="000000"/>
        </w:rPr>
        <w:t xml:space="preserve">wt </w:t>
      </w:r>
      <w:r>
        <w:rPr>
          <w:color w:val="000000"/>
        </w:rPr>
        <w:t xml:space="preserve">% </w:t>
      </w:r>
      <w:r>
        <w:rPr>
          <w:color w:val="000000"/>
        </w:rPr>
        <w:t xml:space="preserve">AlPO4-coated </w:t>
      </w:r>
      <w:r>
        <w:rPr>
          <w:color w:val="000000"/>
        </w:rPr>
        <w:t xml:space="preserve">Na0.7MnO2.05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very </w:t>
      </w:r>
      <w:r>
        <w:rPr>
          <w:color w:val="000000"/>
        </w:rPr>
        <w:t xml:space="preserve">good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Mn-based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, </w:t>
      </w:r>
      <w:r>
        <w:rPr>
          <w:color w:val="000000"/>
        </w:rPr>
        <w:t xml:space="preserve">too </w:t>
      </w:r>
      <w:r>
        <w:rPr>
          <w:color w:val="000000"/>
        </w:rPr>
        <w:t xml:space="preserve">many </w:t>
      </w:r>
      <w:r>
        <w:rPr>
          <w:color w:val="0000FF"/>
        </w:rPr>
        <w:t xml:space="preserve">adverse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transitions </w:t>
      </w:r>
      <w:r>
        <w:rPr>
          <w:color w:val="000000"/>
        </w:rPr>
        <w:t xml:space="preserve">will </w:t>
      </w:r>
      <w:r>
        <w:rPr>
          <w:color w:val="000000"/>
        </w:rPr>
        <w:t xml:space="preserve">cause </w:t>
      </w:r>
      <w:r>
        <w:rPr>
          <w:color w:val="000000"/>
        </w:rPr>
        <w:t xml:space="preserve">a </w:t>
      </w:r>
      <w:r>
        <w:rPr>
          <w:color w:val="66CC00"/>
        </w:rPr>
        <w:t xml:space="preserve">larger </w:t>
      </w:r>
      <w:r>
        <w:rPr>
          <w:color w:val="66CC00"/>
        </w:rPr>
        <w:t xml:space="preserve">polarization </w:t>
      </w:r>
      <w:r>
        <w:rPr>
          <w:color w:val="000000"/>
        </w:rPr>
        <w:t xml:space="preserve">and </w:t>
      </w:r>
      <w:r>
        <w:rPr>
          <w:color w:val="66CC00"/>
        </w:rPr>
        <w:t xml:space="preserve">quicker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coulombic </w:t>
      </w:r>
      <w:r>
        <w:rPr>
          <w:color w:val="000000"/>
        </w:rPr>
        <w:t xml:space="preserve">efficiency </w:t>
      </w:r>
      <w:r>
        <w:rPr>
          <w:color w:val="000000"/>
        </w:rPr>
        <w:t xml:space="preserve">is </w:t>
      </w:r>
      <w:r>
        <w:rPr>
          <w:color w:val="000000"/>
        </w:rPr>
        <w:t xml:space="preserve">beyond </w:t>
      </w:r>
      <w:r>
        <w:rPr>
          <w:color w:val="000000"/>
        </w:rPr>
        <w:t xml:space="preserve">100 </w:t>
      </w:r>
      <w:r>
        <w:rPr>
          <w:color w:val="000000"/>
        </w:rPr>
        <w:t xml:space="preserve">% </w:t>
      </w:r>
      <w:r>
        <w:rPr>
          <w:color w:val="000000"/>
        </w:rPr>
        <w:t xml:space="preserve">for </w:t>
      </w:r>
      <w:r>
        <w:rPr>
          <w:color w:val="000000"/>
        </w:rPr>
        <w:t xml:space="preserve">two </w:t>
      </w:r>
      <w:r>
        <w:rPr>
          <w:color w:val="000000"/>
        </w:rPr>
        <w:t xml:space="preserve">samples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results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 </w:t>
      </w:r>
      <w:r>
        <w:rPr>
          <w:color w:val="000000"/>
        </w:rPr>
        <w:t xml:space="preserve">embedded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is </w:t>
      </w:r>
      <w:r>
        <w:rPr>
          <w:color w:val="000000"/>
        </w:rPr>
        <w:t xml:space="preserve">more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FF"/>
        </w:rPr>
        <w:t xml:space="preserve">sodium </w:t>
      </w:r>
      <w:r>
        <w:rPr>
          <w:color w:val="0000FF"/>
        </w:rPr>
        <w:t xml:space="preserve">ion </w:t>
      </w:r>
      <w:r>
        <w:rPr>
          <w:color w:val="0000FF"/>
        </w:rPr>
        <w:t xml:space="preserve">extracted </w:t>
      </w:r>
      <w:r>
        <w:rPr>
          <w:color w:val="0000FF"/>
        </w:rPr>
        <w:t xml:space="preserve">during </w:t>
      </w:r>
      <w:r>
        <w:rPr>
          <w:color w:val="0000FF"/>
        </w:rPr>
        <w:t xml:space="preserve">the </w:t>
      </w:r>
      <w:r>
        <w:rPr>
          <w:color w:val="0000FF"/>
        </w:rPr>
        <w:t xml:space="preserve">first </w:t>
      </w:r>
      <w:r>
        <w:rPr>
          <w:color w:val="0000FF"/>
        </w:rPr>
        <w:t xml:space="preserve">charge/discharge </w:t>
      </w:r>
      <w:r>
        <w:rPr>
          <w:color w:val="0000FF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polarization </w:t>
      </w:r>
      <w:r>
        <w:rPr>
          <w:color w:val="000000"/>
        </w:rPr>
        <w:t xml:space="preserve">of </w:t>
      </w:r>
      <w:r>
        <w:rPr>
          <w:color w:val="000000"/>
        </w:rPr>
        <w:t xml:space="preserve">5 </w:t>
      </w:r>
      <w:r>
        <w:rPr>
          <w:color w:val="000000"/>
        </w:rPr>
        <w:t xml:space="preserve">wt </w:t>
      </w:r>
      <w:r>
        <w:rPr>
          <w:color w:val="000000"/>
        </w:rPr>
        <w:t xml:space="preserve">% </w:t>
      </w:r>
      <w:r>
        <w:rPr>
          <w:color w:val="000000"/>
        </w:rPr>
        <w:t xml:space="preserve">AlPO4-coated </w:t>
      </w:r>
      <w:r>
        <w:rPr>
          <w:color w:val="000000"/>
        </w:rPr>
        <w:t xml:space="preserve">Na0.7MnO2.05 </w:t>
      </w:r>
      <w:r>
        <w:rPr>
          <w:color w:val="000000"/>
        </w:rPr>
        <w:t xml:space="preserve">did </w:t>
      </w:r>
      <w:r>
        <w:rPr>
          <w:color w:val="000000"/>
        </w:rPr>
        <w:t xml:space="preserve">n't </w:t>
      </w:r>
      <w:r>
        <w:rPr>
          <w:color w:val="000000"/>
        </w:rPr>
        <w:t xml:space="preserve">get </w:t>
      </w:r>
      <w:r>
        <w:rPr>
          <w:color w:val="000000"/>
        </w:rPr>
        <w:t xml:space="preserve">worse </w:t>
      </w:r>
      <w:r>
        <w:rPr>
          <w:color w:val="000000"/>
        </w:rPr>
        <w:t xml:space="preserve">after </w:t>
      </w:r>
      <w:r>
        <w:rPr>
          <w:color w:val="000000"/>
        </w:rPr>
        <w:t xml:space="preserve">20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redox </w:t>
      </w:r>
      <w:r>
        <w:rPr>
          <w:color w:val="66CC00"/>
        </w:rPr>
        <w:t xml:space="preserve">peak </w:t>
      </w:r>
      <w:r>
        <w:rPr>
          <w:color w:val="66CC00"/>
        </w:rPr>
        <w:t xml:space="preserve">pairs </w:t>
      </w:r>
      <w:r>
        <w:rPr>
          <w:color w:val="000000"/>
        </w:rPr>
        <w:t xml:space="preserve">( </w:t>
      </w:r>
      <w:r>
        <w:rPr>
          <w:color w:val="000000"/>
        </w:rPr>
        <w:t xml:space="preserve">4.23 </w:t>
      </w:r>
      <w:r>
        <w:rPr>
          <w:color w:val="000000"/>
        </w:rPr>
        <w:t xml:space="preserve">V/3.98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4.37 </w:t>
      </w:r>
      <w:r>
        <w:rPr>
          <w:color w:val="000000"/>
        </w:rPr>
        <w:t xml:space="preserve">V/3.83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corresponded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transformation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P2 </w:t>
      </w:r>
      <w:r>
        <w:rPr>
          <w:color w:val="000000"/>
        </w:rPr>
        <w:t xml:space="preserve">phase </w:t>
      </w:r>
      <w:r>
        <w:rPr>
          <w:color w:val="000000"/>
        </w:rPr>
        <w:t xml:space="preserve">and </w:t>
      </w:r>
      <w:r>
        <w:rPr>
          <w:color w:val="000000"/>
        </w:rPr>
        <w:t xml:space="preserve">O3 </w:t>
      </w:r>
      <w:r>
        <w:rPr>
          <w:color w:val="000000"/>
        </w:rPr>
        <w:t xml:space="preserve">phase </w:t>
      </w:r>
      <w:r>
        <w:rPr>
          <w:color w:val="000000"/>
        </w:rPr>
        <w:t xml:space="preserve">are </w:t>
      </w:r>
      <w:r>
        <w:rPr>
          <w:color w:val="000000"/>
        </w:rPr>
        <w:t xml:space="preserve">distinct </w:t>
      </w:r>
      <w:r>
        <w:rPr>
          <w:color w:val="000000"/>
        </w:rPr>
        <w:t xml:space="preserve">and </w:t>
      </w:r>
      <w:r>
        <w:rPr>
          <w:color w:val="000000"/>
        </w:rPr>
        <w:t xml:space="preserve">have </w:t>
      </w:r>
      <w:r>
        <w:rPr>
          <w:color w:val="66CC00"/>
        </w:rPr>
        <w:t xml:space="preserve">serious </w:t>
      </w:r>
      <w:r>
        <w:rPr>
          <w:color w:val="66CC00"/>
        </w:rPr>
        <w:t xml:space="preserve">polarization </w:t>
      </w:r>
      <w:r>
        <w:rPr>
          <w:color w:val="000000"/>
        </w:rPr>
        <w:t xml:space="preserve">[ </w:t>
      </w:r>
      <w:r>
        <w:rPr>
          <w:color w:val="000000"/>
        </w:rPr>
        <w:t xml:space="preserve">24,50 </w:t>
      </w:r>
      <w:r>
        <w:rPr>
          <w:color w:val="000000"/>
        </w:rPr>
        <w:t xml:space="preserve">] </w:t>
      </w:r>
      <w:r>
        <w:rPr>
          <w:color w:val="000000"/>
        </w:rPr>
        <w:t xml:space="preserve">, </w:t>
      </w:r>
      <w:r>
        <w:rPr>
          <w:color w:val="000000"/>
        </w:rPr>
        <w:t xml:space="preserve">demonstrating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Na0.7MnO2.05 </w:t>
      </w:r>
      <w:r>
        <w:rPr>
          <w:color w:val="000000"/>
        </w:rPr>
        <w:t xml:space="preserve">suffers </w:t>
      </w:r>
      <w:r>
        <w:rPr>
          <w:color w:val="000000"/>
        </w:rPr>
        <w:t xml:space="preserve">from </w:t>
      </w:r>
      <w:r>
        <w:rPr>
          <w:color w:val="0000FF"/>
        </w:rPr>
        <w:t xml:space="preserve">severe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collapse </w:t>
      </w:r>
      <w:r>
        <w:rPr>
          <w:color w:val="000000"/>
        </w:rPr>
        <w:t xml:space="preserve">and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transitions </w:t>
      </w:r>
      <w:r>
        <w:rPr>
          <w:color w:val="0000FF"/>
        </w:rPr>
        <w:t xml:space="preserve">during </w:t>
      </w:r>
      <w:r>
        <w:rPr>
          <w:color w:val="0000FF"/>
        </w:rPr>
        <w:t xml:space="preserve">electrochemical </w:t>
      </w:r>
      <w:r>
        <w:rPr>
          <w:color w:val="0000FF"/>
        </w:rPr>
        <w:t xml:space="preserve">processes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note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Na0.7MnO2.05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becomes </w:t>
      </w:r>
      <w:r>
        <w:rPr>
          <w:color w:val="000000"/>
        </w:rPr>
        <w:t xml:space="preserve">rough </w:t>
      </w:r>
      <w:r>
        <w:rPr>
          <w:color w:val="000000"/>
        </w:rPr>
        <w:t xml:space="preserve">and </w:t>
      </w:r>
      <w:r>
        <w:rPr>
          <w:color w:val="000000"/>
        </w:rPr>
        <w:t xml:space="preserve">some </w:t>
      </w:r>
      <w:r>
        <w:rPr>
          <w:color w:val="000000"/>
        </w:rPr>
        <w:t xml:space="preserve">Na0.7MnO2.05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are </w:t>
      </w:r>
      <w:r>
        <w:rPr>
          <w:color w:val="000000"/>
        </w:rPr>
        <w:t xml:space="preserve">even </w:t>
      </w:r>
      <w:r>
        <w:rPr>
          <w:color w:val="000000"/>
        </w:rPr>
        <w:t xml:space="preserve">broken </w:t>
      </w:r>
      <w:r>
        <w:rPr>
          <w:color w:val="000000"/>
        </w:rPr>
        <w:t xml:space="preserve">into </w:t>
      </w:r>
      <w:r>
        <w:rPr>
          <w:color w:val="000000"/>
        </w:rPr>
        <w:t xml:space="preserve">flaky </w:t>
      </w:r>
      <w:r>
        <w:rPr>
          <w:color w:val="000000"/>
        </w:rPr>
        <w:t xml:space="preserve">or </w:t>
      </w:r>
      <w:r>
        <w:rPr>
          <w:color w:val="000000"/>
        </w:rPr>
        <w:t xml:space="preserve">needle-like </w:t>
      </w:r>
      <w:r>
        <w:rPr>
          <w:color w:val="000000"/>
        </w:rPr>
        <w:t xml:space="preserve">products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9a-b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much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smooth </w:t>
      </w:r>
      <w:r>
        <w:rPr>
          <w:color w:val="000000"/>
        </w:rPr>
        <w:t xml:space="preserve">surface </w:t>
      </w:r>
      <w:r>
        <w:rPr>
          <w:color w:val="000000"/>
        </w:rPr>
        <w:t xml:space="preserve">before </w:t>
      </w:r>
      <w:r>
        <w:rPr>
          <w:color w:val="000000"/>
        </w:rPr>
        <w:t xml:space="preserve">cycling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S8a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So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needles </w:t>
      </w:r>
      <w:r>
        <w:rPr>
          <w:color w:val="000000"/>
        </w:rPr>
        <w:t xml:space="preserve">attached </w:t>
      </w:r>
      <w:r>
        <w:rPr>
          <w:color w:val="000000"/>
        </w:rPr>
        <w:t xml:space="preserve">on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uncoated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after </w:t>
      </w:r>
      <w:r>
        <w:rPr>
          <w:color w:val="000000"/>
        </w:rPr>
        <w:t xml:space="preserve">cycling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exfoliated </w:t>
      </w:r>
      <w:r>
        <w:rPr>
          <w:color w:val="000000"/>
        </w:rPr>
        <w:t xml:space="preserve">products </w:t>
      </w:r>
      <w:r>
        <w:rPr>
          <w:color w:val="000000"/>
        </w:rPr>
        <w:t xml:space="preserve">from </w:t>
      </w:r>
      <w:r>
        <w:rPr>
          <w:color w:val="000000"/>
        </w:rPr>
        <w:t xml:space="preserve">P2-Na0.7MnO2.05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5 </w:t>
      </w:r>
      <w:r>
        <w:rPr>
          <w:color w:val="000000"/>
        </w:rPr>
        <w:t xml:space="preserve">wt </w:t>
      </w:r>
      <w:r>
        <w:rPr>
          <w:color w:val="000000"/>
        </w:rPr>
        <w:t xml:space="preserve">% </w:t>
      </w:r>
      <w:r>
        <w:rPr>
          <w:color w:val="FF3333"/>
        </w:rPr>
        <w:t xml:space="preserve">AlPO4-coated </w:t>
      </w:r>
      <w:r>
        <w:rPr>
          <w:color w:val="FF3333"/>
        </w:rPr>
        <w:t xml:space="preserve">Na0.7MnO2.05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owns </w:t>
      </w:r>
      <w:r>
        <w:rPr>
          <w:color w:val="000000"/>
        </w:rPr>
        <w:t xml:space="preserve">complete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after </w:t>
      </w:r>
      <w:r>
        <w:rPr>
          <w:color w:val="000000"/>
        </w:rPr>
        <w:t xml:space="preserve">high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cycling </w:t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9c-d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processes </w:t>
      </w:r>
      <w:r>
        <w:rPr>
          <w:color w:val="000000"/>
        </w:rPr>
        <w:t xml:space="preserve">, </w:t>
      </w:r>
      <w:r>
        <w:rPr>
          <w:color w:val="CCCC00"/>
        </w:rPr>
        <w:t xml:space="preserve">Jahn-Teller </w:t>
      </w:r>
      <w:r>
        <w:rPr>
          <w:color w:val="CCCC00"/>
        </w:rPr>
        <w:t xml:space="preserve">effect </w:t>
      </w:r>
      <w:r>
        <w:rPr>
          <w:color w:val="CCCC00"/>
        </w:rPr>
        <w:t xml:space="preserve">of </w:t>
      </w:r>
      <w:r>
        <w:rPr>
          <w:color w:val="CCCC00"/>
        </w:rPr>
        <w:t xml:space="preserve">Mn3+ </w:t>
      </w:r>
      <w:r>
        <w:rPr>
          <w:color w:val="000000"/>
        </w:rPr>
        <w:t xml:space="preserve">, </w:t>
      </w:r>
      <w:r>
        <w:rPr>
          <w:color w:val="000000"/>
        </w:rPr>
        <w:t xml:space="preserve">Na+ </w:t>
      </w:r>
      <w:r>
        <w:rPr>
          <w:color w:val="CCCC00"/>
        </w:rPr>
        <w:t xml:space="preserve">excessive </w:t>
      </w:r>
      <w:r>
        <w:rPr>
          <w:color w:val="CCCC00"/>
        </w:rPr>
        <w:t xml:space="preserve">insertion/extraction </w:t>
      </w:r>
      <w:r>
        <w:rPr>
          <w:color w:val="CCCC00"/>
        </w:rPr>
        <w:t xml:space="preserve">from </w:t>
      </w:r>
      <w:r>
        <w:rPr>
          <w:color w:val="CCCC00"/>
        </w:rPr>
        <w:t xml:space="preserve">electrode </w:t>
      </w:r>
      <w:r>
        <w:rPr>
          <w:color w:val="CCCC00"/>
        </w:rPr>
        <w:t xml:space="preserve">materials </w:t>
      </w:r>
      <w:r>
        <w:rPr>
          <w:color w:val="000000"/>
        </w:rPr>
        <w:t xml:space="preserve">and </w:t>
      </w:r>
      <w:r>
        <w:rPr>
          <w:color w:val="0000FF"/>
        </w:rPr>
        <w:t xml:space="preserve">complex </w:t>
      </w:r>
      <w:r>
        <w:rPr>
          <w:color w:val="0000FF"/>
        </w:rPr>
        <w:t xml:space="preserve">unfavorable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transitions </w:t>
      </w:r>
      <w:r>
        <w:rPr>
          <w:color w:val="0000FF"/>
        </w:rPr>
        <w:t xml:space="preserve">may </w:t>
      </w:r>
      <w:r>
        <w:rPr>
          <w:color w:val="0000FF"/>
        </w:rPr>
        <w:t xml:space="preserve">cause </w:t>
      </w:r>
      <w:r>
        <w:rPr>
          <w:color w:val="0000FF"/>
        </w:rPr>
        <w:t xml:space="preserve">internal </w:t>
      </w:r>
      <w:r>
        <w:rPr>
          <w:color w:val="0000FF"/>
        </w:rPr>
        <w:t xml:space="preserve">lattice </w:t>
      </w:r>
      <w:r>
        <w:rPr>
          <w:color w:val="0000FF"/>
        </w:rPr>
        <w:t xml:space="preserve">distortion </w:t>
      </w:r>
      <w:r>
        <w:rPr>
          <w:color w:val="000000"/>
        </w:rPr>
        <w:t xml:space="preserve">and </w:t>
      </w:r>
      <w:r>
        <w:rPr>
          <w:color w:val="66CC00"/>
        </w:rPr>
        <w:t xml:space="preserve">large </w:t>
      </w:r>
      <w:r>
        <w:rPr>
          <w:color w:val="66CC00"/>
        </w:rPr>
        <w:t xml:space="preserve">volume </w:t>
      </w:r>
      <w:r>
        <w:rPr>
          <w:color w:val="66CC00"/>
        </w:rPr>
        <w:t xml:space="preserve">change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harmful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stability </w:t>
      </w:r>
      <w:r>
        <w:rPr>
          <w:color w:val="000000"/>
        </w:rPr>
        <w:t xml:space="preserve">and </w:t>
      </w:r>
      <w:r>
        <w:rPr>
          <w:color w:val="000000"/>
        </w:rPr>
        <w:t xml:space="preserve">surface </w:t>
      </w:r>
      <w:r>
        <w:rPr>
          <w:color w:val="000000"/>
        </w:rPr>
        <w:t xml:space="preserve">integrity </w:t>
      </w:r>
      <w:r>
        <w:rPr>
          <w:color w:val="000000"/>
        </w:rPr>
        <w:t xml:space="preserve">of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Na0.7MnO2.05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dissolution </w:t>
      </w:r>
      <w:r>
        <w:rPr>
          <w:color w:val="000000"/>
        </w:rPr>
        <w:t xml:space="preserve">of </w:t>
      </w:r>
      <w:r>
        <w:rPr>
          <w:color w:val="000000"/>
        </w:rPr>
        <w:t xml:space="preserve">active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and </w:t>
      </w:r>
      <w:r>
        <w:rPr>
          <w:color w:val="66CC00"/>
        </w:rPr>
        <w:t xml:space="preserve">consumption </w:t>
      </w:r>
      <w:r>
        <w:rPr>
          <w:color w:val="66CC00"/>
        </w:rPr>
        <w:t xml:space="preserve">of </w:t>
      </w:r>
      <w:r>
        <w:rPr>
          <w:color w:val="66CC00"/>
        </w:rPr>
        <w:t xml:space="preserve">electrolyte </w:t>
      </w:r>
      <w:r>
        <w:rPr>
          <w:color w:val="000000"/>
        </w:rPr>
        <w:t xml:space="preserve">are </w:t>
      </w:r>
      <w:r>
        <w:rPr>
          <w:color w:val="000000"/>
        </w:rPr>
        <w:t xml:space="preserve">also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FF"/>
        </w:rPr>
        <w:t xml:space="preserve">surface </w:t>
      </w:r>
      <w:r>
        <w:rPr>
          <w:color w:val="0000FF"/>
        </w:rPr>
        <w:t xml:space="preserve">exfoliation </w:t>
      </w:r>
      <w:r>
        <w:rPr>
          <w:color w:val="000000"/>
        </w:rPr>
        <w:t xml:space="preserve">, </w:t>
      </w:r>
      <w:r>
        <w:rPr>
          <w:color w:val="0000FF"/>
        </w:rPr>
        <w:t xml:space="preserve">unstable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and </w:t>
      </w:r>
      <w:r>
        <w:rPr>
          <w:color w:val="66CC00"/>
        </w:rPr>
        <w:t xml:space="preserve">poor </w:t>
      </w:r>
      <w:r>
        <w:rPr>
          <w:color w:val="66CC00"/>
        </w:rPr>
        <w:t xml:space="preserve">sodium </w:t>
      </w:r>
      <w:r>
        <w:rPr>
          <w:color w:val="66CC00"/>
        </w:rPr>
        <w:t xml:space="preserve">ion </w:t>
      </w:r>
      <w:r>
        <w:rPr>
          <w:color w:val="66CC00"/>
        </w:rPr>
        <w:t xml:space="preserve">storage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pristine </w:t>
      </w:r>
      <w:r>
        <w:rPr>
          <w:color w:val="66CC00"/>
        </w:rPr>
        <w:t xml:space="preserve">Na0.7MnO2.05 </w:t>
      </w:r>
      <w:r>
        <w:rPr>
          <w:color w:val="66CC00"/>
        </w:rPr>
        <w:t xml:space="preserve">materials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So </w:t>
      </w:r>
      <w:r>
        <w:rPr>
          <w:color w:val="000000"/>
        </w:rPr>
        <w:t xml:space="preserve">, </w:t>
      </w:r>
      <w:r>
        <w:rPr>
          <w:color w:val="000000"/>
        </w:rPr>
        <w:t xml:space="preserve">for </w:t>
      </w:r>
      <w:r>
        <w:rPr>
          <w:color w:val="000000"/>
        </w:rPr>
        <w:t xml:space="preserve">layered </w:t>
      </w:r>
      <w:r>
        <w:rPr>
          <w:color w:val="000000"/>
        </w:rPr>
        <w:t xml:space="preserve">Mn-based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, </w:t>
      </w:r>
      <w:r>
        <w:rPr>
          <w:color w:val="000000"/>
        </w:rPr>
        <w:t xml:space="preserve">its </w:t>
      </w:r>
      <w:r>
        <w:rPr>
          <w:color w:val="000000"/>
        </w:rPr>
        <w:t xml:space="preserve">volume </w:t>
      </w:r>
      <w:r>
        <w:rPr>
          <w:color w:val="000000"/>
        </w:rPr>
        <w:t xml:space="preserve">changes </w:t>
      </w:r>
      <w:r>
        <w:rPr>
          <w:color w:val="000000"/>
        </w:rPr>
        <w:t xml:space="preserve">during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processes </w:t>
      </w:r>
      <w:r>
        <w:rPr>
          <w:color w:val="000000"/>
        </w:rPr>
        <w:t xml:space="preserve">result </w:t>
      </w:r>
      <w:r>
        <w:rPr>
          <w:color w:val="000000"/>
        </w:rPr>
        <w:t xml:space="preserve">from </w:t>
      </w:r>
      <w:r>
        <w:rPr>
          <w:color w:val="0000FF"/>
        </w:rPr>
        <w:t xml:space="preserve">complex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transitions </w:t>
      </w:r>
      <w:r>
        <w:rPr>
          <w:color w:val="000000"/>
        </w:rPr>
        <w:t xml:space="preserve">and </w:t>
      </w:r>
      <w:r>
        <w:rPr>
          <w:color w:val="000000"/>
        </w:rPr>
        <w:t xml:space="preserve">insertion/deinsertion </w:t>
      </w:r>
      <w:r>
        <w:rPr>
          <w:color w:val="000000"/>
        </w:rPr>
        <w:t xml:space="preserve">of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007F"/>
        </w:rPr>
        <w:t xml:space="preserve">broken </w:t>
      </w:r>
      <w:r>
        <w:rPr>
          <w:color w:val="FF007F"/>
        </w:rPr>
        <w:t xml:space="preserve">surface </w:t>
      </w:r>
      <w:r>
        <w:rPr>
          <w:color w:val="000000"/>
        </w:rPr>
        <w:t xml:space="preserve">mainly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volume </w:t>
      </w:r>
      <w:r>
        <w:rPr>
          <w:color w:val="000000"/>
        </w:rPr>
        <w:t xml:space="preserve">changes </w:t>
      </w:r>
      <w:r>
        <w:rPr>
          <w:color w:val="000000"/>
        </w:rPr>
        <w:t xml:space="preserve">for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demonstrates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serious </w:t>
      </w:r>
      <w:r>
        <w:rPr>
          <w:color w:val="66CC00"/>
        </w:rPr>
        <w:t xml:space="preserve">volume </w:t>
      </w:r>
      <w:r>
        <w:rPr>
          <w:color w:val="66CC00"/>
        </w:rPr>
        <w:t xml:space="preserve">changes </w:t>
      </w:r>
      <w:r>
        <w:rPr>
          <w:color w:val="66CC00"/>
        </w:rPr>
        <w:t xml:space="preserve">occur </w:t>
      </w:r>
      <w:r>
        <w:rPr>
          <w:color w:val="66CC00"/>
        </w:rPr>
        <w:t xml:space="preserve">during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processes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seen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photographs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S9 </w:t>
      </w:r>
      <w:r>
        <w:rPr>
          <w:color w:val="000000"/>
        </w:rPr>
        <w:t xml:space="preserve">)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diaphragms </w:t>
      </w:r>
      <w:r>
        <w:rPr>
          <w:color w:val="000000"/>
        </w:rPr>
        <w:t xml:space="preserve">and </w:t>
      </w:r>
      <w:r>
        <w:rPr>
          <w:color w:val="000000"/>
        </w:rPr>
        <w:t xml:space="preserve">pole </w:t>
      </w:r>
      <w:r>
        <w:rPr>
          <w:color w:val="000000"/>
        </w:rPr>
        <w:t xml:space="preserve">pieces </w:t>
      </w:r>
      <w:r>
        <w:rPr>
          <w:color w:val="000000"/>
        </w:rPr>
        <w:t xml:space="preserve">after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for </w:t>
      </w:r>
      <w:r>
        <w:rPr>
          <w:color w:val="000000"/>
        </w:rPr>
        <w:t xml:space="preserve">two </w:t>
      </w:r>
      <w:r>
        <w:rPr>
          <w:color w:val="000000"/>
        </w:rPr>
        <w:t xml:space="preserve">samples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diaphragms </w:t>
      </w:r>
      <w:r>
        <w:rPr>
          <w:color w:val="000000"/>
        </w:rPr>
        <w:t xml:space="preserve">color </w:t>
      </w:r>
      <w:r>
        <w:rPr>
          <w:color w:val="000000"/>
        </w:rPr>
        <w:t xml:space="preserve">of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Na0.7MnO2.05 </w:t>
      </w:r>
      <w:r>
        <w:rPr>
          <w:color w:val="000000"/>
        </w:rPr>
        <w:t xml:space="preserve">changes </w:t>
      </w:r>
      <w:r>
        <w:rPr>
          <w:color w:val="000000"/>
        </w:rPr>
        <w:t xml:space="preserve">from </w:t>
      </w:r>
      <w:r>
        <w:rPr>
          <w:color w:val="000000"/>
        </w:rPr>
        <w:t xml:space="preserve">white </w:t>
      </w:r>
      <w:r>
        <w:rPr>
          <w:color w:val="000000"/>
        </w:rPr>
        <w:t xml:space="preserve">to </w:t>
      </w:r>
      <w:r>
        <w:rPr>
          <w:color w:val="000000"/>
        </w:rPr>
        <w:t xml:space="preserve">tan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reveals </w:t>
      </w:r>
      <w:r>
        <w:rPr>
          <w:color w:val="000000"/>
        </w:rPr>
        <w:t xml:space="preserve">that </w:t>
      </w:r>
      <w:r>
        <w:rPr>
          <w:color w:val="CCCC00"/>
        </w:rPr>
        <w:t xml:space="preserve">severe </w:t>
      </w:r>
      <w:r>
        <w:rPr>
          <w:color w:val="CCCC00"/>
        </w:rPr>
        <w:t xml:space="preserve">decomposition </w:t>
      </w:r>
      <w:r>
        <w:rPr>
          <w:color w:val="CCCC00"/>
        </w:rPr>
        <w:t xml:space="preserve">side </w:t>
      </w:r>
      <w:r>
        <w:rPr>
          <w:color w:val="CCCC00"/>
        </w:rPr>
        <w:t xml:space="preserve">reaction </w:t>
      </w:r>
      <w:r>
        <w:rPr>
          <w:color w:val="CCCC00"/>
        </w:rPr>
        <w:t xml:space="preserve">has </w:t>
      </w:r>
      <w:r>
        <w:rPr>
          <w:color w:val="CCCC00"/>
        </w:rPr>
        <w:t xml:space="preserve">occurred </w:t>
      </w:r>
      <w:r>
        <w:rPr>
          <w:color w:val="CCCC00"/>
        </w:rPr>
        <w:t xml:space="preserve">in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sodium </w:t>
      </w:r>
      <w:r>
        <w:rPr>
          <w:color w:val="000000"/>
        </w:rPr>
        <w:t xml:space="preserve">Co-based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are </w:t>
      </w:r>
      <w:r>
        <w:rPr>
          <w:color w:val="000000"/>
        </w:rPr>
        <w:t xml:space="preserve">difficult </w:t>
      </w:r>
      <w:r>
        <w:rPr>
          <w:color w:val="000000"/>
        </w:rPr>
        <w:t xml:space="preserve">to </w:t>
      </w:r>
      <w:r>
        <w:rPr>
          <w:color w:val="000000"/>
        </w:rPr>
        <w:t xml:space="preserve">obtain </w:t>
      </w:r>
      <w:r>
        <w:rPr>
          <w:color w:val="000000"/>
        </w:rPr>
        <w:t xml:space="preserve">with </w:t>
      </w:r>
      <w:r>
        <w:rPr>
          <w:color w:val="000000"/>
        </w:rPr>
        <w:t xml:space="preserve">grain </w:t>
      </w:r>
      <w:r>
        <w:rPr>
          <w:color w:val="000000"/>
        </w:rPr>
        <w:t xml:space="preserve">size </w:t>
      </w:r>
      <w:r>
        <w:rPr>
          <w:color w:val="000000"/>
        </w:rPr>
        <w:t xml:space="preserve">in </w:t>
      </w:r>
      <w:r>
        <w:rPr>
          <w:color w:val="000000"/>
        </w:rPr>
        <w:t xml:space="preserve">nanometer </w:t>
      </w:r>
      <w:r>
        <w:rPr>
          <w:color w:val="000000"/>
        </w:rPr>
        <w:t xml:space="preserve">scale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same </w:t>
      </w:r>
      <w:r>
        <w:rPr>
          <w:color w:val="000000"/>
        </w:rPr>
        <w:t xml:space="preserve">method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first </w:t>
      </w:r>
      <w:r>
        <w:rPr>
          <w:color w:val="66CC00"/>
        </w:rPr>
        <w:t xml:space="preserve">cycle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CCCC00"/>
        </w:rPr>
        <w:t xml:space="preserve">side-reaction </w:t>
      </w:r>
      <w:r>
        <w:rPr>
          <w:color w:val="CCCC00"/>
        </w:rPr>
        <w:t xml:space="preserve">between </w:t>
      </w:r>
      <w:r>
        <w:rPr>
          <w:color w:val="CCCC00"/>
        </w:rPr>
        <w:t xml:space="preserve">electrolyte </w:t>
      </w:r>
      <w:r>
        <w:rPr>
          <w:color w:val="CCCC00"/>
        </w:rPr>
        <w:t xml:space="preserve">and </w:t>
      </w:r>
      <w:r>
        <w:rPr>
          <w:color w:val="CCCC00"/>
        </w:rPr>
        <w:t xml:space="preserve">cathode </w:t>
      </w:r>
      <w:r>
        <w:rPr>
          <w:color w:val="000000"/>
        </w:rPr>
        <w:t xml:space="preserve">occurred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high </w:t>
      </w:r>
      <w:r>
        <w:rPr>
          <w:color w:val="000000"/>
        </w:rPr>
        <w:t xml:space="preserve">cut-off </w:t>
      </w:r>
      <w:r>
        <w:rPr>
          <w:color w:val="000000"/>
        </w:rPr>
        <w:t xml:space="preserve">voltage </w:t>
      </w:r>
      <w:r>
        <w:rPr>
          <w:color w:val="000000"/>
        </w:rPr>
        <w:t xml:space="preserve">of </w:t>
      </w:r>
      <w:r>
        <w:rPr>
          <w:color w:val="000000"/>
        </w:rPr>
        <w:t xml:space="preserve">4.5V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NaLi0.2Mn0.8O2 </w:t>
      </w:r>
      <w:r>
        <w:rPr>
          <w:color w:val="000000"/>
        </w:rPr>
        <w:t xml:space="preserve">has </w:t>
      </w:r>
      <w:r>
        <w:rPr>
          <w:color w:val="000000"/>
        </w:rPr>
        <w:t xml:space="preserve">high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when </w:t>
      </w:r>
      <w:r>
        <w:rPr>
          <w:color w:val="000000"/>
        </w:rPr>
        <w:t xml:space="preserve">cycled </w:t>
      </w:r>
      <w:r>
        <w:rPr>
          <w:color w:val="000000"/>
        </w:rPr>
        <w:t xml:space="preserve">at </w:t>
      </w:r>
      <w:r>
        <w:rPr>
          <w:color w:val="000000"/>
        </w:rPr>
        <w:t xml:space="preserve">0.1C </w:t>
      </w:r>
      <w:r>
        <w:rPr>
          <w:color w:val="000000"/>
        </w:rPr>
        <w:t xml:space="preserve">but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at </w:t>
      </w:r>
      <w:r>
        <w:rPr>
          <w:color w:val="000000"/>
        </w:rPr>
        <w:t xml:space="preserve">0.2C </w:t>
      </w:r>
      <w:r>
        <w:rPr>
          <w:color w:val="000000"/>
        </w:rPr>
        <w:t xml:space="preserve">and </w:t>
      </w:r>
      <w:r>
        <w:rPr>
          <w:color w:val="000000"/>
        </w:rPr>
        <w:t xml:space="preserve">almost </w:t>
      </w:r>
      <w:r>
        <w:rPr>
          <w:color w:val="000000"/>
        </w:rPr>
        <w:t xml:space="preserve">no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remains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rate </w:t>
      </w:r>
      <w:r>
        <w:rPr>
          <w:color w:val="000000"/>
        </w:rPr>
        <w:t xml:space="preserve">of </w:t>
      </w:r>
      <w:r>
        <w:rPr>
          <w:color w:val="000000"/>
        </w:rPr>
        <w:t xml:space="preserve">0.5C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charge-discharge </w:t>
      </w:r>
      <w:r>
        <w:rPr>
          <w:color w:val="000000"/>
        </w:rPr>
        <w:t xml:space="preserve">rate </w:t>
      </w:r>
      <w:r>
        <w:rPr>
          <w:color w:val="000000"/>
        </w:rPr>
        <w:t xml:space="preserve">returns </w:t>
      </w:r>
      <w:r>
        <w:rPr>
          <w:color w:val="000000"/>
        </w:rPr>
        <w:t xml:space="preserve">to </w:t>
      </w:r>
      <w:r>
        <w:rPr>
          <w:color w:val="000000"/>
        </w:rPr>
        <w:t xml:space="preserve">0.1C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NaLi0.2Mn0.8O2 </w:t>
      </w:r>
      <w:r>
        <w:rPr>
          <w:color w:val="000000"/>
        </w:rPr>
        <w:t xml:space="preserve">cell </w:t>
      </w:r>
      <w:r>
        <w:rPr>
          <w:color w:val="000000"/>
        </w:rPr>
        <w:t xml:space="preserve">did </w:t>
      </w:r>
      <w:r>
        <w:rPr>
          <w:color w:val="000000"/>
        </w:rPr>
        <w:t xml:space="preserve">not </w:t>
      </w:r>
      <w:r>
        <w:rPr>
          <w:color w:val="000000"/>
        </w:rPr>
        <w:t xml:space="preserve">recover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about </w:t>
      </w:r>
      <w:r>
        <w:rPr>
          <w:color w:val="000000"/>
        </w:rPr>
        <w:t xml:space="preserve">200mAhg-1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Instead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was </w:t>
      </w:r>
      <w:r>
        <w:rPr>
          <w:color w:val="000000"/>
        </w:rPr>
        <w:t xml:space="preserve">only </w:t>
      </w:r>
      <w:r>
        <w:rPr>
          <w:color w:val="000000"/>
        </w:rPr>
        <w:t xml:space="preserve">about </w:t>
      </w:r>
      <w:r>
        <w:rPr>
          <w:color w:val="000000"/>
        </w:rPr>
        <w:t xml:space="preserve">130mAhg-1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means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structural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NaLi0.2Mn0.8O2 </w:t>
      </w:r>
      <w:r>
        <w:rPr>
          <w:color w:val="000000"/>
        </w:rPr>
        <w:t xml:space="preserve">was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affected </w:t>
      </w:r>
      <w:r>
        <w:rPr>
          <w:color w:val="000000"/>
        </w:rPr>
        <w:t xml:space="preserve">by </w:t>
      </w:r>
      <w:r>
        <w:rPr>
          <w:color w:val="66CC00"/>
        </w:rPr>
        <w:t xml:space="preserve">fast </w:t>
      </w:r>
      <w:r>
        <w:rPr>
          <w:color w:val="66CC00"/>
        </w:rPr>
        <w:t xml:space="preserve">insert/extract </w:t>
      </w:r>
      <w:r>
        <w:rPr>
          <w:color w:val="66CC00"/>
        </w:rPr>
        <w:t xml:space="preserve">of </w:t>
      </w:r>
      <w:r>
        <w:rPr>
          <w:color w:val="66CC00"/>
        </w:rPr>
        <w:t xml:space="preserve">sodium </w:t>
      </w:r>
      <w:r>
        <w:rPr>
          <w:color w:val="66CC00"/>
        </w:rPr>
        <w:t xml:space="preserve">ions </w:t>
      </w:r>
      <w:r>
        <w:rPr>
          <w:color w:val="66CC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C </w:t>
      </w:r>
      <w:r>
        <w:rPr>
          <w:color w:val="66CC00"/>
        </w:rPr>
        <w:t xml:space="preserve">rates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NaLi0.2Mn0.8O2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suitable </w:t>
      </w:r>
      <w:r>
        <w:rPr>
          <w:color w:val="000000"/>
        </w:rPr>
        <w:t xml:space="preserve">for </w:t>
      </w:r>
      <w:r>
        <w:rPr>
          <w:color w:val="000000"/>
        </w:rPr>
        <w:t xml:space="preserve">use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charge/discharge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NaLi0.2Mn0.8O2 </w:t>
      </w:r>
      <w:r>
        <w:rPr>
          <w:color w:val="000000"/>
        </w:rPr>
        <w:t xml:space="preserve">oxide </w:t>
      </w:r>
      <w:r>
        <w:rPr>
          <w:color w:val="000000"/>
        </w:rPr>
        <w:t xml:space="preserve">loses </w:t>
      </w:r>
      <w:r>
        <w:rPr>
          <w:color w:val="000000"/>
        </w:rPr>
        <w:t xml:space="preserve">about </w:t>
      </w:r>
      <w:r>
        <w:rPr>
          <w:color w:val="000000"/>
        </w:rPr>
        <w:t xml:space="preserve">22 </w:t>
      </w:r>
      <w:r>
        <w:rPr>
          <w:color w:val="000000"/>
        </w:rPr>
        <w:t xml:space="preserve">%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second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when </w:t>
      </w:r>
      <w:r>
        <w:rPr>
          <w:color w:val="000000"/>
        </w:rPr>
        <w:t xml:space="preserve">cycled </w:t>
      </w:r>
      <w:r>
        <w:rPr>
          <w:color w:val="000000"/>
        </w:rPr>
        <w:t xml:space="preserve">as </w:t>
      </w:r>
      <w:r>
        <w:rPr>
          <w:color w:val="000000"/>
        </w:rPr>
        <w:t xml:space="preserve">cathode </w:t>
      </w:r>
      <w:r>
        <w:rPr>
          <w:color w:val="000000"/>
        </w:rPr>
        <w:t xml:space="preserve">for </w:t>
      </w:r>
      <w:r>
        <w:rPr>
          <w:color w:val="000000"/>
        </w:rPr>
        <w:t xml:space="preserve">sodium </w:t>
      </w:r>
      <w:r>
        <w:rPr>
          <w:color w:val="000000"/>
        </w:rPr>
        <w:t xml:space="preserve">cells </w:t>
      </w:r>
      <w:r>
        <w:rPr>
          <w:color w:val="000000"/>
        </w:rPr>
        <w:t xml:space="preserve">after </w:t>
      </w:r>
      <w:r>
        <w:rPr>
          <w:color w:val="000000"/>
        </w:rPr>
        <w:t xml:space="preserve">40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larger </w:t>
      </w:r>
      <w:r>
        <w:rPr>
          <w:color w:val="000000"/>
        </w:rPr>
        <w:t xml:space="preserve">size </w:t>
      </w:r>
      <w:r>
        <w:rPr>
          <w:color w:val="000000"/>
        </w:rPr>
        <w:t xml:space="preserve">of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ions </w:t>
      </w:r>
      <w:r>
        <w:rPr>
          <w:color w:val="000000"/>
        </w:rPr>
        <w:t xml:space="preserve">than </w:t>
      </w:r>
      <w:r>
        <w:rPr>
          <w:color w:val="000000"/>
        </w:rPr>
        <w:t xml:space="preserve">lithium </w:t>
      </w:r>
      <w:r>
        <w:rPr>
          <w:color w:val="000000"/>
        </w:rPr>
        <w:t xml:space="preserve">ions </w:t>
      </w:r>
      <w:r>
        <w:rPr>
          <w:color w:val="000000"/>
        </w:rPr>
        <w:t xml:space="preserve">, </w:t>
      </w:r>
      <w:r>
        <w:rPr>
          <w:color w:val="000000"/>
        </w:rPr>
        <w:t xml:space="preserve">so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more </w:t>
      </w:r>
      <w:r>
        <w:rPr>
          <w:color w:val="000000"/>
        </w:rPr>
        <w:t xml:space="preserve">difficult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ions </w:t>
      </w:r>
      <w:r>
        <w:rPr>
          <w:color w:val="000000"/>
        </w:rPr>
        <w:t xml:space="preserve">to </w:t>
      </w:r>
      <w:r>
        <w:rPr>
          <w:color w:val="000000"/>
        </w:rPr>
        <w:t xml:space="preserve">intercalate/de-intercalate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NaLi0.2Mn0.8O2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affects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stability </w:t>
      </w:r>
      <w:r>
        <w:rPr>
          <w:color w:val="0000FF"/>
        </w:rPr>
        <w:t xml:space="preserve">during </w:t>
      </w:r>
      <w:r>
        <w:rPr>
          <w:color w:val="0000FF"/>
        </w:rPr>
        <w:t xml:space="preserve">charge-discharge </w:t>
      </w:r>
      <w:r>
        <w:rPr>
          <w:color w:val="0000FF"/>
        </w:rPr>
        <w:t xml:space="preserve">processes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study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broad </w:t>
      </w:r>
      <w:r>
        <w:rPr>
          <w:color w:val="66CC00"/>
        </w:rPr>
        <w:t xml:space="preserve">redox </w:t>
      </w:r>
      <w:r>
        <w:rPr>
          <w:color w:val="66CC00"/>
        </w:rPr>
        <w:t xml:space="preserve">peaks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appear </w:t>
      </w:r>
      <w:r>
        <w:rPr>
          <w:color w:val="000000"/>
        </w:rPr>
        <w:t xml:space="preserve">in </w:t>
      </w:r>
      <w:r>
        <w:rPr>
          <w:color w:val="000000"/>
        </w:rPr>
        <w:t xml:space="preserve">CV </w:t>
      </w:r>
      <w:r>
        <w:rPr>
          <w:color w:val="000000"/>
        </w:rPr>
        <w:t xml:space="preserve">curves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NaLi0.2Mn0.8O2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P2-structure </w:t>
      </w:r>
      <w:r>
        <w:rPr>
          <w:color w:val="000000"/>
        </w:rPr>
        <w:t xml:space="preserve">stabilized </w:t>
      </w:r>
      <w:r>
        <w:rPr>
          <w:color w:val="000000"/>
        </w:rPr>
        <w:t xml:space="preserve">by </w:t>
      </w:r>
      <w:r>
        <w:rPr>
          <w:color w:val="000000"/>
        </w:rPr>
        <w:t xml:space="preserve">lithium </w:t>
      </w:r>
      <w:r>
        <w:rPr>
          <w:color w:val="000000"/>
        </w:rPr>
        <w:t xml:space="preserve">atoms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Na+-ion </w:t>
      </w:r>
      <w:r>
        <w:rPr>
          <w:color w:val="000000"/>
        </w:rPr>
        <w:t xml:space="preserve">insertion/extraction </w:t>
      </w:r>
      <w:r>
        <w:rPr>
          <w:color w:val="000000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Rs </w:t>
      </w:r>
      <w:r>
        <w:rPr>
          <w:color w:val="66CC00"/>
        </w:rPr>
        <w:t xml:space="preserve">value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50-cycled </w:t>
      </w:r>
      <w:r>
        <w:rPr>
          <w:color w:val="66CC00"/>
        </w:rPr>
        <w:t xml:space="preserve">cell </w:t>
      </w:r>
      <w:r>
        <w:rPr>
          <w:color w:val="000000"/>
        </w:rPr>
        <w:t xml:space="preserve">is </w:t>
      </w:r>
      <w:r>
        <w:rPr>
          <w:color w:val="000000"/>
        </w:rPr>
        <w:t xml:space="preserve">about </w:t>
      </w:r>
      <w:r>
        <w:rPr>
          <w:color w:val="000000"/>
        </w:rPr>
        <w:t xml:space="preserve">5 </w:t>
      </w:r>
      <w:r>
        <w:rPr>
          <w:color w:val="000000"/>
        </w:rPr>
        <w:t xml:space="preserve">times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as-prepared </w:t>
      </w:r>
      <w:r>
        <w:rPr>
          <w:color w:val="000000"/>
        </w:rPr>
        <w:t xml:space="preserve">cell </w:t>
      </w:r>
      <w:r>
        <w:rPr>
          <w:color w:val="000000"/>
        </w:rPr>
        <w:t xml:space="preserve">perhaps </w:t>
      </w:r>
      <w:r>
        <w:rPr>
          <w:color w:val="000000"/>
        </w:rPr>
        <w:t xml:space="preserve">because </w:t>
      </w:r>
      <w:r>
        <w:rPr>
          <w:color w:val="000000"/>
        </w:rPr>
        <w:t xml:space="preserve">both </w:t>
      </w:r>
      <w:r>
        <w:rPr>
          <w:color w:val="000000"/>
        </w:rPr>
        <w:t xml:space="preserve">the </w:t>
      </w:r>
      <w:r>
        <w:rPr>
          <w:color w:val="000000"/>
        </w:rPr>
        <w:t xml:space="preserve">lithium </w:t>
      </w:r>
      <w:r>
        <w:rPr>
          <w:color w:val="000000"/>
        </w:rPr>
        <w:t xml:space="preserve">and </w:t>
      </w:r>
      <w:r>
        <w:rPr>
          <w:color w:val="000000"/>
        </w:rPr>
        <w:t xml:space="preserve">manganese </w:t>
      </w:r>
      <w:r>
        <w:rPr>
          <w:color w:val="000000"/>
        </w:rPr>
        <w:t xml:space="preserve">ions </w:t>
      </w:r>
      <w:r>
        <w:rPr>
          <w:color w:val="000000"/>
        </w:rPr>
        <w:t xml:space="preserve">dissolved </w:t>
      </w:r>
      <w:r>
        <w:rPr>
          <w:color w:val="000000"/>
        </w:rPr>
        <w:t xml:space="preserve">into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during </w:t>
      </w:r>
      <w:r>
        <w:rPr>
          <w:color w:val="000000"/>
        </w:rPr>
        <w:t xml:space="preserve">charge/discharge </w:t>
      </w:r>
      <w:r>
        <w:rPr>
          <w:color w:val="000000"/>
        </w:rPr>
        <w:t xml:space="preserve">processes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accumulation </w:t>
      </w:r>
      <w:r>
        <w:rPr>
          <w:color w:val="000000"/>
        </w:rPr>
        <w:t xml:space="preserve">of </w:t>
      </w:r>
      <w:r>
        <w:rPr>
          <w:color w:val="000000"/>
        </w:rPr>
        <w:t xml:space="preserve">ion-conducting </w:t>
      </w:r>
      <w:r>
        <w:rPr>
          <w:color w:val="000000"/>
        </w:rPr>
        <w:t xml:space="preserve">products </w:t>
      </w:r>
      <w:r>
        <w:rPr>
          <w:color w:val="000000"/>
        </w:rPr>
        <w:t xml:space="preserve">created </w:t>
      </w:r>
      <w:r>
        <w:rPr>
          <w:color w:val="000000"/>
        </w:rPr>
        <w:t xml:space="preserve">by </w:t>
      </w:r>
      <w:r>
        <w:rPr>
          <w:color w:val="000000"/>
        </w:rPr>
        <w:t xml:space="preserve">electrolyte-anode </w:t>
      </w:r>
      <w:r>
        <w:rPr>
          <w:color w:val="000000"/>
        </w:rPr>
        <w:t xml:space="preserve">side-reaction </w:t>
      </w:r>
      <w:r>
        <w:rPr>
          <w:color w:val="000000"/>
        </w:rPr>
        <w:t xml:space="preserve">crossed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of </w:t>
      </w:r>
      <w:r>
        <w:rPr>
          <w:color w:val="000000"/>
        </w:rPr>
        <w:t xml:space="preserve">anode </w:t>
      </w:r>
      <w:r>
        <w:rPr>
          <w:color w:val="000000"/>
        </w:rPr>
        <w:t xml:space="preserve">and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means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insert/extract </w:t>
      </w:r>
      <w:r>
        <w:rPr>
          <w:color w:val="000000"/>
        </w:rPr>
        <w:t xml:space="preserve">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Na-ions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dramatically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degradation </w:t>
      </w:r>
      <w:r>
        <w:rPr>
          <w:color w:val="66CC00"/>
        </w:rPr>
        <w:t xml:space="preserve">during </w:t>
      </w:r>
      <w:r>
        <w:rPr>
          <w:color w:val="66CC00"/>
        </w:rPr>
        <w:t xml:space="preserve">the </w:t>
      </w:r>
      <w:r>
        <w:rPr>
          <w:color w:val="66CC00"/>
        </w:rPr>
        <w:t xml:space="preserve">charge/discharge </w:t>
      </w:r>
      <w:r>
        <w:rPr>
          <w:color w:val="66CC00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3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Since </w:t>
      </w:r>
      <w:r>
        <w:rPr>
          <w:color w:val="000000"/>
        </w:rPr>
        <w:t xml:space="preserve">the </w:t>
      </w:r>
      <w:r>
        <w:rPr>
          <w:color w:val="FF3333"/>
        </w:rPr>
        <w:t xml:space="preserve">P2-structure </w:t>
      </w:r>
      <w:r>
        <w:rPr>
          <w:color w:val="FF3333"/>
        </w:rPr>
        <w:t xml:space="preserve">of </w:t>
      </w:r>
      <w:r>
        <w:rPr>
          <w:color w:val="FF3333"/>
        </w:rPr>
        <w:t xml:space="preserve">sodium </w:t>
      </w:r>
      <w:r>
        <w:rPr>
          <w:color w:val="FF3333"/>
        </w:rPr>
        <w:t xml:space="preserve">Mn-based </w:t>
      </w:r>
      <w:r>
        <w:rPr>
          <w:color w:val="FF3333"/>
        </w:rPr>
        <w:t xml:space="preserve">oxide </w:t>
      </w:r>
      <w:r>
        <w:rPr>
          <w:color w:val="000000"/>
        </w:rPr>
        <w:t xml:space="preserve">is </w:t>
      </w:r>
      <w:r>
        <w:rPr>
          <w:color w:val="000000"/>
        </w:rPr>
        <w:t xml:space="preserve">sensitive </w:t>
      </w:r>
      <w:r>
        <w:rPr>
          <w:color w:val="000000"/>
        </w:rPr>
        <w:t xml:space="preserve">to </w:t>
      </w:r>
      <w:r>
        <w:rPr>
          <w:color w:val="000000"/>
        </w:rPr>
        <w:t xml:space="preserve">air </w:t>
      </w:r>
      <w:r>
        <w:rPr>
          <w:color w:val="000000"/>
        </w:rPr>
        <w:t xml:space="preserve">, </w:t>
      </w:r>
      <w:r>
        <w:rPr>
          <w:color w:val="000000"/>
        </w:rPr>
        <w:t xml:space="preserve">exposure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NaLi0.2Mn0.8O2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to </w:t>
      </w:r>
      <w:r>
        <w:rPr>
          <w:color w:val="000000"/>
        </w:rPr>
        <w:t xml:space="preserve">ambient </w:t>
      </w:r>
      <w:r>
        <w:rPr>
          <w:color w:val="000000"/>
        </w:rPr>
        <w:t xml:space="preserve">conditions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coin </w:t>
      </w:r>
      <w:r>
        <w:rPr>
          <w:color w:val="000000"/>
        </w:rPr>
        <w:t xml:space="preserve">cells </w:t>
      </w:r>
      <w:r>
        <w:rPr>
          <w:color w:val="000000"/>
        </w:rPr>
        <w:t xml:space="preserve">are </w:t>
      </w:r>
      <w:r>
        <w:rPr>
          <w:color w:val="000000"/>
        </w:rPr>
        <w:t xml:space="preserve">opened </w:t>
      </w:r>
      <w:r>
        <w:rPr>
          <w:color w:val="000000"/>
        </w:rPr>
        <w:t xml:space="preserve">causes </w:t>
      </w:r>
      <w:r>
        <w:rPr>
          <w:color w:val="000000"/>
        </w:rPr>
        <w:t xml:space="preserve">the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of </w:t>
      </w:r>
      <w:r>
        <w:rPr>
          <w:color w:val="000000"/>
        </w:rPr>
        <w:t xml:space="preserve">NaOH </w:t>
      </w:r>
      <w:r>
        <w:rPr>
          <w:color w:val="000000"/>
        </w:rPr>
        <w:t xml:space="preserve">( </w:t>
      </w:r>
      <w:r>
        <w:rPr>
          <w:color w:val="000000"/>
        </w:rPr>
        <w:t xml:space="preserve">H2O </w:t>
      </w:r>
      <w:r>
        <w:rPr>
          <w:color w:val="000000"/>
        </w:rPr>
        <w:t xml:space="preserve">) </w:t>
      </w:r>
      <w:r>
        <w:rPr>
          <w:color w:val="000000"/>
        </w:rPr>
        <w:t xml:space="preserve">4 </w:t>
      </w:r>
      <w:r>
        <w:rPr>
          <w:color w:val="000000"/>
        </w:rPr>
        <w:t xml:space="preserve">and </w:t>
      </w:r>
      <w:r>
        <w:rPr>
          <w:color w:val="000000"/>
        </w:rPr>
        <w:t xml:space="preserve">Na2CO3 </w:t>
      </w:r>
      <w:r>
        <w:rPr>
          <w:color w:val="000000"/>
        </w:rPr>
        <w:t xml:space="preserve">phases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particle </w:t>
      </w:r>
      <w:r>
        <w:rPr>
          <w:color w:val="000000"/>
        </w:rPr>
        <w:t xml:space="preserve">'s </w:t>
      </w:r>
      <w:r>
        <w:rPr>
          <w:color w:val="000000"/>
        </w:rPr>
        <w:t xml:space="preserve">surface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That </w:t>
      </w:r>
      <w:r>
        <w:rPr>
          <w:color w:val="000000"/>
        </w:rPr>
        <w:t xml:space="preserve">NaOH </w:t>
      </w:r>
      <w:r>
        <w:rPr>
          <w:color w:val="000000"/>
        </w:rPr>
        <w:t xml:space="preserve">( </w:t>
      </w:r>
      <w:r>
        <w:rPr>
          <w:color w:val="000000"/>
        </w:rPr>
        <w:t xml:space="preserve">H2O </w:t>
      </w:r>
      <w:r>
        <w:rPr>
          <w:color w:val="000000"/>
        </w:rPr>
        <w:t xml:space="preserve">) </w:t>
      </w:r>
      <w:r>
        <w:rPr>
          <w:color w:val="000000"/>
        </w:rPr>
        <w:t xml:space="preserve">4 </w:t>
      </w:r>
      <w:r>
        <w:rPr>
          <w:color w:val="000000"/>
        </w:rPr>
        <w:t xml:space="preserve">and </w:t>
      </w:r>
      <w:r>
        <w:rPr>
          <w:color w:val="000000"/>
        </w:rPr>
        <w:t xml:space="preserve">Na2CO3 </w:t>
      </w:r>
      <w:r>
        <w:rPr>
          <w:color w:val="000000"/>
        </w:rPr>
        <w:t xml:space="preserve">phases </w:t>
      </w:r>
      <w:r>
        <w:rPr>
          <w:color w:val="000000"/>
        </w:rPr>
        <w:t xml:space="preserve">formed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cell </w:t>
      </w:r>
      <w:r>
        <w:rPr>
          <w:color w:val="000000"/>
        </w:rPr>
        <w:t xml:space="preserve">opening </w:t>
      </w:r>
      <w:r>
        <w:rPr>
          <w:color w:val="000000"/>
        </w:rPr>
        <w:t xml:space="preserve">implies </w:t>
      </w:r>
      <w:r>
        <w:rPr>
          <w:color w:val="000000"/>
        </w:rPr>
        <w:t xml:space="preserve">there </w:t>
      </w:r>
      <w:r>
        <w:rPr>
          <w:color w:val="000000"/>
        </w:rPr>
        <w:t xml:space="preserve">was </w:t>
      </w:r>
      <w:r>
        <w:rPr>
          <w:color w:val="000000"/>
        </w:rPr>
        <w:t xml:space="preserve">no </w:t>
      </w:r>
      <w:r>
        <w:rPr>
          <w:color w:val="000000"/>
        </w:rPr>
        <w:t xml:space="preserve">new </w:t>
      </w:r>
      <w:r>
        <w:rPr>
          <w:color w:val="000000"/>
        </w:rPr>
        <w:t xml:space="preserve">phase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during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same </w:t>
      </w:r>
      <w:r>
        <w:rPr>
          <w:color w:val="000000"/>
        </w:rPr>
        <w:t xml:space="preserve">time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individual </w:t>
      </w:r>
      <w:r>
        <w:rPr>
          <w:color w:val="000000"/>
        </w:rPr>
        <w:t xml:space="preserve">nanoparticles </w:t>
      </w:r>
      <w:r>
        <w:rPr>
          <w:color w:val="000000"/>
        </w:rPr>
        <w:t xml:space="preserve">prevent </w:t>
      </w:r>
      <w:r>
        <w:rPr>
          <w:color w:val="000000"/>
        </w:rPr>
        <w:t xml:space="preserve">restacking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rGO </w:t>
      </w:r>
      <w:r>
        <w:rPr>
          <w:color w:val="000000"/>
        </w:rPr>
        <w:t xml:space="preserve">sheets </w:t>
      </w:r>
      <w:r>
        <w:rPr>
          <w:color w:val="000000"/>
        </w:rPr>
        <w:t xml:space="preserve">and </w:t>
      </w:r>
      <w:r>
        <w:rPr>
          <w:color w:val="000000"/>
        </w:rPr>
        <w:t xml:space="preserve">produce </w:t>
      </w:r>
      <w:r>
        <w:rPr>
          <w:color w:val="000000"/>
        </w:rPr>
        <w:t xml:space="preserve">a </w:t>
      </w:r>
      <w:r>
        <w:rPr>
          <w:color w:val="000000"/>
        </w:rPr>
        <w:t xml:space="preserve">number </w:t>
      </w:r>
      <w:r>
        <w:rPr>
          <w:color w:val="000000"/>
        </w:rPr>
        <w:t xml:space="preserve">of </w:t>
      </w:r>
      <w:r>
        <w:rPr>
          <w:color w:val="000000"/>
        </w:rPr>
        <w:t xml:space="preserve">voids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them </w:t>
      </w:r>
      <w:r>
        <w:rPr>
          <w:color w:val="000000"/>
        </w:rPr>
        <w:t xml:space="preserve">which </w:t>
      </w:r>
      <w:r>
        <w:rPr>
          <w:color w:val="000000"/>
        </w:rPr>
        <w:t xml:space="preserve">facilitate </w:t>
      </w:r>
      <w:r>
        <w:rPr>
          <w:color w:val="000000"/>
        </w:rPr>
        <w:t xml:space="preserve">the </w:t>
      </w:r>
      <w:r>
        <w:rPr>
          <w:color w:val="CCCC00"/>
        </w:rPr>
        <w:t xml:space="preserve">Na-ion </w:t>
      </w:r>
      <w:r>
        <w:rPr>
          <w:color w:val="CCCC00"/>
        </w:rPr>
        <w:t xml:space="preserve">diffusion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Heating </w:t>
      </w:r>
      <w:r>
        <w:rPr>
          <w:color w:val="000000"/>
        </w:rPr>
        <w:t xml:space="preserve">the </w:t>
      </w:r>
      <w:r>
        <w:rPr>
          <w:color w:val="000000"/>
        </w:rPr>
        <w:t xml:space="preserve">NMCP/rGO </w:t>
      </w:r>
      <w:r>
        <w:rPr>
          <w:color w:val="000000"/>
        </w:rPr>
        <w:t xml:space="preserve">hybrid </w:t>
      </w:r>
      <w:r>
        <w:rPr>
          <w:color w:val="000000"/>
        </w:rPr>
        <w:t xml:space="preserve">( </w:t>
      </w:r>
      <w:r>
        <w:rPr>
          <w:color w:val="000000"/>
        </w:rPr>
        <w:t xml:space="preserve">red </w:t>
      </w:r>
      <w:r>
        <w:rPr>
          <w:color w:val="000000"/>
        </w:rPr>
        <w:t xml:space="preserve">curve </w:t>
      </w:r>
      <w:r>
        <w:rPr>
          <w:color w:val="000000"/>
        </w:rPr>
        <w:t xml:space="preserve">) </w:t>
      </w:r>
      <w:r>
        <w:rPr>
          <w:color w:val="000000"/>
        </w:rPr>
        <w:t xml:space="preserve">above </w:t>
      </w:r>
      <w:r>
        <w:rPr>
          <w:color w:val="000000"/>
        </w:rPr>
        <w:t xml:space="preserve">300degC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66CC00"/>
        </w:rPr>
        <w:t xml:space="preserve">16 </w:t>
      </w:r>
      <w:r>
        <w:rPr>
          <w:color w:val="66CC00"/>
        </w:rPr>
        <w:t xml:space="preserve">% </w:t>
      </w:r>
      <w:r>
        <w:rPr>
          <w:color w:val="66CC00"/>
        </w:rPr>
        <w:t xml:space="preserve">weight </w:t>
      </w:r>
      <w:r>
        <w:rPr>
          <w:color w:val="66CC00"/>
        </w:rPr>
        <w:t xml:space="preserve">loss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attributes </w:t>
      </w:r>
      <w:r>
        <w:rPr>
          <w:color w:val="000000"/>
        </w:rPr>
        <w:t xml:space="preserve">to </w:t>
      </w:r>
      <w:r>
        <w:rPr>
          <w:color w:val="000000"/>
        </w:rPr>
        <w:t xml:space="preserve">simultaneous </w:t>
      </w:r>
      <w:r>
        <w:rPr>
          <w:color w:val="000000"/>
        </w:rPr>
        <w:t xml:space="preserve">oxidation/reduction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GO/rGO </w:t>
      </w:r>
      <w:r>
        <w:rPr>
          <w:color w:val="000000"/>
        </w:rPr>
        <w:t xml:space="preserve">and </w:t>
      </w:r>
      <w:r>
        <w:rPr>
          <w:color w:val="0000FF"/>
        </w:rPr>
        <w:t xml:space="preserve">decomposition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NMCP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These </w:t>
      </w:r>
      <w:r>
        <w:rPr>
          <w:color w:val="000000"/>
        </w:rPr>
        <w:t xml:space="preserve">are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decomposition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voltages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FF3333"/>
        </w:rPr>
        <w:t xml:space="preserve">electrolyte </w:t>
      </w:r>
      <w:r>
        <w:rPr>
          <w:color w:val="FF3333"/>
        </w:rPr>
        <w:t xml:space="preserve">for </w:t>
      </w:r>
      <w:r>
        <w:rPr>
          <w:color w:val="FF3333"/>
        </w:rPr>
        <w:t xml:space="preserve">Na-ion </w:t>
      </w:r>
      <w:r>
        <w:rPr>
          <w:color w:val="FF3333"/>
        </w:rPr>
        <w:t xml:space="preserve">batteries </w:t>
      </w:r>
      <w:r>
        <w:rPr>
          <w:color w:val="000000"/>
        </w:rPr>
        <w:t xml:space="preserve">are </w:t>
      </w:r>
      <w:r>
        <w:rPr>
          <w:color w:val="000000"/>
        </w:rPr>
        <w:t xml:space="preserve">not </w:t>
      </w:r>
      <w:r>
        <w:rPr>
          <w:color w:val="000000"/>
        </w:rPr>
        <w:t xml:space="preserve">optimized </w:t>
      </w:r>
      <w:r>
        <w:rPr>
          <w:color w:val="000000"/>
        </w:rPr>
        <w:t xml:space="preserve">in </w:t>
      </w:r>
      <w:r>
        <w:rPr>
          <w:color w:val="000000"/>
        </w:rPr>
        <w:t xml:space="preserve">comparison </w:t>
      </w:r>
      <w:r>
        <w:rPr>
          <w:color w:val="000000"/>
        </w:rPr>
        <w:t xml:space="preserve">with </w:t>
      </w:r>
      <w:r>
        <w:rPr>
          <w:color w:val="000000"/>
        </w:rPr>
        <w:t xml:space="preserve">that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Li-ion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, </w:t>
      </w:r>
      <w:r>
        <w:rPr>
          <w:color w:val="000000"/>
        </w:rPr>
        <w:t xml:space="preserve">at </w:t>
      </w:r>
      <w:r>
        <w:rPr>
          <w:color w:val="000000"/>
        </w:rPr>
        <w:t xml:space="preserve">present </w:t>
      </w:r>
      <w:r>
        <w:rPr>
          <w:color w:val="000000"/>
        </w:rPr>
        <w:t xml:space="preserve">still </w:t>
      </w:r>
      <w:r>
        <w:rPr>
          <w:color w:val="000000"/>
        </w:rPr>
        <w:t xml:space="preserve">the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NMCP </w:t>
      </w:r>
      <w:r>
        <w:rPr>
          <w:color w:val="66CC00"/>
        </w:rPr>
        <w:t xml:space="preserve">is </w:t>
      </w:r>
      <w:r>
        <w:rPr>
          <w:color w:val="66CC00"/>
        </w:rPr>
        <w:t xml:space="preserve">rather </w:t>
      </w:r>
      <w:r>
        <w:rPr>
          <w:color w:val="66CC00"/>
        </w:rPr>
        <w:t xml:space="preserve">poor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it </w:t>
      </w:r>
      <w:r>
        <w:rPr>
          <w:color w:val="000000"/>
        </w:rPr>
        <w:t xml:space="preserve">shows </w:t>
      </w:r>
      <w:r>
        <w:rPr>
          <w:color w:val="000000"/>
        </w:rPr>
        <w:t xml:space="preserve">improvement </w:t>
      </w:r>
      <w:r>
        <w:rPr>
          <w:color w:val="000000"/>
        </w:rPr>
        <w:t xml:space="preserve">in </w:t>
      </w:r>
      <w:r>
        <w:rPr>
          <w:color w:val="000000"/>
        </w:rPr>
        <w:t xml:space="preserve">comparison </w:t>
      </w:r>
      <w:r>
        <w:rPr>
          <w:color w:val="000000"/>
        </w:rPr>
        <w:t xml:space="preserve">with </w:t>
      </w:r>
      <w:r>
        <w:rPr>
          <w:color w:val="000000"/>
        </w:rPr>
        <w:t xml:space="preserve">~53 </w:t>
      </w:r>
      <w:r>
        <w:rPr>
          <w:color w:val="000000"/>
        </w:rPr>
        <w:t xml:space="preserve">%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retention </w:t>
      </w:r>
      <w:r>
        <w:rPr>
          <w:color w:val="000000"/>
        </w:rPr>
        <w:t xml:space="preserve">for </w:t>
      </w:r>
      <w:r>
        <w:rPr>
          <w:color w:val="000000"/>
        </w:rPr>
        <w:t xml:space="preserve">only </w:t>
      </w:r>
      <w:r>
        <w:rPr>
          <w:color w:val="000000"/>
        </w:rPr>
        <w:t xml:space="preserve">5 </w:t>
      </w:r>
      <w:r>
        <w:rPr>
          <w:color w:val="000000"/>
        </w:rPr>
        <w:t xml:space="preserve">cycles </w:t>
      </w:r>
      <w:r>
        <w:rPr>
          <w:color w:val="000000"/>
        </w:rPr>
        <w:t xml:space="preserve">at </w:t>
      </w:r>
      <w:r>
        <w:rPr>
          <w:color w:val="000000"/>
        </w:rPr>
        <w:t xml:space="preserve">C/30 </w:t>
      </w:r>
      <w:r>
        <w:rPr>
          <w:color w:val="000000"/>
        </w:rPr>
        <w:t xml:space="preserve">rate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previous </w:t>
      </w:r>
      <w:r>
        <w:rPr>
          <w:color w:val="000000"/>
        </w:rPr>
        <w:t xml:space="preserve">study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000000"/>
        </w:rPr>
        <w:t xml:space="preserve">during </w:t>
      </w:r>
      <w:r>
        <w:rPr>
          <w:color w:val="000000"/>
        </w:rPr>
        <w:t xml:space="preserve">cycling </w:t>
      </w:r>
      <w:r>
        <w:rPr>
          <w:color w:val="000000"/>
        </w:rPr>
        <w:t xml:space="preserve">seems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result </w:t>
      </w:r>
      <w:r>
        <w:rPr>
          <w:color w:val="000000"/>
        </w:rPr>
        <w:t xml:space="preserve">of </w:t>
      </w:r>
      <w:r>
        <w:rPr>
          <w:color w:val="0000FF"/>
        </w:rPr>
        <w:t xml:space="preserve">difficulty </w:t>
      </w:r>
      <w:r>
        <w:rPr>
          <w:color w:val="0000FF"/>
        </w:rPr>
        <w:t xml:space="preserve">in </w:t>
      </w:r>
      <w:r>
        <w:rPr>
          <w:color w:val="0000FF"/>
        </w:rPr>
        <w:t xml:space="preserve">reinserting </w:t>
      </w:r>
      <w:r>
        <w:rPr>
          <w:color w:val="0000FF"/>
        </w:rPr>
        <w:t xml:space="preserve">Na </w:t>
      </w:r>
      <w:r>
        <w:rPr>
          <w:color w:val="0000FF"/>
        </w:rPr>
        <w:t xml:space="preserve">into </w:t>
      </w:r>
      <w:r>
        <w:rPr>
          <w:color w:val="0000FF"/>
        </w:rPr>
        <w:t xml:space="preserve">the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Electrolyte </w:t>
      </w:r>
      <w:r>
        <w:rPr>
          <w:color w:val="66CC00"/>
        </w:rPr>
        <w:t xml:space="preserve">behavior </w:t>
      </w:r>
      <w:r>
        <w:rPr>
          <w:color w:val="66CC00"/>
        </w:rPr>
        <w:t xml:space="preserve">upon </w:t>
      </w:r>
      <w:r>
        <w:rPr>
          <w:color w:val="66CC00"/>
        </w:rPr>
        <w:t xml:space="preserve">cycling </w:t>
      </w:r>
      <w:r>
        <w:rPr>
          <w:color w:val="000000"/>
        </w:rPr>
        <w:t xml:space="preserve">is </w:t>
      </w:r>
      <w:r>
        <w:rPr>
          <w:color w:val="000000"/>
        </w:rPr>
        <w:t xml:space="preserve">another </w:t>
      </w:r>
      <w:r>
        <w:rPr>
          <w:color w:val="000000"/>
        </w:rPr>
        <w:t xml:space="preserve">challenging </w:t>
      </w:r>
      <w:r>
        <w:rPr>
          <w:color w:val="000000"/>
        </w:rPr>
        <w:t xml:space="preserve">topic </w:t>
      </w:r>
      <w:r>
        <w:rPr>
          <w:color w:val="000000"/>
        </w:rPr>
        <w:t xml:space="preserve">for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investigations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Different </w:t>
      </w:r>
      <w:r>
        <w:rPr>
          <w:color w:val="000000"/>
        </w:rPr>
        <w:t xml:space="preserve">strategies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considered </w:t>
      </w:r>
      <w:r>
        <w:rPr>
          <w:color w:val="000000"/>
        </w:rPr>
        <w:t xml:space="preserve">in </w:t>
      </w:r>
      <w:r>
        <w:rPr>
          <w:color w:val="000000"/>
        </w:rPr>
        <w:t xml:space="preserve">order </w:t>
      </w:r>
      <w:r>
        <w:rPr>
          <w:color w:val="000000"/>
        </w:rPr>
        <w:t xml:space="preserve">to </w:t>
      </w:r>
      <w:r>
        <w:rPr>
          <w:color w:val="000000"/>
        </w:rPr>
        <w:t xml:space="preserve">improve </w:t>
      </w:r>
      <w:r>
        <w:rPr>
          <w:color w:val="000000"/>
        </w:rPr>
        <w:t xml:space="preserve">the </w:t>
      </w:r>
      <w:r>
        <w:rPr>
          <w:color w:val="000000"/>
        </w:rPr>
        <w:t xml:space="preserve">cycling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of </w:t>
      </w:r>
      <w:r>
        <w:rPr>
          <w:color w:val="000000"/>
        </w:rPr>
        <w:t xml:space="preserve">NMCP </w:t>
      </w:r>
      <w:r>
        <w:rPr>
          <w:color w:val="000000"/>
        </w:rPr>
        <w:t xml:space="preserve">cathode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rate </w:t>
      </w:r>
      <w:r>
        <w:rPr>
          <w:color w:val="000000"/>
        </w:rPr>
        <w:t xml:space="preserve">limiting </w:t>
      </w:r>
      <w:r>
        <w:rPr>
          <w:color w:val="000000"/>
        </w:rPr>
        <w:t xml:space="preserve">factors </w:t>
      </w:r>
      <w:r>
        <w:rPr>
          <w:color w:val="000000"/>
        </w:rPr>
        <w:t xml:space="preserve">, </w:t>
      </w:r>
      <w:r>
        <w:rPr>
          <w:color w:val="000000"/>
        </w:rPr>
        <w:t xml:space="preserve">e.g. </w:t>
      </w:r>
      <w:r>
        <w:rPr>
          <w:color w:val="000000"/>
        </w:rPr>
        <w:t xml:space="preserve">, </w:t>
      </w:r>
      <w:r>
        <w:rPr>
          <w:color w:val="66CC00"/>
        </w:rPr>
        <w:t xml:space="preserve">ionic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, </w:t>
      </w:r>
      <w:r>
        <w:rPr>
          <w:color w:val="000000"/>
        </w:rPr>
        <w:t xml:space="preserve">electronic </w:t>
      </w:r>
      <w:r>
        <w:rPr>
          <w:color w:val="000000"/>
        </w:rPr>
        <w:t xml:space="preserve">conductivity </w:t>
      </w:r>
      <w:r>
        <w:rPr>
          <w:color w:val="000000"/>
        </w:rPr>
        <w:t xml:space="preserve">, </w:t>
      </w:r>
      <w:r>
        <w:rPr>
          <w:color w:val="000000"/>
        </w:rPr>
        <w:t xml:space="preserve">or </w:t>
      </w:r>
      <w:r>
        <w:rPr>
          <w:color w:val="0000FF"/>
        </w:rPr>
        <w:t xml:space="preserve">surface </w:t>
      </w:r>
      <w:r>
        <w:rPr>
          <w:color w:val="0000FF"/>
        </w:rPr>
        <w:t xml:space="preserve">passivation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studied </w:t>
      </w:r>
      <w:r>
        <w:rPr>
          <w:color w:val="000000"/>
        </w:rPr>
        <w:t xml:space="preserve">in </w:t>
      </w:r>
      <w:r>
        <w:rPr>
          <w:color w:val="000000"/>
        </w:rPr>
        <w:t xml:space="preserve">order </w:t>
      </w:r>
      <w:r>
        <w:rPr>
          <w:color w:val="000000"/>
        </w:rPr>
        <w:t xml:space="preserve">to </w:t>
      </w:r>
      <w:r>
        <w:rPr>
          <w:color w:val="66CC00"/>
        </w:rPr>
        <w:t xml:space="preserve">improve </w:t>
      </w:r>
      <w:r>
        <w:rPr>
          <w:color w:val="66CC00"/>
        </w:rPr>
        <w:t xml:space="preserve">the </w:t>
      </w:r>
      <w:r>
        <w:rPr>
          <w:color w:val="66CC00"/>
        </w:rPr>
        <w:t xml:space="preserve">rate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These </w:t>
      </w:r>
      <w:r>
        <w:rPr>
          <w:color w:val="000000"/>
        </w:rPr>
        <w:t xml:space="preserve">additions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electrode </w:t>
      </w:r>
      <w:r>
        <w:rPr>
          <w:color w:val="66CC00"/>
        </w:rPr>
        <w:t xml:space="preserve">mass </w:t>
      </w:r>
      <w:r>
        <w:rPr>
          <w:color w:val="66CC00"/>
        </w:rPr>
        <w:t xml:space="preserve">and </w:t>
      </w:r>
      <w:r>
        <w:rPr>
          <w:color w:val="66CC00"/>
        </w:rPr>
        <w:t xml:space="preserve">volume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in </w:t>
      </w:r>
      <w:r>
        <w:rPr>
          <w:color w:val="000000"/>
        </w:rPr>
        <w:t xml:space="preserve">turn </w:t>
      </w:r>
      <w:r>
        <w:rPr>
          <w:color w:val="0000FF"/>
        </w:rPr>
        <w:t xml:space="preserve">decreases </w:t>
      </w:r>
      <w:r>
        <w:rPr>
          <w:color w:val="0000FF"/>
        </w:rPr>
        <w:t xml:space="preserve">the </w:t>
      </w:r>
      <w:r>
        <w:rPr>
          <w:color w:val="0000FF"/>
        </w:rPr>
        <w:t xml:space="preserve">amount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active </w:t>
      </w:r>
      <w:r>
        <w:rPr>
          <w:color w:val="0000FF"/>
        </w:rPr>
        <w:t xml:space="preserve">material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cathode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these </w:t>
      </w:r>
      <w:r>
        <w:rPr>
          <w:color w:val="000000"/>
        </w:rPr>
        <w:t xml:space="preserve">procedures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avoided </w:t>
      </w:r>
      <w:r>
        <w:rPr>
          <w:color w:val="000000"/>
        </w:rPr>
        <w:t xml:space="preserve">to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the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cathodic </w:t>
      </w:r>
      <w:r>
        <w:rPr>
          <w:color w:val="66CC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could </w:t>
      </w:r>
      <w:r>
        <w:rPr>
          <w:color w:val="000000"/>
        </w:rPr>
        <w:t xml:space="preserve">principally </w:t>
      </w:r>
      <w:r>
        <w:rPr>
          <w:color w:val="000000"/>
        </w:rPr>
        <w:t xml:space="preserve">be </w:t>
      </w:r>
      <w:r>
        <w:rPr>
          <w:color w:val="000000"/>
        </w:rPr>
        <w:t xml:space="preserve">resulted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FF007F"/>
        </w:rPr>
        <w:t xml:space="preserve">production </w:t>
      </w:r>
      <w:r>
        <w:rPr>
          <w:color w:val="FF007F"/>
        </w:rPr>
        <w:t xml:space="preserve">of </w:t>
      </w:r>
      <w:r>
        <w:rPr>
          <w:color w:val="FF007F"/>
        </w:rPr>
        <w:t xml:space="preserve">fine </w:t>
      </w:r>
      <w:r>
        <w:rPr>
          <w:color w:val="FF007F"/>
        </w:rPr>
        <w:t xml:space="preserve">NMCP </w:t>
      </w:r>
      <w:r>
        <w:rPr>
          <w:color w:val="FF007F"/>
        </w:rPr>
        <w:t xml:space="preserve">nanoparticles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implementation </w:t>
      </w:r>
      <w:r>
        <w:rPr>
          <w:color w:val="0000FF"/>
        </w:rPr>
        <w:t xml:space="preserve">of </w:t>
      </w:r>
      <w:r>
        <w:rPr>
          <w:color w:val="0000FF"/>
        </w:rPr>
        <w:t xml:space="preserve">rGO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NMCP/rGO </w:t>
      </w:r>
      <w:r>
        <w:rPr>
          <w:color w:val="0000FF"/>
        </w:rPr>
        <w:t xml:space="preserve">hybrid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of </w:t>
      </w:r>
      <w:r>
        <w:rPr>
          <w:color w:val="000000"/>
        </w:rPr>
        <w:t xml:space="preserve">synthesizing </w:t>
      </w:r>
      <w:r>
        <w:rPr>
          <w:color w:val="000000"/>
        </w:rPr>
        <w:t xml:space="preserve">the </w:t>
      </w:r>
      <w:r>
        <w:rPr>
          <w:color w:val="000000"/>
        </w:rPr>
        <w:t xml:space="preserve">Na2Mn2V </w:t>
      </w:r>
      <w:r>
        <w:rPr>
          <w:color w:val="000000"/>
        </w:rPr>
        <w:t xml:space="preserve">( </w:t>
      </w:r>
      <w:r>
        <w:rPr>
          <w:color w:val="000000"/>
        </w:rPr>
        <w:t xml:space="preserve">PO4 </w:t>
      </w:r>
      <w:r>
        <w:rPr>
          <w:color w:val="000000"/>
        </w:rPr>
        <w:t xml:space="preserve">) </w:t>
      </w:r>
      <w:r>
        <w:rPr>
          <w:color w:val="000000"/>
        </w:rPr>
        <w:t xml:space="preserve">3 </w:t>
      </w:r>
      <w:r>
        <w:rPr>
          <w:color w:val="000000"/>
        </w:rPr>
        <w:t xml:space="preserve">polycrystalline </w:t>
      </w:r>
      <w:r>
        <w:rPr>
          <w:color w:val="000000"/>
        </w:rPr>
        <w:t xml:space="preserve">samples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found </w:t>
      </w:r>
      <w:r>
        <w:rPr>
          <w:color w:val="000000"/>
        </w:rPr>
        <w:t xml:space="preserve">that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difficult </w:t>
      </w:r>
      <w:r>
        <w:rPr>
          <w:color w:val="000000"/>
        </w:rPr>
        <w:t xml:space="preserve">to </w:t>
      </w:r>
      <w:r>
        <w:rPr>
          <w:color w:val="000000"/>
        </w:rPr>
        <w:t xml:space="preserve">synthesize </w:t>
      </w:r>
      <w:r>
        <w:rPr>
          <w:color w:val="000000"/>
        </w:rPr>
        <w:t xml:space="preserve">the </w:t>
      </w:r>
      <w:r>
        <w:rPr>
          <w:color w:val="000000"/>
        </w:rPr>
        <w:t xml:space="preserve">pure </w:t>
      </w:r>
      <w:r>
        <w:rPr>
          <w:color w:val="000000"/>
        </w:rPr>
        <w:t xml:space="preserve">phase </w:t>
      </w:r>
      <w:r>
        <w:rPr>
          <w:color w:val="000000"/>
        </w:rPr>
        <w:t xml:space="preserve">samples </w:t>
      </w:r>
      <w:r>
        <w:rPr>
          <w:color w:val="000000"/>
        </w:rPr>
        <w:t xml:space="preserve">according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stoichiometric </w:t>
      </w:r>
      <w:r>
        <w:rPr>
          <w:color w:val="000000"/>
        </w:rPr>
        <w:t xml:space="preserve">components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Na2Mn2V </w:t>
      </w:r>
      <w:r>
        <w:rPr>
          <w:color w:val="000000"/>
        </w:rPr>
        <w:t xml:space="preserve">( </w:t>
      </w:r>
      <w:r>
        <w:rPr>
          <w:color w:val="000000"/>
        </w:rPr>
        <w:t xml:space="preserve">PO4 </w:t>
      </w:r>
      <w:r>
        <w:rPr>
          <w:color w:val="000000"/>
        </w:rPr>
        <w:t xml:space="preserve">) </w:t>
      </w:r>
      <w:r>
        <w:rPr>
          <w:color w:val="000000"/>
        </w:rPr>
        <w:t xml:space="preserve">3 </w:t>
      </w:r>
      <w:r>
        <w:rPr>
          <w:color w:val="000000"/>
        </w:rPr>
        <w:t xml:space="preserve">faded </w:t>
      </w:r>
      <w:r>
        <w:rPr>
          <w:color w:val="000000"/>
        </w:rPr>
        <w:t xml:space="preserve">a </w:t>
      </w:r>
      <w:r>
        <w:rPr>
          <w:color w:val="000000"/>
        </w:rPr>
        <w:t xml:space="preserve">little </w:t>
      </w:r>
      <w:r>
        <w:rPr>
          <w:color w:val="000000"/>
        </w:rPr>
        <w:t xml:space="preserve">quickly </w:t>
      </w:r>
      <w:r>
        <w:rPr>
          <w:color w:val="000000"/>
        </w:rPr>
        <w:t xml:space="preserve">both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20 </w:t>
      </w:r>
      <w:r>
        <w:rPr>
          <w:color w:val="000000"/>
        </w:rPr>
        <w:t xml:space="preserve">cycles </w:t>
      </w:r>
      <w:r>
        <w:rPr>
          <w:color w:val="000000"/>
        </w:rPr>
        <w:t xml:space="preserve">at </w:t>
      </w:r>
      <w:r>
        <w:rPr>
          <w:color w:val="000000"/>
        </w:rPr>
        <w:t xml:space="preserve">0.1C </w:t>
      </w:r>
      <w:r>
        <w:rPr>
          <w:color w:val="000000"/>
        </w:rPr>
        <w:t xml:space="preserve">and </w:t>
      </w:r>
      <w:r>
        <w:rPr>
          <w:color w:val="000000"/>
        </w:rPr>
        <w:t xml:space="preserve">at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current </w:t>
      </w:r>
      <w:r>
        <w:rPr>
          <w:color w:val="000000"/>
        </w:rPr>
        <w:t xml:space="preserve">rates </w:t>
      </w:r>
      <w:r>
        <w:rPr>
          <w:color w:val="000000"/>
        </w:rPr>
        <w:t xml:space="preserve">( </w:t>
      </w:r>
      <w:r>
        <w:rPr>
          <w:color w:val="000000"/>
        </w:rPr>
        <w:t xml:space="preserve">Fig.6 </w:t>
      </w:r>
      <w:r>
        <w:rPr>
          <w:color w:val="000000"/>
        </w:rPr>
        <w:t xml:space="preserve">( </w:t>
      </w:r>
      <w:r>
        <w:rPr>
          <w:color w:val="000000"/>
        </w:rPr>
        <w:t xml:space="preserve">c </w:t>
      </w:r>
      <w:r>
        <w:rPr>
          <w:color w:val="000000"/>
        </w:rPr>
        <w:t xml:space="preserve">)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FF007F"/>
        </w:rPr>
        <w:t xml:space="preserve">bigger </w:t>
      </w:r>
      <w:r>
        <w:rPr>
          <w:color w:val="FF007F"/>
        </w:rPr>
        <w:t xml:space="preserve">and </w:t>
      </w:r>
      <w:r>
        <w:rPr>
          <w:color w:val="FF007F"/>
        </w:rPr>
        <w:t xml:space="preserve">non-uniform </w:t>
      </w:r>
      <w:r>
        <w:rPr>
          <w:color w:val="FF007F"/>
        </w:rPr>
        <w:t xml:space="preserve">size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it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improved </w:t>
      </w:r>
      <w:r>
        <w:rPr>
          <w:color w:val="000000"/>
        </w:rPr>
        <w:t xml:space="preserve">by </w:t>
      </w:r>
      <w:r>
        <w:rPr>
          <w:color w:val="000000"/>
        </w:rPr>
        <w:t xml:space="preserve">cathode </w:t>
      </w:r>
      <w:r>
        <w:rPr>
          <w:color w:val="000000"/>
        </w:rPr>
        <w:t xml:space="preserve">optimization </w:t>
      </w:r>
      <w:r>
        <w:rPr>
          <w:color w:val="000000"/>
        </w:rPr>
        <w:t xml:space="preserve">methods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00"/>
        </w:rPr>
        <w:t xml:space="preserve">synthesizing </w:t>
      </w:r>
      <w:r>
        <w:rPr>
          <w:color w:val="000000"/>
        </w:rPr>
        <w:t xml:space="preserve">the </w:t>
      </w:r>
      <w:r>
        <w:rPr>
          <w:color w:val="000000"/>
        </w:rPr>
        <w:t xml:space="preserve">nanosize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, </w:t>
      </w:r>
      <w:r>
        <w:rPr>
          <w:color w:val="000000"/>
        </w:rPr>
        <w:t xml:space="preserve">tailoring </w:t>
      </w:r>
      <w:r>
        <w:rPr>
          <w:color w:val="000000"/>
        </w:rPr>
        <w:t xml:space="preserve">homogeneous </w:t>
      </w:r>
      <w:r>
        <w:rPr>
          <w:color w:val="000000"/>
        </w:rPr>
        <w:t xml:space="preserve">morphology </w:t>
      </w:r>
      <w:r>
        <w:rPr>
          <w:color w:val="000000"/>
        </w:rPr>
        <w:t xml:space="preserve">, </w:t>
      </w:r>
      <w:r>
        <w:rPr>
          <w:color w:val="000000"/>
        </w:rPr>
        <w:t xml:space="preserve">nanopainting </w:t>
      </w:r>
      <w:r>
        <w:rPr>
          <w:color w:val="000000"/>
        </w:rPr>
        <w:t xml:space="preserve">the </w:t>
      </w:r>
      <w:r>
        <w:rPr>
          <w:color w:val="000000"/>
        </w:rPr>
        <w:t xml:space="preserve">carbon </w:t>
      </w:r>
      <w:r>
        <w:rPr>
          <w:color w:val="000000"/>
        </w:rPr>
        <w:t xml:space="preserve">and </w:t>
      </w:r>
      <w:r>
        <w:rPr>
          <w:color w:val="000000"/>
        </w:rPr>
        <w:t xml:space="preserve">so </w:t>
      </w:r>
      <w:r>
        <w:rPr>
          <w:color w:val="000000"/>
        </w:rPr>
        <w:t xml:space="preserve">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Na0.91MnO2 </w:t>
      </w:r>
      <w:r>
        <w:rPr>
          <w:color w:val="000000"/>
        </w:rPr>
        <w:t xml:space="preserve">@ </w:t>
      </w:r>
      <w:r>
        <w:rPr>
          <w:color w:val="000000"/>
        </w:rPr>
        <w:t xml:space="preserve">PPy </w:t>
      </w:r>
      <w:r>
        <w:rPr>
          <w:color w:val="000000"/>
        </w:rPr>
        <w:t xml:space="preserve">cathode </w:t>
      </w:r>
      <w:r>
        <w:rPr>
          <w:color w:val="000000"/>
        </w:rPr>
        <w:t xml:space="preserve">shows </w:t>
      </w:r>
      <w:r>
        <w:rPr>
          <w:color w:val="000000"/>
        </w:rPr>
        <w:t xml:space="preserve">better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three </w:t>
      </w:r>
      <w:r>
        <w:rPr>
          <w:color w:val="000000"/>
        </w:rPr>
        <w:t xml:space="preserve">cycles </w:t>
      </w:r>
      <w:r>
        <w:rPr>
          <w:color w:val="000000"/>
        </w:rPr>
        <w:t xml:space="preserve">which </w:t>
      </w:r>
      <w:r>
        <w:rPr>
          <w:color w:val="000000"/>
        </w:rPr>
        <w:t xml:space="preserve">certifies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FF3333"/>
        </w:rPr>
        <w:t xml:space="preserve">PPy </w:t>
      </w:r>
      <w:r>
        <w:rPr>
          <w:color w:val="FF3333"/>
        </w:rPr>
        <w:t xml:space="preserve">coating </w:t>
      </w:r>
      <w:r>
        <w:rPr>
          <w:color w:val="000000"/>
        </w:rPr>
        <w:t xml:space="preserve">can </w:t>
      </w:r>
      <w:r>
        <w:rPr>
          <w:color w:val="000000"/>
        </w:rPr>
        <w:t xml:space="preserve">somehow </w:t>
      </w:r>
      <w:r>
        <w:rPr>
          <w:color w:val="0000FF"/>
        </w:rPr>
        <w:t xml:space="preserve">reduce </w:t>
      </w:r>
      <w:r>
        <w:rPr>
          <w:color w:val="0000FF"/>
        </w:rPr>
        <w:t xml:space="preserve">the </w:t>
      </w:r>
      <w:r>
        <w:rPr>
          <w:color w:val="0000FF"/>
        </w:rPr>
        <w:t xml:space="preserve">electrode </w:t>
      </w:r>
      <w:r>
        <w:rPr>
          <w:color w:val="0000FF"/>
        </w:rPr>
        <w:t xml:space="preserve">polarization </w:t>
      </w:r>
      <w:r>
        <w:rPr>
          <w:color w:val="0000FF"/>
        </w:rPr>
        <w:t xml:space="preserve">during </w:t>
      </w:r>
      <w:r>
        <w:rPr>
          <w:color w:val="0000FF"/>
        </w:rPr>
        <w:t xml:space="preserve">charge </w:t>
      </w:r>
      <w:r>
        <w:rPr>
          <w:color w:val="0000FF"/>
        </w:rPr>
        <w:t xml:space="preserve">and </w:t>
      </w:r>
      <w:r>
        <w:rPr>
          <w:color w:val="0000FF"/>
        </w:rPr>
        <w:t xml:space="preserve">discharge </w:t>
      </w:r>
      <w:r>
        <w:rPr>
          <w:color w:val="0000FF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phenomenon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rate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Na0.91MnO2 </w:t>
      </w:r>
      <w:r>
        <w:rPr>
          <w:color w:val="66CC00"/>
        </w:rPr>
        <w:t xml:space="preserve">cathodes </w:t>
      </w:r>
      <w:r>
        <w:rPr>
          <w:color w:val="000000"/>
        </w:rPr>
        <w:t xml:space="preserve">is </w:t>
      </w:r>
      <w:r>
        <w:rPr>
          <w:color w:val="000000"/>
        </w:rPr>
        <w:t xml:space="preserve">dominated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CCCC00"/>
        </w:rPr>
        <w:t xml:space="preserve">diffusion </w:t>
      </w:r>
      <w:r>
        <w:rPr>
          <w:color w:val="CCCC00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cycle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its </w:t>
      </w:r>
      <w:r>
        <w:rPr>
          <w:color w:val="66CC00"/>
        </w:rPr>
        <w:t xml:space="preserve">low </w:t>
      </w:r>
      <w:r>
        <w:rPr>
          <w:color w:val="66CC00"/>
        </w:rPr>
        <w:t xml:space="preserve">intrinsic </w:t>
      </w:r>
      <w:r>
        <w:rPr>
          <w:color w:val="66CC00"/>
        </w:rPr>
        <w:t xml:space="preserve">electronic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and </w:t>
      </w:r>
      <w:r>
        <w:rPr>
          <w:color w:val="CCCC00"/>
        </w:rPr>
        <w:t xml:space="preserve">Na+ </w:t>
      </w:r>
      <w:r>
        <w:rPr>
          <w:color w:val="CCCC00"/>
        </w:rPr>
        <w:t xml:space="preserve">diffusion </w:t>
      </w:r>
      <w:r>
        <w:rPr>
          <w:color w:val="CCCC00"/>
        </w:rPr>
        <w:t xml:space="preserve">coefficient </w:t>
      </w:r>
      <w:r>
        <w:rPr>
          <w:color w:val="000000"/>
        </w:rPr>
        <w:t xml:space="preserve">and </w:t>
      </w:r>
      <w:r>
        <w:rPr>
          <w:color w:val="0000FF"/>
        </w:rPr>
        <w:t xml:space="preserve">Jahn-Teller </w:t>
      </w:r>
      <w:r>
        <w:rPr>
          <w:color w:val="0000FF"/>
        </w:rPr>
        <w:t xml:space="preserve">effect </w:t>
      </w:r>
      <w:r>
        <w:rPr>
          <w:color w:val="0000FF"/>
        </w:rPr>
        <w:t xml:space="preserve">during </w:t>
      </w:r>
      <w:r>
        <w:rPr>
          <w:color w:val="0000FF"/>
        </w:rPr>
        <w:t xml:space="preserve">the </w:t>
      </w:r>
      <w:r>
        <w:rPr>
          <w:color w:val="0000FF"/>
        </w:rPr>
        <w:t xml:space="preserve">sodiation/desodiation </w:t>
      </w:r>
      <w:r>
        <w:rPr>
          <w:color w:val="0000FF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Na2VMn2 </w:t>
      </w:r>
      <w:r>
        <w:rPr>
          <w:color w:val="000000"/>
        </w:rPr>
        <w:t xml:space="preserve">( </w:t>
      </w:r>
      <w:r>
        <w:rPr>
          <w:color w:val="000000"/>
        </w:rPr>
        <w:t xml:space="preserve">PO4 </w:t>
      </w:r>
      <w:r>
        <w:rPr>
          <w:color w:val="000000"/>
        </w:rPr>
        <w:t xml:space="preserve">) </w:t>
      </w:r>
      <w:r>
        <w:rPr>
          <w:color w:val="000000"/>
        </w:rPr>
        <w:t xml:space="preserve">3/C </w:t>
      </w:r>
      <w:r>
        <w:rPr>
          <w:color w:val="000000"/>
        </w:rPr>
        <w:t xml:space="preserve">has </w:t>
      </w:r>
      <w:r>
        <w:rPr>
          <w:color w:val="000000"/>
        </w:rPr>
        <w:t xml:space="preserve">a </w:t>
      </w:r>
      <w:r>
        <w:rPr>
          <w:color w:val="CCCC00"/>
        </w:rPr>
        <w:t xml:space="preserve">low </w:t>
      </w:r>
      <w:r>
        <w:rPr>
          <w:color w:val="CCCC00"/>
        </w:rPr>
        <w:t xml:space="preserve">intrinsic </w:t>
      </w:r>
      <w:r>
        <w:rPr>
          <w:color w:val="CCCC00"/>
        </w:rPr>
        <w:t xml:space="preserve">electronic </w:t>
      </w:r>
      <w:r>
        <w:rPr>
          <w:color w:val="CCCC00"/>
        </w:rPr>
        <w:t xml:space="preserve">conductivity </w:t>
      </w:r>
      <w:r>
        <w:rPr>
          <w:color w:val="000000"/>
        </w:rPr>
        <w:t xml:space="preserve">which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66CC00"/>
        </w:rPr>
        <w:t xml:space="preserve">large </w:t>
      </w:r>
      <w:r>
        <w:rPr>
          <w:color w:val="66CC00"/>
        </w:rPr>
        <w:t xml:space="preserve">polarized </w:t>
      </w:r>
      <w:r>
        <w:rPr>
          <w:color w:val="66CC00"/>
        </w:rPr>
        <w:t xml:space="preserve">impedance </w:t>
      </w:r>
      <w:r>
        <w:rPr>
          <w:color w:val="000000"/>
        </w:rPr>
        <w:t xml:space="preserve">and </w:t>
      </w:r>
      <w:r>
        <w:rPr>
          <w:color w:val="66CC00"/>
        </w:rPr>
        <w:t xml:space="preserve">poor </w:t>
      </w:r>
      <w:r>
        <w:rPr>
          <w:color w:val="66CC00"/>
        </w:rPr>
        <w:t xml:space="preserve">rate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case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de-intercalation </w:t>
      </w:r>
      <w:r>
        <w:rPr>
          <w:color w:val="000000"/>
        </w:rPr>
        <w:t xml:space="preserve">of </w:t>
      </w:r>
      <w:r>
        <w:rPr>
          <w:color w:val="000000"/>
        </w:rPr>
        <w:t xml:space="preserve">sodium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and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Interestingly </w:t>
      </w:r>
      <w:r>
        <w:rPr>
          <w:color w:val="000000"/>
        </w:rPr>
        <w:t xml:space="preserve">,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beginning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charge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peaks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shift </w:t>
      </w:r>
      <w:r>
        <w:rPr>
          <w:color w:val="000000"/>
        </w:rPr>
        <w:t xml:space="preserve">back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location </w:t>
      </w:r>
      <w:r>
        <w:rPr>
          <w:color w:val="000000"/>
        </w:rPr>
        <w:t xml:space="preserve">and </w:t>
      </w:r>
      <w:r>
        <w:rPr>
          <w:color w:val="000000"/>
        </w:rPr>
        <w:t xml:space="preserve">have </w:t>
      </w:r>
      <w:r>
        <w:rPr>
          <w:color w:val="000000"/>
        </w:rPr>
        <w:t xml:space="preserve">a </w:t>
      </w:r>
      <w:r>
        <w:rPr>
          <w:color w:val="000000"/>
        </w:rPr>
        <w:t xml:space="preserve">tiny </w:t>
      </w:r>
      <w:r>
        <w:rPr>
          <w:color w:val="000000"/>
        </w:rPr>
        <w:t xml:space="preserve">dislocation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end </w:t>
      </w:r>
      <w:r>
        <w:rPr>
          <w:color w:val="000000"/>
        </w:rPr>
        <w:t xml:space="preserve">of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change </w:t>
      </w:r>
      <w:r>
        <w:rPr>
          <w:color w:val="0000FF"/>
        </w:rPr>
        <w:t xml:space="preserve">during </w:t>
      </w:r>
      <w:r>
        <w:rPr>
          <w:color w:val="0000FF"/>
        </w:rPr>
        <w:t xml:space="preserve">the </w:t>
      </w:r>
      <w:r>
        <w:rPr>
          <w:color w:val="0000FF"/>
        </w:rPr>
        <w:t xml:space="preserve">sodiation/desodiation </w:t>
      </w:r>
      <w:r>
        <w:rPr>
          <w:color w:val="0000FF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Na2Fe3 </w:t>
      </w:r>
      <w:r>
        <w:rPr>
          <w:color w:val="000000"/>
        </w:rPr>
        <w:t xml:space="preserve">( </w:t>
      </w:r>
      <w:r>
        <w:rPr>
          <w:color w:val="000000"/>
        </w:rPr>
        <w:t xml:space="preserve">PO4 </w:t>
      </w:r>
      <w:r>
        <w:rPr>
          <w:color w:val="000000"/>
        </w:rPr>
        <w:t xml:space="preserve">) </w:t>
      </w:r>
      <w:r>
        <w:rPr>
          <w:color w:val="000000"/>
        </w:rPr>
        <w:t xml:space="preserve">3 </w:t>
      </w:r>
      <w:r>
        <w:rPr>
          <w:color w:val="000000"/>
        </w:rPr>
        <w:t xml:space="preserve">and </w:t>
      </w:r>
      <w:r>
        <w:rPr>
          <w:color w:val="000000"/>
        </w:rPr>
        <w:t xml:space="preserve">Na2VFe2 </w:t>
      </w:r>
      <w:r>
        <w:rPr>
          <w:color w:val="000000"/>
        </w:rPr>
        <w:t xml:space="preserve">( </w:t>
      </w:r>
      <w:r>
        <w:rPr>
          <w:color w:val="000000"/>
        </w:rPr>
        <w:t xml:space="preserve">PO4 </w:t>
      </w:r>
      <w:r>
        <w:rPr>
          <w:color w:val="000000"/>
        </w:rPr>
        <w:t xml:space="preserve">) </w:t>
      </w:r>
      <w:r>
        <w:rPr>
          <w:color w:val="000000"/>
        </w:rPr>
        <w:t xml:space="preserve">3/C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cycle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its </w:t>
      </w:r>
      <w:r>
        <w:rPr>
          <w:color w:val="FF3333"/>
        </w:rPr>
        <w:t xml:space="preserve">low </w:t>
      </w:r>
      <w:r>
        <w:rPr>
          <w:color w:val="FF3333"/>
        </w:rPr>
        <w:t xml:space="preserve">intrinsic </w:t>
      </w:r>
      <w:r>
        <w:rPr>
          <w:color w:val="FF3333"/>
        </w:rPr>
        <w:t xml:space="preserve">Na+ </w:t>
      </w:r>
      <w:r>
        <w:rPr>
          <w:color w:val="FF3333"/>
        </w:rPr>
        <w:t xml:space="preserve">diffusion </w:t>
      </w:r>
      <w:r>
        <w:rPr>
          <w:color w:val="FF3333"/>
        </w:rPr>
        <w:t xml:space="preserve">coefficient </w:t>
      </w:r>
      <w:r>
        <w:rPr>
          <w:color w:val="FF3333"/>
        </w:rPr>
        <w:t xml:space="preserve">( </w:t>
      </w:r>
      <w:r>
        <w:rPr>
          <w:color w:val="FF3333"/>
        </w:rPr>
        <w:t xml:space="preserve">D </w:t>
      </w:r>
      <w:r>
        <w:rPr>
          <w:color w:val="FF3333"/>
        </w:rPr>
        <w:t xml:space="preserve">Na+ </w:t>
      </w:r>
      <w:r>
        <w:rPr>
          <w:color w:val="FF3333"/>
        </w:rPr>
        <w:t xml:space="preserve">) </w:t>
      </w:r>
      <w:r>
        <w:rPr>
          <w:color w:val="000000"/>
        </w:rPr>
        <w:t xml:space="preserve">and </w:t>
      </w:r>
      <w:r>
        <w:rPr>
          <w:color w:val="CCCC00"/>
        </w:rPr>
        <w:t xml:space="preserve">Jahn-Teller </w:t>
      </w:r>
      <w:r>
        <w:rPr>
          <w:color w:val="CCCC00"/>
        </w:rPr>
        <w:t xml:space="preserve">effect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sodiation/desodiation </w:t>
      </w:r>
      <w:r>
        <w:rPr>
          <w:color w:val="000000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While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3g-j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morphologies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product </w:t>
      </w:r>
      <w:r>
        <w:rPr>
          <w:color w:val="000000"/>
        </w:rPr>
        <w:t xml:space="preserve">change </w:t>
      </w:r>
      <w:r>
        <w:rPr>
          <w:color w:val="000000"/>
        </w:rPr>
        <w:t xml:space="preserve">obviously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sintering </w:t>
      </w:r>
      <w:r>
        <w:rPr>
          <w:color w:val="66CC00"/>
        </w:rPr>
        <w:t xml:space="preserve">temperature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products </w:t>
      </w:r>
      <w:r>
        <w:rPr>
          <w:color w:val="FF007F"/>
        </w:rPr>
        <w:t xml:space="preserve">fail </w:t>
      </w:r>
      <w:r>
        <w:rPr>
          <w:color w:val="FF007F"/>
        </w:rPr>
        <w:t xml:space="preserve">to </w:t>
      </w:r>
      <w:r>
        <w:rPr>
          <w:color w:val="FF007F"/>
        </w:rPr>
        <w:t xml:space="preserve">keep </w:t>
      </w:r>
      <w:r>
        <w:rPr>
          <w:color w:val="FF007F"/>
        </w:rPr>
        <w:t xml:space="preserve">the </w:t>
      </w:r>
      <w:r>
        <w:rPr>
          <w:color w:val="FF007F"/>
        </w:rPr>
        <w:t xml:space="preserve">hollow </w:t>
      </w:r>
      <w:r>
        <w:rPr>
          <w:color w:val="FF007F"/>
        </w:rPr>
        <w:t xml:space="preserve">spherical </w:t>
      </w:r>
      <w:r>
        <w:rPr>
          <w:color w:val="FF007F"/>
        </w:rPr>
        <w:t xml:space="preserve">shape </w:t>
      </w:r>
      <w:r>
        <w:rPr>
          <w:color w:val="000000"/>
        </w:rPr>
        <w:t xml:space="preserve">, </w:t>
      </w:r>
      <w:r>
        <w:rPr>
          <w:color w:val="000000"/>
        </w:rPr>
        <w:t xml:space="preserve">gradually </w:t>
      </w:r>
      <w:r>
        <w:rPr>
          <w:color w:val="000000"/>
        </w:rPr>
        <w:t xml:space="preserve">turned </w:t>
      </w:r>
      <w:r>
        <w:rPr>
          <w:color w:val="000000"/>
        </w:rPr>
        <w:t xml:space="preserve">into </w:t>
      </w:r>
      <w:r>
        <w:rPr>
          <w:color w:val="FF007F"/>
        </w:rPr>
        <w:t xml:space="preserve">irregular </w:t>
      </w:r>
      <w:r>
        <w:rPr>
          <w:color w:val="FF007F"/>
        </w:rPr>
        <w:t xml:space="preserve">shape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Increased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and </w:t>
      </w:r>
      <w:r>
        <w:rPr>
          <w:color w:val="66CC00"/>
        </w:rPr>
        <w:t xml:space="preserve">polarization </w:t>
      </w:r>
      <w:r>
        <w:rPr>
          <w:color w:val="66CC00"/>
        </w:rPr>
        <w:t xml:space="preserve">reduction </w:t>
      </w:r>
      <w:r>
        <w:rPr>
          <w:color w:val="000000"/>
        </w:rPr>
        <w:t xml:space="preserve">play </w:t>
      </w:r>
      <w:r>
        <w:rPr>
          <w:color w:val="000000"/>
        </w:rPr>
        <w:t xml:space="preserve">a </w:t>
      </w:r>
      <w:r>
        <w:rPr>
          <w:color w:val="000000"/>
        </w:rPr>
        <w:t xml:space="preserve">key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FF"/>
        </w:rPr>
        <w:t xml:space="preserve">emergence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discharge </w:t>
      </w:r>
      <w:r>
        <w:rPr>
          <w:color w:val="0000FF"/>
        </w:rPr>
        <w:t xml:space="preserve">and </w:t>
      </w:r>
      <w:r>
        <w:rPr>
          <w:color w:val="0000FF"/>
        </w:rPr>
        <w:t xml:space="preserve">platform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of </w:t>
      </w:r>
      <w:r>
        <w:rPr>
          <w:color w:val="000000"/>
        </w:rPr>
        <w:t xml:space="preserve">current </w:t>
      </w:r>
      <w:r>
        <w:rPr>
          <w:color w:val="000000"/>
        </w:rPr>
        <w:t xml:space="preserve">rate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utilization </w:t>
      </w:r>
      <w:r>
        <w:rPr>
          <w:color w:val="66CC00"/>
        </w:rPr>
        <w:t xml:space="preserve">percentage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active </w:t>
      </w:r>
      <w:r>
        <w:rPr>
          <w:color w:val="66CC00"/>
        </w:rPr>
        <w:t xml:space="preserve">material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along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66CC00"/>
        </w:rPr>
        <w:t xml:space="preserve">increasing </w:t>
      </w:r>
      <w:r>
        <w:rPr>
          <w:color w:val="66CC00"/>
        </w:rPr>
        <w:t xml:space="preserve">polarization </w:t>
      </w:r>
      <w:r>
        <w:rPr>
          <w:color w:val="66CC00"/>
        </w:rPr>
        <w:t xml:space="preserve">of </w:t>
      </w:r>
      <w:r>
        <w:rPr>
          <w:color w:val="66CC00"/>
        </w:rPr>
        <w:t xml:space="preserve">electrodes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Na2MnPO4F/C </w:t>
      </w:r>
      <w:r>
        <w:rPr>
          <w:color w:val="000000"/>
        </w:rPr>
        <w:t xml:space="preserve">synthesized </w:t>
      </w:r>
      <w:r>
        <w:rPr>
          <w:color w:val="000000"/>
        </w:rPr>
        <w:t xml:space="preserve">at </w:t>
      </w:r>
      <w:r>
        <w:rPr>
          <w:color w:val="000000"/>
        </w:rPr>
        <w:t xml:space="preserve">600degC </w:t>
      </w:r>
      <w:r>
        <w:rPr>
          <w:color w:val="000000"/>
        </w:rPr>
        <w:t xml:space="preserve">and </w:t>
      </w:r>
      <w:r>
        <w:rPr>
          <w:color w:val="000000"/>
        </w:rPr>
        <w:t xml:space="preserve">650degC </w:t>
      </w:r>
      <w:r>
        <w:rPr>
          <w:color w:val="000000"/>
        </w:rPr>
        <w:t xml:space="preserve">with </w:t>
      </w:r>
      <w:r>
        <w:rPr>
          <w:color w:val="000000"/>
        </w:rPr>
        <w:t xml:space="preserve">well </w:t>
      </w:r>
      <w:r>
        <w:rPr>
          <w:color w:val="000000"/>
        </w:rPr>
        <w:t xml:space="preserve">spherical </w:t>
      </w:r>
      <w:r>
        <w:rPr>
          <w:color w:val="000000"/>
        </w:rPr>
        <w:t xml:space="preserve">shape </w:t>
      </w:r>
      <w:r>
        <w:rPr>
          <w:color w:val="000000"/>
        </w:rPr>
        <w:t xml:space="preserve">exhibit </w:t>
      </w:r>
      <w:r>
        <w:rPr>
          <w:color w:val="000000"/>
        </w:rPr>
        <w:t xml:space="preserve">obvious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platforms </w:t>
      </w:r>
      <w:r>
        <w:rPr>
          <w:color w:val="000000"/>
        </w:rPr>
        <w:t xml:space="preserve">( </w:t>
      </w:r>
      <w:r>
        <w:rPr>
          <w:color w:val="000000"/>
        </w:rPr>
        <w:t xml:space="preserve">~3.6V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previously </w:t>
      </w:r>
      <w:r>
        <w:rPr>
          <w:color w:val="000000"/>
        </w:rPr>
        <w:t xml:space="preserve">literature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of </w:t>
      </w:r>
      <w:r>
        <w:rPr>
          <w:color w:val="000000"/>
        </w:rPr>
        <w:t xml:space="preserve">Na2MnPO4F/C </w:t>
      </w:r>
      <w:r>
        <w:rPr>
          <w:color w:val="000000"/>
        </w:rPr>
        <w:t xml:space="preserve">is </w:t>
      </w:r>
      <w:r>
        <w:rPr>
          <w:color w:val="000000"/>
        </w:rPr>
        <w:t xml:space="preserve">still </w:t>
      </w:r>
      <w:r>
        <w:rPr>
          <w:color w:val="000000"/>
        </w:rPr>
        <w:t xml:space="preserve">not </w:t>
      </w:r>
      <w:r>
        <w:rPr>
          <w:color w:val="000000"/>
        </w:rPr>
        <w:t xml:space="preserve">satisfied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its </w:t>
      </w:r>
      <w:r>
        <w:rPr>
          <w:color w:val="66CC00"/>
        </w:rPr>
        <w:t xml:space="preserve">poor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activity </w:t>
      </w:r>
      <w:r>
        <w:rPr>
          <w:color w:val="000000"/>
        </w:rPr>
        <w:t xml:space="preserve">and </w:t>
      </w:r>
      <w:r>
        <w:rPr>
          <w:color w:val="66CC00"/>
        </w:rPr>
        <w:t xml:space="preserve">poor </w:t>
      </w:r>
      <w:r>
        <w:rPr>
          <w:color w:val="66CC00"/>
        </w:rPr>
        <w:t xml:space="preserve">rate </w:t>
      </w:r>
      <w:r>
        <w:rPr>
          <w:color w:val="66CC00"/>
        </w:rPr>
        <w:t xml:space="preserve">kinetics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more </w:t>
      </w:r>
      <w:r>
        <w:rPr>
          <w:color w:val="000000"/>
        </w:rPr>
        <w:t xml:space="preserve">efforts </w:t>
      </w:r>
      <w:r>
        <w:rPr>
          <w:color w:val="000000"/>
        </w:rPr>
        <w:t xml:space="preserve">still </w:t>
      </w:r>
      <w:r>
        <w:rPr>
          <w:color w:val="000000"/>
        </w:rPr>
        <w:t xml:space="preserve">need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done </w:t>
      </w:r>
      <w:r>
        <w:rPr>
          <w:color w:val="000000"/>
        </w:rPr>
        <w:t xml:space="preserve">for </w:t>
      </w:r>
      <w:r>
        <w:rPr>
          <w:color w:val="000000"/>
        </w:rPr>
        <w:t xml:space="preserve">Na2MnPO4F </w:t>
      </w:r>
      <w:r>
        <w:rPr>
          <w:color w:val="000000"/>
        </w:rPr>
        <w:t xml:space="preserve">in </w:t>
      </w:r>
      <w:r>
        <w:rPr>
          <w:color w:val="000000"/>
        </w:rPr>
        <w:t xml:space="preserve">further </w:t>
      </w:r>
      <w:r>
        <w:rPr>
          <w:color w:val="000000"/>
        </w:rPr>
        <w:t xml:space="preserve">studies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infer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of </w:t>
      </w:r>
      <w:r>
        <w:rPr>
          <w:color w:val="000000"/>
        </w:rPr>
        <w:t xml:space="preserve">various </w:t>
      </w:r>
      <w:r>
        <w:rPr>
          <w:color w:val="000000"/>
        </w:rPr>
        <w:t xml:space="preserve">impurity </w:t>
      </w:r>
      <w:r>
        <w:rPr>
          <w:color w:val="000000"/>
        </w:rPr>
        <w:t xml:space="preserve">phases </w:t>
      </w:r>
      <w:r>
        <w:rPr>
          <w:color w:val="000000"/>
        </w:rPr>
        <w:t xml:space="preserve">at </w:t>
      </w:r>
      <w:r>
        <w:rPr>
          <w:color w:val="000000"/>
        </w:rPr>
        <w:t xml:space="preserve">1000 </w:t>
      </w:r>
      <w:r>
        <w:rPr>
          <w:color w:val="000000"/>
        </w:rPr>
        <w:t xml:space="preserve">and </w:t>
      </w:r>
      <w:r>
        <w:rPr>
          <w:color w:val="000000"/>
        </w:rPr>
        <w:t xml:space="preserve">1100 </w:t>
      </w:r>
      <w:r>
        <w:rPr>
          <w:color w:val="000000"/>
        </w:rPr>
        <w:t xml:space="preserve">degC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thermal </w:t>
      </w:r>
      <w:r>
        <w:rPr>
          <w:color w:val="0000FF"/>
        </w:rPr>
        <w:t xml:space="preserve">decomposition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tunnel </w:t>
      </w:r>
      <w:r>
        <w:rPr>
          <w:color w:val="0000FF"/>
        </w:rPr>
        <w:t xml:space="preserve">phase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found </w:t>
      </w:r>
      <w:r>
        <w:rPr>
          <w:color w:val="000000"/>
        </w:rPr>
        <w:t xml:space="preserve">that </w:t>
      </w:r>
      <w:r>
        <w:rPr>
          <w:color w:val="000000"/>
        </w:rPr>
        <w:t xml:space="preserve">no </w:t>
      </w:r>
      <w:r>
        <w:rPr>
          <w:color w:val="000000"/>
        </w:rPr>
        <w:t xml:space="preserve">signals </w:t>
      </w:r>
      <w:r>
        <w:rPr>
          <w:color w:val="000000"/>
        </w:rPr>
        <w:t xml:space="preserve">of </w:t>
      </w:r>
      <w:r>
        <w:rPr>
          <w:color w:val="000000"/>
        </w:rPr>
        <w:t xml:space="preserve">fluoride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detected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XRD </w:t>
      </w:r>
      <w:r>
        <w:rPr>
          <w:color w:val="000000"/>
        </w:rPr>
        <w:t xml:space="preserve">patterns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all </w:t>
      </w:r>
      <w:r>
        <w:rPr>
          <w:color w:val="000000"/>
        </w:rPr>
        <w:t xml:space="preserve">F-doping </w:t>
      </w:r>
      <w:r>
        <w:rPr>
          <w:color w:val="000000"/>
        </w:rPr>
        <w:t xml:space="preserve">samples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4b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layered-tunnel </w:t>
      </w:r>
      <w:r>
        <w:rPr>
          <w:color w:val="FF3333"/>
        </w:rPr>
        <w:t xml:space="preserve">sample </w:t>
      </w:r>
      <w:r>
        <w:rPr>
          <w:color w:val="000000"/>
        </w:rPr>
        <w:t xml:space="preserve">displays </w:t>
      </w:r>
      <w:r>
        <w:rPr>
          <w:color w:val="000000"/>
        </w:rPr>
        <w:t xml:space="preserve">a </w:t>
      </w:r>
      <w:r>
        <w:rPr>
          <w:color w:val="000000"/>
        </w:rPr>
        <w:t xml:space="preserve">series </w:t>
      </w:r>
      <w:r>
        <w:rPr>
          <w:color w:val="000000"/>
        </w:rPr>
        <w:t xml:space="preserve">of </w:t>
      </w:r>
      <w:r>
        <w:rPr>
          <w:color w:val="0000FF"/>
        </w:rPr>
        <w:t xml:space="preserve">symmetric </w:t>
      </w:r>
      <w:r>
        <w:rPr>
          <w:color w:val="0000FF"/>
        </w:rPr>
        <w:t xml:space="preserve">redox </w:t>
      </w:r>
      <w:r>
        <w:rPr>
          <w:color w:val="0000FF"/>
        </w:rPr>
        <w:t xml:space="preserve">peaks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charge-discharge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is </w:t>
      </w:r>
      <w:r>
        <w:rPr>
          <w:color w:val="000000"/>
        </w:rPr>
        <w:t xml:space="preserve">more </w:t>
      </w:r>
      <w:r>
        <w:rPr>
          <w:color w:val="000000"/>
        </w:rPr>
        <w:t xml:space="preserve">complicated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more </w:t>
      </w:r>
      <w:r>
        <w:rPr>
          <w:color w:val="000000"/>
        </w:rPr>
        <w:t xml:space="preserve">details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NMOF0.07-10003 </w:t>
      </w:r>
      <w:r>
        <w:rPr>
          <w:color w:val="000000"/>
        </w:rPr>
        <w:t xml:space="preserve">and </w:t>
      </w:r>
      <w:r>
        <w:rPr>
          <w:color w:val="000000"/>
        </w:rPr>
        <w:t xml:space="preserve">NMOF0.07-11003 </w:t>
      </w:r>
      <w:r>
        <w:rPr>
          <w:color w:val="000000"/>
        </w:rPr>
        <w:t xml:space="preserve">deliver </w:t>
      </w:r>
      <w:r>
        <w:rPr>
          <w:color w:val="000000"/>
        </w:rPr>
        <w:t xml:space="preserve">a </w:t>
      </w:r>
      <w:r>
        <w:rPr>
          <w:color w:val="66CC00"/>
        </w:rPr>
        <w:t xml:space="preserve">higher </w:t>
      </w:r>
      <w:r>
        <w:rPr>
          <w:color w:val="66CC00"/>
        </w:rPr>
        <w:t xml:space="preserve">initial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undergo </w:t>
      </w:r>
      <w:r>
        <w:rPr>
          <w:color w:val="66CC00"/>
        </w:rPr>
        <w:t xml:space="preserve">severe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decaying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rate </w:t>
      </w:r>
      <w:r>
        <w:rPr>
          <w:color w:val="000000"/>
        </w:rPr>
        <w:t xml:space="preserve">of </w:t>
      </w:r>
      <w:r>
        <w:rPr>
          <w:color w:val="000000"/>
        </w:rPr>
        <w:t xml:space="preserve">only </w:t>
      </w:r>
      <w:r>
        <w:rPr>
          <w:color w:val="000000"/>
        </w:rPr>
        <w:t xml:space="preserve">44 </w:t>
      </w:r>
      <w:r>
        <w:rPr>
          <w:color w:val="000000"/>
        </w:rPr>
        <w:t xml:space="preserve">% </w:t>
      </w:r>
      <w:r>
        <w:rPr>
          <w:color w:val="000000"/>
        </w:rPr>
        <w:t xml:space="preserve">and </w:t>
      </w:r>
      <w:r>
        <w:rPr>
          <w:color w:val="000000"/>
        </w:rPr>
        <w:t xml:space="preserve">33 </w:t>
      </w:r>
      <w:r>
        <w:rPr>
          <w:color w:val="000000"/>
        </w:rPr>
        <w:t xml:space="preserve">% </w:t>
      </w:r>
      <w:r>
        <w:rPr>
          <w:color w:val="000000"/>
        </w:rPr>
        <w:t xml:space="preserve">over </w:t>
      </w:r>
      <w:r>
        <w:rPr>
          <w:color w:val="000000"/>
        </w:rPr>
        <w:t xml:space="preserve">150 </w:t>
      </w:r>
      <w:r>
        <w:rPr>
          <w:color w:val="000000"/>
        </w:rPr>
        <w:t xml:space="preserve">desodiation </w:t>
      </w:r>
      <w:r>
        <w:rPr>
          <w:color w:val="000000"/>
        </w:rPr>
        <w:t xml:space="preserve">and </w:t>
      </w:r>
      <w:r>
        <w:rPr>
          <w:color w:val="000000"/>
        </w:rPr>
        <w:t xml:space="preserve">sodiation </w:t>
      </w:r>
      <w:r>
        <w:rPr>
          <w:color w:val="000000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correlated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FF"/>
        </w:rPr>
        <w:t xml:space="preserve">larger </w:t>
      </w:r>
      <w:r>
        <w:rPr>
          <w:color w:val="0000FF"/>
        </w:rPr>
        <w:t xml:space="preserve">proportion </w:t>
      </w:r>
      <w:r>
        <w:rPr>
          <w:color w:val="0000FF"/>
        </w:rPr>
        <w:t xml:space="preserve">of </w:t>
      </w:r>
      <w:r>
        <w:rPr>
          <w:color w:val="0000FF"/>
        </w:rPr>
        <w:t xml:space="preserve">layered </w:t>
      </w:r>
      <w:r>
        <w:rPr>
          <w:color w:val="0000FF"/>
        </w:rPr>
        <w:t xml:space="preserve">component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66CC00"/>
        </w:rPr>
        <w:t xml:space="preserve">increasing </w:t>
      </w:r>
      <w:r>
        <w:rPr>
          <w:color w:val="66CC00"/>
        </w:rPr>
        <w:t xml:space="preserve">of </w:t>
      </w:r>
      <w:r>
        <w:rPr>
          <w:color w:val="66CC00"/>
        </w:rPr>
        <w:t xml:space="preserve">temperature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Co-doped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have </w:t>
      </w:r>
      <w:r>
        <w:rPr>
          <w:color w:val="66CC00"/>
        </w:rPr>
        <w:t xml:space="preserve">higher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capacities </w:t>
      </w:r>
      <w:r>
        <w:rPr>
          <w:color w:val="66CC00"/>
        </w:rPr>
        <w:t xml:space="preserve">at </w:t>
      </w:r>
      <w:r>
        <w:rPr>
          <w:color w:val="66CC00"/>
        </w:rPr>
        <w:t xml:space="preserve">a </w:t>
      </w:r>
      <w:r>
        <w:rPr>
          <w:color w:val="66CC00"/>
        </w:rPr>
        <w:t xml:space="preserve">lower </w:t>
      </w:r>
      <w:r>
        <w:rPr>
          <w:color w:val="66CC00"/>
        </w:rPr>
        <w:t xml:space="preserve">current </w:t>
      </w:r>
      <w:r>
        <w:rPr>
          <w:color w:val="66CC00"/>
        </w:rPr>
        <w:t xml:space="preserve">densities </w:t>
      </w:r>
      <w:r>
        <w:rPr>
          <w:color w:val="000000"/>
        </w:rPr>
        <w:t xml:space="preserve">, </w:t>
      </w:r>
      <w:r>
        <w:rPr>
          <w:color w:val="000000"/>
        </w:rPr>
        <w:t xml:space="preserve">their </w:t>
      </w:r>
      <w:r>
        <w:rPr>
          <w:color w:val="66CC00"/>
        </w:rPr>
        <w:t xml:space="preserve">cycle </w:t>
      </w:r>
      <w:r>
        <w:rPr>
          <w:color w:val="66CC00"/>
        </w:rPr>
        <w:t xml:space="preserve">stabilities </w:t>
      </w:r>
      <w:r>
        <w:rPr>
          <w:color w:val="000000"/>
        </w:rPr>
        <w:t xml:space="preserve">are </w:t>
      </w:r>
      <w:r>
        <w:rPr>
          <w:color w:val="000000"/>
        </w:rPr>
        <w:t xml:space="preserve">far </w:t>
      </w:r>
      <w:r>
        <w:rPr>
          <w:color w:val="000000"/>
        </w:rPr>
        <w:t xml:space="preserve">worse </w:t>
      </w:r>
      <w:r>
        <w:rPr>
          <w:color w:val="000000"/>
        </w:rPr>
        <w:t xml:space="preserve">than </w:t>
      </w:r>
      <w:r>
        <w:rPr>
          <w:color w:val="000000"/>
        </w:rPr>
        <w:t xml:space="preserve">NMOF0.07-9003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But </w:t>
      </w:r>
      <w:r>
        <w:rPr>
          <w:color w:val="000000"/>
        </w:rPr>
        <w:t xml:space="preserve">the </w:t>
      </w:r>
      <w:r>
        <w:rPr>
          <w:color w:val="000000"/>
        </w:rPr>
        <w:t xml:space="preserve">D </w:t>
      </w:r>
      <w:r>
        <w:rPr>
          <w:color w:val="000000"/>
        </w:rPr>
        <w:t xml:space="preserve">Na </w:t>
      </w:r>
      <w:r>
        <w:rPr>
          <w:color w:val="000000"/>
        </w:rPr>
        <w:t xml:space="preserve">+ </w:t>
      </w:r>
      <w:r>
        <w:rPr>
          <w:color w:val="000000"/>
        </w:rPr>
        <w:t xml:space="preserve">of </w:t>
      </w:r>
      <w:r>
        <w:rPr>
          <w:color w:val="000000"/>
        </w:rPr>
        <w:t xml:space="preserve">NMOF0.07-9003 </w:t>
      </w:r>
      <w:r>
        <w:rPr>
          <w:color w:val="000000"/>
        </w:rPr>
        <w:t xml:space="preserve">is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NMO-9003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flake-like </w:t>
      </w:r>
      <w:r>
        <w:rPr>
          <w:color w:val="0000FF"/>
        </w:rPr>
        <w:t xml:space="preserve">particles </w:t>
      </w:r>
      <w:r>
        <w:rPr>
          <w:color w:val="000000"/>
        </w:rPr>
        <w:t xml:space="preserve">after </w:t>
      </w:r>
      <w:r>
        <w:rPr>
          <w:color w:val="000000"/>
        </w:rPr>
        <w:t xml:space="preserve">fluorine </w:t>
      </w:r>
      <w:r>
        <w:rPr>
          <w:color w:val="000000"/>
        </w:rPr>
        <w:t xml:space="preserve">doping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six-coordinate </w:t>
      </w:r>
      <w:r>
        <w:rPr>
          <w:color w:val="000000"/>
        </w:rPr>
        <w:t xml:space="preserve">high </w:t>
      </w:r>
      <w:r>
        <w:rPr>
          <w:color w:val="000000"/>
        </w:rPr>
        <w:t xml:space="preserve">spin </w:t>
      </w:r>
      <w:r>
        <w:rPr>
          <w:color w:val="000000"/>
        </w:rPr>
        <w:t xml:space="preserve">Mn3+ </w:t>
      </w:r>
      <w:r>
        <w:rPr>
          <w:color w:val="000000"/>
        </w:rPr>
        <w:t xml:space="preserve">( </w:t>
      </w:r>
      <w:r>
        <w:rPr>
          <w:color w:val="000000"/>
        </w:rPr>
        <w:t xml:space="preserve">t2g </w:t>
      </w:r>
      <w:r>
        <w:rPr>
          <w:color w:val="000000"/>
        </w:rPr>
        <w:t xml:space="preserve">3eg </w:t>
      </w:r>
      <w:r>
        <w:rPr>
          <w:color w:val="000000"/>
        </w:rPr>
        <w:t xml:space="preserve">1 </w:t>
      </w:r>
      <w:r>
        <w:rPr>
          <w:color w:val="000000"/>
        </w:rPr>
        <w:t xml:space="preserve">) </w:t>
      </w:r>
      <w:r>
        <w:rPr>
          <w:color w:val="000000"/>
        </w:rPr>
        <w:t xml:space="preserve">has </w:t>
      </w:r>
      <w:r>
        <w:rPr>
          <w:color w:val="000000"/>
        </w:rPr>
        <w:t xml:space="preserve">strong </w:t>
      </w:r>
      <w:r>
        <w:rPr>
          <w:color w:val="000000"/>
        </w:rPr>
        <w:t xml:space="preserve">Jahn-Teller </w:t>
      </w:r>
      <w:r>
        <w:rPr>
          <w:color w:val="000000"/>
        </w:rPr>
        <w:t xml:space="preserve">distortion </w:t>
      </w:r>
      <w:r>
        <w:rPr>
          <w:color w:val="000000"/>
        </w:rPr>
        <w:t xml:space="preserve">effect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single </w:t>
      </w:r>
      <w:r>
        <w:rPr>
          <w:color w:val="CCCC00"/>
        </w:rPr>
        <w:t xml:space="preserve">occupancy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degenerate </w:t>
      </w:r>
      <w:r>
        <w:rPr>
          <w:color w:val="CCCC00"/>
        </w:rPr>
        <w:t xml:space="preserve">eg </w:t>
      </w:r>
      <w:r>
        <w:rPr>
          <w:color w:val="CCCC00"/>
        </w:rPr>
        <w:t xml:space="preserve">orbital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most </w:t>
      </w:r>
      <w:r>
        <w:rPr>
          <w:color w:val="000000"/>
        </w:rPr>
        <w:t xml:space="preserve">manganese-based </w:t>
      </w:r>
      <w:r>
        <w:rPr>
          <w:color w:val="000000"/>
        </w:rPr>
        <w:t xml:space="preserve">oxide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[ </w:t>
      </w:r>
      <w:r>
        <w:rPr>
          <w:color w:val="000000"/>
        </w:rPr>
        <w:t xml:space="preserve">, </w:t>
      </w:r>
      <w:r>
        <w:rPr>
          <w:color w:val="000000"/>
        </w:rPr>
        <w:t xml:space="preserve">]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lattice </w:t>
      </w:r>
      <w:r>
        <w:rPr>
          <w:color w:val="0000FF"/>
        </w:rPr>
        <w:t xml:space="preserve">stretching </w:t>
      </w:r>
      <w:r>
        <w:rPr>
          <w:color w:val="0000FF"/>
        </w:rPr>
        <w:t xml:space="preserve">on </w:t>
      </w:r>
      <w:r>
        <w:rPr>
          <w:color w:val="0000FF"/>
        </w:rPr>
        <w:t xml:space="preserve">the </w:t>
      </w:r>
      <w:r>
        <w:rPr>
          <w:color w:val="0000FF"/>
        </w:rPr>
        <w:t xml:space="preserve">c </w:t>
      </w:r>
      <w:r>
        <w:rPr>
          <w:color w:val="0000FF"/>
        </w:rPr>
        <w:t xml:space="preserve">axis </w:t>
      </w:r>
      <w:r>
        <w:rPr>
          <w:color w:val="000000"/>
        </w:rPr>
        <w:t xml:space="preserve">, </w:t>
      </w:r>
      <w:r>
        <w:rPr>
          <w:color w:val="000000"/>
        </w:rPr>
        <w:t xml:space="preserve">followed </w:t>
      </w:r>
      <w:r>
        <w:rPr>
          <w:color w:val="000000"/>
        </w:rPr>
        <w:t xml:space="preserve">by </w:t>
      </w:r>
      <w:r>
        <w:rPr>
          <w:color w:val="000000"/>
        </w:rPr>
        <w:t xml:space="preserve">more </w:t>
      </w:r>
      <w:r>
        <w:rPr>
          <w:color w:val="000000"/>
        </w:rPr>
        <w:t xml:space="preserve">serious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some </w:t>
      </w:r>
      <w:r>
        <w:rPr>
          <w:color w:val="000000"/>
        </w:rPr>
        <w:t xml:space="preserve">trivalent </w:t>
      </w:r>
      <w:r>
        <w:rPr>
          <w:color w:val="000000"/>
        </w:rPr>
        <w:t xml:space="preserve">manganese </w:t>
      </w:r>
      <w:r>
        <w:rPr>
          <w:color w:val="000000"/>
        </w:rPr>
        <w:t xml:space="preserve">oxygen </w:t>
      </w:r>
      <w:r>
        <w:rPr>
          <w:color w:val="000000"/>
        </w:rPr>
        <w:t xml:space="preserve">bonds </w:t>
      </w:r>
      <w:r>
        <w:rPr>
          <w:color w:val="000000"/>
        </w:rPr>
        <w:t xml:space="preserve">aggregate </w:t>
      </w:r>
      <w:r>
        <w:rPr>
          <w:color w:val="000000"/>
        </w:rPr>
        <w:t xml:space="preserve">to </w:t>
      </w:r>
      <w:r>
        <w:rPr>
          <w:color w:val="000000"/>
        </w:rPr>
        <w:t xml:space="preserve">form </w:t>
      </w:r>
      <w:r>
        <w:rPr>
          <w:color w:val="000000"/>
        </w:rPr>
        <w:t xml:space="preserve">P </w:t>
      </w:r>
      <w:r>
        <w:rPr>
          <w:color w:val="000000"/>
        </w:rPr>
        <w:t xml:space="preserve">phase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unsolved </w:t>
      </w:r>
      <w:r>
        <w:rPr>
          <w:color w:val="000000"/>
        </w:rPr>
        <w:t xml:space="preserve">issue </w:t>
      </w:r>
      <w:r>
        <w:rPr>
          <w:color w:val="000000"/>
        </w:rPr>
        <w:t xml:space="preserve">lies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manner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tunnel </w:t>
      </w:r>
      <w:r>
        <w:rPr>
          <w:color w:val="0000FF"/>
        </w:rPr>
        <w:t xml:space="preserve">phase </w:t>
      </w:r>
      <w:r>
        <w:rPr>
          <w:color w:val="000000"/>
        </w:rPr>
        <w:t xml:space="preserve">and </w:t>
      </w:r>
      <w:r>
        <w:rPr>
          <w:color w:val="000000"/>
        </w:rPr>
        <w:t xml:space="preserve">P2 </w:t>
      </w:r>
      <w:r>
        <w:rPr>
          <w:color w:val="000000"/>
        </w:rPr>
        <w:t xml:space="preserve">layer </w:t>
      </w:r>
      <w:r>
        <w:rPr>
          <w:color w:val="000000"/>
        </w:rPr>
        <w:t xml:space="preserve">phase </w:t>
      </w:r>
      <w:r>
        <w:rPr>
          <w:color w:val="000000"/>
        </w:rPr>
        <w:t xml:space="preserve">connected </w:t>
      </w:r>
      <w:r>
        <w:rPr>
          <w:color w:val="000000"/>
        </w:rPr>
        <w:t xml:space="preserve">to </w:t>
      </w:r>
      <w:r>
        <w:rPr>
          <w:color w:val="000000"/>
        </w:rPr>
        <w:t xml:space="preserve">each </w:t>
      </w:r>
      <w:r>
        <w:rPr>
          <w:color w:val="000000"/>
        </w:rPr>
        <w:t xml:space="preserve">other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work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thus </w:t>
      </w:r>
      <w:r>
        <w:rPr>
          <w:color w:val="000000"/>
        </w:rPr>
        <w:t xml:space="preserve">it </w:t>
      </w:r>
      <w:r>
        <w:rPr>
          <w:color w:val="000000"/>
        </w:rPr>
        <w:t xml:space="preserve">needs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investigation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Their </w:t>
      </w:r>
      <w:r>
        <w:rPr>
          <w:color w:val="000000"/>
        </w:rPr>
        <w:t xml:space="preserve">three-dimensional </w:t>
      </w:r>
      <w:r>
        <w:rPr>
          <w:color w:val="000000"/>
        </w:rPr>
        <w:t xml:space="preserve">frameworks </w:t>
      </w:r>
      <w:r>
        <w:rPr>
          <w:color w:val="000000"/>
        </w:rPr>
        <w:t xml:space="preserve">comprise </w:t>
      </w:r>
      <w:r>
        <w:rPr>
          <w:color w:val="000000"/>
        </w:rPr>
        <w:t xml:space="preserve">of </w:t>
      </w:r>
      <w:r>
        <w:rPr>
          <w:color w:val="000000"/>
        </w:rPr>
        <w:t xml:space="preserve">corner-sharing </w:t>
      </w:r>
      <w:r>
        <w:rPr>
          <w:color w:val="000000"/>
        </w:rPr>
        <w:t xml:space="preserve">( </w:t>
      </w:r>
      <w:r>
        <w:rPr>
          <w:color w:val="000000"/>
        </w:rPr>
        <w:t xml:space="preserve">Fe/MnO6 </w:t>
      </w:r>
      <w:r>
        <w:rPr>
          <w:color w:val="000000"/>
        </w:rPr>
        <w:t xml:space="preserve">) </w:t>
      </w:r>
      <w:r>
        <w:rPr>
          <w:color w:val="000000"/>
        </w:rPr>
        <w:t xml:space="preserve">octahedra </w:t>
      </w:r>
      <w:r>
        <w:rPr>
          <w:color w:val="000000"/>
        </w:rPr>
        <w:t xml:space="preserve">and </w:t>
      </w:r>
      <w:r>
        <w:rPr>
          <w:color w:val="000000"/>
        </w:rPr>
        <w:t xml:space="preserve">PO4 </w:t>
      </w:r>
      <w:r>
        <w:rPr>
          <w:color w:val="000000"/>
        </w:rPr>
        <w:t xml:space="preserve">3- </w:t>
      </w:r>
      <w:r>
        <w:rPr>
          <w:color w:val="000000"/>
        </w:rPr>
        <w:t xml:space="preserve">tetrahedra </w:t>
      </w:r>
      <w:r>
        <w:rPr>
          <w:color w:val="000000"/>
        </w:rPr>
        <w:t xml:space="preserve">units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differential </w:t>
      </w:r>
      <w:r>
        <w:rPr>
          <w:color w:val="000000"/>
        </w:rPr>
        <w:t xml:space="preserve">occupancy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sites.24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possibility </w:t>
      </w:r>
      <w:r>
        <w:rPr>
          <w:color w:val="0000FF"/>
        </w:rPr>
        <w:t xml:space="preserve">and </w:t>
      </w:r>
      <w:r>
        <w:rPr>
          <w:color w:val="0000FF"/>
        </w:rPr>
        <w:t xml:space="preserve">degree </w:t>
      </w:r>
      <w:r>
        <w:rPr>
          <w:color w:val="0000FF"/>
        </w:rPr>
        <w:t xml:space="preserve">of </w:t>
      </w:r>
      <w:r>
        <w:rPr>
          <w:color w:val="0000FF"/>
        </w:rPr>
        <w:t xml:space="preserve">solid </w:t>
      </w:r>
      <w:r>
        <w:rPr>
          <w:color w:val="0000FF"/>
        </w:rPr>
        <w:t xml:space="preserve">solution </w:t>
      </w:r>
      <w:r>
        <w:rPr>
          <w:color w:val="0000FF"/>
        </w:rPr>
        <w:t xml:space="preserve">between </w:t>
      </w:r>
      <w:r>
        <w:rPr>
          <w:color w:val="0000FF"/>
        </w:rPr>
        <w:t xml:space="preserve">structurally </w:t>
      </w:r>
      <w:r>
        <w:rPr>
          <w:color w:val="0000FF"/>
        </w:rPr>
        <w:t xml:space="preserve">different </w:t>
      </w:r>
      <w:r>
        <w:rPr>
          <w:color w:val="0000FF"/>
        </w:rPr>
        <w:t xml:space="preserve">pyrophosphate </w:t>
      </w:r>
      <w:r>
        <w:rPr>
          <w:color w:val="0000FF"/>
        </w:rPr>
        <w:t xml:space="preserve">end </w:t>
      </w:r>
      <w:r>
        <w:rPr>
          <w:color w:val="0000FF"/>
        </w:rPr>
        <w:t xml:space="preserve">phases </w:t>
      </w:r>
      <w:r>
        <w:rPr>
          <w:color w:val="000000"/>
        </w:rPr>
        <w:t xml:space="preserve">remain </w:t>
      </w:r>
      <w:r>
        <w:rPr>
          <w:color w:val="000000"/>
        </w:rPr>
        <w:t xml:space="preserve">inconclusive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Unfortunately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was </w:t>
      </w:r>
      <w:r>
        <w:rPr>
          <w:color w:val="000000"/>
        </w:rPr>
        <w:t xml:space="preserve">poor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most </w:t>
      </w:r>
      <w:r>
        <w:rPr>
          <w:color w:val="000000"/>
        </w:rPr>
        <w:t xml:space="preserve">likely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FF"/>
        </w:rPr>
        <w:t xml:space="preserve">Jahn-Teller </w:t>
      </w:r>
      <w:r>
        <w:rPr>
          <w:color w:val="0000FF"/>
        </w:rPr>
        <w:t xml:space="preserve">distortion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oxide </w:t>
      </w:r>
      <w:r>
        <w:rPr>
          <w:color w:val="0000FF"/>
        </w:rPr>
        <w:t xml:space="preserve">matrix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Notably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charge </w:t>
      </w:r>
      <w:r>
        <w:rPr>
          <w:color w:val="FF3333"/>
        </w:rPr>
        <w:t xml:space="preserve">profiles </w:t>
      </w:r>
      <w:r>
        <w:rPr>
          <w:color w:val="FF3333"/>
        </w:rPr>
        <w:t xml:space="preserve">of </w:t>
      </w:r>
      <w:r>
        <w:rPr>
          <w:color w:val="FF3333"/>
        </w:rPr>
        <w:t xml:space="preserve">the </w:t>
      </w:r>
      <w:r>
        <w:rPr>
          <w:color w:val="FF3333"/>
        </w:rPr>
        <w:t xml:space="preserve">Zn-doped </w:t>
      </w:r>
      <w:r>
        <w:rPr>
          <w:color w:val="FF3333"/>
        </w:rPr>
        <w:t xml:space="preserve">Na2/3 </w:t>
      </w:r>
      <w:r>
        <w:rPr>
          <w:color w:val="FF3333"/>
        </w:rPr>
        <w:t xml:space="preserve">[ </w:t>
      </w:r>
      <w:r>
        <w:rPr>
          <w:color w:val="FF3333"/>
        </w:rPr>
        <w:t xml:space="preserve">Mn1-xZnx </w:t>
      </w:r>
      <w:r>
        <w:rPr>
          <w:color w:val="FF3333"/>
        </w:rPr>
        <w:t xml:space="preserve">] </w:t>
      </w:r>
      <w:r>
        <w:rPr>
          <w:color w:val="FF3333"/>
        </w:rPr>
        <w:t xml:space="preserve">O2 </w:t>
      </w:r>
      <w:r>
        <w:rPr>
          <w:color w:val="FF3333"/>
        </w:rPr>
        <w:t xml:space="preserve">electrodes </w:t>
      </w:r>
      <w:r>
        <w:rPr>
          <w:color w:val="000000"/>
        </w:rPr>
        <w:t xml:space="preserve">differed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Zn-free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particular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Z3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exhibited </w:t>
      </w:r>
      <w:r>
        <w:rPr>
          <w:color w:val="000000"/>
        </w:rPr>
        <w:t xml:space="preserve">a </w:t>
      </w:r>
      <w:r>
        <w:rPr>
          <w:color w:val="66CC00"/>
        </w:rPr>
        <w:t xml:space="preserve">negligible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below </w:t>
      </w:r>
      <w:r>
        <w:rPr>
          <w:color w:val="66CC00"/>
        </w:rPr>
        <w:t xml:space="preserve">4 </w:t>
      </w:r>
      <w:r>
        <w:rPr>
          <w:color w:val="66CC00"/>
        </w:rPr>
        <w:t xml:space="preserve">V </w:t>
      </w:r>
      <w:r>
        <w:rPr>
          <w:color w:val="000000"/>
        </w:rPr>
        <w:t xml:space="preserve">but </w:t>
      </w:r>
      <w:r>
        <w:rPr>
          <w:color w:val="000000"/>
        </w:rPr>
        <w:t xml:space="preserve">a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115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above </w:t>
      </w:r>
      <w:r>
        <w:rPr>
          <w:color w:val="000000"/>
        </w:rPr>
        <w:t xml:space="preserve">4 </w:t>
      </w:r>
      <w:r>
        <w:rPr>
          <w:color w:val="0000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66CC00"/>
        </w:rPr>
        <w:t xml:space="preserve">very </w:t>
      </w:r>
      <w:r>
        <w:rPr>
          <w:color w:val="66CC00"/>
        </w:rPr>
        <w:t xml:space="preserve">low </w:t>
      </w:r>
      <w:r>
        <w:rPr>
          <w:color w:val="66CC00"/>
        </w:rPr>
        <w:t xml:space="preserve">intensity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OP4 </w:t>
      </w:r>
      <w:r>
        <w:rPr>
          <w:color w:val="66CC00"/>
        </w:rPr>
        <w:t xml:space="preserve">phase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was </w:t>
      </w:r>
      <w:r>
        <w:rPr>
          <w:color w:val="000000"/>
        </w:rPr>
        <w:t xml:space="preserve">not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to </w:t>
      </w:r>
      <w:r>
        <w:rPr>
          <w:color w:val="000000"/>
        </w:rPr>
        <w:t xml:space="preserve">detect </w:t>
      </w:r>
      <w:r>
        <w:rPr>
          <w:color w:val="000000"/>
        </w:rPr>
        <w:t xml:space="preserve">the </w:t>
      </w:r>
      <w:r>
        <w:rPr>
          <w:color w:val="000000"/>
        </w:rPr>
        <w:t xml:space="preserve">OP4 </w:t>
      </w:r>
      <w:r>
        <w:rPr>
          <w:color w:val="000000"/>
        </w:rPr>
        <w:t xml:space="preserve">phase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O-XRD </w:t>
      </w:r>
      <w:r>
        <w:rPr>
          <w:color w:val="000000"/>
        </w:rPr>
        <w:t xml:space="preserve">measurement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average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state </w:t>
      </w:r>
      <w:r>
        <w:rPr>
          <w:color w:val="000000"/>
        </w:rPr>
        <w:t xml:space="preserve">of </w:t>
      </w:r>
      <w:r>
        <w:rPr>
          <w:color w:val="000000"/>
        </w:rPr>
        <w:t xml:space="preserve">Mn </w:t>
      </w:r>
      <w:r>
        <w:rPr>
          <w:color w:val="000000"/>
        </w:rPr>
        <w:t xml:space="preserve">was </w:t>
      </w:r>
      <w:r>
        <w:rPr>
          <w:color w:val="000000"/>
        </w:rPr>
        <w:t xml:space="preserve">4.51+ </w:t>
      </w:r>
      <w:r>
        <w:rPr>
          <w:color w:val="000000"/>
        </w:rPr>
        <w:t xml:space="preserve">after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to </w:t>
      </w:r>
      <w:r>
        <w:rPr>
          <w:color w:val="000000"/>
        </w:rPr>
        <w:t xml:space="preserve">4.6 </w:t>
      </w:r>
      <w:r>
        <w:rPr>
          <w:color w:val="000000"/>
        </w:rPr>
        <w:t xml:space="preserve">V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66CC00"/>
        </w:rPr>
        <w:t xml:space="preserve">oxidation </w:t>
      </w:r>
      <w:r>
        <w:rPr>
          <w:color w:val="66CC00"/>
        </w:rPr>
        <w:t xml:space="preserve">state </w:t>
      </w:r>
      <w:r>
        <w:rPr>
          <w:color w:val="66CC00"/>
        </w:rPr>
        <w:t xml:space="preserve">of </w:t>
      </w:r>
      <w:r>
        <w:rPr>
          <w:color w:val="66CC00"/>
        </w:rPr>
        <w:t xml:space="preserve">Mn </w:t>
      </w:r>
      <w:r>
        <w:rPr>
          <w:color w:val="66CC00"/>
        </w:rPr>
        <w:t xml:space="preserve">can </w:t>
      </w:r>
      <w:r>
        <w:rPr>
          <w:color w:val="66CC00"/>
        </w:rPr>
        <w:t xml:space="preserve">not </w:t>
      </w:r>
      <w:r>
        <w:rPr>
          <w:color w:val="66CC00"/>
        </w:rPr>
        <w:t xml:space="preserve">exceed </w:t>
      </w:r>
      <w:r>
        <w:rPr>
          <w:color w:val="66CC00"/>
        </w:rPr>
        <w:t xml:space="preserve">4+ </w:t>
      </w:r>
      <w:r>
        <w:rPr>
          <w:color w:val="66CC00"/>
        </w:rPr>
        <w:t xml:space="preserve">in </w:t>
      </w:r>
      <w:r>
        <w:rPr>
          <w:color w:val="66CC00"/>
        </w:rPr>
        <w:t xml:space="preserve">this </w:t>
      </w:r>
      <w:r>
        <w:rPr>
          <w:color w:val="66CC00"/>
        </w:rPr>
        <w:t xml:space="preserve">operation </w:t>
      </w:r>
      <w:r>
        <w:rPr>
          <w:color w:val="66CC00"/>
        </w:rPr>
        <w:t xml:space="preserve">range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Upon </w:t>
      </w:r>
      <w:r>
        <w:rPr>
          <w:color w:val="000000"/>
        </w:rPr>
        <w:t xml:space="preserve">further </w:t>
      </w:r>
      <w:r>
        <w:rPr>
          <w:color w:val="000000"/>
        </w:rPr>
        <w:t xml:space="preserve">discharging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P2 </w:t>
      </w:r>
      <w:r>
        <w:rPr>
          <w:color w:val="000000"/>
        </w:rPr>
        <w:t xml:space="preserve">peaks </w:t>
      </w:r>
      <w:r>
        <w:rPr>
          <w:color w:val="000000"/>
        </w:rPr>
        <w:t xml:space="preserve">progressively </w:t>
      </w:r>
      <w:r>
        <w:rPr>
          <w:color w:val="000000"/>
        </w:rPr>
        <w:t xml:space="preserve">shifted </w:t>
      </w:r>
      <w:r>
        <w:rPr>
          <w:color w:val="000000"/>
        </w:rPr>
        <w:t xml:space="preserve">toward </w:t>
      </w:r>
      <w:r>
        <w:rPr>
          <w:color w:val="000000"/>
        </w:rPr>
        <w:t xml:space="preserve">higher </w:t>
      </w:r>
      <w:r>
        <w:rPr>
          <w:color w:val="000000"/>
        </w:rPr>
        <w:t xml:space="preserve">angle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phase </w:t>
      </w:r>
      <w:r>
        <w:rPr>
          <w:color w:val="000000"/>
        </w:rPr>
        <w:t xml:space="preserve">was </w:t>
      </w:r>
      <w:r>
        <w:rPr>
          <w:color w:val="000000"/>
        </w:rPr>
        <w:t xml:space="preserve">split </w:t>
      </w:r>
      <w:r>
        <w:rPr>
          <w:color w:val="000000"/>
        </w:rPr>
        <w:t xml:space="preserve">into </w:t>
      </w:r>
      <w:r>
        <w:rPr>
          <w:color w:val="000000"/>
        </w:rPr>
        <w:t xml:space="preserve">two </w:t>
      </w:r>
      <w:r>
        <w:rPr>
          <w:color w:val="000000"/>
        </w:rPr>
        <w:t xml:space="preserve">phases </w:t>
      </w:r>
      <w:r>
        <w:rPr>
          <w:color w:val="000000"/>
        </w:rPr>
        <w:t xml:space="preserve">: </w:t>
      </w:r>
      <w:r>
        <w:rPr>
          <w:color w:val="000000"/>
        </w:rPr>
        <w:t xml:space="preserve">the </w:t>
      </w:r>
      <w:r>
        <w:rPr>
          <w:color w:val="0000FF"/>
        </w:rPr>
        <w:t xml:space="preserve">P2 </w:t>
      </w:r>
      <w:r>
        <w:rPr>
          <w:color w:val="0000FF"/>
        </w:rPr>
        <w:t xml:space="preserve">phase </w:t>
      </w:r>
      <w:r>
        <w:rPr>
          <w:color w:val="000000"/>
        </w:rPr>
        <w:t xml:space="preserve">, </w:t>
      </w:r>
      <w:r>
        <w:rPr>
          <w:color w:val="000000"/>
        </w:rPr>
        <w:t xml:space="preserve">though </w:t>
      </w:r>
      <w:r>
        <w:rPr>
          <w:color w:val="000000"/>
        </w:rPr>
        <w:t xml:space="preserve">not </w:t>
      </w:r>
      <w:r>
        <w:rPr>
          <w:color w:val="000000"/>
        </w:rPr>
        <w:t xml:space="preserve">evident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end </w:t>
      </w:r>
      <w:r>
        <w:rPr>
          <w:color w:val="000000"/>
        </w:rPr>
        <w:t xml:space="preserve">of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FF"/>
        </w:rPr>
        <w:t xml:space="preserve">P </w:t>
      </w:r>
      <w:r>
        <w:rPr>
          <w:color w:val="0000FF"/>
        </w:rPr>
        <w:t xml:space="preserve">' </w:t>
      </w:r>
      <w:r>
        <w:rPr>
          <w:color w:val="0000FF"/>
        </w:rPr>
        <w:t xml:space="preserve">2 </w:t>
      </w:r>
      <w:r>
        <w:rPr>
          <w:color w:val="0000FF"/>
        </w:rPr>
        <w:t xml:space="preserve">phase </w:t>
      </w:r>
      <w:r>
        <w:rPr>
          <w:color w:val="000000"/>
        </w:rPr>
        <w:t xml:space="preserve">with </w:t>
      </w:r>
      <w:r>
        <w:rPr>
          <w:color w:val="66CC00"/>
        </w:rPr>
        <w:t xml:space="preserve">relatively </w:t>
      </w:r>
      <w:r>
        <w:rPr>
          <w:color w:val="66CC00"/>
        </w:rPr>
        <w:t xml:space="preserve">low </w:t>
      </w:r>
      <w:r>
        <w:rPr>
          <w:color w:val="66CC00"/>
        </w:rPr>
        <w:t xml:space="preserve">intensity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that </w:t>
      </w:r>
      <w:r>
        <w:rPr>
          <w:color w:val="000000"/>
        </w:rPr>
        <w:t xml:space="preserve">for </w:t>
      </w:r>
      <w:r>
        <w:rPr>
          <w:color w:val="000000"/>
        </w:rPr>
        <w:t xml:space="preserve">Z0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Again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explain </w:t>
      </w:r>
      <w:r>
        <w:rPr>
          <w:color w:val="000000"/>
        </w:rPr>
        <w:t xml:space="preserve">the </w:t>
      </w:r>
      <w:r>
        <w:rPr>
          <w:color w:val="000000"/>
        </w:rPr>
        <w:t xml:space="preserve">variation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for </w:t>
      </w:r>
      <w:r>
        <w:rPr>
          <w:color w:val="000000"/>
        </w:rPr>
        <w:t xml:space="preserve">Mn </w:t>
      </w:r>
      <w:r>
        <w:rPr>
          <w:color w:val="000000"/>
        </w:rPr>
        <w:t xml:space="preserve">above </w:t>
      </w:r>
      <w:r>
        <w:rPr>
          <w:color w:val="000000"/>
        </w:rPr>
        <w:t xml:space="preserve">4+ </w:t>
      </w:r>
      <w:r>
        <w:rPr>
          <w:color w:val="000000"/>
        </w:rPr>
        <w:t xml:space="preserve">on </w:t>
      </w:r>
      <w:r>
        <w:rPr>
          <w:color w:val="000000"/>
        </w:rPr>
        <w:t xml:space="preserve">charge </w:t>
      </w:r>
      <w:r>
        <w:rPr>
          <w:color w:val="000000"/>
        </w:rPr>
        <w:t xml:space="preserve">; </w:t>
      </w:r>
      <w:r>
        <w:rPr>
          <w:color w:val="000000"/>
        </w:rPr>
        <w:t xml:space="preserve">specifically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state </w:t>
      </w:r>
      <w:r>
        <w:rPr>
          <w:color w:val="000000"/>
        </w:rPr>
        <w:t xml:space="preserve">of </w:t>
      </w:r>
      <w:r>
        <w:rPr>
          <w:color w:val="000000"/>
        </w:rPr>
        <w:t xml:space="preserve">Mn </w:t>
      </w:r>
      <w:r>
        <w:rPr>
          <w:color w:val="000000"/>
        </w:rPr>
        <w:t xml:space="preserve">is </w:t>
      </w:r>
      <w:r>
        <w:rPr>
          <w:color w:val="000000"/>
        </w:rPr>
        <w:t xml:space="preserve">given </w:t>
      </w:r>
      <w:r>
        <w:rPr>
          <w:color w:val="000000"/>
        </w:rPr>
        <w:t xml:space="preserve">as </w:t>
      </w:r>
      <w:r>
        <w:rPr>
          <w:color w:val="000000"/>
        </w:rPr>
        <w:t xml:space="preserve">4.51+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second </w:t>
      </w:r>
      <w:r>
        <w:rPr>
          <w:color w:val="000000"/>
        </w:rPr>
        <w:t xml:space="preserve">charge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valid </w:t>
      </w:r>
      <w:r>
        <w:rPr>
          <w:color w:val="000000"/>
        </w:rPr>
        <w:t xml:space="preserve">considering </w:t>
      </w:r>
      <w:r>
        <w:rPr>
          <w:color w:val="000000"/>
        </w:rPr>
        <w:t xml:space="preserve">the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limit </w:t>
      </w:r>
      <w:r>
        <w:rPr>
          <w:color w:val="000000"/>
        </w:rPr>
        <w:t xml:space="preserve">of </w:t>
      </w:r>
      <w:r>
        <w:rPr>
          <w:color w:val="000000"/>
        </w:rPr>
        <w:t xml:space="preserve">Mn4+ </w:t>
      </w:r>
      <w:r>
        <w:rPr>
          <w:color w:val="000000"/>
        </w:rPr>
        <w:t xml:space="preserve">based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Mn3+/4+ </w:t>
      </w:r>
      <w:r>
        <w:rPr>
          <w:color w:val="000000"/>
        </w:rPr>
        <w:t xml:space="preserve">redox </w:t>
      </w:r>
      <w:r>
        <w:rPr>
          <w:color w:val="000000"/>
        </w:rPr>
        <w:t xml:space="preserve">pair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3333"/>
        </w:rPr>
        <w:t xml:space="preserve">C1s </w:t>
      </w:r>
      <w:r>
        <w:rPr>
          <w:color w:val="FF3333"/>
        </w:rPr>
        <w:t xml:space="preserve">and </w:t>
      </w:r>
      <w:r>
        <w:rPr>
          <w:color w:val="FF3333"/>
        </w:rPr>
        <w:t xml:space="preserve">O1s </w:t>
      </w:r>
      <w:r>
        <w:rPr>
          <w:color w:val="FF3333"/>
        </w:rPr>
        <w:t xml:space="preserve">spectra </w:t>
      </w:r>
      <w:r>
        <w:rPr>
          <w:color w:val="000000"/>
        </w:rPr>
        <w:t xml:space="preserve">did </w:t>
      </w:r>
      <w:r>
        <w:rPr>
          <w:color w:val="000000"/>
        </w:rPr>
        <w:t xml:space="preserve">not </w:t>
      </w:r>
      <w:r>
        <w:rPr>
          <w:color w:val="000000"/>
        </w:rPr>
        <w:t xml:space="preserve">change </w:t>
      </w:r>
      <w:r>
        <w:rPr>
          <w:color w:val="000000"/>
        </w:rPr>
        <w:t xml:space="preserve">during </w:t>
      </w:r>
      <w:r>
        <w:rPr>
          <w:color w:val="000000"/>
        </w:rPr>
        <w:t xml:space="preserve">charge/discharge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they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participate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CCCC00"/>
        </w:rPr>
        <w:t xml:space="preserve">electrochemical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Surprisingly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was </w:t>
      </w:r>
      <w:r>
        <w:rPr>
          <w:color w:val="000000"/>
        </w:rPr>
        <w:t xml:space="preserve">no </w:t>
      </w:r>
      <w:r>
        <w:rPr>
          <w:color w:val="000000"/>
        </w:rPr>
        <w:t xml:space="preserve">evident </w:t>
      </w:r>
      <w:r>
        <w:rPr>
          <w:color w:val="000000"/>
        </w:rPr>
        <w:t xml:space="preserve">change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state </w:t>
      </w:r>
      <w:r>
        <w:rPr>
          <w:color w:val="000000"/>
        </w:rPr>
        <w:t xml:space="preserve">of </w:t>
      </w:r>
      <w:r>
        <w:rPr>
          <w:color w:val="000000"/>
        </w:rPr>
        <w:t xml:space="preserve">Mn </w:t>
      </w:r>
      <w:r>
        <w:rPr>
          <w:color w:val="000000"/>
        </w:rPr>
        <w:t xml:space="preserve">during </w:t>
      </w:r>
      <w:r>
        <w:rPr>
          <w:color w:val="000000"/>
        </w:rPr>
        <w:t xml:space="preserve">charge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a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120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was </w:t>
      </w:r>
      <w:r>
        <w:rPr>
          <w:color w:val="000000"/>
        </w:rPr>
        <w:t xml:space="preserve">delivered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Na2/3 </w:t>
      </w:r>
      <w:r>
        <w:rPr>
          <w:color w:val="000000"/>
        </w:rPr>
        <w:t xml:space="preserve">[ </w:t>
      </w:r>
      <w:r>
        <w:rPr>
          <w:color w:val="000000"/>
        </w:rPr>
        <w:t xml:space="preserve">Mn0.7Zn0.3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activated </w:t>
      </w:r>
      <w:r>
        <w:rPr>
          <w:color w:val="000000"/>
        </w:rPr>
        <w:t xml:space="preserve">by </w:t>
      </w:r>
      <w:r>
        <w:rPr>
          <w:color w:val="000000"/>
        </w:rPr>
        <w:t xml:space="preserve">O2-/1- </w:t>
      </w:r>
      <w:r>
        <w:rPr>
          <w:color w:val="000000"/>
        </w:rPr>
        <w:t xml:space="preserve">and </w:t>
      </w:r>
      <w:r>
        <w:rPr>
          <w:color w:val="000000"/>
        </w:rPr>
        <w:t xml:space="preserve">Mn3+/4+ </w:t>
      </w:r>
      <w:r>
        <w:rPr>
          <w:color w:val="000000"/>
        </w:rPr>
        <w:t xml:space="preserve">redox </w:t>
      </w:r>
      <w:r>
        <w:rPr>
          <w:color w:val="000000"/>
        </w:rPr>
        <w:t xml:space="preserve">pairs </w:t>
      </w:r>
      <w:r>
        <w:rPr>
          <w:color w:val="000000"/>
        </w:rPr>
        <w:t xml:space="preserve">, </w:t>
      </w:r>
      <w:r>
        <w:rPr>
          <w:color w:val="000000"/>
        </w:rPr>
        <w:t xml:space="preserve">fragments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Na2CO3 </w:t>
      </w:r>
      <w:r>
        <w:rPr>
          <w:color w:val="000000"/>
        </w:rPr>
        <w:t xml:space="preserve">as </w:t>
      </w:r>
      <w:r>
        <w:rPr>
          <w:color w:val="000000"/>
        </w:rPr>
        <w:t xml:space="preserve">NaC2 </w:t>
      </w:r>
      <w:r>
        <w:rPr>
          <w:color w:val="000000"/>
        </w:rPr>
        <w:t xml:space="preserve">+ </w:t>
      </w:r>
      <w:r>
        <w:rPr>
          <w:color w:val="000000"/>
        </w:rPr>
        <w:t xml:space="preserve">( </w:t>
      </w:r>
      <w:r>
        <w:rPr>
          <w:color w:val="000000"/>
        </w:rPr>
        <w:t xml:space="preserve">m </w:t>
      </w:r>
      <w:r>
        <w:rPr>
          <w:color w:val="000000"/>
        </w:rPr>
        <w:t xml:space="preserve">= </w:t>
      </w:r>
      <w:r>
        <w:rPr>
          <w:color w:val="000000"/>
        </w:rPr>
        <w:t xml:space="preserve">46.99 </w:t>
      </w:r>
      <w:r>
        <w:rPr>
          <w:color w:val="000000"/>
        </w:rPr>
        <w:t xml:space="preserve">) </w:t>
      </w:r>
      <w:r>
        <w:rPr>
          <w:color w:val="000000"/>
        </w:rPr>
        <w:t xml:space="preserve">were </w:t>
      </w:r>
      <w:r>
        <w:rPr>
          <w:color w:val="000000"/>
        </w:rPr>
        <w:t xml:space="preserve">not </w:t>
      </w:r>
      <w:r>
        <w:rPr>
          <w:color w:val="000000"/>
        </w:rPr>
        <w:t xml:space="preserve">detected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charge </w:t>
      </w:r>
      <w:r>
        <w:rPr>
          <w:color w:val="000000"/>
        </w:rPr>
        <w:t xml:space="preserve">and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S8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Na2O+ </w:t>
      </w:r>
      <w:r>
        <w:rPr>
          <w:color w:val="000000"/>
        </w:rPr>
        <w:t xml:space="preserve">( </w:t>
      </w:r>
      <w:r>
        <w:rPr>
          <w:color w:val="000000"/>
        </w:rPr>
        <w:t xml:space="preserve">m </w:t>
      </w:r>
      <w:r>
        <w:rPr>
          <w:color w:val="000000"/>
        </w:rPr>
        <w:t xml:space="preserve">= </w:t>
      </w:r>
      <w:r>
        <w:rPr>
          <w:color w:val="000000"/>
        </w:rPr>
        <w:t xml:space="preserve">61.98 </w:t>
      </w:r>
      <w:r>
        <w:rPr>
          <w:color w:val="000000"/>
        </w:rPr>
        <w:t xml:space="preserve">) </w:t>
      </w:r>
      <w:r>
        <w:rPr>
          <w:color w:val="000000"/>
        </w:rPr>
        <w:t xml:space="preserve">was </w:t>
      </w:r>
      <w:r>
        <w:rPr>
          <w:color w:val="000000"/>
        </w:rPr>
        <w:t xml:space="preserve">detected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discharged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charge </w:t>
      </w:r>
      <w:r>
        <w:rPr>
          <w:color w:val="000000"/>
        </w:rPr>
        <w:t xml:space="preserve">is </w:t>
      </w:r>
      <w:r>
        <w:rPr>
          <w:color w:val="000000"/>
        </w:rPr>
        <w:t xml:space="preserve">mainly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O2-/1- </w:t>
      </w:r>
      <w:r>
        <w:rPr>
          <w:color w:val="000000"/>
        </w:rPr>
        <w:t xml:space="preserve">redox </w:t>
      </w:r>
      <w:r>
        <w:rPr>
          <w:color w:val="000000"/>
        </w:rPr>
        <w:t xml:space="preserve">pair </w:t>
      </w:r>
      <w:r>
        <w:rPr>
          <w:color w:val="000000"/>
        </w:rPr>
        <w:t xml:space="preserve">,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plateaus </w:t>
      </w:r>
      <w:r>
        <w:rPr>
          <w:color w:val="000000"/>
        </w:rPr>
        <w:t xml:space="preserve">are </w:t>
      </w:r>
      <w:r>
        <w:rPr>
          <w:color w:val="000000"/>
        </w:rPr>
        <w:t xml:space="preserve">apparent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CCCC00"/>
        </w:rPr>
        <w:t xml:space="preserve">oxygen </w:t>
      </w:r>
      <w:r>
        <w:rPr>
          <w:color w:val="CCCC00"/>
        </w:rPr>
        <w:t xml:space="preserve">redox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is </w:t>
      </w:r>
      <w:r>
        <w:rPr>
          <w:color w:val="000000"/>
        </w:rPr>
        <w:t xml:space="preserve">likely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interrupted </w:t>
      </w:r>
      <w:r>
        <w:rPr>
          <w:color w:val="000000"/>
        </w:rPr>
        <w:t xml:space="preserve">by </w:t>
      </w:r>
      <w:r>
        <w:rPr>
          <w:color w:val="FF007F"/>
        </w:rPr>
        <w:t xml:space="preserve">surface </w:t>
      </w:r>
      <w:r>
        <w:rPr>
          <w:color w:val="FF007F"/>
        </w:rPr>
        <w:t xml:space="preserve">resistance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electrode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many </w:t>
      </w:r>
      <w:r>
        <w:rPr>
          <w:color w:val="000000"/>
        </w:rPr>
        <w:t xml:space="preserve">types </w:t>
      </w:r>
      <w:r>
        <w:rPr>
          <w:color w:val="000000"/>
        </w:rPr>
        <w:t xml:space="preserve">of </w:t>
      </w:r>
      <w:r>
        <w:rPr>
          <w:color w:val="000000"/>
        </w:rPr>
        <w:t xml:space="preserve">sediment </w:t>
      </w:r>
      <w:r>
        <w:rPr>
          <w:color w:val="000000"/>
        </w:rPr>
        <w:t xml:space="preserve">produced </w:t>
      </w:r>
      <w:r>
        <w:rPr>
          <w:color w:val="000000"/>
        </w:rPr>
        <w:t xml:space="preserve">by </w:t>
      </w:r>
      <w:r>
        <w:rPr>
          <w:color w:val="FF3333"/>
        </w:rPr>
        <w:t xml:space="preserve">oxidative </w:t>
      </w:r>
      <w:r>
        <w:rPr>
          <w:color w:val="FF3333"/>
        </w:rPr>
        <w:t xml:space="preserve">decomposition </w:t>
      </w:r>
      <w:r>
        <w:rPr>
          <w:color w:val="FF3333"/>
        </w:rPr>
        <w:t xml:space="preserve">of </w:t>
      </w:r>
      <w:r>
        <w:rPr>
          <w:color w:val="FF3333"/>
        </w:rPr>
        <w:t xml:space="preserve">the </w:t>
      </w:r>
      <w:r>
        <w:rPr>
          <w:color w:val="FF3333"/>
        </w:rPr>
        <w:t xml:space="preserve">electrolytic </w:t>
      </w:r>
      <w:r>
        <w:rPr>
          <w:color w:val="FF3333"/>
        </w:rPr>
        <w:t xml:space="preserve">salt </w:t>
      </w:r>
      <w:r>
        <w:rPr>
          <w:color w:val="FF3333"/>
        </w:rPr>
        <w:t xml:space="preserve">and </w:t>
      </w:r>
      <w:r>
        <w:rPr>
          <w:color w:val="FF3333"/>
        </w:rPr>
        <w:t xml:space="preserve">solvents </w:t>
      </w:r>
      <w:r>
        <w:rPr>
          <w:color w:val="000000"/>
        </w:rPr>
        <w:t xml:space="preserve">and </w:t>
      </w:r>
      <w:r>
        <w:rPr>
          <w:color w:val="CCCC00"/>
        </w:rPr>
        <w:t xml:space="preserve">dissolution </w:t>
      </w:r>
      <w:r>
        <w:rPr>
          <w:color w:val="CCCC00"/>
        </w:rPr>
        <w:t xml:space="preserve">of </w:t>
      </w:r>
      <w:r>
        <w:rPr>
          <w:color w:val="CCCC00"/>
        </w:rPr>
        <w:t xml:space="preserve">manganese </w:t>
      </w:r>
      <w:r>
        <w:rPr>
          <w:color w:val="000000"/>
        </w:rPr>
        <w:t xml:space="preserve">during </w:t>
      </w:r>
      <w:r>
        <w:rPr>
          <w:color w:val="000000"/>
        </w:rPr>
        <w:t xml:space="preserve">prolonged </w:t>
      </w:r>
      <w:r>
        <w:rPr>
          <w:color w:val="000000"/>
        </w:rPr>
        <w:t xml:space="preserve">high-voltage </w:t>
      </w:r>
      <w:r>
        <w:rPr>
          <w:color w:val="000000"/>
        </w:rPr>
        <w:t xml:space="preserve">operation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disassembled </w:t>
      </w:r>
      <w:r>
        <w:rPr>
          <w:color w:val="000000"/>
        </w:rPr>
        <w:t xml:space="preserve">cells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was </w:t>
      </w:r>
      <w:r>
        <w:rPr>
          <w:color w:val="000000"/>
        </w:rPr>
        <w:t xml:space="preserve">confirmed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separator </w:t>
      </w:r>
      <w:r>
        <w:rPr>
          <w:color w:val="000000"/>
        </w:rPr>
        <w:t xml:space="preserve">turned </w:t>
      </w:r>
      <w:r>
        <w:rPr>
          <w:color w:val="000000"/>
        </w:rPr>
        <w:t xml:space="preserve">a </w:t>
      </w:r>
      <w:r>
        <w:rPr>
          <w:color w:val="000000"/>
        </w:rPr>
        <w:t xml:space="preserve">yellowish </w:t>
      </w:r>
      <w:r>
        <w:rPr>
          <w:color w:val="000000"/>
        </w:rPr>
        <w:t xml:space="preserve">color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CCCC00"/>
        </w:rPr>
        <w:t xml:space="preserve">dissolved </w:t>
      </w:r>
      <w:r>
        <w:rPr>
          <w:color w:val="CCCC00"/>
        </w:rPr>
        <w:t xml:space="preserve">manganese </w:t>
      </w:r>
      <w:r>
        <w:rPr>
          <w:color w:val="CCCC00"/>
        </w:rPr>
        <w:t xml:space="preserve">in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FF3333"/>
        </w:rPr>
        <w:t xml:space="preserve">Z3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additional </w:t>
      </w:r>
      <w:r>
        <w:rPr>
          <w:color w:val="000000"/>
        </w:rPr>
        <w:t xml:space="preserve">peaks </w:t>
      </w:r>
      <w:r>
        <w:rPr>
          <w:color w:val="000000"/>
        </w:rPr>
        <w:t xml:space="preserve">were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XRD </w:t>
      </w:r>
      <w:r>
        <w:rPr>
          <w:color w:val="000000"/>
        </w:rPr>
        <w:t xml:space="preserve">data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separator </w:t>
      </w:r>
      <w:r>
        <w:rPr>
          <w:color w:val="000000"/>
        </w:rPr>
        <w:t xml:space="preserve">remained </w:t>
      </w:r>
      <w:r>
        <w:rPr>
          <w:color w:val="000000"/>
        </w:rPr>
        <w:t xml:space="preserve">colorless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HF </w:t>
      </w:r>
      <w:r>
        <w:rPr>
          <w:color w:val="FF3333"/>
        </w:rPr>
        <w:t xml:space="preserve">attack </w:t>
      </w:r>
      <w:r>
        <w:rPr>
          <w:color w:val="000000"/>
        </w:rPr>
        <w:t xml:space="preserve">was </w:t>
      </w:r>
      <w:r>
        <w:rPr>
          <w:color w:val="000000"/>
        </w:rPr>
        <w:t xml:space="preserve">presumably </w:t>
      </w:r>
      <w:r>
        <w:rPr>
          <w:color w:val="000000"/>
        </w:rPr>
        <w:t xml:space="preserve">prevented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CCCC00"/>
        </w:rPr>
        <w:t xml:space="preserve">high </w:t>
      </w:r>
      <w:r>
        <w:rPr>
          <w:color w:val="CCCC00"/>
        </w:rPr>
        <w:t xml:space="preserve">oxidation </w:t>
      </w:r>
      <w:r>
        <w:rPr>
          <w:color w:val="CCCC00"/>
        </w:rPr>
        <w:t xml:space="preserve">state </w:t>
      </w:r>
      <w:r>
        <w:rPr>
          <w:color w:val="CCCC00"/>
        </w:rPr>
        <w:t xml:space="preserve">of </w:t>
      </w:r>
      <w:r>
        <w:rPr>
          <w:color w:val="CCCC00"/>
        </w:rPr>
        <w:t xml:space="preserve">Mn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Notably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charge </w:t>
      </w:r>
      <w:r>
        <w:rPr>
          <w:color w:val="000000"/>
        </w:rPr>
        <w:t xml:space="preserve">profile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FF3333"/>
        </w:rPr>
        <w:t xml:space="preserve">Zn-doped </w:t>
      </w:r>
      <w:r>
        <w:rPr>
          <w:color w:val="FF3333"/>
        </w:rPr>
        <w:t xml:space="preserve">electrodes </w:t>
      </w:r>
      <w:r>
        <w:rPr>
          <w:color w:val="000000"/>
        </w:rPr>
        <w:t xml:space="preserve">differs </w:t>
      </w:r>
      <w:r>
        <w:rPr>
          <w:color w:val="000000"/>
        </w:rPr>
        <w:t xml:space="preserve">from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Zn-free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CCCC00"/>
        </w:rPr>
        <w:t xml:space="preserve">oxygen </w:t>
      </w:r>
      <w:r>
        <w:rPr>
          <w:color w:val="CCCC00"/>
        </w:rPr>
        <w:t xml:space="preserve">redox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FF3333"/>
        </w:rPr>
        <w:t xml:space="preserve">ICP </w:t>
      </w:r>
      <w:r>
        <w:rPr>
          <w:color w:val="FF3333"/>
        </w:rPr>
        <w:t xml:space="preserve">analysis </w:t>
      </w:r>
      <w:r>
        <w:rPr>
          <w:color w:val="FF3333"/>
        </w:rPr>
        <w:t xml:space="preserve">of </w:t>
      </w:r>
      <w:r>
        <w:rPr>
          <w:color w:val="FF3333"/>
        </w:rPr>
        <w:t xml:space="preserve">the </w:t>
      </w:r>
      <w:r>
        <w:rPr>
          <w:color w:val="FF3333"/>
        </w:rPr>
        <w:t xml:space="preserve">pristine </w:t>
      </w:r>
      <w:r>
        <w:rPr>
          <w:color w:val="FF3333"/>
        </w:rPr>
        <w:t xml:space="preserve">and </w:t>
      </w:r>
      <w:r>
        <w:rPr>
          <w:color w:val="FF3333"/>
        </w:rPr>
        <w:t xml:space="preserve">charged </w:t>
      </w:r>
      <w:r>
        <w:rPr>
          <w:color w:val="FF3333"/>
        </w:rPr>
        <w:t xml:space="preserve">electrodes </w:t>
      </w:r>
      <w:r>
        <w:rPr>
          <w:color w:val="000000"/>
        </w:rPr>
        <w:t xml:space="preserve">confirms </w:t>
      </w:r>
      <w:r>
        <w:rPr>
          <w:color w:val="000000"/>
        </w:rPr>
        <w:t xml:space="preserve">that </w:t>
      </w:r>
      <w:r>
        <w:rPr>
          <w:color w:val="0000FF"/>
        </w:rPr>
        <w:t xml:space="preserve">Zn </w:t>
      </w:r>
      <w:r>
        <w:rPr>
          <w:color w:val="0000FF"/>
        </w:rPr>
        <w:t xml:space="preserve">ions </w:t>
      </w:r>
      <w:r>
        <w:rPr>
          <w:color w:val="0000FF"/>
        </w:rPr>
        <w:t xml:space="preserve">are </w:t>
      </w:r>
      <w:r>
        <w:rPr>
          <w:color w:val="0000FF"/>
        </w:rPr>
        <w:t xml:space="preserve">not </w:t>
      </w:r>
      <w:r>
        <w:rPr>
          <w:color w:val="0000FF"/>
        </w:rPr>
        <w:t xml:space="preserve">extracted </w:t>
      </w:r>
      <w:r>
        <w:rPr>
          <w:color w:val="0000FF"/>
        </w:rPr>
        <w:t xml:space="preserve">from </w:t>
      </w:r>
      <w:r>
        <w:rPr>
          <w:color w:val="0000FF"/>
        </w:rPr>
        <w:t xml:space="preserve">the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Since </w:t>
      </w:r>
      <w:r>
        <w:rPr>
          <w:color w:val="000000"/>
        </w:rPr>
        <w:t xml:space="preserve">the </w:t>
      </w:r>
      <w:r>
        <w:rPr>
          <w:color w:val="000000"/>
        </w:rPr>
        <w:t xml:space="preserve">real-time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during </w:t>
      </w:r>
      <w:r>
        <w:rPr>
          <w:color w:val="000000"/>
        </w:rPr>
        <w:t xml:space="preserve">high-temperature </w:t>
      </w:r>
      <w:r>
        <w:rPr>
          <w:color w:val="000000"/>
        </w:rPr>
        <w:t xml:space="preserve">calcination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characterized </w:t>
      </w:r>
      <w:r>
        <w:rPr>
          <w:color w:val="000000"/>
        </w:rPr>
        <w:t xml:space="preserve">by </w:t>
      </w:r>
      <w:r>
        <w:rPr>
          <w:color w:val="000000"/>
        </w:rPr>
        <w:t xml:space="preserve">ex </w:t>
      </w:r>
      <w:r>
        <w:rPr>
          <w:color w:val="000000"/>
        </w:rPr>
        <w:t xml:space="preserve">situ </w:t>
      </w:r>
      <w:r>
        <w:rPr>
          <w:color w:val="000000"/>
        </w:rPr>
        <w:t xml:space="preserve">measurements </w:t>
      </w:r>
      <w:r>
        <w:rPr>
          <w:color w:val="000000"/>
        </w:rPr>
        <w:t xml:space="preserve">, </w:t>
      </w:r>
      <w:r>
        <w:rPr>
          <w:color w:val="000000"/>
        </w:rPr>
        <w:t xml:space="preserve">applying </w:t>
      </w:r>
      <w:r>
        <w:rPr>
          <w:color w:val="000000"/>
        </w:rPr>
        <w:t xml:space="preserve">in </w:t>
      </w:r>
      <w:r>
        <w:rPr>
          <w:color w:val="000000"/>
        </w:rPr>
        <w:t xml:space="preserve">operando </w:t>
      </w:r>
      <w:r>
        <w:rPr>
          <w:color w:val="000000"/>
        </w:rPr>
        <w:t xml:space="preserve">techniques </w:t>
      </w:r>
      <w:r>
        <w:rPr>
          <w:color w:val="000000"/>
        </w:rPr>
        <w:t xml:space="preserve">is </w:t>
      </w:r>
      <w:r>
        <w:rPr>
          <w:color w:val="000000"/>
        </w:rPr>
        <w:t xml:space="preserve">deemed </w:t>
      </w:r>
      <w:r>
        <w:rPr>
          <w:color w:val="000000"/>
        </w:rPr>
        <w:t xml:space="preserve">indispensable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Cooling </w:t>
      </w:r>
      <w:r>
        <w:rPr>
          <w:color w:val="66CC00"/>
        </w:rPr>
        <w:t xml:space="preserve">rate </w:t>
      </w:r>
      <w:r>
        <w:rPr>
          <w:color w:val="000000"/>
        </w:rPr>
        <w:t xml:space="preserve">is </w:t>
      </w:r>
      <w:r>
        <w:rPr>
          <w:color w:val="000000"/>
        </w:rPr>
        <w:t xml:space="preserve">also </w:t>
      </w:r>
      <w:r>
        <w:rPr>
          <w:color w:val="000000"/>
        </w:rPr>
        <w:t xml:space="preserve">a </w:t>
      </w:r>
      <w:r>
        <w:rPr>
          <w:color w:val="000000"/>
        </w:rPr>
        <w:t xml:space="preserve">critical </w:t>
      </w:r>
      <w:r>
        <w:rPr>
          <w:color w:val="000000"/>
        </w:rPr>
        <w:t xml:space="preserve">parameter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can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0000FF"/>
        </w:rPr>
        <w:t xml:space="preserve">different </w:t>
      </w:r>
      <w:r>
        <w:rPr>
          <w:color w:val="0000FF"/>
        </w:rPr>
        <w:t xml:space="preserve">final </w:t>
      </w:r>
      <w:r>
        <w:rPr>
          <w:color w:val="0000FF"/>
        </w:rPr>
        <w:t xml:space="preserve">phase </w:t>
      </w:r>
      <w:r>
        <w:rPr>
          <w:color w:val="0000FF"/>
        </w:rPr>
        <w:t xml:space="preserve">structures </w:t>
      </w:r>
      <w:r>
        <w:rPr>
          <w:color w:val="000000"/>
        </w:rPr>
        <w:t xml:space="preserve">and </w:t>
      </w:r>
      <w:r>
        <w:rPr>
          <w:color w:val="66CC00"/>
        </w:rPr>
        <w:t xml:space="preserve">further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behavior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good </w:t>
      </w:r>
      <w:r>
        <w:rPr>
          <w:color w:val="000000"/>
        </w:rPr>
        <w:t xml:space="preserve">indication </w:t>
      </w:r>
      <w:r>
        <w:rPr>
          <w:color w:val="000000"/>
        </w:rPr>
        <w:t xml:space="preserve">of </w:t>
      </w:r>
      <w:r>
        <w:rPr>
          <w:color w:val="CCCC00"/>
        </w:rPr>
        <w:t xml:space="preserve">continuously </w:t>
      </w:r>
      <w:r>
        <w:rPr>
          <w:color w:val="CCCC00"/>
        </w:rPr>
        <w:t xml:space="preserve">irreversible </w:t>
      </w:r>
      <w:r>
        <w:rPr>
          <w:color w:val="CCCC00"/>
        </w:rPr>
        <w:t xml:space="preserve">reactions </w:t>
      </w:r>
      <w:r>
        <w:rPr>
          <w:color w:val="CCCC00"/>
        </w:rPr>
        <w:t xml:space="preserve">during </w:t>
      </w:r>
      <w:r>
        <w:rPr>
          <w:color w:val="CCCC00"/>
        </w:rPr>
        <w:t xml:space="preserve">charge/discharge </w:t>
      </w:r>
      <w:r>
        <w:rPr>
          <w:color w:val="CCCC00"/>
        </w:rPr>
        <w:t xml:space="preserve">of </w:t>
      </w:r>
      <w:r>
        <w:rPr>
          <w:color w:val="CCCC00"/>
        </w:rPr>
        <w:t xml:space="preserve">I+ </w:t>
      </w:r>
      <w:r>
        <w:rPr>
          <w:color w:val="CCCC00"/>
        </w:rPr>
        <w:t xml:space="preserve">-- </w:t>
      </w:r>
      <w:r>
        <w:rPr>
          <w:color w:val="CCCC00"/>
        </w:rPr>
        <w:t xml:space="preserve">NaMnO </w:t>
      </w:r>
      <w:r>
        <w:rPr>
          <w:color w:val="CCCC00"/>
        </w:rPr>
        <w:t xml:space="preserve">2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00"/>
        </w:rPr>
        <w:t xml:space="preserve">its </w:t>
      </w:r>
      <w:r>
        <w:rPr>
          <w:color w:val="000000"/>
        </w:rPr>
        <w:t xml:space="preserve">low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retention </w:t>
      </w:r>
      <w:r>
        <w:rPr>
          <w:color w:val="000000"/>
        </w:rPr>
        <w:t xml:space="preserve">during </w:t>
      </w:r>
      <w:r>
        <w:rPr>
          <w:color w:val="000000"/>
        </w:rPr>
        <w:t xml:space="preserve">cycling </w:t>
      </w:r>
      <w:r>
        <w:rPr>
          <w:color w:val="000000"/>
        </w:rPr>
        <w:t xml:space="preserve">( </w:t>
      </w:r>
      <w:r>
        <w:rPr>
          <w:color w:val="000000"/>
        </w:rPr>
        <w:t xml:space="preserve">26 </w:t>
      </w:r>
      <w:r>
        <w:rPr>
          <w:color w:val="000000"/>
        </w:rPr>
        <w:t xml:space="preserve">%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retention </w:t>
      </w:r>
      <w:r>
        <w:rPr>
          <w:color w:val="000000"/>
        </w:rPr>
        <w:t xml:space="preserve">after </w:t>
      </w:r>
      <w:r>
        <w:rPr>
          <w:color w:val="000000"/>
        </w:rPr>
        <w:t xml:space="preserve">50 </w:t>
      </w:r>
      <w:r>
        <w:rPr>
          <w:color w:val="000000"/>
        </w:rPr>
        <w:t xml:space="preserve">cycles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( </w:t>
      </w:r>
      <w:r>
        <w:rPr>
          <w:color w:val="66CC00"/>
        </w:rPr>
        <w:t xml:space="preserve">NaPF </w:t>
      </w:r>
      <w:r>
        <w:rPr>
          <w:color w:val="66CC00"/>
        </w:rPr>
        <w:t xml:space="preserve">6 </w:t>
      </w:r>
      <w:r>
        <w:rPr>
          <w:color w:val="66CC00"/>
        </w:rPr>
        <w:t xml:space="preserve">/PC </w:t>
      </w:r>
      <w:r>
        <w:rPr>
          <w:color w:val="66CC00"/>
        </w:rPr>
        <w:t xml:space="preserve">) </w:t>
      </w:r>
      <w:r>
        <w:rPr>
          <w:color w:val="66CC00"/>
        </w:rPr>
        <w:t xml:space="preserve">decomposition </w:t>
      </w:r>
      <w:r>
        <w:rPr>
          <w:color w:val="000000"/>
        </w:rPr>
        <w:t xml:space="preserve">may </w:t>
      </w:r>
      <w:r>
        <w:rPr>
          <w:color w:val="000000"/>
        </w:rPr>
        <w:t xml:space="preserve">not </w:t>
      </w:r>
      <w:r>
        <w:rPr>
          <w:color w:val="000000"/>
        </w:rPr>
        <w:t xml:space="preserve">occur </w:t>
      </w:r>
      <w:r>
        <w:rPr>
          <w:color w:val="000000"/>
        </w:rPr>
        <w:t xml:space="preserve">below </w:t>
      </w:r>
      <w:r>
        <w:rPr>
          <w:color w:val="000000"/>
        </w:rPr>
        <w:t xml:space="preserve">4.0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should </w:t>
      </w:r>
      <w:r>
        <w:rPr>
          <w:color w:val="000000"/>
        </w:rPr>
        <w:t xml:space="preserve">also </w:t>
      </w:r>
      <w:r>
        <w:rPr>
          <w:color w:val="000000"/>
        </w:rPr>
        <w:t xml:space="preserve">keep </w:t>
      </w:r>
      <w:r>
        <w:rPr>
          <w:color w:val="000000"/>
        </w:rPr>
        <w:t xml:space="preserve">in </w:t>
      </w:r>
      <w:r>
        <w:rPr>
          <w:color w:val="000000"/>
        </w:rPr>
        <w:t xml:space="preserve">mind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could </w:t>
      </w:r>
      <w:r>
        <w:rPr>
          <w:color w:val="000000"/>
        </w:rPr>
        <w:t xml:space="preserve">possibly </w:t>
      </w:r>
      <w:r>
        <w:rPr>
          <w:color w:val="000000"/>
        </w:rPr>
        <w:t xml:space="preserve">decompose </w:t>
      </w:r>
      <w:r>
        <w:rPr>
          <w:color w:val="000000"/>
        </w:rPr>
        <w:t xml:space="preserve">at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their </w:t>
      </w:r>
      <w:r>
        <w:rPr>
          <w:color w:val="000000"/>
        </w:rPr>
        <w:t xml:space="preserve">theoretical </w:t>
      </w:r>
      <w:r>
        <w:rPr>
          <w:color w:val="000000"/>
        </w:rPr>
        <w:t xml:space="preserve">redox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at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crystal </w:t>
      </w:r>
      <w:r>
        <w:rPr>
          <w:color w:val="000000"/>
        </w:rPr>
        <w:t xml:space="preserve">structures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could </w:t>
      </w:r>
      <w:r>
        <w:rPr>
          <w:color w:val="000000"/>
        </w:rPr>
        <w:t xml:space="preserve">somehow </w:t>
      </w:r>
      <w:r>
        <w:rPr>
          <w:color w:val="000000"/>
        </w:rPr>
        <w:t xml:space="preserve">play </w:t>
      </w:r>
      <w:r>
        <w:rPr>
          <w:color w:val="000000"/>
        </w:rPr>
        <w:t xml:space="preserve">a </w:t>
      </w:r>
      <w:r>
        <w:rPr>
          <w:color w:val="CCCC00"/>
        </w:rPr>
        <w:t xml:space="preserve">catalytic </w:t>
      </w:r>
      <w:r>
        <w:rPr>
          <w:color w:val="CCCC00"/>
        </w:rPr>
        <w:t xml:space="preserve">role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And </w:t>
      </w:r>
      <w:r>
        <w:rPr>
          <w:color w:val="000000"/>
        </w:rPr>
        <w:t xml:space="preserve">we </w:t>
      </w:r>
      <w:r>
        <w:rPr>
          <w:color w:val="000000"/>
        </w:rPr>
        <w:t xml:space="preserve">also </w:t>
      </w:r>
      <w:r>
        <w:rPr>
          <w:color w:val="000000"/>
        </w:rPr>
        <w:t xml:space="preserve">saw </w:t>
      </w:r>
      <w:r>
        <w:rPr>
          <w:color w:val="000000"/>
        </w:rPr>
        <w:t xml:space="preserve">that </w:t>
      </w:r>
      <w:r>
        <w:rPr>
          <w:color w:val="000000"/>
        </w:rPr>
        <w:t xml:space="preserve">even </w:t>
      </w:r>
      <w:r>
        <w:rPr>
          <w:color w:val="000000"/>
        </w:rPr>
        <w:t xml:space="preserve">charged/discharged </w:t>
      </w:r>
      <w:r>
        <w:rPr>
          <w:color w:val="000000"/>
        </w:rPr>
        <w:t xml:space="preserve">between </w:t>
      </w:r>
      <w:r>
        <w:rPr>
          <w:color w:val="000000"/>
        </w:rPr>
        <w:t xml:space="preserve">2.0 </w:t>
      </w:r>
      <w:r>
        <w:rPr>
          <w:color w:val="000000"/>
        </w:rPr>
        <w:t xml:space="preserve">and </w:t>
      </w:r>
      <w:r>
        <w:rPr>
          <w:color w:val="000000"/>
        </w:rPr>
        <w:t xml:space="preserve">3.8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still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 </w:t>
      </w:r>
      <w:r>
        <w:rPr>
          <w:color w:val="66CC00"/>
        </w:rPr>
        <w:t xml:space="preserve">large </w:t>
      </w:r>
      <w:r>
        <w:rPr>
          <w:color w:val="66CC00"/>
        </w:rPr>
        <w:t xml:space="preserve">initial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more </w:t>
      </w:r>
      <w:r>
        <w:rPr>
          <w:color w:val="000000"/>
        </w:rPr>
        <w:t xml:space="preserve">clearly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b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is </w:t>
      </w:r>
      <w:r>
        <w:rPr>
          <w:color w:val="000000"/>
        </w:rPr>
        <w:t xml:space="preserve">still </w:t>
      </w:r>
      <w:r>
        <w:rPr>
          <w:color w:val="000000"/>
        </w:rPr>
        <w:t xml:space="preserve">far </w:t>
      </w:r>
      <w:r>
        <w:rPr>
          <w:color w:val="000000"/>
        </w:rPr>
        <w:t xml:space="preserve">from </w:t>
      </w:r>
      <w:r>
        <w:rPr>
          <w:color w:val="000000"/>
        </w:rPr>
        <w:t xml:space="preserve">satisfactory </w:t>
      </w:r>
      <w:r>
        <w:rPr>
          <w:color w:val="000000"/>
        </w:rPr>
        <w:t xml:space="preserve">( </w:t>
      </w:r>
      <w:r>
        <w:rPr>
          <w:color w:val="000000"/>
        </w:rPr>
        <w:t xml:space="preserve">only </w:t>
      </w:r>
      <w:r>
        <w:rPr>
          <w:color w:val="000000"/>
        </w:rPr>
        <w:t xml:space="preserve">42 </w:t>
      </w:r>
      <w:r>
        <w:rPr>
          <w:color w:val="000000"/>
        </w:rPr>
        <w:t xml:space="preserve">% </w:t>
      </w:r>
      <w:r>
        <w:rPr>
          <w:color w:val="000000"/>
        </w:rPr>
        <w:t xml:space="preserve">over </w:t>
      </w:r>
      <w:r>
        <w:rPr>
          <w:color w:val="000000"/>
        </w:rPr>
        <w:t xml:space="preserve">50 </w:t>
      </w:r>
      <w:r>
        <w:rPr>
          <w:color w:val="000000"/>
        </w:rPr>
        <w:t xml:space="preserve">cycles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Note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there </w:t>
      </w:r>
      <w:r>
        <w:rPr>
          <w:color w:val="000000"/>
        </w:rPr>
        <w:t xml:space="preserve">are </w:t>
      </w:r>
      <w:r>
        <w:rPr>
          <w:color w:val="000000"/>
        </w:rPr>
        <w:t xml:space="preserve">no </w:t>
      </w:r>
      <w:r>
        <w:rPr>
          <w:color w:val="000000"/>
        </w:rPr>
        <w:t xml:space="preserve">corresponding </w:t>
      </w:r>
      <w:r>
        <w:rPr>
          <w:color w:val="000000"/>
        </w:rPr>
        <w:t xml:space="preserve">cathodic </w:t>
      </w:r>
      <w:r>
        <w:rPr>
          <w:color w:val="000000"/>
        </w:rPr>
        <w:t xml:space="preserve">peaks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d </w:t>
      </w:r>
      <w:r>
        <w:rPr>
          <w:color w:val="000000"/>
        </w:rPr>
        <w:t xml:space="preserve">Q </w:t>
      </w:r>
      <w:r>
        <w:rPr>
          <w:color w:val="000000"/>
        </w:rPr>
        <w:t xml:space="preserve">/d </w:t>
      </w:r>
      <w:r>
        <w:rPr>
          <w:color w:val="000000"/>
        </w:rPr>
        <w:t xml:space="preserve">V </w:t>
      </w:r>
      <w:r>
        <w:rPr>
          <w:color w:val="000000"/>
        </w:rPr>
        <w:t xml:space="preserve">plot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occurred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charge/discharge </w:t>
      </w:r>
      <w:r>
        <w:rPr>
          <w:color w:val="000000"/>
        </w:rPr>
        <w:t xml:space="preserve">with </w:t>
      </w:r>
      <w:r>
        <w:rPr>
          <w:color w:val="000000"/>
        </w:rPr>
        <w:t xml:space="preserve">no </w:t>
      </w:r>
      <w:r>
        <w:rPr>
          <w:color w:val="000000"/>
        </w:rPr>
        <w:t xml:space="preserve">FEC </w:t>
      </w:r>
      <w:r>
        <w:rPr>
          <w:color w:val="000000"/>
        </w:rPr>
        <w:t xml:space="preserve">additive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By </w:t>
      </w:r>
      <w:r>
        <w:rPr>
          <w:color w:val="000000"/>
        </w:rPr>
        <w:t xml:space="preserve">adding </w:t>
      </w:r>
      <w:r>
        <w:rPr>
          <w:color w:val="000000"/>
        </w:rPr>
        <w:t xml:space="preserve">FEC </w:t>
      </w:r>
      <w:r>
        <w:rPr>
          <w:color w:val="000000"/>
        </w:rPr>
        <w:t xml:space="preserve">additive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reaction </w:t>
      </w:r>
      <w:r>
        <w:rPr>
          <w:color w:val="66CC00"/>
        </w:rPr>
        <w:t xml:space="preserve">was </w:t>
      </w:r>
      <w:r>
        <w:rPr>
          <w:color w:val="66CC00"/>
        </w:rPr>
        <w:t xml:space="preserve">only </w:t>
      </w:r>
      <w:r>
        <w:rPr>
          <w:color w:val="66CC00"/>
        </w:rPr>
        <w:t xml:space="preserve">slightly </w:t>
      </w:r>
      <w:r>
        <w:rPr>
          <w:color w:val="66CC00"/>
        </w:rPr>
        <w:t xml:space="preserve">suppressed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majority </w:t>
      </w:r>
      <w:r>
        <w:rPr>
          <w:color w:val="000000"/>
        </w:rPr>
        <w:t xml:space="preserve">of </w:t>
      </w:r>
      <w:r>
        <w:rPr>
          <w:color w:val="000000"/>
        </w:rPr>
        <w:t xml:space="preserve">this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CCCC00"/>
        </w:rPr>
        <w:t xml:space="preserve">electrolyte </w:t>
      </w:r>
      <w:r>
        <w:rPr>
          <w:color w:val="CCCC00"/>
        </w:rPr>
        <w:t xml:space="preserve">oxidation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frequently </w:t>
      </w:r>
      <w:r>
        <w:rPr>
          <w:color w:val="000000"/>
        </w:rPr>
        <w:t xml:space="preserve">blamed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decline </w:t>
      </w:r>
      <w:r>
        <w:rPr>
          <w:color w:val="66CC00"/>
        </w:rPr>
        <w:t xml:space="preserve">in </w:t>
      </w:r>
      <w:r>
        <w:rPr>
          <w:color w:val="66CC00"/>
        </w:rPr>
        <w:t xml:space="preserve">high-voltage </w:t>
      </w:r>
      <w:r>
        <w:rPr>
          <w:color w:val="66CC00"/>
        </w:rPr>
        <w:t xml:space="preserve">lithium-ion </w:t>
      </w:r>
      <w:r>
        <w:rPr>
          <w:color w:val="66CC00"/>
        </w:rPr>
        <w:t xml:space="preserve">batteries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was </w:t>
      </w:r>
      <w:r>
        <w:rPr>
          <w:color w:val="000000"/>
        </w:rPr>
        <w:t xml:space="preserve">further </w:t>
      </w:r>
      <w:r>
        <w:rPr>
          <w:color w:val="000000"/>
        </w:rPr>
        <w:t xml:space="preserve">charged </w:t>
      </w:r>
      <w:r>
        <w:rPr>
          <w:color w:val="000000"/>
        </w:rPr>
        <w:t xml:space="preserve">to </w:t>
      </w:r>
      <w:r>
        <w:rPr>
          <w:color w:val="000000"/>
        </w:rPr>
        <w:t xml:space="preserve">3.8 </w:t>
      </w:r>
      <w:r>
        <w:rPr>
          <w:color w:val="000000"/>
        </w:rPr>
        <w:t xml:space="preserve">V </w:t>
      </w:r>
      <w:r>
        <w:rPr>
          <w:color w:val="000000"/>
        </w:rPr>
        <w:t xml:space="preserve">from </w:t>
      </w:r>
      <w:r>
        <w:rPr>
          <w:color w:val="000000"/>
        </w:rPr>
        <w:t xml:space="preserve">3.55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FF"/>
        </w:rPr>
        <w:t xml:space="preserve">poorly </w:t>
      </w:r>
      <w:r>
        <w:rPr>
          <w:color w:val="0000FF"/>
        </w:rPr>
        <w:t xml:space="preserve">crystallized </w:t>
      </w:r>
      <w:r>
        <w:rPr>
          <w:color w:val="0000FF"/>
        </w:rPr>
        <w:t xml:space="preserve">phase </w:t>
      </w:r>
      <w:r>
        <w:rPr>
          <w:color w:val="000000"/>
        </w:rPr>
        <w:t xml:space="preserve">with </w:t>
      </w:r>
      <w:r>
        <w:rPr>
          <w:color w:val="000000"/>
        </w:rPr>
        <w:t xml:space="preserve">rather </w:t>
      </w:r>
      <w:r>
        <w:rPr>
          <w:color w:val="000000"/>
        </w:rPr>
        <w:t xml:space="preserve">weak </w:t>
      </w:r>
      <w:r>
        <w:rPr>
          <w:color w:val="000000"/>
        </w:rPr>
        <w:t xml:space="preserve">and </w:t>
      </w:r>
      <w:r>
        <w:rPr>
          <w:color w:val="66CC00"/>
        </w:rPr>
        <w:t xml:space="preserve">broad </w:t>
      </w:r>
      <w:r>
        <w:rPr>
          <w:color w:val="66CC00"/>
        </w:rPr>
        <w:t xml:space="preserve">diffraction </w:t>
      </w:r>
      <w:r>
        <w:rPr>
          <w:color w:val="66CC00"/>
        </w:rPr>
        <w:t xml:space="preserve">peaks </w:t>
      </w:r>
      <w:r>
        <w:rPr>
          <w:color w:val="000000"/>
        </w:rPr>
        <w:t xml:space="preserve">appeared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increase </w:t>
      </w:r>
      <w:r>
        <w:rPr>
          <w:color w:val="0000FF"/>
        </w:rPr>
        <w:t xml:space="preserve">in </w:t>
      </w:r>
      <w:r>
        <w:rPr>
          <w:color w:val="0000FF"/>
        </w:rPr>
        <w:t xml:space="preserve">interlayer </w:t>
      </w:r>
      <w:r>
        <w:rPr>
          <w:color w:val="0000FF"/>
        </w:rPr>
        <w:t xml:space="preserve">distance </w:t>
      </w:r>
      <w:r>
        <w:rPr>
          <w:color w:val="0000FF"/>
        </w:rPr>
        <w:t xml:space="preserve">during </w:t>
      </w:r>
      <w:r>
        <w:rPr>
          <w:color w:val="0000FF"/>
        </w:rPr>
        <w:t xml:space="preserve">charge </w:t>
      </w:r>
      <w:r>
        <w:rPr>
          <w:color w:val="000000"/>
        </w:rPr>
        <w:t xml:space="preserve">is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weaker </w:t>
      </w:r>
      <w:r>
        <w:rPr>
          <w:color w:val="000000"/>
        </w:rPr>
        <w:t xml:space="preserve">screening </w:t>
      </w:r>
      <w:r>
        <w:rPr>
          <w:color w:val="000000"/>
        </w:rPr>
        <w:t xml:space="preserve">effect </w:t>
      </w:r>
      <w:r>
        <w:rPr>
          <w:color w:val="000000"/>
        </w:rPr>
        <w:t xml:space="preserve">of </w:t>
      </w:r>
      <w:r>
        <w:rPr>
          <w:color w:val="000000"/>
        </w:rPr>
        <w:t xml:space="preserve">electronic </w:t>
      </w:r>
      <w:r>
        <w:rPr>
          <w:color w:val="000000"/>
        </w:rPr>
        <w:t xml:space="preserve">repulsion </w:t>
      </w:r>
      <w:r>
        <w:rPr>
          <w:color w:val="000000"/>
        </w:rPr>
        <w:t xml:space="preserve">between </w:t>
      </w:r>
      <w:r>
        <w:rPr>
          <w:color w:val="000000"/>
        </w:rPr>
        <w:t xml:space="preserve">oxygen </w:t>
      </w:r>
      <w:r>
        <w:rPr>
          <w:color w:val="000000"/>
        </w:rPr>
        <w:t xml:space="preserve">ions </w:t>
      </w:r>
      <w:r>
        <w:rPr>
          <w:color w:val="000000"/>
        </w:rPr>
        <w:t xml:space="preserve">from </w:t>
      </w:r>
      <w:r>
        <w:rPr>
          <w:color w:val="000000"/>
        </w:rPr>
        <w:t xml:space="preserve">adjacent </w:t>
      </w:r>
      <w:r>
        <w:rPr>
          <w:color w:val="000000"/>
        </w:rPr>
        <w:t xml:space="preserve">slabs </w:t>
      </w:r>
      <w:r>
        <w:rPr>
          <w:color w:val="000000"/>
        </w:rPr>
        <w:t xml:space="preserve">as </w:t>
      </w:r>
      <w:r>
        <w:rPr>
          <w:color w:val="000000"/>
        </w:rPr>
        <w:t xml:space="preserve">more </w:t>
      </w:r>
      <w:r>
        <w:rPr>
          <w:color w:val="000000"/>
        </w:rPr>
        <w:t xml:space="preserve">Na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serves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shield </w:t>
      </w:r>
      <w:r>
        <w:rPr>
          <w:color w:val="000000"/>
        </w:rPr>
        <w:t xml:space="preserve">with </w:t>
      </w:r>
      <w:r>
        <w:rPr>
          <w:color w:val="000000"/>
        </w:rPr>
        <w:t xml:space="preserve">positive </w:t>
      </w:r>
      <w:r>
        <w:rPr>
          <w:color w:val="000000"/>
        </w:rPr>
        <w:t xml:space="preserve">charge </w:t>
      </w:r>
      <w:r>
        <w:rPr>
          <w:color w:val="000000"/>
        </w:rPr>
        <w:t xml:space="preserve">, </w:t>
      </w:r>
      <w:r>
        <w:rPr>
          <w:color w:val="000000"/>
        </w:rPr>
        <w:t xml:space="preserve">is </w:t>
      </w:r>
      <w:r>
        <w:rPr>
          <w:color w:val="000000"/>
        </w:rPr>
        <w:t xml:space="preserve">removed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interlayer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Based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in </w:t>
      </w:r>
      <w:r>
        <w:rPr>
          <w:color w:val="000000"/>
        </w:rPr>
        <w:t xml:space="preserve">operando </w:t>
      </w:r>
      <w:r>
        <w:rPr>
          <w:color w:val="000000"/>
        </w:rPr>
        <w:t xml:space="preserve">HEXRD </w:t>
      </w:r>
      <w:r>
        <w:rPr>
          <w:color w:val="000000"/>
        </w:rPr>
        <w:t xml:space="preserve">result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reactions </w:t>
      </w:r>
      <w:r>
        <w:rPr>
          <w:color w:val="66CC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responsible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rapid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fade </w:t>
      </w:r>
      <w:r>
        <w:rPr>
          <w:color w:val="66CC00"/>
        </w:rPr>
        <w:t xml:space="preserve">of </w:t>
      </w:r>
      <w:r>
        <w:rPr>
          <w:color w:val="66CC00"/>
        </w:rPr>
        <w:t xml:space="preserve">I+ </w:t>
      </w:r>
      <w:r>
        <w:rPr>
          <w:color w:val="66CC00"/>
        </w:rPr>
        <w:t xml:space="preserve">-- </w:t>
      </w:r>
      <w:r>
        <w:rPr>
          <w:color w:val="66CC00"/>
        </w:rPr>
        <w:t xml:space="preserve">NaMnO </w:t>
      </w:r>
      <w:r>
        <w:rPr>
          <w:color w:val="66CC00"/>
        </w:rPr>
        <w:t xml:space="preserve">2 </w:t>
      </w:r>
      <w:r>
        <w:rPr>
          <w:color w:val="66CC00"/>
        </w:rPr>
        <w:t xml:space="preserve">cathode </w:t>
      </w:r>
      <w:r>
        <w:rPr>
          <w:color w:val="66CC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These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indicate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conversion </w:t>
      </w:r>
      <w:r>
        <w:rPr>
          <w:color w:val="000000"/>
        </w:rPr>
        <w:t xml:space="preserve">from </w:t>
      </w:r>
      <w:r>
        <w:rPr>
          <w:color w:val="000000"/>
        </w:rPr>
        <w:t xml:space="preserve">P1 </w:t>
      </w:r>
      <w:r>
        <w:rPr>
          <w:color w:val="000000"/>
        </w:rPr>
        <w:t xml:space="preserve">to </w:t>
      </w:r>
      <w:r>
        <w:rPr>
          <w:color w:val="000000"/>
        </w:rPr>
        <w:t xml:space="preserve">P3 </w:t>
      </w:r>
      <w:r>
        <w:rPr>
          <w:color w:val="000000"/>
        </w:rPr>
        <w:t xml:space="preserve">phase </w:t>
      </w:r>
      <w:r>
        <w:rPr>
          <w:color w:val="000000"/>
        </w:rPr>
        <w:t xml:space="preserve">is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to </w:t>
      </w:r>
      <w:r>
        <w:rPr>
          <w:color w:val="000000"/>
        </w:rPr>
        <w:t xml:space="preserve">Z </w:t>
      </w:r>
      <w:r>
        <w:rPr>
          <w:color w:val="000000"/>
        </w:rPr>
        <w:t xml:space="preserve">phase </w:t>
      </w:r>
      <w:r>
        <w:rPr>
          <w:color w:val="000000"/>
        </w:rPr>
        <w:t xml:space="preserve">at </w:t>
      </w:r>
      <w:r>
        <w:rPr>
          <w:color w:val="000000"/>
        </w:rPr>
        <w:t xml:space="preserve">3.65 </w:t>
      </w:r>
      <w:r>
        <w:rPr>
          <w:color w:val="000000"/>
        </w:rPr>
        <w:t xml:space="preserve">V </w:t>
      </w:r>
      <w:r>
        <w:rPr>
          <w:color w:val="000000"/>
        </w:rPr>
        <w:t xml:space="preserve">is </w:t>
      </w:r>
      <w:r>
        <w:rPr>
          <w:color w:val="000000"/>
        </w:rPr>
        <w:t xml:space="preserve">actually </w:t>
      </w:r>
      <w:r>
        <w:rPr>
          <w:color w:val="000000"/>
        </w:rPr>
        <w:t xml:space="preserve">an </w:t>
      </w:r>
      <w:r>
        <w:rPr>
          <w:color w:val="CCCC00"/>
        </w:rPr>
        <w:t xml:space="preserve">irreversible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that </w:t>
      </w:r>
      <w:r>
        <w:rPr>
          <w:color w:val="000000"/>
        </w:rPr>
        <w:t xml:space="preserve">possibly </w:t>
      </w:r>
      <w:r>
        <w:rPr>
          <w:color w:val="000000"/>
        </w:rPr>
        <w:t xml:space="preserve">compromises </w:t>
      </w:r>
      <w:r>
        <w:rPr>
          <w:color w:val="000000"/>
        </w:rPr>
        <w:t xml:space="preserve">the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of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and </w:t>
      </w:r>
      <w:r>
        <w:rPr>
          <w:color w:val="000000"/>
        </w:rPr>
        <w:t xml:space="preserve">jeopardizes </w:t>
      </w:r>
      <w:r>
        <w:rPr>
          <w:color w:val="000000"/>
        </w:rPr>
        <w:t xml:space="preserve">the </w:t>
      </w:r>
      <w:r>
        <w:rPr>
          <w:color w:val="000000"/>
        </w:rPr>
        <w:t xml:space="preserve">reversibility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from </w:t>
      </w:r>
      <w:r>
        <w:rPr>
          <w:color w:val="000000"/>
        </w:rPr>
        <w:t xml:space="preserve">P1 </w:t>
      </w:r>
      <w:r>
        <w:rPr>
          <w:color w:val="000000"/>
        </w:rPr>
        <w:t xml:space="preserve">to </w:t>
      </w:r>
      <w:r>
        <w:rPr>
          <w:color w:val="000000"/>
        </w:rPr>
        <w:t xml:space="preserve">P3 </w:t>
      </w:r>
      <w:r>
        <w:rPr>
          <w:color w:val="000000"/>
        </w:rPr>
        <w:t xml:space="preserve">during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finding </w:t>
      </w:r>
      <w:r>
        <w:rPr>
          <w:color w:val="000000"/>
        </w:rPr>
        <w:t xml:space="preserve">is </w:t>
      </w:r>
      <w:r>
        <w:rPr>
          <w:color w:val="000000"/>
        </w:rPr>
        <w:t xml:space="preserve">consistent </w:t>
      </w:r>
      <w:r>
        <w:rPr>
          <w:color w:val="000000"/>
        </w:rPr>
        <w:t xml:space="preserve">with </w:t>
      </w:r>
      <w:r>
        <w:rPr>
          <w:color w:val="000000"/>
        </w:rPr>
        <w:t xml:space="preserve">our </w:t>
      </w:r>
      <w:r>
        <w:rPr>
          <w:color w:val="000000"/>
        </w:rPr>
        <w:t xml:space="preserve">speculation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CCCC00"/>
        </w:rPr>
        <w:t xml:space="preserve">irreversible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has </w:t>
      </w:r>
      <w:r>
        <w:rPr>
          <w:color w:val="000000"/>
        </w:rPr>
        <w:t xml:space="preserve">a </w:t>
      </w:r>
      <w:r>
        <w:rPr>
          <w:color w:val="000000"/>
        </w:rPr>
        <w:t xml:space="preserve">negative </w:t>
      </w:r>
      <w:r>
        <w:rPr>
          <w:color w:val="000000"/>
        </w:rPr>
        <w:t xml:space="preserve">effect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I+ </w:t>
      </w:r>
      <w:r>
        <w:rPr>
          <w:color w:val="66CC00"/>
        </w:rPr>
        <w:t xml:space="preserve">-- </w:t>
      </w:r>
      <w:r>
        <w:rPr>
          <w:color w:val="66CC00"/>
        </w:rPr>
        <w:t xml:space="preserve">NaMnO </w:t>
      </w:r>
      <w:r>
        <w:rPr>
          <w:color w:val="66CC00"/>
        </w:rPr>
        <w:t xml:space="preserve">2 </w:t>
      </w:r>
      <w:r>
        <w:rPr>
          <w:color w:val="66CC00"/>
        </w:rPr>
        <w:t xml:space="preserve">cathode </w:t>
      </w:r>
      <w:r>
        <w:rPr>
          <w:color w:val="66CC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Such </w:t>
      </w:r>
      <w:r>
        <w:rPr>
          <w:color w:val="66CC00"/>
        </w:rPr>
        <w:t xml:space="preserve">peak </w:t>
      </w:r>
      <w:r>
        <w:rPr>
          <w:color w:val="66CC00"/>
        </w:rPr>
        <w:t xml:space="preserve">broadening </w:t>
      </w:r>
      <w:r>
        <w:rPr>
          <w:color w:val="000000"/>
        </w:rPr>
        <w:t xml:space="preserve">should </w:t>
      </w:r>
      <w:r>
        <w:rPr>
          <w:color w:val="000000"/>
        </w:rPr>
        <w:t xml:space="preserve">come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CCCC00"/>
        </w:rPr>
        <w:t xml:space="preserve">strain </w:t>
      </w:r>
      <w:r>
        <w:rPr>
          <w:color w:val="CCCC00"/>
        </w:rPr>
        <w:t xml:space="preserve">effect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particle </w:t>
      </w:r>
      <w:r>
        <w:rPr>
          <w:color w:val="000000"/>
        </w:rPr>
        <w:t xml:space="preserve">size </w:t>
      </w:r>
      <w:r>
        <w:rPr>
          <w:color w:val="000000"/>
        </w:rPr>
        <w:t xml:space="preserve">effect </w:t>
      </w:r>
      <w:r>
        <w:rPr>
          <w:color w:val="000000"/>
        </w:rPr>
        <w:t xml:space="preserve">for </w:t>
      </w:r>
      <w:r>
        <w:rPr>
          <w:color w:val="000000"/>
        </w:rPr>
        <w:t xml:space="preserve">most </w:t>
      </w:r>
      <w:r>
        <w:rPr>
          <w:color w:val="000000"/>
        </w:rPr>
        <w:t xml:space="preserve">intercalation-based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for </w:t>
      </w:r>
      <w:r>
        <w:rPr>
          <w:color w:val="000000"/>
        </w:rPr>
        <w:t xml:space="preserve">Li- </w:t>
      </w:r>
      <w:r>
        <w:rPr>
          <w:color w:val="000000"/>
        </w:rPr>
        <w:t xml:space="preserve">and </w:t>
      </w:r>
      <w:r>
        <w:rPr>
          <w:color w:val="000000"/>
        </w:rPr>
        <w:t xml:space="preserve">Na-ion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neglected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hand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was </w:t>
      </w:r>
      <w:r>
        <w:rPr>
          <w:color w:val="000000"/>
        </w:rPr>
        <w:t xml:space="preserve">also </w:t>
      </w:r>
      <w:r>
        <w:rPr>
          <w:color w:val="000000"/>
        </w:rPr>
        <w:t xml:space="preserve">proposed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this </w:t>
      </w:r>
      <w:r>
        <w:rPr>
          <w:color w:val="000000"/>
        </w:rPr>
        <w:t xml:space="preserve">phase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FF"/>
        </w:rPr>
        <w:t xml:space="preserve">transition </w:t>
      </w:r>
      <w:r>
        <w:rPr>
          <w:color w:val="0000FF"/>
        </w:rPr>
        <w:t xml:space="preserve">metal </w:t>
      </w:r>
      <w:r>
        <w:rPr>
          <w:color w:val="0000FF"/>
        </w:rPr>
        <w:t xml:space="preserve">migration </w:t>
      </w:r>
      <w:r>
        <w:rPr>
          <w:color w:val="0000FF"/>
        </w:rPr>
        <w:t xml:space="preserve">to </w:t>
      </w:r>
      <w:r>
        <w:rPr>
          <w:color w:val="0000FF"/>
        </w:rPr>
        <w:t xml:space="preserve">the </w:t>
      </w:r>
      <w:r>
        <w:rPr>
          <w:color w:val="0000FF"/>
        </w:rPr>
        <w:t xml:space="preserve">Na </w:t>
      </w:r>
      <w:r>
        <w:rPr>
          <w:color w:val="0000FF"/>
        </w:rPr>
        <w:t xml:space="preserve">layer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, </w:t>
      </w:r>
      <w:r>
        <w:rPr>
          <w:color w:val="000000"/>
        </w:rPr>
        <w:t xml:space="preserve">Both </w:t>
      </w:r>
      <w:r>
        <w:rPr>
          <w:color w:val="000000"/>
        </w:rPr>
        <w:t xml:space="preserve">the </w:t>
      </w:r>
      <w:r>
        <w:rPr>
          <w:color w:val="0000FF"/>
        </w:rPr>
        <w:t xml:space="preserve">stacking </w:t>
      </w:r>
      <w:r>
        <w:rPr>
          <w:color w:val="0000FF"/>
        </w:rPr>
        <w:t xml:space="preserve">faults </w:t>
      </w:r>
      <w:r>
        <w:rPr>
          <w:color w:val="000000"/>
        </w:rPr>
        <w:t xml:space="preserve">and </w:t>
      </w:r>
      <w:r>
        <w:rPr>
          <w:color w:val="CCCC00"/>
        </w:rPr>
        <w:t xml:space="preserve">transition </w:t>
      </w:r>
      <w:r>
        <w:rPr>
          <w:color w:val="CCCC00"/>
        </w:rPr>
        <w:t xml:space="preserve">metal </w:t>
      </w:r>
      <w:r>
        <w:rPr>
          <w:color w:val="CCCC00"/>
        </w:rPr>
        <w:t xml:space="preserve">migration </w:t>
      </w:r>
      <w:r>
        <w:rPr>
          <w:color w:val="000000"/>
        </w:rPr>
        <w:t xml:space="preserve">can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66CC00"/>
        </w:rPr>
        <w:t xml:space="preserve">substantial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of </w:t>
      </w:r>
      <w:r>
        <w:rPr>
          <w:color w:val="66CC00"/>
        </w:rPr>
        <w:t xml:space="preserve">interfacial </w:t>
      </w:r>
      <w:r>
        <w:rPr>
          <w:color w:val="66CC00"/>
        </w:rPr>
        <w:t xml:space="preserve">microstrain </w:t>
      </w:r>
      <w:r>
        <w:rPr>
          <w:color w:val="66CC00"/>
        </w:rPr>
        <w:t xml:space="preserve">during </w:t>
      </w:r>
      <w:r>
        <w:rPr>
          <w:color w:val="66CC00"/>
        </w:rPr>
        <w:t xml:space="preserve">high-voltage </w:t>
      </w:r>
      <w:r>
        <w:rPr>
          <w:color w:val="66CC00"/>
        </w:rPr>
        <w:t xml:space="preserve">charge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Hence </w:t>
      </w:r>
      <w:r>
        <w:rPr>
          <w:color w:val="000000"/>
        </w:rPr>
        <w:t xml:space="preserve">, </w:t>
      </w:r>
      <w:r>
        <w:rPr>
          <w:color w:val="000000"/>
        </w:rPr>
        <w:t xml:space="preserve">both </w:t>
      </w:r>
      <w:r>
        <w:rPr>
          <w:color w:val="0000FF"/>
        </w:rPr>
        <w:t xml:space="preserve">stacking </w:t>
      </w:r>
      <w:r>
        <w:rPr>
          <w:color w:val="0000FF"/>
        </w:rPr>
        <w:t xml:space="preserve">faults </w:t>
      </w:r>
      <w:r>
        <w:rPr>
          <w:color w:val="000000"/>
        </w:rPr>
        <w:t xml:space="preserve">and </w:t>
      </w:r>
      <w:r>
        <w:rPr>
          <w:color w:val="CCCC00"/>
        </w:rPr>
        <w:t xml:space="preserve">Mn </w:t>
      </w:r>
      <w:r>
        <w:rPr>
          <w:color w:val="CCCC00"/>
        </w:rPr>
        <w:t xml:space="preserve">migration </w:t>
      </w:r>
      <w:r>
        <w:rPr>
          <w:color w:val="000000"/>
        </w:rPr>
        <w:t xml:space="preserve">occur </w:t>
      </w:r>
      <w:r>
        <w:rPr>
          <w:color w:val="000000"/>
        </w:rPr>
        <w:t xml:space="preserve">during </w:t>
      </w:r>
      <w:r>
        <w:rPr>
          <w:color w:val="000000"/>
        </w:rPr>
        <w:t xml:space="preserve">high-voltage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of </w:t>
      </w:r>
      <w:r>
        <w:rPr>
          <w:color w:val="000000"/>
        </w:rPr>
        <w:t xml:space="preserve">I+ </w:t>
      </w:r>
      <w:r>
        <w:rPr>
          <w:color w:val="000000"/>
        </w:rPr>
        <w:t xml:space="preserve">-- </w:t>
      </w:r>
      <w:r>
        <w:rPr>
          <w:color w:val="000000"/>
        </w:rPr>
        <w:t xml:space="preserve">NaMnO </w:t>
      </w:r>
      <w:r>
        <w:rPr>
          <w:color w:val="000000"/>
        </w:rPr>
        <w:t xml:space="preserve">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slight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in-plane </w:t>
      </w:r>
      <w:r>
        <w:rPr>
          <w:color w:val="000000"/>
        </w:rPr>
        <w:t xml:space="preserve">MnaMn </w:t>
      </w:r>
      <w:r>
        <w:rPr>
          <w:color w:val="000000"/>
        </w:rPr>
        <w:t xml:space="preserve">pair </w:t>
      </w:r>
      <w:r>
        <w:rPr>
          <w:color w:val="000000"/>
        </w:rPr>
        <w:t xml:space="preserve">( </w:t>
      </w:r>
      <w:r>
        <w:rPr>
          <w:color w:val="000000"/>
        </w:rPr>
        <w:t xml:space="preserve">2.89 </w:t>
      </w:r>
      <w:r>
        <w:rPr>
          <w:color w:val="000000"/>
        </w:rPr>
        <w:t xml:space="preserve">and </w:t>
      </w:r>
      <w:r>
        <w:rPr>
          <w:color w:val="000000"/>
        </w:rPr>
        <w:t xml:space="preserve">3.18 </w:t>
      </w:r>
      <w:r>
        <w:rPr>
          <w:color w:val="000000"/>
        </w:rPr>
        <w:t xml:space="preserve">A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interlayer </w:t>
      </w:r>
      <w:r>
        <w:rPr>
          <w:color w:val="000000"/>
        </w:rPr>
        <w:t xml:space="preserve">MnaO/MnaMn </w:t>
      </w:r>
      <w:r>
        <w:rPr>
          <w:color w:val="000000"/>
        </w:rPr>
        <w:t xml:space="preserve">( </w:t>
      </w:r>
      <w:r>
        <w:rPr>
          <w:color w:val="000000"/>
        </w:rPr>
        <w:t xml:space="preserve">4.27 </w:t>
      </w:r>
      <w:r>
        <w:rPr>
          <w:color w:val="000000"/>
        </w:rPr>
        <w:t xml:space="preserve">and </w:t>
      </w:r>
      <w:r>
        <w:rPr>
          <w:color w:val="000000"/>
        </w:rPr>
        <w:t xml:space="preserve">5.16 </w:t>
      </w:r>
      <w:r>
        <w:rPr>
          <w:color w:val="000000"/>
        </w:rPr>
        <w:t xml:space="preserve">A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CCCC00"/>
        </w:rPr>
        <w:t xml:space="preserve">Mn </w:t>
      </w:r>
      <w:r>
        <w:rPr>
          <w:color w:val="CCCC00"/>
        </w:rPr>
        <w:t xml:space="preserve">migration </w:t>
      </w:r>
      <w:r>
        <w:rPr>
          <w:color w:val="CCCC00"/>
        </w:rPr>
        <w:t xml:space="preserve">and </w:t>
      </w:r>
      <w:r>
        <w:rPr>
          <w:color w:val="CCCC00"/>
        </w:rPr>
        <w:t xml:space="preserve">stacking </w:t>
      </w:r>
      <w:r>
        <w:rPr>
          <w:color w:val="0000FF"/>
        </w:rPr>
        <w:t xml:space="preserve">stacking </w:t>
      </w:r>
      <w:r>
        <w:rPr>
          <w:color w:val="CCCC00"/>
        </w:rPr>
        <w:t xml:space="preserve">faults </w:t>
      </w:r>
      <w:r>
        <w:rPr>
          <w:color w:val="0000FF"/>
        </w:rPr>
        <w:t xml:space="preserve">faults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fully </w:t>
      </w:r>
      <w:r>
        <w:rPr>
          <w:color w:val="000000"/>
        </w:rPr>
        <w:t xml:space="preserve">recovered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end </w:t>
      </w:r>
      <w:r>
        <w:rPr>
          <w:color w:val="000000"/>
        </w:rPr>
        <w:t xml:space="preserve">of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unlike </w:t>
      </w:r>
      <w:r>
        <w:rPr>
          <w:color w:val="000000"/>
        </w:rPr>
        <w:t xml:space="preserve">the </w:t>
      </w:r>
      <w:r>
        <w:rPr>
          <w:color w:val="000000"/>
        </w:rPr>
        <w:t xml:space="preserve">drastic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000000"/>
        </w:rPr>
        <w:t xml:space="preserve">in </w:t>
      </w:r>
      <w:r>
        <w:rPr>
          <w:color w:val="000000"/>
        </w:rPr>
        <w:t xml:space="preserve">O3-NaCrO </w:t>
      </w:r>
      <w:r>
        <w:rPr>
          <w:color w:val="000000"/>
        </w:rPr>
        <w:t xml:space="preserve">2 </w:t>
      </w:r>
      <w:r>
        <w:rPr>
          <w:color w:val="000000"/>
        </w:rPr>
        <w:t xml:space="preserve">( </w:t>
      </w:r>
      <w:r>
        <w:rPr>
          <w:color w:val="000000"/>
        </w:rPr>
        <w:t xml:space="preserve">250 </w:t>
      </w:r>
      <w:r>
        <w:rPr>
          <w:color w:val="000000"/>
        </w:rPr>
        <w:t xml:space="preserve">mAh/g </w:t>
      </w:r>
      <w:r>
        <w:rPr>
          <w:color w:val="000000"/>
        </w:rPr>
        <w:t xml:space="preserve">to </w:t>
      </w:r>
      <w:r>
        <w:rPr>
          <w:color w:val="000000"/>
        </w:rPr>
        <w:t xml:space="preserve">only </w:t>
      </w:r>
      <w:r>
        <w:rPr>
          <w:color w:val="000000"/>
        </w:rPr>
        <w:t xml:space="preserve">9 </w:t>
      </w:r>
      <w:r>
        <w:rPr>
          <w:color w:val="000000"/>
        </w:rPr>
        <w:t xml:space="preserve">mAh/g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undergoes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Cr </w:t>
      </w:r>
      <w:r>
        <w:rPr>
          <w:color w:val="000000"/>
        </w:rPr>
        <w:t xml:space="preserve">cation </w:t>
      </w:r>
      <w:r>
        <w:rPr>
          <w:color w:val="000000"/>
        </w:rPr>
        <w:t xml:space="preserve">migration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NaO </w:t>
      </w:r>
      <w:r>
        <w:rPr>
          <w:color w:val="000000"/>
        </w:rPr>
        <w:t xml:space="preserve">6 </w:t>
      </w:r>
      <w:r>
        <w:rPr>
          <w:color w:val="000000"/>
        </w:rPr>
        <w:t xml:space="preserve">layer </w:t>
      </w:r>
      <w:r>
        <w:rPr>
          <w:color w:val="000000"/>
        </w:rPr>
        <w:t xml:space="preserve">as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by </w:t>
      </w:r>
      <w:r>
        <w:rPr>
          <w:color w:val="000000"/>
        </w:rPr>
        <w:t xml:space="preserve">Komaba </w:t>
      </w:r>
      <w:r>
        <w:rPr>
          <w:color w:val="000000"/>
        </w:rPr>
        <w:t xml:space="preserve">and </w:t>
      </w:r>
      <w:r>
        <w:rPr>
          <w:color w:val="000000"/>
        </w:rPr>
        <w:t xml:space="preserve">co-workers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Mn </w:t>
      </w:r>
      <w:r>
        <w:rPr>
          <w:color w:val="CCCC00"/>
        </w:rPr>
        <w:t xml:space="preserve">migration </w:t>
      </w:r>
      <w:r>
        <w:rPr>
          <w:color w:val="CCCC00"/>
        </w:rPr>
        <w:t xml:space="preserve">to </w:t>
      </w:r>
      <w:r>
        <w:rPr>
          <w:color w:val="CCCC00"/>
        </w:rPr>
        <w:t xml:space="preserve">the </w:t>
      </w:r>
      <w:r>
        <w:rPr>
          <w:color w:val="CCCC00"/>
        </w:rPr>
        <w:t xml:space="preserve">NaO </w:t>
      </w:r>
      <w:r>
        <w:rPr>
          <w:color w:val="CCCC00"/>
        </w:rPr>
        <w:t xml:space="preserve">6 </w:t>
      </w:r>
      <w:r>
        <w:rPr>
          <w:color w:val="CCCC00"/>
        </w:rPr>
        <w:t xml:space="preserve">layer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stacking </w:t>
      </w:r>
      <w:r>
        <w:rPr>
          <w:color w:val="000000"/>
        </w:rPr>
        <w:t xml:space="preserve">faults </w:t>
      </w:r>
      <w:r>
        <w:rPr>
          <w:color w:val="000000"/>
        </w:rPr>
        <w:t xml:space="preserve">in </w:t>
      </w:r>
      <w:r>
        <w:rPr>
          <w:color w:val="000000"/>
        </w:rPr>
        <w:t xml:space="preserve">I+ </w:t>
      </w:r>
      <w:r>
        <w:rPr>
          <w:color w:val="000000"/>
        </w:rPr>
        <w:t xml:space="preserve">-- </w:t>
      </w:r>
      <w:r>
        <w:rPr>
          <w:color w:val="000000"/>
        </w:rPr>
        <w:t xml:space="preserve">NaMnO </w:t>
      </w:r>
      <w:r>
        <w:rPr>
          <w:color w:val="000000"/>
        </w:rPr>
        <w:t xml:space="preserve">2 </w:t>
      </w:r>
      <w:r>
        <w:rPr>
          <w:color w:val="000000"/>
        </w:rPr>
        <w:t xml:space="preserve">are </w:t>
      </w:r>
      <w:r>
        <w:rPr>
          <w:color w:val="000000"/>
        </w:rPr>
        <w:t xml:space="preserve">only </w:t>
      </w:r>
      <w:r>
        <w:rPr>
          <w:color w:val="000000"/>
        </w:rPr>
        <w:t xml:space="preserve">partially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only </w:t>
      </w:r>
      <w:r>
        <w:rPr>
          <w:color w:val="000000"/>
        </w:rPr>
        <w:t xml:space="preserve">a </w:t>
      </w:r>
      <w:r>
        <w:rPr>
          <w:color w:val="000000"/>
        </w:rPr>
        <w:t xml:space="preserve">small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( </w:t>
      </w:r>
      <w:r>
        <w:rPr>
          <w:color w:val="000000"/>
        </w:rPr>
        <w:t xml:space="preserve">ca </w:t>
      </w:r>
      <w:r>
        <w:rPr>
          <w:color w:val="000000"/>
        </w:rPr>
        <w:t xml:space="preserve">.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)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So </w:t>
      </w:r>
      <w:r>
        <w:rPr>
          <w:color w:val="000000"/>
        </w:rPr>
        <w:t xml:space="preserve">far </w:t>
      </w:r>
      <w:r>
        <w:rPr>
          <w:color w:val="000000"/>
        </w:rPr>
        <w:t xml:space="preserve">, </w:t>
      </w:r>
      <w:r>
        <w:rPr>
          <w:color w:val="000000"/>
        </w:rPr>
        <w:t xml:space="preserve">both </w:t>
      </w:r>
      <w:r>
        <w:rPr>
          <w:color w:val="000000"/>
        </w:rPr>
        <w:t xml:space="preserve">in </w:t>
      </w:r>
      <w:r>
        <w:rPr>
          <w:color w:val="000000"/>
        </w:rPr>
        <w:t xml:space="preserve">operando </w:t>
      </w:r>
      <w:r>
        <w:rPr>
          <w:color w:val="000000"/>
        </w:rPr>
        <w:t xml:space="preserve">HEXRD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ex </w:t>
      </w:r>
      <w:r>
        <w:rPr>
          <w:color w:val="000000"/>
        </w:rPr>
        <w:t xml:space="preserve">situ </w:t>
      </w:r>
      <w:r>
        <w:rPr>
          <w:color w:val="000000"/>
        </w:rPr>
        <w:t xml:space="preserve">PDF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) </w:t>
      </w:r>
      <w:r>
        <w:rPr>
          <w:color w:val="000000"/>
        </w:rPr>
        <w:t xml:space="preserve">results </w:t>
      </w:r>
      <w:r>
        <w:rPr>
          <w:color w:val="000000"/>
        </w:rPr>
        <w:t xml:space="preserve">suggest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Z </w:t>
      </w:r>
      <w:r>
        <w:rPr>
          <w:color w:val="000000"/>
        </w:rPr>
        <w:t xml:space="preserve">phase </w:t>
      </w:r>
      <w:r>
        <w:rPr>
          <w:color w:val="000000"/>
        </w:rPr>
        <w:t xml:space="preserve">has </w:t>
      </w:r>
      <w:r>
        <w:rPr>
          <w:color w:val="000000"/>
        </w:rPr>
        <w:t xml:space="preserve">mostly </w:t>
      </w:r>
      <w:r>
        <w:rPr>
          <w:color w:val="000000"/>
        </w:rPr>
        <w:t xml:space="preserve">vanished </w:t>
      </w:r>
      <w:r>
        <w:rPr>
          <w:color w:val="000000"/>
        </w:rPr>
        <w:t xml:space="preserve">after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to </w:t>
      </w:r>
      <w:r>
        <w:rPr>
          <w:color w:val="000000"/>
        </w:rPr>
        <w:t xml:space="preserve">2.0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should </w:t>
      </w:r>
      <w:r>
        <w:rPr>
          <w:color w:val="000000"/>
        </w:rPr>
        <w:t xml:space="preserve">not </w:t>
      </w:r>
      <w:r>
        <w:rPr>
          <w:color w:val="000000"/>
        </w:rPr>
        <w:t xml:space="preserve">have </w:t>
      </w:r>
      <w:r>
        <w:rPr>
          <w:color w:val="000000"/>
        </w:rPr>
        <w:t xml:space="preserve">a </w:t>
      </w:r>
      <w:r>
        <w:rPr>
          <w:color w:val="000000"/>
        </w:rPr>
        <w:t xml:space="preserve">negative </w:t>
      </w:r>
      <w:r>
        <w:rPr>
          <w:color w:val="000000"/>
        </w:rPr>
        <w:t xml:space="preserve">effect </w:t>
      </w:r>
      <w:r>
        <w:rPr>
          <w:color w:val="000000"/>
        </w:rPr>
        <w:t xml:space="preserve">on </w:t>
      </w:r>
      <w:r>
        <w:rPr>
          <w:color w:val="000000"/>
        </w:rPr>
        <w:t xml:space="preserve">long-term </w:t>
      </w:r>
      <w:r>
        <w:rPr>
          <w:color w:val="000000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whereas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cell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)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otherwise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evidenced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66CC00"/>
        </w:rPr>
        <w:t xml:space="preserve">fast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discrepancy </w:t>
      </w:r>
      <w:r>
        <w:rPr>
          <w:color w:val="000000"/>
        </w:rPr>
        <w:t xml:space="preserve">could </w:t>
      </w:r>
      <w:r>
        <w:rPr>
          <w:color w:val="000000"/>
        </w:rPr>
        <w:t xml:space="preserve">result </w:t>
      </w:r>
      <w:r>
        <w:rPr>
          <w:color w:val="000000"/>
        </w:rPr>
        <w:t xml:space="preserve">from </w:t>
      </w:r>
      <w:r>
        <w:rPr>
          <w:color w:val="000000"/>
        </w:rPr>
        <w:t xml:space="preserve">limitations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characterization </w:t>
      </w:r>
      <w:r>
        <w:rPr>
          <w:color w:val="000000"/>
        </w:rPr>
        <w:t xml:space="preserve">techniques </w:t>
      </w:r>
      <w:r>
        <w:rPr>
          <w:color w:val="000000"/>
        </w:rPr>
        <w:t xml:space="preserve">used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which </w:t>
      </w:r>
      <w:r>
        <w:rPr>
          <w:color w:val="000000"/>
        </w:rPr>
        <w:t xml:space="preserve">some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defects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this </w:t>
      </w:r>
      <w:r>
        <w:rPr>
          <w:color w:val="000000"/>
        </w:rPr>
        <w:t xml:space="preserve">poorly </w:t>
      </w:r>
      <w:r>
        <w:rPr>
          <w:color w:val="000000"/>
        </w:rPr>
        <w:t xml:space="preserve">crystallized </w:t>
      </w:r>
      <w:r>
        <w:rPr>
          <w:color w:val="000000"/>
        </w:rPr>
        <w:t xml:space="preserve">phase </w:t>
      </w:r>
      <w:r>
        <w:rPr>
          <w:color w:val="000000"/>
        </w:rPr>
        <w:t xml:space="preserve">remain </w:t>
      </w:r>
      <w:r>
        <w:rPr>
          <w:color w:val="000000"/>
        </w:rPr>
        <w:t xml:space="preserve">undetected </w:t>
      </w:r>
      <w:r>
        <w:rPr>
          <w:color w:val="000000"/>
        </w:rPr>
        <w:t xml:space="preserve">by </w:t>
      </w:r>
      <w:r>
        <w:rPr>
          <w:color w:val="000000"/>
        </w:rPr>
        <w:t xml:space="preserve">XRD </w:t>
      </w:r>
      <w:r>
        <w:rPr>
          <w:color w:val="000000"/>
        </w:rPr>
        <w:t xml:space="preserve">or </w:t>
      </w:r>
      <w:r>
        <w:rPr>
          <w:color w:val="000000"/>
        </w:rPr>
        <w:t xml:space="preserve">PDF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66CC00"/>
        </w:rPr>
        <w:t xml:space="preserve">with </w:t>
      </w:r>
      <w:r>
        <w:rPr>
          <w:color w:val="66CC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transition </w:t>
      </w:r>
      <w:r>
        <w:rPr>
          <w:color w:val="0000FF"/>
        </w:rPr>
        <w:t xml:space="preserve">to </w:t>
      </w:r>
      <w:r>
        <w:rPr>
          <w:color w:val="0000FF"/>
        </w:rPr>
        <w:t xml:space="preserve">the </w:t>
      </w:r>
      <w:r>
        <w:rPr>
          <w:color w:val="0000FF"/>
        </w:rPr>
        <w:t xml:space="preserve">Z </w:t>
      </w:r>
      <w:r>
        <w:rPr>
          <w:color w:val="0000FF"/>
        </w:rPr>
        <w:t xml:space="preserve">phase </w:t>
      </w:r>
      <w:r>
        <w:rPr>
          <w:color w:val="0000FF"/>
        </w:rPr>
        <w:t xml:space="preserve">stucture </w:t>
      </w:r>
      <w:r>
        <w:rPr>
          <w:color w:val="000000"/>
        </w:rPr>
        <w:t xml:space="preserve">could </w:t>
      </w:r>
      <w:r>
        <w:rPr>
          <w:color w:val="000000"/>
        </w:rPr>
        <w:t xml:space="preserve">cause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decline </w:t>
      </w:r>
      <w:r>
        <w:rPr>
          <w:color w:val="66CC00"/>
        </w:rPr>
        <w:t xml:space="preserve">in </w:t>
      </w:r>
      <w:r>
        <w:rPr>
          <w:color w:val="66CC00"/>
        </w:rPr>
        <w:t xml:space="preserve">long-term </w:t>
      </w:r>
      <w:r>
        <w:rPr>
          <w:color w:val="66CC00"/>
        </w:rPr>
        <w:t xml:space="preserve">cycling </w:t>
      </w:r>
      <w:r>
        <w:rPr>
          <w:color w:val="000000"/>
        </w:rPr>
        <w:t xml:space="preserve">by </w:t>
      </w:r>
      <w:r>
        <w:rPr>
          <w:color w:val="0000FF"/>
        </w:rPr>
        <w:t xml:space="preserve">building </w:t>
      </w:r>
      <w:r>
        <w:rPr>
          <w:color w:val="0000FF"/>
        </w:rPr>
        <w:t xml:space="preserve">up </w:t>
      </w:r>
      <w:r>
        <w:rPr>
          <w:color w:val="0000FF"/>
        </w:rPr>
        <w:t xml:space="preserve">these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defects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clearly </w:t>
      </w:r>
      <w:r>
        <w:rPr>
          <w:color w:val="000000"/>
        </w:rPr>
        <w:t xml:space="preserve">shown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layered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largely </w:t>
      </w:r>
      <w:r>
        <w:rPr>
          <w:color w:val="000000"/>
        </w:rPr>
        <w:t xml:space="preserve">destroyed </w:t>
      </w:r>
      <w:r>
        <w:rPr>
          <w:color w:val="000000"/>
        </w:rPr>
        <w:t xml:space="preserve">after </w:t>
      </w:r>
      <w:r>
        <w:rPr>
          <w:color w:val="000000"/>
        </w:rPr>
        <w:t xml:space="preserve">long-term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During </w:t>
      </w:r>
      <w:r>
        <w:rPr>
          <w:color w:val="000000"/>
        </w:rPr>
        <w:t xml:space="preserve">long-term </w:t>
      </w:r>
      <w:r>
        <w:rPr>
          <w:color w:val="000000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these </w:t>
      </w:r>
      <w:r>
        <w:rPr>
          <w:color w:val="000000"/>
        </w:rPr>
        <w:t xml:space="preserve">factors </w:t>
      </w:r>
      <w:r>
        <w:rPr>
          <w:color w:val="000000"/>
        </w:rPr>
        <w:t xml:space="preserve">would </w:t>
      </w:r>
      <w:r>
        <w:rPr>
          <w:color w:val="000000"/>
        </w:rPr>
        <w:t xml:space="preserve">ruin </w:t>
      </w:r>
      <w:r>
        <w:rPr>
          <w:color w:val="000000"/>
        </w:rPr>
        <w:t xml:space="preserve">the </w:t>
      </w:r>
      <w:r>
        <w:rPr>
          <w:color w:val="000000"/>
        </w:rPr>
        <w:t xml:space="preserve">layered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and </w:t>
      </w:r>
      <w:r>
        <w:rPr>
          <w:color w:val="000000"/>
        </w:rPr>
        <w:t xml:space="preserve">block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+ </w:t>
      </w:r>
      <w:r>
        <w:rPr>
          <w:color w:val="000000"/>
        </w:rPr>
        <w:t xml:space="preserve">insertion/extraction </w:t>
      </w:r>
      <w:r>
        <w:rPr>
          <w:color w:val="000000"/>
        </w:rPr>
        <w:t xml:space="preserve">, </w:t>
      </w:r>
      <w:r>
        <w:rPr>
          <w:color w:val="000000"/>
        </w:rPr>
        <w:t xml:space="preserve">ultimately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I+ </w:t>
      </w:r>
      <w:r>
        <w:rPr>
          <w:color w:val="000000"/>
        </w:rPr>
        <w:t xml:space="preserve">-- </w:t>
      </w:r>
      <w:r>
        <w:rPr>
          <w:color w:val="000000"/>
        </w:rPr>
        <w:t xml:space="preserve">NaMnO </w:t>
      </w:r>
      <w:r>
        <w:rPr>
          <w:color w:val="000000"/>
        </w:rPr>
        <w:t xml:space="preserve">2 </w:t>
      </w:r>
      <w:r>
        <w:rPr>
          <w:color w:val="000000"/>
        </w:rPr>
        <w:t xml:space="preserve">cell </w:t>
      </w:r>
      <w:r>
        <w:rPr>
          <w:color w:val="000000"/>
        </w:rPr>
        <w:t xml:space="preserve">failure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To </w:t>
      </w:r>
      <w:r>
        <w:rPr>
          <w:color w:val="000000"/>
        </w:rPr>
        <w:t xml:space="preserve">improve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O-type </w:t>
      </w:r>
      <w:r>
        <w:rPr>
          <w:color w:val="000000"/>
        </w:rPr>
        <w:t xml:space="preserve">Mn-rich </w:t>
      </w:r>
      <w:r>
        <w:rPr>
          <w:color w:val="000000"/>
        </w:rPr>
        <w:t xml:space="preserve">layered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during </w:t>
      </w:r>
      <w:r>
        <w:rPr>
          <w:color w:val="000000"/>
        </w:rPr>
        <w:t xml:space="preserve">high-voltage </w:t>
      </w:r>
      <w:r>
        <w:rPr>
          <w:color w:val="000000"/>
        </w:rPr>
        <w:t xml:space="preserve">cycling </w:t>
      </w:r>
      <w:r>
        <w:rPr>
          <w:color w:val="000000"/>
        </w:rPr>
        <w:t xml:space="preserve">and </w:t>
      </w:r>
      <w:r>
        <w:rPr>
          <w:color w:val="0000FF"/>
        </w:rPr>
        <w:t xml:space="preserve">overcome </w:t>
      </w:r>
      <w:r>
        <w:rPr>
          <w:color w:val="0000FF"/>
        </w:rPr>
        <w:t xml:space="preserve">the </w:t>
      </w:r>
      <w:r>
        <w:rPr>
          <w:color w:val="0000FF"/>
        </w:rPr>
        <w:t xml:space="preserve">instability </w:t>
      </w:r>
      <w:r>
        <w:rPr>
          <w:color w:val="0000FF"/>
        </w:rPr>
        <w:t xml:space="preserve">of </w:t>
      </w:r>
      <w:r>
        <w:rPr>
          <w:color w:val="0000FF"/>
        </w:rPr>
        <w:t xml:space="preserve">Mn </w:t>
      </w:r>
      <w:r>
        <w:rPr>
          <w:color w:val="0000FF"/>
        </w:rPr>
        <w:t xml:space="preserve">cation </w:t>
      </w:r>
      <w:r>
        <w:rPr>
          <w:color w:val="0000FF"/>
        </w:rPr>
        <w:t xml:space="preserve">in </w:t>
      </w:r>
      <w:r>
        <w:rPr>
          <w:color w:val="0000FF"/>
        </w:rPr>
        <w:t xml:space="preserve">tetrahedral </w:t>
      </w:r>
      <w:r>
        <w:rPr>
          <w:color w:val="0000FF"/>
        </w:rPr>
        <w:t xml:space="preserve">sites </w:t>
      </w:r>
      <w:r>
        <w:rPr>
          <w:color w:val="000000"/>
        </w:rPr>
        <w:t xml:space="preserve">, </w:t>
      </w:r>
      <w:r>
        <w:rPr>
          <w:color w:val="000000"/>
        </w:rPr>
        <w:t xml:space="preserve">future </w:t>
      </w:r>
      <w:r>
        <w:rPr>
          <w:color w:val="000000"/>
        </w:rPr>
        <w:t xml:space="preserve">study </w:t>
      </w:r>
      <w:r>
        <w:rPr>
          <w:color w:val="000000"/>
        </w:rPr>
        <w:t xml:space="preserve">should </w:t>
      </w:r>
      <w:r>
        <w:rPr>
          <w:color w:val="000000"/>
        </w:rPr>
        <w:t xml:space="preserve">focus </w:t>
      </w:r>
      <w:r>
        <w:rPr>
          <w:color w:val="000000"/>
        </w:rPr>
        <w:t xml:space="preserve">on </w:t>
      </w:r>
      <w:r>
        <w:rPr>
          <w:color w:val="000000"/>
        </w:rPr>
        <w:t xml:space="preserve">mitigating </w:t>
      </w:r>
      <w:r>
        <w:rPr>
          <w:color w:val="000000"/>
        </w:rPr>
        <w:t xml:space="preserve">the </w:t>
      </w:r>
      <w:r>
        <w:rPr>
          <w:color w:val="000000"/>
        </w:rPr>
        <w:t xml:space="preserve">large </w:t>
      </w:r>
      <w:r>
        <w:rPr>
          <w:color w:val="000000"/>
        </w:rPr>
        <w:t xml:space="preserve">interfacial </w:t>
      </w:r>
      <w:r>
        <w:rPr>
          <w:color w:val="000000"/>
        </w:rPr>
        <w:t xml:space="preserve">microstrain </w:t>
      </w:r>
      <w:r>
        <w:rPr>
          <w:color w:val="000000"/>
        </w:rPr>
        <w:t xml:space="preserve">from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metal </w:t>
      </w:r>
      <w:r>
        <w:rPr>
          <w:color w:val="000000"/>
        </w:rPr>
        <w:t xml:space="preserve">migration </w:t>
      </w:r>
      <w:r>
        <w:rPr>
          <w:color w:val="000000"/>
        </w:rPr>
        <w:t xml:space="preserve">and </w:t>
      </w:r>
      <w:r>
        <w:rPr>
          <w:color w:val="0000FF"/>
        </w:rPr>
        <w:t xml:space="preserve">stacking </w:t>
      </w:r>
      <w:r>
        <w:rPr>
          <w:color w:val="0000FF"/>
        </w:rPr>
        <w:t xml:space="preserve">faults </w:t>
      </w:r>
      <w:r>
        <w:rPr>
          <w:color w:val="0000FF"/>
        </w:rPr>
        <w:t xml:space="preserve">, </w:t>
      </w:r>
      <w:r>
        <w:rPr>
          <w:color w:val="0000FF"/>
        </w:rPr>
        <w:t xml:space="preserve">such </w:t>
      </w:r>
      <w:r>
        <w:rPr>
          <w:color w:val="0000FF"/>
        </w:rPr>
        <w:t xml:space="preserve">as </w:t>
      </w:r>
      <w:r>
        <w:rPr>
          <w:color w:val="0000FF"/>
        </w:rPr>
        <w:t xml:space="preserve">by </w:t>
      </w:r>
      <w:r>
        <w:rPr>
          <w:color w:val="0000FF"/>
        </w:rPr>
        <w:t xml:space="preserve">means </w:t>
      </w:r>
      <w:r>
        <w:rPr>
          <w:color w:val="0000FF"/>
        </w:rPr>
        <w:t xml:space="preserve">of </w:t>
      </w:r>
      <w:r>
        <w:rPr>
          <w:color w:val="0000FF"/>
        </w:rPr>
        <w:t xml:space="preserve">intergrowth </w:t>
      </w:r>
      <w:r>
        <w:rPr>
          <w:color w:val="0000FF"/>
        </w:rPr>
        <w:t xml:space="preserve">materials </w:t>
      </w:r>
      <w:r>
        <w:rPr>
          <w:color w:val="000000"/>
        </w:rPr>
        <w:t xml:space="preserve">and </w:t>
      </w:r>
      <w:r>
        <w:rPr>
          <w:color w:val="000000"/>
        </w:rPr>
        <w:t xml:space="preserve">cation/anion </w:t>
      </w:r>
      <w:r>
        <w:rPr>
          <w:color w:val="000000"/>
        </w:rPr>
        <w:t xml:space="preserve">doping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tried </w:t>
      </w:r>
      <w:r>
        <w:rPr>
          <w:color w:val="000000"/>
        </w:rPr>
        <w:t xml:space="preserve">other </w:t>
      </w:r>
      <w:r>
        <w:rPr>
          <w:color w:val="000000"/>
        </w:rPr>
        <w:t xml:space="preserve">alkali-metal </w:t>
      </w:r>
      <w:r>
        <w:rPr>
          <w:color w:val="000000"/>
        </w:rPr>
        <w:t xml:space="preserve">ions </w:t>
      </w:r>
      <w:r>
        <w:rPr>
          <w:color w:val="000000"/>
        </w:rPr>
        <w:t xml:space="preserve">( </w:t>
      </w:r>
      <w:r>
        <w:rPr>
          <w:color w:val="000000"/>
        </w:rPr>
        <w:t xml:space="preserve">K+ </w:t>
      </w:r>
      <w:r>
        <w:rPr>
          <w:color w:val="000000"/>
        </w:rPr>
        <w:t xml:space="preserve">, </w:t>
      </w:r>
      <w:r>
        <w:rPr>
          <w:color w:val="000000"/>
        </w:rPr>
        <w:t xml:space="preserve">Li+ </w:t>
      </w:r>
      <w:r>
        <w:rPr>
          <w:color w:val="000000"/>
        </w:rPr>
        <w:t xml:space="preserve">) </w:t>
      </w:r>
      <w:r>
        <w:rPr>
          <w:color w:val="000000"/>
        </w:rPr>
        <w:t xml:space="preserve">instead </w:t>
      </w:r>
      <w:r>
        <w:rPr>
          <w:color w:val="000000"/>
        </w:rPr>
        <w:t xml:space="preserve">of </w:t>
      </w:r>
      <w:r>
        <w:rPr>
          <w:color w:val="000000"/>
        </w:rPr>
        <w:t xml:space="preserve">Na+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we </w:t>
      </w:r>
      <w:r>
        <w:rPr>
          <w:color w:val="000000"/>
        </w:rPr>
        <w:t xml:space="preserve">found </w:t>
      </w:r>
      <w:r>
        <w:rPr>
          <w:color w:val="000000"/>
        </w:rPr>
        <w:t xml:space="preserve">that </w:t>
      </w:r>
      <w:r>
        <w:rPr>
          <w:color w:val="000000"/>
        </w:rPr>
        <w:t xml:space="preserve">solid </w:t>
      </w:r>
      <w:r>
        <w:rPr>
          <w:color w:val="000000"/>
        </w:rPr>
        <w:t xml:space="preserve">products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successfully </w:t>
      </w:r>
      <w:r>
        <w:rPr>
          <w:color w:val="000000"/>
        </w:rPr>
        <w:t xml:space="preserve">separated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final </w:t>
      </w:r>
      <w:r>
        <w:rPr>
          <w:color w:val="000000"/>
        </w:rPr>
        <w:t xml:space="preserve">solution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apparent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CCCC00"/>
        </w:rPr>
        <w:t xml:space="preserve">complexation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occurred </w:t>
      </w:r>
      <w:r>
        <w:rPr>
          <w:color w:val="000000"/>
        </w:rPr>
        <w:t xml:space="preserve">in </w:t>
      </w:r>
      <w:r>
        <w:rPr>
          <w:color w:val="000000"/>
        </w:rPr>
        <w:t xml:space="preserve">all </w:t>
      </w:r>
      <w:r>
        <w:rPr>
          <w:color w:val="000000"/>
        </w:rPr>
        <w:t xml:space="preserve">these </w:t>
      </w:r>
      <w:r>
        <w:rPr>
          <w:color w:val="000000"/>
        </w:rPr>
        <w:t xml:space="preserve">cases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oxidation </w:t>
      </w:r>
      <w:r>
        <w:rPr>
          <w:color w:val="0000FF"/>
        </w:rPr>
        <w:t xml:space="preserve">process </w:t>
      </w:r>
      <w:r>
        <w:rPr>
          <w:color w:val="000000"/>
        </w:rPr>
        <w:t xml:space="preserve">is </w:t>
      </w:r>
      <w:r>
        <w:rPr>
          <w:color w:val="000000"/>
        </w:rPr>
        <w:t xml:space="preserve">limited </w:t>
      </w:r>
      <w:r>
        <w:rPr>
          <w:color w:val="000000"/>
        </w:rPr>
        <w:t xml:space="preserve">to </w:t>
      </w:r>
      <w:r>
        <w:rPr>
          <w:color w:val="000000"/>
        </w:rPr>
        <w:t xml:space="preserve">some </w:t>
      </w:r>
      <w:r>
        <w:rPr>
          <w:color w:val="000000"/>
        </w:rPr>
        <w:t xml:space="preserve">extent </w:t>
      </w:r>
      <w:r>
        <w:rPr>
          <w:color w:val="000000"/>
        </w:rPr>
        <w:t xml:space="preserve">by </w:t>
      </w:r>
      <w:r>
        <w:rPr>
          <w:color w:val="000000"/>
        </w:rPr>
        <w:t xml:space="preserve">O2 </w:t>
      </w:r>
      <w:r>
        <w:rPr>
          <w:color w:val="000000"/>
        </w:rPr>
        <w:t xml:space="preserve">transport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air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bulk </w:t>
      </w:r>
      <w:r>
        <w:rPr>
          <w:color w:val="000000"/>
        </w:rPr>
        <w:t xml:space="preserve">solution </w:t>
      </w:r>
      <w:r>
        <w:rPr>
          <w:color w:val="000000"/>
        </w:rPr>
        <w:t xml:space="preserve">, </w:t>
      </w:r>
      <w:r>
        <w:rPr>
          <w:color w:val="000000"/>
        </w:rPr>
        <w:t xml:space="preserve">Mn </w:t>
      </w:r>
      <w:r>
        <w:rPr>
          <w:color w:val="000000"/>
        </w:rPr>
        <w:t xml:space="preserve">( </w:t>
      </w:r>
      <w:r>
        <w:rPr>
          <w:color w:val="000000"/>
        </w:rPr>
        <w:t xml:space="preserve">II </w:t>
      </w:r>
      <w:r>
        <w:rPr>
          <w:color w:val="000000"/>
        </w:rPr>
        <w:t xml:space="preserve">)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oxidized </w:t>
      </w:r>
      <w:r>
        <w:rPr>
          <w:color w:val="000000"/>
        </w:rPr>
        <w:t xml:space="preserve">to </w:t>
      </w:r>
      <w:r>
        <w:rPr>
          <w:color w:val="000000"/>
        </w:rPr>
        <w:t xml:space="preserve">Mn </w:t>
      </w:r>
      <w:r>
        <w:rPr>
          <w:color w:val="000000"/>
        </w:rPr>
        <w:t xml:space="preserve">( </w:t>
      </w:r>
      <w:r>
        <w:rPr>
          <w:color w:val="000000"/>
        </w:rPr>
        <w:t xml:space="preserve">III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blank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no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peak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range </w:t>
      </w:r>
      <w:r>
        <w:rPr>
          <w:color w:val="000000"/>
        </w:rPr>
        <w:t xml:space="preserve">of </w:t>
      </w:r>
      <w:r>
        <w:rPr>
          <w:color w:val="000000"/>
        </w:rPr>
        <w:t xml:space="preserve">2-4.7 </w:t>
      </w:r>
      <w:r>
        <w:rPr>
          <w:color w:val="0000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when </w:t>
      </w:r>
      <w:r>
        <w:rPr>
          <w:color w:val="000000"/>
        </w:rPr>
        <w:t xml:space="preserve">overcharged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cells </w:t>
      </w:r>
      <w:r>
        <w:rPr>
          <w:color w:val="000000"/>
        </w:rPr>
        <w:t xml:space="preserve">using </w:t>
      </w:r>
      <w:r>
        <w:rPr>
          <w:color w:val="000000"/>
        </w:rPr>
        <w:t xml:space="preserve">blank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goes </w:t>
      </w:r>
      <w:r>
        <w:rPr>
          <w:color w:val="000000"/>
        </w:rPr>
        <w:t xml:space="preserve">up </w:t>
      </w:r>
      <w:r>
        <w:rPr>
          <w:color w:val="000000"/>
        </w:rPr>
        <w:t xml:space="preserve">sharply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decomposition </w:t>
      </w:r>
      <w:r>
        <w:rPr>
          <w:color w:val="66CC00"/>
        </w:rPr>
        <w:t xml:space="preserve">potential </w:t>
      </w:r>
      <w:r>
        <w:rPr>
          <w:color w:val="66CC00"/>
        </w:rPr>
        <w:t xml:space="preserve">( </w:t>
      </w:r>
      <w:r>
        <w:rPr>
          <w:color w:val="66CC00"/>
        </w:rPr>
        <w:t xml:space="preserve">4.8 </w:t>
      </w:r>
      <w:r>
        <w:rPr>
          <w:color w:val="66CC00"/>
        </w:rPr>
        <w:t xml:space="preserve">V </w:t>
      </w:r>
      <w:r>
        <w:rPr>
          <w:color w:val="66CC00"/>
        </w:rPr>
        <w:t xml:space="preserve">)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Because </w:t>
      </w:r>
      <w:r>
        <w:rPr>
          <w:color w:val="000000"/>
        </w:rPr>
        <w:t xml:space="preserve">exothermic </w:t>
      </w:r>
      <w:r>
        <w:rPr>
          <w:color w:val="000000"/>
        </w:rPr>
        <w:t xml:space="preserve">and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decomposition </w:t>
      </w:r>
      <w:r>
        <w:rPr>
          <w:color w:val="000000"/>
        </w:rPr>
        <w:t xml:space="preserve">could </w:t>
      </w:r>
      <w:r>
        <w:rPr>
          <w:color w:val="000000"/>
        </w:rPr>
        <w:t xml:space="preserve">produce </w:t>
      </w:r>
      <w:r>
        <w:rPr>
          <w:color w:val="000000"/>
        </w:rPr>
        <w:t xml:space="preserve">flammable </w:t>
      </w:r>
      <w:r>
        <w:rPr>
          <w:color w:val="000000"/>
        </w:rPr>
        <w:t xml:space="preserve">gases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prolonged </w:t>
      </w:r>
      <w:r>
        <w:rPr>
          <w:color w:val="66CC00"/>
        </w:rPr>
        <w:t xml:space="preserve">overcharge </w:t>
      </w:r>
      <w:r>
        <w:rPr>
          <w:color w:val="000000"/>
        </w:rPr>
        <w:t xml:space="preserve">would </w:t>
      </w:r>
      <w:r>
        <w:rPr>
          <w:color w:val="000000"/>
        </w:rPr>
        <w:t xml:space="preserve">no </w:t>
      </w:r>
      <w:r>
        <w:rPr>
          <w:color w:val="000000"/>
        </w:rPr>
        <w:t xml:space="preserve">doubt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66CC00"/>
        </w:rPr>
        <w:t xml:space="preserve">hazardous </w:t>
      </w:r>
      <w:r>
        <w:rPr>
          <w:color w:val="66CC00"/>
        </w:rPr>
        <w:t xml:space="preserve">behaviors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cells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cells </w:t>
      </w:r>
      <w:r>
        <w:rPr>
          <w:color w:val="000000"/>
        </w:rPr>
        <w:t xml:space="preserve">using </w:t>
      </w:r>
      <w:r>
        <w:rPr>
          <w:color w:val="000000"/>
        </w:rPr>
        <w:t xml:space="preserve">3 </w:t>
      </w:r>
      <w:r>
        <w:rPr>
          <w:color w:val="000000"/>
        </w:rPr>
        <w:t xml:space="preserve">% </w:t>
      </w:r>
      <w:r>
        <w:rPr>
          <w:color w:val="000000"/>
        </w:rPr>
        <w:t xml:space="preserve">BP </w:t>
      </w:r>
      <w:r>
        <w:rPr>
          <w:color w:val="000000"/>
        </w:rPr>
        <w:t xml:space="preserve">added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charge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stopped </w:t>
      </w:r>
      <w:r>
        <w:rPr>
          <w:color w:val="66CC00"/>
        </w:rPr>
        <w:t xml:space="preserve">at </w:t>
      </w:r>
      <w:r>
        <w:rPr>
          <w:color w:val="66CC00"/>
        </w:rPr>
        <w:t xml:space="preserve">about </w:t>
      </w:r>
      <w:r>
        <w:rPr>
          <w:color w:val="66CC00"/>
        </w:rPr>
        <w:t xml:space="preserve">4.3 </w:t>
      </w:r>
      <w:r>
        <w:rPr>
          <w:color w:val="66CC00"/>
        </w:rPr>
        <w:t xml:space="preserve">V </w:t>
      </w:r>
      <w:r>
        <w:rPr>
          <w:color w:val="000000"/>
        </w:rPr>
        <w:t xml:space="preserve">and </w:t>
      </w:r>
      <w:r>
        <w:rPr>
          <w:color w:val="000000"/>
        </w:rPr>
        <w:t xml:space="preserve">this </w:t>
      </w:r>
      <w:r>
        <w:rPr>
          <w:color w:val="000000"/>
        </w:rPr>
        <w:t xml:space="preserve">value </w:t>
      </w:r>
      <w:r>
        <w:rPr>
          <w:color w:val="000000"/>
        </w:rPr>
        <w:t xml:space="preserve">was </w:t>
      </w:r>
      <w:r>
        <w:rPr>
          <w:color w:val="000000"/>
        </w:rPr>
        <w:t xml:space="preserve">retained </w:t>
      </w:r>
      <w:r>
        <w:rPr>
          <w:color w:val="000000"/>
        </w:rPr>
        <w:t xml:space="preserve">even </w:t>
      </w:r>
      <w:r>
        <w:rPr>
          <w:color w:val="000000"/>
        </w:rPr>
        <w:t xml:space="preserve">after </w:t>
      </w:r>
      <w:r>
        <w:rPr>
          <w:color w:val="000000"/>
        </w:rPr>
        <w:t xml:space="preserve">800 </w:t>
      </w:r>
      <w:r>
        <w:rPr>
          <w:color w:val="000000"/>
        </w:rPr>
        <w:t xml:space="preserve">% </w:t>
      </w:r>
      <w:r>
        <w:rPr>
          <w:color w:val="000000"/>
        </w:rPr>
        <w:t xml:space="preserve">overcharge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66CC00"/>
        </w:rPr>
        <w:t xml:space="preserve">effective </w:t>
      </w:r>
      <w:r>
        <w:rPr>
          <w:color w:val="66CC00"/>
        </w:rPr>
        <w:t xml:space="preserve">overcharge </w:t>
      </w:r>
      <w:r>
        <w:rPr>
          <w:color w:val="66CC00"/>
        </w:rPr>
        <w:t xml:space="preserve">protection </w:t>
      </w:r>
      <w:r>
        <w:rPr>
          <w:color w:val="66CC00"/>
        </w:rPr>
        <w:t xml:space="preserve">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comparison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impedance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cell </w:t>
      </w:r>
      <w:r>
        <w:rPr>
          <w:color w:val="66CC00"/>
        </w:rPr>
        <w:t xml:space="preserve">using </w:t>
      </w:r>
      <w:r>
        <w:rPr>
          <w:color w:val="66CC00"/>
        </w:rPr>
        <w:t xml:space="preserve">blank </w:t>
      </w:r>
      <w:r>
        <w:rPr>
          <w:color w:val="66CC00"/>
        </w:rPr>
        <w:t xml:space="preserve">electrolyte </w:t>
      </w:r>
      <w:r>
        <w:rPr>
          <w:color w:val="000000"/>
        </w:rPr>
        <w:t xml:space="preserve">changed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under </w:t>
      </w:r>
      <w:r>
        <w:rPr>
          <w:color w:val="000000"/>
        </w:rPr>
        <w:t xml:space="preserve">the </w:t>
      </w:r>
      <w:r>
        <w:rPr>
          <w:color w:val="000000"/>
        </w:rPr>
        <w:t xml:space="preserve">same </w:t>
      </w:r>
      <w:r>
        <w:rPr>
          <w:color w:val="000000"/>
        </w:rPr>
        <w:t xml:space="preserve">charge </w:t>
      </w:r>
      <w:r>
        <w:rPr>
          <w:color w:val="000000"/>
        </w:rPr>
        <w:t xml:space="preserve">conditions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changes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composite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3 </w:t>
      </w:r>
      <w:r>
        <w:rPr>
          <w:color w:val="000000"/>
        </w:rPr>
        <w:t xml:space="preserve">% </w:t>
      </w:r>
      <w:r>
        <w:rPr>
          <w:color w:val="000000"/>
        </w:rPr>
        <w:t xml:space="preserve">BP </w:t>
      </w:r>
      <w:r>
        <w:rPr>
          <w:color w:val="000000"/>
        </w:rPr>
        <w:t xml:space="preserve">added </w:t>
      </w:r>
      <w:r>
        <w:rPr>
          <w:color w:val="000000"/>
        </w:rPr>
        <w:t xml:space="preserve">cell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fact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polymerization </w:t>
      </w:r>
      <w:r>
        <w:rPr>
          <w:color w:val="000000"/>
        </w:rPr>
        <w:t xml:space="preserve">of </w:t>
      </w:r>
      <w:r>
        <w:rPr>
          <w:color w:val="000000"/>
        </w:rPr>
        <w:t xml:space="preserve">BP </w:t>
      </w:r>
      <w:r>
        <w:rPr>
          <w:color w:val="000000"/>
        </w:rPr>
        <w:t xml:space="preserve">forms </w:t>
      </w:r>
      <w:r>
        <w:rPr>
          <w:color w:val="000000"/>
        </w:rPr>
        <w:t xml:space="preserve">an </w:t>
      </w:r>
      <w:r>
        <w:rPr>
          <w:color w:val="000000"/>
        </w:rPr>
        <w:t xml:space="preserve">insoluble </w:t>
      </w:r>
      <w:r>
        <w:rPr>
          <w:color w:val="000000"/>
        </w:rPr>
        <w:t xml:space="preserve">polymer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CCCC00"/>
        </w:rPr>
        <w:t xml:space="preserve">block </w:t>
      </w:r>
      <w:r>
        <w:rPr>
          <w:color w:val="CCCC00"/>
        </w:rPr>
        <w:t xml:space="preserve">the </w:t>
      </w:r>
      <w:r>
        <w:rPr>
          <w:color w:val="CCCC00"/>
        </w:rPr>
        <w:t xml:space="preserve">sodium </w:t>
      </w:r>
      <w:r>
        <w:rPr>
          <w:color w:val="CCCC00"/>
        </w:rPr>
        <w:t xml:space="preserve">ion </w:t>
      </w:r>
      <w:r>
        <w:rPr>
          <w:color w:val="CCCC00"/>
        </w:rPr>
        <w:t xml:space="preserve">transfer </w:t>
      </w:r>
      <w:r>
        <w:rPr>
          <w:color w:val="000000"/>
        </w:rPr>
        <w:t xml:space="preserve">and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the </w:t>
      </w:r>
      <w:r>
        <w:rPr>
          <w:color w:val="66CC00"/>
        </w:rPr>
        <w:t xml:space="preserve">resistance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of </w:t>
      </w:r>
      <w:r>
        <w:rPr>
          <w:color w:val="000000"/>
        </w:rPr>
        <w:t xml:space="preserve">3 </w:t>
      </w:r>
      <w:r>
        <w:rPr>
          <w:color w:val="000000"/>
        </w:rPr>
        <w:t xml:space="preserve">% </w:t>
      </w:r>
      <w:r>
        <w:rPr>
          <w:color w:val="000000"/>
        </w:rPr>
        <w:t xml:space="preserve">BP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bring </w:t>
      </w:r>
      <w:r>
        <w:rPr>
          <w:color w:val="000000"/>
        </w:rPr>
        <w:t xml:space="preserve">noticeable </w:t>
      </w:r>
      <w:r>
        <w:rPr>
          <w:color w:val="000000"/>
        </w:rPr>
        <w:t xml:space="preserve">negative </w:t>
      </w:r>
      <w:r>
        <w:rPr>
          <w:color w:val="000000"/>
        </w:rPr>
        <w:t xml:space="preserve">effects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sodium </w:t>
      </w:r>
      <w:r>
        <w:rPr>
          <w:color w:val="66CC00"/>
        </w:rPr>
        <w:t xml:space="preserve">battery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By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Na2.44Mn1.79 </w:t>
      </w:r>
      <w:r>
        <w:rPr>
          <w:color w:val="000000"/>
        </w:rPr>
        <w:t xml:space="preserve">( </w:t>
      </w:r>
      <w:r>
        <w:rPr>
          <w:color w:val="000000"/>
        </w:rPr>
        <w:t xml:space="preserve">SO4 </w:t>
      </w:r>
      <w:r>
        <w:rPr>
          <w:color w:val="000000"/>
        </w:rPr>
        <w:t xml:space="preserve">) </w:t>
      </w:r>
      <w:r>
        <w:rPr>
          <w:color w:val="000000"/>
        </w:rPr>
        <w:t xml:space="preserve">3 </w:t>
      </w:r>
      <w:r>
        <w:rPr>
          <w:color w:val="000000"/>
        </w:rPr>
        <w:t xml:space="preserve">also </w:t>
      </w:r>
      <w:r>
        <w:rPr>
          <w:color w:val="000000"/>
        </w:rPr>
        <w:t xml:space="preserve">was </w:t>
      </w:r>
      <w:r>
        <w:rPr>
          <w:color w:val="000000"/>
        </w:rPr>
        <w:t xml:space="preserve">found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stable </w:t>
      </w:r>
      <w:r>
        <w:rPr>
          <w:color w:val="000000"/>
        </w:rPr>
        <w:t xml:space="preserve">until </w:t>
      </w:r>
      <w:r>
        <w:rPr>
          <w:color w:val="000000"/>
        </w:rPr>
        <w:t xml:space="preserve">600 </w:t>
      </w:r>
      <w:r>
        <w:rPr>
          <w:color w:val="000000"/>
        </w:rPr>
        <w:t xml:space="preserve">degC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it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melt </w:t>
      </w:r>
      <w:r>
        <w:rPr>
          <w:color w:val="000000"/>
        </w:rPr>
        <w:t xml:space="preserve">but </w:t>
      </w:r>
      <w:r>
        <w:rPr>
          <w:color w:val="000000"/>
        </w:rPr>
        <w:t xml:space="preserve">decompose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range </w:t>
      </w:r>
      <w:r>
        <w:rPr>
          <w:color w:val="000000"/>
        </w:rPr>
        <w:t xml:space="preserve">of </w:t>
      </w:r>
      <w:r>
        <w:rPr>
          <w:color w:val="000000"/>
        </w:rPr>
        <w:t xml:space="preserve">600 </w:t>
      </w:r>
      <w:r>
        <w:rPr>
          <w:color w:val="000000"/>
        </w:rPr>
        <w:t xml:space="preserve">degC </w:t>
      </w:r>
      <w:r>
        <w:rPr>
          <w:color w:val="000000"/>
        </w:rPr>
        <w:t xml:space="preserve">to </w:t>
      </w:r>
      <w:r>
        <w:rPr>
          <w:color w:val="000000"/>
        </w:rPr>
        <w:t xml:space="preserve">900 </w:t>
      </w:r>
      <w:r>
        <w:rPr>
          <w:color w:val="000000"/>
        </w:rPr>
        <w:t xml:space="preserve">degC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00"/>
        </w:rPr>
        <w:t xml:space="preserve">weight </w:t>
      </w:r>
      <w:r>
        <w:rPr>
          <w:color w:val="000000"/>
        </w:rPr>
        <w:t xml:space="preserve">loss </w:t>
      </w:r>
      <w:r>
        <w:rPr>
          <w:color w:val="000000"/>
        </w:rPr>
        <w:t xml:space="preserve">of </w:t>
      </w:r>
      <w:r>
        <w:rPr>
          <w:color w:val="000000"/>
        </w:rPr>
        <w:t xml:space="preserve">~10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kept </w:t>
      </w:r>
      <w:r>
        <w:rPr>
          <w:color w:val="000000"/>
        </w:rPr>
        <w:t xml:space="preserve">under </w:t>
      </w:r>
      <w:r>
        <w:rPr>
          <w:color w:val="000000"/>
        </w:rPr>
        <w:t xml:space="preserve">vacuum </w:t>
      </w:r>
      <w:r>
        <w:rPr>
          <w:color w:val="000000"/>
        </w:rPr>
        <w:t xml:space="preserve">because </w:t>
      </w:r>
      <w:r>
        <w:rPr>
          <w:color w:val="000000"/>
        </w:rPr>
        <w:t xml:space="preserve">it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destroyed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moisture </w:t>
      </w:r>
      <w:r>
        <w:rPr>
          <w:color w:val="000000"/>
        </w:rPr>
        <w:t xml:space="preserve">in </w:t>
      </w:r>
      <w:r>
        <w:rPr>
          <w:color w:val="000000"/>
        </w:rPr>
        <w:t xml:space="preserve">air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solid </w:t>
      </w:r>
      <w:r>
        <w:rPr>
          <w:color w:val="0000FF"/>
        </w:rPr>
        <w:t xml:space="preserve">electrolyte </w:t>
      </w:r>
      <w:r>
        <w:rPr>
          <w:color w:val="0000FF"/>
        </w:rPr>
        <w:t xml:space="preserve">interphase </w:t>
      </w:r>
      <w:r>
        <w:rPr>
          <w:color w:val="0000FF"/>
        </w:rPr>
        <w:t xml:space="preserve">( </w:t>
      </w:r>
      <w:r>
        <w:rPr>
          <w:color w:val="0000FF"/>
        </w:rPr>
        <w:t xml:space="preserve">SEI </w:t>
      </w:r>
      <w:r>
        <w:rPr>
          <w:color w:val="0000FF"/>
        </w:rPr>
        <w:t xml:space="preserve">) </w:t>
      </w:r>
      <w:r>
        <w:rPr>
          <w:color w:val="0000FF"/>
        </w:rPr>
        <w:t xml:space="preserve">layer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well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66CC00"/>
        </w:rPr>
        <w:t xml:space="preserve">decomposition </w:t>
      </w:r>
      <w:r>
        <w:rPr>
          <w:color w:val="66CC00"/>
        </w:rPr>
        <w:t xml:space="preserve">of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under </w:t>
      </w:r>
      <w:r>
        <w:rPr>
          <w:color w:val="66CC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Similar </w:t>
      </w:r>
      <w:r>
        <w:rPr>
          <w:color w:val="000000"/>
        </w:rPr>
        <w:t xml:space="preserve">to </w:t>
      </w:r>
      <w:r>
        <w:rPr>
          <w:color w:val="000000"/>
        </w:rPr>
        <w:t xml:space="preserve">Li2MnSiO4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succeeding </w:t>
      </w:r>
      <w:r>
        <w:rPr>
          <w:color w:val="000000"/>
        </w:rPr>
        <w:t xml:space="preserve">charge </w:t>
      </w:r>
      <w:r>
        <w:rPr>
          <w:color w:val="000000"/>
        </w:rPr>
        <w:t xml:space="preserve">plateau </w:t>
      </w:r>
      <w:r>
        <w:rPr>
          <w:color w:val="000000"/>
        </w:rPr>
        <w:t xml:space="preserve">of </w:t>
      </w:r>
      <w:r>
        <w:rPr>
          <w:color w:val="000000"/>
        </w:rPr>
        <w:t xml:space="preserve">Na2MnSiO4 </w:t>
      </w:r>
      <w:r>
        <w:rPr>
          <w:color w:val="000000"/>
        </w:rPr>
        <w:t xml:space="preserve">was </w:t>
      </w:r>
      <w:r>
        <w:rPr>
          <w:color w:val="000000"/>
        </w:rPr>
        <w:t xml:space="preserve">obviously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one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suggested </w:t>
      </w:r>
      <w:r>
        <w:rPr>
          <w:color w:val="000000"/>
        </w:rPr>
        <w:t xml:space="preserve">that </w:t>
      </w:r>
      <w:r>
        <w:rPr>
          <w:color w:val="000000"/>
        </w:rPr>
        <w:t xml:space="preserve">a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rearrangement </w:t>
      </w:r>
      <w:r>
        <w:rPr>
          <w:color w:val="0000FF"/>
        </w:rPr>
        <w:t xml:space="preserve">might </w:t>
      </w:r>
      <w:r>
        <w:rPr>
          <w:color w:val="0000FF"/>
        </w:rPr>
        <w:t xml:space="preserve">occur </w:t>
      </w:r>
      <w:r>
        <w:rPr>
          <w:color w:val="0000FF"/>
        </w:rPr>
        <w:t xml:space="preserve">during </w:t>
      </w:r>
      <w:r>
        <w:rPr>
          <w:color w:val="0000FF"/>
        </w:rPr>
        <w:t xml:space="preserve">the </w:t>
      </w:r>
      <w:r>
        <w:rPr>
          <w:color w:val="0000FF"/>
        </w:rPr>
        <w:t xml:space="preserve">initial </w:t>
      </w:r>
      <w:r>
        <w:rPr>
          <w:color w:val="0000FF"/>
        </w:rPr>
        <w:t xml:space="preserve">charge </w:t>
      </w:r>
      <w:r>
        <w:rPr>
          <w:color w:val="0000FF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Na2MnSiO4/C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5b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trend </w:t>
      </w:r>
      <w:r>
        <w:rPr>
          <w:color w:val="000000"/>
        </w:rPr>
        <w:t xml:space="preserve">of </w:t>
      </w:r>
      <w:r>
        <w:rPr>
          <w:color w:val="000000"/>
        </w:rPr>
        <w:t xml:space="preserve">charge-discharge </w:t>
      </w:r>
      <w:r>
        <w:rPr>
          <w:color w:val="000000"/>
        </w:rPr>
        <w:t xml:space="preserve">curves </w:t>
      </w:r>
      <w:r>
        <w:rPr>
          <w:color w:val="000000"/>
        </w:rPr>
        <w:t xml:space="preserve">of </w:t>
      </w:r>
      <w:r>
        <w:rPr>
          <w:color w:val="000000"/>
        </w:rPr>
        <w:t xml:space="preserve">Na2MnSiO4/C </w:t>
      </w:r>
      <w:r>
        <w:rPr>
          <w:color w:val="000000"/>
        </w:rPr>
        <w:t xml:space="preserve">is </w:t>
      </w:r>
      <w:r>
        <w:rPr>
          <w:color w:val="000000"/>
        </w:rPr>
        <w:t xml:space="preserve">similar </w:t>
      </w:r>
      <w:r>
        <w:rPr>
          <w:color w:val="000000"/>
        </w:rPr>
        <w:t xml:space="preserve">to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Na2MnSiO4/C/G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capacities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Na2MnSiO4/C </w:t>
      </w:r>
      <w:r>
        <w:rPr>
          <w:color w:val="66CC00"/>
        </w:rPr>
        <w:t xml:space="preserve">electrode </w:t>
      </w:r>
      <w:r>
        <w:rPr>
          <w:color w:val="000000"/>
        </w:rPr>
        <w:t xml:space="preserve">is </w:t>
      </w:r>
      <w:r>
        <w:rPr>
          <w:color w:val="000000"/>
        </w:rPr>
        <w:t xml:space="preserve">much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counterparts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Na2MnSiO4/C/G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for </w:t>
      </w:r>
      <w:r>
        <w:rPr>
          <w:color w:val="000000"/>
        </w:rPr>
        <w:t xml:space="preserve">both </w:t>
      </w:r>
      <w:r>
        <w:rPr>
          <w:color w:val="000000"/>
        </w:rPr>
        <w:t xml:space="preserve">composites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capacities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66CC00"/>
        </w:rPr>
        <w:t xml:space="preserve">increasing </w:t>
      </w:r>
      <w:r>
        <w:rPr>
          <w:color w:val="66CC00"/>
        </w:rPr>
        <w:t xml:space="preserve">cycle </w:t>
      </w:r>
      <w:r>
        <w:rPr>
          <w:color w:val="66CC00"/>
        </w:rPr>
        <w:t xml:space="preserve">times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attribute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decay </w:t>
      </w:r>
      <w:r>
        <w:rPr>
          <w:color w:val="000000"/>
        </w:rPr>
        <w:t xml:space="preserve">in </w:t>
      </w:r>
      <w:r>
        <w:rPr>
          <w:color w:val="000000"/>
        </w:rPr>
        <w:t xml:space="preserve">our </w:t>
      </w:r>
      <w:r>
        <w:rPr>
          <w:color w:val="000000"/>
        </w:rPr>
        <w:t xml:space="preserve">product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amorphization </w:t>
      </w:r>
      <w:r>
        <w:rPr>
          <w:color w:val="000000"/>
        </w:rPr>
        <w:t xml:space="preserve">of </w:t>
      </w:r>
      <w:r>
        <w:rPr>
          <w:color w:val="000000"/>
        </w:rPr>
        <w:t xml:space="preserve">Na2MnSiO4 </w:t>
      </w:r>
      <w:r>
        <w:rPr>
          <w:color w:val="000000"/>
        </w:rPr>
        <w:t xml:space="preserve">crystals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composites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Na+ </w:t>
      </w:r>
      <w:r>
        <w:rPr>
          <w:color w:val="000000"/>
        </w:rPr>
        <w:t xml:space="preserve">ion </w:t>
      </w:r>
      <w:r>
        <w:rPr>
          <w:color w:val="000000"/>
        </w:rPr>
        <w:t xml:space="preserve">insertion/extraction </w:t>
      </w:r>
      <w:r>
        <w:rPr>
          <w:color w:val="000000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similar </w:t>
      </w:r>
      <w:r>
        <w:rPr>
          <w:color w:val="000000"/>
        </w:rPr>
        <w:t xml:space="preserve">to </w:t>
      </w:r>
      <w:r>
        <w:rPr>
          <w:color w:val="000000"/>
        </w:rPr>
        <w:t xml:space="preserve">Li2MnSiO4 </w:t>
      </w:r>
      <w:r>
        <w:rPr>
          <w:color w:val="000000"/>
        </w:rPr>
        <w:t xml:space="preserve">in </w:t>
      </w:r>
      <w:r>
        <w:rPr>
          <w:color w:val="000000"/>
        </w:rPr>
        <w:t xml:space="preserve">Li </w:t>
      </w:r>
      <w:r>
        <w:rPr>
          <w:color w:val="000000"/>
        </w:rPr>
        <w:t xml:space="preserve">ion </w:t>
      </w:r>
      <w:r>
        <w:rPr>
          <w:color w:val="000000"/>
        </w:rPr>
        <w:t xml:space="preserve">cells </w:t>
      </w:r>
      <w:r>
        <w:rPr>
          <w:color w:val="000000"/>
        </w:rPr>
        <w:t xml:space="preserve">, </w:t>
      </w:r>
      <w:r>
        <w:rPr>
          <w:color w:val="000000"/>
        </w:rPr>
        <w:t xml:space="preserve">both </w:t>
      </w:r>
      <w:r>
        <w:rPr>
          <w:color w:val="000000"/>
        </w:rPr>
        <w:t xml:space="preserve">Na2MnSiO4/C/G </w:t>
      </w:r>
      <w:r>
        <w:rPr>
          <w:color w:val="000000"/>
        </w:rPr>
        <w:t xml:space="preserve">and </w:t>
      </w:r>
      <w:r>
        <w:rPr>
          <w:color w:val="000000"/>
        </w:rPr>
        <w:t xml:space="preserve">Na2MnSiO4/C </w:t>
      </w:r>
      <w:r>
        <w:rPr>
          <w:color w:val="000000"/>
        </w:rPr>
        <w:t xml:space="preserve">composites </w:t>
      </w:r>
      <w:r>
        <w:rPr>
          <w:color w:val="000000"/>
        </w:rPr>
        <w:t xml:space="preserve">have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degrees </w:t>
      </w:r>
      <w:r>
        <w:rPr>
          <w:color w:val="000000"/>
        </w:rPr>
        <w:t xml:space="preserve">of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fading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of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assume </w:t>
      </w:r>
      <w:r>
        <w:rPr>
          <w:color w:val="000000"/>
        </w:rPr>
        <w:t xml:space="preserve">that </w:t>
      </w:r>
      <w:r>
        <w:rPr>
          <w:color w:val="000000"/>
        </w:rPr>
        <w:t xml:space="preserve">is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manganese </w:t>
      </w:r>
      <w:r>
        <w:rPr>
          <w:color w:val="CCCC00"/>
        </w:rPr>
        <w:t xml:space="preserve">dissolution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Jahn-Teller </w:t>
      </w:r>
      <w:r>
        <w:rPr>
          <w:color w:val="000000"/>
        </w:rPr>
        <w:t xml:space="preserve">effect </w:t>
      </w:r>
      <w:r>
        <w:rPr>
          <w:color w:val="000000"/>
        </w:rPr>
        <w:t xml:space="preserve">of </w:t>
      </w:r>
      <w:r>
        <w:rPr>
          <w:color w:val="000000"/>
        </w:rPr>
        <w:t xml:space="preserve">Mn3+ </w:t>
      </w:r>
      <w:r>
        <w:rPr>
          <w:color w:val="000000"/>
        </w:rPr>
        <w:t xml:space="preserve">ions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Na+ </w:t>
      </w:r>
      <w:r>
        <w:rPr>
          <w:color w:val="000000"/>
        </w:rPr>
        <w:t xml:space="preserve">insertion-extraction </w:t>
      </w:r>
      <w:r>
        <w:rPr>
          <w:color w:val="000000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can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0000FF"/>
        </w:rPr>
        <w:t xml:space="preserve">destruction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active </w:t>
      </w:r>
      <w:r>
        <w:rPr>
          <w:color w:val="0000FF"/>
        </w:rPr>
        <w:t xml:space="preserve">material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Even </w:t>
      </w:r>
      <w:r>
        <w:rPr>
          <w:color w:val="000000"/>
        </w:rPr>
        <w:t xml:space="preserve">at </w:t>
      </w:r>
      <w:r>
        <w:rPr>
          <w:color w:val="000000"/>
        </w:rPr>
        <w:t xml:space="preserve">363 </w:t>
      </w:r>
      <w:r>
        <w:rPr>
          <w:color w:val="000000"/>
        </w:rPr>
        <w:t xml:space="preserve">K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only </w:t>
      </w:r>
      <w:r>
        <w:rPr>
          <w:color w:val="000000"/>
        </w:rPr>
        <w:t xml:space="preserve">delivered </w:t>
      </w:r>
      <w:r>
        <w:rPr>
          <w:color w:val="000000"/>
        </w:rPr>
        <w:t xml:space="preserve">capacities </w:t>
      </w:r>
      <w:r>
        <w:rPr>
          <w:color w:val="000000"/>
        </w:rPr>
        <w:t xml:space="preserve">of </w:t>
      </w:r>
      <w:r>
        <w:rPr>
          <w:color w:val="000000"/>
        </w:rPr>
        <w:t xml:space="preserve">115 </w:t>
      </w:r>
      <w:r>
        <w:rPr>
          <w:color w:val="000000"/>
        </w:rPr>
        <w:t xml:space="preserve">, </w:t>
      </w:r>
      <w:r>
        <w:rPr>
          <w:color w:val="000000"/>
        </w:rPr>
        <w:t xml:space="preserve">76 </w:t>
      </w:r>
      <w:r>
        <w:rPr>
          <w:color w:val="000000"/>
        </w:rPr>
        <w:t xml:space="preserve">and </w:t>
      </w:r>
      <w:r>
        <w:rPr>
          <w:color w:val="000000"/>
        </w:rPr>
        <w:t xml:space="preserve">55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at </w:t>
      </w:r>
      <w:r>
        <w:rPr>
          <w:color w:val="000000"/>
        </w:rPr>
        <w:t xml:space="preserve">1C </w:t>
      </w:r>
      <w:r>
        <w:rPr>
          <w:color w:val="000000"/>
        </w:rPr>
        <w:t xml:space="preserve">, </w:t>
      </w:r>
      <w:r>
        <w:rPr>
          <w:color w:val="000000"/>
        </w:rPr>
        <w:t xml:space="preserve">3C </w:t>
      </w:r>
      <w:r>
        <w:rPr>
          <w:color w:val="000000"/>
        </w:rPr>
        <w:t xml:space="preserve">and </w:t>
      </w:r>
      <w:r>
        <w:rPr>
          <w:color w:val="000000"/>
        </w:rPr>
        <w:t xml:space="preserve">5C </w:t>
      </w:r>
      <w:r>
        <w:rPr>
          <w:color w:val="000000"/>
        </w:rPr>
        <w:t xml:space="preserve">, </w:t>
      </w:r>
      <w:r>
        <w:rPr>
          <w:color w:val="000000"/>
        </w:rPr>
        <w:t xml:space="preserve">respectively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are </w:t>
      </w:r>
      <w:r>
        <w:rPr>
          <w:color w:val="000000"/>
        </w:rPr>
        <w:t xml:space="preserve">still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Na2MnSiO4/C/G </w:t>
      </w:r>
      <w:r>
        <w:rPr>
          <w:color w:val="000000"/>
        </w:rPr>
        <w:t xml:space="preserve">composite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interesting </w:t>
      </w:r>
      <w:r>
        <w:rPr>
          <w:color w:val="000000"/>
        </w:rPr>
        <w:t xml:space="preserve">to </w:t>
      </w:r>
      <w:r>
        <w:rPr>
          <w:color w:val="000000"/>
        </w:rPr>
        <w:t xml:space="preserve">note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 </w:t>
      </w:r>
      <w:r>
        <w:rPr>
          <w:color w:val="000000"/>
        </w:rPr>
        <w:t xml:space="preserve">insertion-extraction </w:t>
      </w:r>
      <w:r>
        <w:rPr>
          <w:color w:val="000000"/>
        </w:rPr>
        <w:t xml:space="preserve">process </w:t>
      </w:r>
      <w:r>
        <w:rPr>
          <w:color w:val="000000"/>
        </w:rPr>
        <w:t xml:space="preserve">of </w:t>
      </w:r>
      <w:r>
        <w:rPr>
          <w:color w:val="000000"/>
        </w:rPr>
        <w:t xml:space="preserve">Na2MnSiO4 </w:t>
      </w:r>
      <w:r>
        <w:rPr>
          <w:color w:val="000000"/>
        </w:rPr>
        <w:t xml:space="preserve">is </w:t>
      </w:r>
      <w:r>
        <w:rPr>
          <w:color w:val="000000"/>
        </w:rPr>
        <w:t xml:space="preserve">similar </w:t>
      </w:r>
      <w:r>
        <w:rPr>
          <w:color w:val="000000"/>
        </w:rPr>
        <w:t xml:space="preserve">to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Li2MnSiO4 </w:t>
      </w:r>
      <w:r>
        <w:rPr>
          <w:color w:val="000000"/>
        </w:rPr>
        <w:t xml:space="preserve">as </w:t>
      </w:r>
      <w:r>
        <w:rPr>
          <w:color w:val="FF3333"/>
        </w:rPr>
        <w:t xml:space="preserve">cathode </w:t>
      </w:r>
      <w:r>
        <w:rPr>
          <w:color w:val="FF3333"/>
        </w:rPr>
        <w:t xml:space="preserve">in </w:t>
      </w:r>
      <w:r>
        <w:rPr>
          <w:color w:val="FF3333"/>
        </w:rPr>
        <w:t xml:space="preserve">Li </w:t>
      </w:r>
      <w:r>
        <w:rPr>
          <w:color w:val="FF3333"/>
        </w:rPr>
        <w:t xml:space="preserve">ion </w:t>
      </w:r>
      <w:r>
        <w:rPr>
          <w:color w:val="FF3333"/>
        </w:rPr>
        <w:t xml:space="preserve">batteries </w:t>
      </w:r>
      <w:r>
        <w:rPr>
          <w:color w:val="000000"/>
        </w:rPr>
        <w:t xml:space="preserve">, </w:t>
      </w:r>
      <w:r>
        <w:rPr>
          <w:color w:val="000000"/>
        </w:rPr>
        <w:t xml:space="preserve">despite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capacities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corresponding </w:t>
      </w:r>
      <w:r>
        <w:rPr>
          <w:color w:val="000000"/>
        </w:rPr>
        <w:t xml:space="preserve">energy </w:t>
      </w:r>
      <w:r>
        <w:rPr>
          <w:color w:val="000000"/>
        </w:rPr>
        <w:t xml:space="preserve">densities </w:t>
      </w:r>
      <w:r>
        <w:rPr>
          <w:color w:val="000000"/>
        </w:rPr>
        <w:t xml:space="preserve">are </w:t>
      </w:r>
      <w:r>
        <w:rPr>
          <w:color w:val="000000"/>
        </w:rPr>
        <w:t xml:space="preserve">lower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real </w:t>
      </w:r>
      <w:r>
        <w:rPr>
          <w:color w:val="000000"/>
        </w:rPr>
        <w:t xml:space="preserve">application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potential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higher </w:t>
      </w:r>
      <w:r>
        <w:rPr>
          <w:color w:val="000000"/>
        </w:rPr>
        <w:t xml:space="preserve">( </w:t>
      </w:r>
      <w:r>
        <w:rPr>
          <w:color w:val="000000"/>
        </w:rPr>
        <w:t xml:space="preserve">3.1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than </w:t>
      </w:r>
      <w:r>
        <w:rPr>
          <w:color w:val="000000"/>
        </w:rPr>
        <w:t xml:space="preserve">both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above </w:t>
      </w:r>
      <w:r>
        <w:rPr>
          <w:color w:val="000000"/>
        </w:rPr>
        <w:t xml:space="preserve">values </w:t>
      </w:r>
      <w:r>
        <w:rPr>
          <w:color w:val="000000"/>
        </w:rPr>
        <w:t xml:space="preserve">,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0000FF"/>
        </w:rPr>
        <w:t xml:space="preserve">free </w:t>
      </w:r>
      <w:r>
        <w:rPr>
          <w:color w:val="0000FF"/>
        </w:rPr>
        <w:t xml:space="preserve">energy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intercalated </w:t>
      </w:r>
      <w:r>
        <w:rPr>
          <w:color w:val="0000FF"/>
        </w:rPr>
        <w:t xml:space="preserve">state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FF"/>
        </w:rPr>
        <w:t xml:space="preserve">lowered </w:t>
      </w:r>
      <w:r>
        <w:rPr>
          <w:color w:val="0000FF"/>
        </w:rPr>
        <w:t xml:space="preserve">by </w:t>
      </w:r>
      <w:r>
        <w:rPr>
          <w:color w:val="0000FF"/>
        </w:rPr>
        <w:t xml:space="preserve">the </w:t>
      </w:r>
      <w:r>
        <w:rPr>
          <w:color w:val="0000FF"/>
        </w:rPr>
        <w:t xml:space="preserve">configurational </w:t>
      </w:r>
      <w:r>
        <w:rPr>
          <w:color w:val="0000FF"/>
        </w:rPr>
        <w:t xml:space="preserve">entropy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disordered </w:t>
      </w:r>
      <w:r>
        <w:rPr>
          <w:color w:val="0000FF"/>
        </w:rPr>
        <w:t xml:space="preserve">distribution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Generally </w:t>
      </w:r>
      <w:r>
        <w:rPr>
          <w:color w:val="000000"/>
        </w:rPr>
        <w:t xml:space="preserve">speaking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JT-effect </w:t>
      </w:r>
      <w:r>
        <w:rPr>
          <w:color w:val="000000"/>
        </w:rPr>
        <w:t xml:space="preserve">has </w:t>
      </w:r>
      <w:r>
        <w:rPr>
          <w:color w:val="000000"/>
        </w:rPr>
        <w:t xml:space="preserve">a </w:t>
      </w:r>
      <w:r>
        <w:rPr>
          <w:color w:val="000000"/>
        </w:rPr>
        <w:t xml:space="preserve">negative </w:t>
      </w:r>
      <w:r>
        <w:rPr>
          <w:color w:val="000000"/>
        </w:rPr>
        <w:t xml:space="preserve">influence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Mn-based </w:t>
      </w:r>
      <w:r>
        <w:rPr>
          <w:color w:val="66CC00"/>
        </w:rPr>
        <w:t xml:space="preserve">cathode </w:t>
      </w:r>
      <w:r>
        <w:rPr>
          <w:color w:val="66CC00"/>
        </w:rPr>
        <w:t xml:space="preserve">materials </w:t>
      </w:r>
      <w:r>
        <w:rPr>
          <w:color w:val="66CC00"/>
        </w:rPr>
        <w:t xml:space="preserve">like </w:t>
      </w:r>
      <w:r>
        <w:rPr>
          <w:color w:val="66CC00"/>
        </w:rPr>
        <w:t xml:space="preserve">LiMn2O4 </w:t>
      </w:r>
      <w:r>
        <w:rPr>
          <w:color w:val="66CC00"/>
        </w:rPr>
        <w:t xml:space="preserve">in </w:t>
      </w:r>
      <w:r>
        <w:rPr>
          <w:color w:val="66CC00"/>
        </w:rPr>
        <w:t xml:space="preserve">Li-ion </w:t>
      </w:r>
      <w:r>
        <w:rPr>
          <w:color w:val="66CC00"/>
        </w:rPr>
        <w:t xml:space="preserve">batteries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Without </w:t>
      </w:r>
      <w:r>
        <w:rPr>
          <w:color w:val="000000"/>
        </w:rPr>
        <w:t xml:space="preserve">the </w:t>
      </w:r>
      <w:r>
        <w:rPr>
          <w:color w:val="000000"/>
        </w:rPr>
        <w:t xml:space="preserve">influence </w:t>
      </w:r>
      <w:r>
        <w:rPr>
          <w:color w:val="000000"/>
        </w:rPr>
        <w:t xml:space="preserve">of </w:t>
      </w:r>
      <w:r>
        <w:rPr>
          <w:color w:val="000000"/>
        </w:rPr>
        <w:t xml:space="preserve">Mn4+ </w:t>
      </w:r>
      <w:r>
        <w:rPr>
          <w:color w:val="000000"/>
        </w:rPr>
        <w:t xml:space="preserve">( </w:t>
      </w:r>
      <w:r>
        <w:rPr>
          <w:color w:val="000000"/>
        </w:rPr>
        <w:t xml:space="preserve">site </w:t>
      </w:r>
      <w:r>
        <w:rPr>
          <w:color w:val="000000"/>
        </w:rPr>
        <w:t xml:space="preserve">Mn-4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energy </w:t>
      </w:r>
      <w:r>
        <w:rPr>
          <w:color w:val="000000"/>
        </w:rPr>
        <w:t xml:space="preserve">barrier </w:t>
      </w:r>
      <w:r>
        <w:rPr>
          <w:color w:val="000000"/>
        </w:rPr>
        <w:t xml:space="preserve">is </w:t>
      </w:r>
      <w:r>
        <w:rPr>
          <w:color w:val="000000"/>
        </w:rPr>
        <w:t xml:space="preserve">1.11 </w:t>
      </w:r>
      <w:r>
        <w:rPr>
          <w:color w:val="000000"/>
        </w:rPr>
        <w:t xml:space="preserve">eV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makes </w:t>
      </w:r>
      <w:r>
        <w:rPr>
          <w:color w:val="000000"/>
        </w:rPr>
        <w:t xml:space="preserve">Na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very </w:t>
      </w:r>
      <w:r>
        <w:rPr>
          <w:color w:val="000000"/>
        </w:rPr>
        <w:t xml:space="preserve">difficult </w:t>
      </w:r>
      <w:r>
        <w:rPr>
          <w:color w:val="000000"/>
        </w:rPr>
        <w:t xml:space="preserve">along </w:t>
      </w:r>
      <w:r>
        <w:rPr>
          <w:color w:val="000000"/>
        </w:rPr>
        <w:t xml:space="preserve">Path-1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above </w:t>
      </w:r>
      <w:r>
        <w:rPr>
          <w:color w:val="000000"/>
        </w:rPr>
        <w:t xml:space="preserve">Na-vacancy </w:t>
      </w:r>
      <w:r>
        <w:rPr>
          <w:color w:val="000000"/>
        </w:rPr>
        <w:t xml:space="preserve">migration </w:t>
      </w:r>
      <w:r>
        <w:rPr>
          <w:color w:val="000000"/>
        </w:rPr>
        <w:t xml:space="preserve">energy </w:t>
      </w:r>
      <w:r>
        <w:rPr>
          <w:color w:val="000000"/>
        </w:rPr>
        <w:t xml:space="preserve">barriers </w:t>
      </w:r>
      <w:r>
        <w:rPr>
          <w:color w:val="000000"/>
        </w:rPr>
        <w:t xml:space="preserve">along </w:t>
      </w:r>
      <w:r>
        <w:rPr>
          <w:color w:val="000000"/>
        </w:rPr>
        <w:t xml:space="preserve">Path-1 </w:t>
      </w:r>
      <w:r>
        <w:rPr>
          <w:color w:val="000000"/>
        </w:rPr>
        <w:t xml:space="preserve">show </w:t>
      </w:r>
      <w:r>
        <w:rPr>
          <w:color w:val="000000"/>
        </w:rPr>
        <w:t xml:space="preserve">that </w:t>
      </w:r>
      <w:r>
        <w:rPr>
          <w:color w:val="CCCC00"/>
        </w:rPr>
        <w:t xml:space="preserve">Na </w:t>
      </w:r>
      <w:r>
        <w:rPr>
          <w:color w:val="CCCC00"/>
        </w:rPr>
        <w:t xml:space="preserve">diffusion </w:t>
      </w:r>
      <w:r>
        <w:rPr>
          <w:color w:val="CCCC00"/>
        </w:rPr>
        <w:t xml:space="preserve">in </w:t>
      </w:r>
      <w:r>
        <w:rPr>
          <w:color w:val="CCCC00"/>
        </w:rPr>
        <w:t xml:space="preserve">E-NaMnO2 </w:t>
      </w:r>
      <w:r>
        <w:rPr>
          <w:color w:val="000000"/>
        </w:rPr>
        <w:t xml:space="preserve">is </w:t>
      </w:r>
      <w:r>
        <w:rPr>
          <w:color w:val="000000"/>
        </w:rPr>
        <w:t xml:space="preserve">kinetically </w:t>
      </w:r>
      <w:r>
        <w:rPr>
          <w:color w:val="000000"/>
        </w:rPr>
        <w:t xml:space="preserve">very </w:t>
      </w:r>
      <w:r>
        <w:rPr>
          <w:color w:val="000000"/>
        </w:rPr>
        <w:t xml:space="preserve">difficult </w:t>
      </w:r>
      <w:r>
        <w:rPr>
          <w:color w:val="000000"/>
        </w:rPr>
        <w:t xml:space="preserve">along </w:t>
      </w:r>
      <w:r>
        <w:rPr>
          <w:color w:val="000000"/>
        </w:rPr>
        <w:t xml:space="preserve">Path-1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larger </w:t>
      </w:r>
      <w:r>
        <w:rPr>
          <w:color w:val="000000"/>
        </w:rPr>
        <w:t xml:space="preserve">space </w:t>
      </w:r>
      <w:r>
        <w:rPr>
          <w:color w:val="000000"/>
        </w:rPr>
        <w:t xml:space="preserve">for </w:t>
      </w:r>
      <w:r>
        <w:rPr>
          <w:color w:val="000000"/>
        </w:rPr>
        <w:t xml:space="preserve">Na-vacancy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along </w:t>
      </w:r>
      <w:r>
        <w:rPr>
          <w:color w:val="000000"/>
        </w:rPr>
        <w:t xml:space="preserve">Path-2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above </w:t>
      </w:r>
      <w:r>
        <w:rPr>
          <w:color w:val="000000"/>
        </w:rPr>
        <w:t xml:space="preserve">Section </w:t>
      </w:r>
      <w:r>
        <w:rPr>
          <w:color w:val="000000"/>
        </w:rPr>
        <w:t xml:space="preserve">3.1.1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ground </w:t>
      </w:r>
      <w:r>
        <w:rPr>
          <w:color w:val="000000"/>
        </w:rPr>
        <w:t xml:space="preserve">state </w:t>
      </w:r>
      <w:r>
        <w:rPr>
          <w:color w:val="000000"/>
        </w:rPr>
        <w:t xml:space="preserve">energy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E-NaMnO2 </w:t>
      </w:r>
      <w:r>
        <w:rPr>
          <w:color w:val="000000"/>
        </w:rPr>
        <w:t xml:space="preserve">is </w:t>
      </w:r>
      <w:r>
        <w:rPr>
          <w:color w:val="000000"/>
        </w:rPr>
        <w:t xml:space="preserve">smaller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C-NaMnO2 </w:t>
      </w:r>
      <w:r>
        <w:rPr>
          <w:color w:val="000000"/>
        </w:rPr>
        <w:t xml:space="preserve">; </w:t>
      </w:r>
      <w:r>
        <w:rPr>
          <w:color w:val="000000"/>
        </w:rPr>
        <w:t xml:space="preserve">the </w:t>
      </w:r>
      <w:r>
        <w:rPr>
          <w:color w:val="000000"/>
        </w:rPr>
        <w:t xml:space="preserve">percentage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C-NaMnO2 </w:t>
      </w:r>
      <w:r>
        <w:rPr>
          <w:color w:val="000000"/>
        </w:rPr>
        <w:t xml:space="preserve">component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E-NaMnO2 </w:t>
      </w:r>
      <w:r>
        <w:rPr>
          <w:color w:val="000000"/>
        </w:rPr>
        <w:t xml:space="preserve">component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real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both </w:t>
      </w:r>
      <w:r>
        <w:rPr>
          <w:color w:val="000000"/>
        </w:rPr>
        <w:t xml:space="preserve">of </w:t>
      </w:r>
      <w:r>
        <w:rPr>
          <w:color w:val="000000"/>
        </w:rPr>
        <w:t xml:space="preserve">them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found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NaMnO2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at </w:t>
      </w:r>
      <w:r>
        <w:rPr>
          <w:color w:val="000000"/>
        </w:rPr>
        <w:t xml:space="preserve">room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CCCC00"/>
        </w:rPr>
        <w:t xml:space="preserve">entropy </w:t>
      </w:r>
      <w:r>
        <w:rPr>
          <w:color w:val="CCCC00"/>
        </w:rPr>
        <w:t xml:space="preserve">contributions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for </w:t>
      </w:r>
      <w:r>
        <w:rPr>
          <w:color w:val="CCCC00"/>
        </w:rPr>
        <w:t xml:space="preserve">dilute </w:t>
      </w:r>
      <w:r>
        <w:rPr>
          <w:color w:val="CCCC00"/>
        </w:rPr>
        <w:t xml:space="preserve">Na-vacancy </w:t>
      </w:r>
      <w:r>
        <w:rPr>
          <w:color w:val="CCCC00"/>
        </w:rPr>
        <w:t xml:space="preserve">diffusion </w:t>
      </w:r>
      <w:r>
        <w:rPr>
          <w:color w:val="CCCC00"/>
        </w:rPr>
        <w:t xml:space="preserve">in </w:t>
      </w:r>
      <w:r>
        <w:rPr>
          <w:color w:val="CCCC00"/>
        </w:rPr>
        <w:t xml:space="preserve">NaMnO2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Na-diffusion </w:t>
      </w:r>
      <w:r>
        <w:rPr>
          <w:color w:val="000000"/>
        </w:rPr>
        <w:t xml:space="preserve">channel </w:t>
      </w:r>
      <w:r>
        <w:rPr>
          <w:color w:val="000000"/>
        </w:rPr>
        <w:t xml:space="preserve">becomes </w:t>
      </w:r>
      <w:r>
        <w:rPr>
          <w:color w:val="000000"/>
        </w:rPr>
        <w:t xml:space="preserve">narrowed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thus </w:t>
      </w:r>
      <w:r>
        <w:rPr>
          <w:color w:val="000000"/>
        </w:rPr>
        <w:t xml:space="preserve">the </w:t>
      </w:r>
      <w:r>
        <w:rPr>
          <w:color w:val="CCCC00"/>
        </w:rPr>
        <w:t xml:space="preserve">Na-ion </w:t>
      </w:r>
      <w:r>
        <w:rPr>
          <w:color w:val="CCCC00"/>
        </w:rPr>
        <w:t xml:space="preserve">in </w:t>
      </w:r>
      <w:r>
        <w:rPr>
          <w:color w:val="CCCC00"/>
        </w:rPr>
        <w:t xml:space="preserve">the </w:t>
      </w:r>
      <w:r>
        <w:rPr>
          <w:color w:val="CCCC00"/>
        </w:rPr>
        <w:t xml:space="preserve">channel </w:t>
      </w:r>
      <w:r>
        <w:rPr>
          <w:color w:val="CCCC00"/>
        </w:rPr>
        <w:t xml:space="preserve">compresses </w:t>
      </w:r>
      <w:r>
        <w:rPr>
          <w:color w:val="CCCC00"/>
        </w:rPr>
        <w:t xml:space="preserve">the </w:t>
      </w:r>
      <w:r>
        <w:rPr>
          <w:color w:val="CCCC00"/>
        </w:rPr>
        <w:t xml:space="preserve">Mn-O </w:t>
      </w:r>
      <w:r>
        <w:rPr>
          <w:color w:val="CCCC00"/>
        </w:rPr>
        <w:t xml:space="preserve">bonds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gives </w:t>
      </w:r>
      <w:r>
        <w:rPr>
          <w:color w:val="000000"/>
        </w:rPr>
        <w:t xml:space="preserve">rise </w:t>
      </w:r>
      <w:r>
        <w:rPr>
          <w:color w:val="000000"/>
        </w:rPr>
        <w:t xml:space="preserve">to </w:t>
      </w:r>
      <w:r>
        <w:rPr>
          <w:color w:val="CCCC00"/>
        </w:rPr>
        <w:t xml:space="preserve">higher </w:t>
      </w:r>
      <w:r>
        <w:rPr>
          <w:color w:val="CCCC00"/>
        </w:rPr>
        <w:t xml:space="preserve">energy </w:t>
      </w:r>
      <w:r>
        <w:rPr>
          <w:color w:val="CCCC00"/>
        </w:rPr>
        <w:t xml:space="preserve">barriers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First </w:t>
      </w:r>
      <w:r>
        <w:rPr>
          <w:color w:val="000000"/>
        </w:rPr>
        <w:t xml:space="preserve">of </w:t>
      </w:r>
      <w:r>
        <w:rPr>
          <w:color w:val="000000"/>
        </w:rPr>
        <w:t xml:space="preserve">all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4 </w:t>
      </w:r>
      <w:r>
        <w:rPr>
          <w:color w:val="000000"/>
        </w:rPr>
        <w:t xml:space="preserve">, </w:t>
      </w:r>
      <w:r>
        <w:rPr>
          <w:color w:val="000000"/>
        </w:rPr>
        <w:t xml:space="preserve">without </w:t>
      </w:r>
      <w:r>
        <w:rPr>
          <w:color w:val="000000"/>
        </w:rPr>
        <w:t xml:space="preserve">the </w:t>
      </w:r>
      <w:r>
        <w:rPr>
          <w:color w:val="000000"/>
        </w:rPr>
        <w:t xml:space="preserve">inclusion </w:t>
      </w:r>
      <w:r>
        <w:rPr>
          <w:color w:val="000000"/>
        </w:rPr>
        <w:t xml:space="preserve">of </w:t>
      </w:r>
      <w:r>
        <w:rPr>
          <w:color w:val="000000"/>
        </w:rPr>
        <w:t xml:space="preserve">U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intercalation </w:t>
      </w:r>
      <w:r>
        <w:rPr>
          <w:color w:val="000000"/>
        </w:rPr>
        <w:t xml:space="preserve">voltage </w:t>
      </w:r>
      <w:r>
        <w:rPr>
          <w:color w:val="000000"/>
        </w:rPr>
        <w:t xml:space="preserve">values </w:t>
      </w:r>
      <w:r>
        <w:rPr>
          <w:color w:val="000000"/>
        </w:rPr>
        <w:t xml:space="preserve">are </w:t>
      </w:r>
      <w:r>
        <w:rPr>
          <w:color w:val="000000"/>
        </w:rPr>
        <w:t xml:space="preserve">severely </w:t>
      </w:r>
      <w:r>
        <w:rPr>
          <w:color w:val="000000"/>
        </w:rPr>
        <w:t xml:space="preserve">underestimated </w:t>
      </w:r>
      <w:r>
        <w:rPr>
          <w:color w:val="000000"/>
        </w:rPr>
        <w:t xml:space="preserve">as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there </w:t>
      </w:r>
      <w:r>
        <w:rPr>
          <w:color w:val="000000"/>
        </w:rPr>
        <w:t xml:space="preserve">are </w:t>
      </w:r>
      <w:r>
        <w:rPr>
          <w:color w:val="000000"/>
        </w:rPr>
        <w:t xml:space="preserve">still </w:t>
      </w:r>
      <w:r>
        <w:rPr>
          <w:color w:val="000000"/>
        </w:rPr>
        <w:t xml:space="preserve">ongoing </w:t>
      </w:r>
      <w:r>
        <w:rPr>
          <w:color w:val="000000"/>
        </w:rPr>
        <w:t xml:space="preserve">discussions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66CC00"/>
        </w:rPr>
        <w:t xml:space="preserve">SCAN </w:t>
      </w:r>
      <w:r>
        <w:rPr>
          <w:color w:val="66CC00"/>
        </w:rPr>
        <w:t xml:space="preserve">functional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on </w:t>
      </w:r>
      <w:r>
        <w:rPr>
          <w:color w:val="000000"/>
        </w:rPr>
        <w:t xml:space="preserve">its </w:t>
      </w:r>
      <w:r>
        <w:rPr>
          <w:color w:val="000000"/>
        </w:rPr>
        <w:t xml:space="preserve">capability </w:t>
      </w:r>
      <w:r>
        <w:rPr>
          <w:color w:val="000000"/>
        </w:rPr>
        <w:t xml:space="preserve">when </w:t>
      </w:r>
      <w:r>
        <w:rPr>
          <w:color w:val="000000"/>
        </w:rPr>
        <w:t xml:space="preserve">cooperated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vdW </w:t>
      </w:r>
      <w:r>
        <w:rPr>
          <w:color w:val="000000"/>
        </w:rPr>
        <w:t xml:space="preserve">or </w:t>
      </w:r>
      <w:r>
        <w:rPr>
          <w:color w:val="000000"/>
        </w:rPr>
        <w:t xml:space="preserve">+U </w:t>
      </w:r>
      <w:r>
        <w:rPr>
          <w:color w:val="000000"/>
        </w:rPr>
        <w:t xml:space="preserve">scheme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concrete </w:t>
      </w:r>
      <w:r>
        <w:rPr>
          <w:color w:val="000000"/>
        </w:rPr>
        <w:t xml:space="preserve">consensus </w:t>
      </w:r>
      <w:r>
        <w:rPr>
          <w:color w:val="000000"/>
        </w:rPr>
        <w:t xml:space="preserve">is </w:t>
      </w:r>
      <w:r>
        <w:rPr>
          <w:color w:val="000000"/>
        </w:rPr>
        <w:t xml:space="preserve">still </w:t>
      </w:r>
      <w:r>
        <w:rPr>
          <w:color w:val="000000"/>
        </w:rPr>
        <w:t xml:space="preserve">to </w:t>
      </w:r>
      <w:r>
        <w:rPr>
          <w:color w:val="000000"/>
        </w:rPr>
        <w:t xml:space="preserve">come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hybrid </w:t>
      </w:r>
      <w:r>
        <w:rPr>
          <w:color w:val="000000"/>
        </w:rPr>
        <w:t xml:space="preserve">functional </w:t>
      </w:r>
      <w:r>
        <w:rPr>
          <w:color w:val="000000"/>
        </w:rPr>
        <w:t xml:space="preserve">overestimates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intercalation </w:t>
      </w:r>
      <w:r>
        <w:rPr>
          <w:color w:val="000000"/>
        </w:rPr>
        <w:t xml:space="preserve">voltages </w:t>
      </w:r>
      <w:r>
        <w:rPr>
          <w:color w:val="000000"/>
        </w:rPr>
        <w:t xml:space="preserve">of </w:t>
      </w:r>
      <w:r>
        <w:rPr>
          <w:color w:val="000000"/>
        </w:rPr>
        <w:t xml:space="preserve">LiCoO2 </w:t>
      </w:r>
      <w:r>
        <w:rPr>
          <w:color w:val="000000"/>
        </w:rPr>
        <w:t xml:space="preserve">and </w:t>
      </w:r>
      <w:r>
        <w:rPr>
          <w:color w:val="000000"/>
        </w:rPr>
        <w:t xml:space="preserve">LiNiO2 </w:t>
      </w:r>
      <w:r>
        <w:rPr>
          <w:color w:val="000000"/>
        </w:rPr>
        <w:t xml:space="preserve">and </w:t>
      </w:r>
      <w:r>
        <w:rPr>
          <w:color w:val="000000"/>
        </w:rPr>
        <w:t xml:space="preserve">one </w:t>
      </w:r>
      <w:r>
        <w:rPr>
          <w:color w:val="000000"/>
        </w:rPr>
        <w:t xml:space="preserve">needs </w:t>
      </w:r>
      <w:r>
        <w:rPr>
          <w:color w:val="000000"/>
        </w:rPr>
        <w:t xml:space="preserve">manually </w:t>
      </w:r>
      <w:r>
        <w:rPr>
          <w:color w:val="000000"/>
        </w:rPr>
        <w:t xml:space="preserve">adjust </w:t>
      </w:r>
      <w:r>
        <w:rPr>
          <w:color w:val="000000"/>
        </w:rPr>
        <w:t xml:space="preserve">the </w:t>
      </w:r>
      <w:r>
        <w:rPr>
          <w:color w:val="000000"/>
        </w:rPr>
        <w:t xml:space="preserve">mixing </w:t>
      </w:r>
      <w:r>
        <w:rPr>
          <w:color w:val="000000"/>
        </w:rPr>
        <w:t xml:space="preserve">parameter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These </w:t>
      </w:r>
      <w:r>
        <w:rPr>
          <w:color w:val="FF007F"/>
        </w:rPr>
        <w:t xml:space="preserve">uneven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favorable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CCCC00"/>
        </w:rPr>
        <w:t xml:space="preserve">fast </w:t>
      </w:r>
      <w:r>
        <w:rPr>
          <w:color w:val="CCCC00"/>
        </w:rPr>
        <w:t xml:space="preserve">Na-ion </w:t>
      </w:r>
      <w:r>
        <w:rPr>
          <w:color w:val="CCCC00"/>
        </w:rPr>
        <w:t xml:space="preserve">intercalation/deintercalation </w:t>
      </w:r>
      <w:r>
        <w:rPr>
          <w:color w:val="CCCC00"/>
        </w:rPr>
        <w:t xml:space="preserve">processes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will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66CC00"/>
        </w:rPr>
        <w:t xml:space="preserve">poor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buckyballs </w:t>
      </w:r>
      <w:r>
        <w:rPr>
          <w:color w:val="000000"/>
        </w:rPr>
        <w:t xml:space="preserve">becomes </w:t>
      </w:r>
      <w:r>
        <w:rPr>
          <w:color w:val="000000"/>
        </w:rPr>
        <w:t xml:space="preserve">rough </w:t>
      </w:r>
      <w:r>
        <w:rPr>
          <w:color w:val="000000"/>
        </w:rPr>
        <w:t xml:space="preserve">for </w:t>
      </w:r>
      <w:r>
        <w:rPr>
          <w:color w:val="000000"/>
        </w:rPr>
        <w:t xml:space="preserve">Na-NMC-200 </w:t>
      </w:r>
      <w:r>
        <w:rPr>
          <w:color w:val="000000"/>
        </w:rPr>
        <w:t xml:space="preserve">samples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spite </w:t>
      </w:r>
      <w:r>
        <w:rPr>
          <w:color w:val="000000"/>
        </w:rPr>
        <w:t xml:space="preserve">of </w:t>
      </w:r>
      <w:r>
        <w:rPr>
          <w:color w:val="000000"/>
        </w:rPr>
        <w:t xml:space="preserve">having </w:t>
      </w:r>
      <w:r>
        <w:rPr>
          <w:color w:val="000000"/>
        </w:rPr>
        <w:t xml:space="preserve">a </w:t>
      </w:r>
      <w:r>
        <w:rPr>
          <w:color w:val="000000"/>
        </w:rPr>
        <w:t xml:space="preserve">good </w:t>
      </w:r>
      <w:r>
        <w:rPr>
          <w:color w:val="000000"/>
        </w:rPr>
        <w:t xml:space="preserve">crystalline </w:t>
      </w:r>
      <w:r>
        <w:rPr>
          <w:color w:val="000000"/>
        </w:rPr>
        <w:t xml:space="preserve">nature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6CC00"/>
        </w:rPr>
        <w:t xml:space="preserve">high </w:t>
      </w:r>
      <w:r>
        <w:rPr>
          <w:color w:val="66CC00"/>
        </w:rPr>
        <w:t xml:space="preserve">tap </w:t>
      </w:r>
      <w:r>
        <w:rPr>
          <w:color w:val="66CC00"/>
        </w:rPr>
        <w:t xml:space="preserve">density </w:t>
      </w:r>
      <w:r>
        <w:rPr>
          <w:color w:val="000000"/>
        </w:rPr>
        <w:t xml:space="preserve">and </w:t>
      </w:r>
      <w:r>
        <w:rPr>
          <w:color w:val="000000"/>
        </w:rPr>
        <w:t xml:space="preserve">a </w:t>
      </w:r>
      <w:r>
        <w:rPr>
          <w:color w:val="000000"/>
        </w:rPr>
        <w:t xml:space="preserve">uniform </w:t>
      </w:r>
      <w:r>
        <w:rPr>
          <w:color w:val="000000"/>
        </w:rPr>
        <w:t xml:space="preserve">size </w:t>
      </w:r>
      <w:r>
        <w:rPr>
          <w:color w:val="000000"/>
        </w:rPr>
        <w:t xml:space="preserve">distribution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large </w:t>
      </w:r>
      <w:r>
        <w:rPr>
          <w:color w:val="000000"/>
        </w:rPr>
        <w:t xml:space="preserve">particle </w:t>
      </w:r>
      <w:r>
        <w:rPr>
          <w:color w:val="000000"/>
        </w:rPr>
        <w:t xml:space="preserve">size </w:t>
      </w:r>
      <w:r>
        <w:rPr>
          <w:color w:val="000000"/>
        </w:rPr>
        <w:t xml:space="preserve">of </w:t>
      </w:r>
      <w:r>
        <w:rPr>
          <w:color w:val="000000"/>
        </w:rPr>
        <w:t xml:space="preserve">Na-NMC-200 </w:t>
      </w:r>
      <w:r>
        <w:rPr>
          <w:color w:val="000000"/>
        </w:rPr>
        <w:t xml:space="preserve">buckyballs </w:t>
      </w:r>
      <w:r>
        <w:rPr>
          <w:color w:val="000000"/>
        </w:rPr>
        <w:t xml:space="preserve">( </w:t>
      </w:r>
      <w:r>
        <w:rPr>
          <w:color w:val="000000"/>
        </w:rPr>
        <w:t xml:space="preserve">&gt; </w:t>
      </w:r>
      <w:r>
        <w:rPr>
          <w:color w:val="000000"/>
        </w:rPr>
        <w:t xml:space="preserve">15 </w:t>
      </w:r>
      <w:r>
        <w:rPr>
          <w:color w:val="000000"/>
        </w:rPr>
        <w:t xml:space="preserve">um </w:t>
      </w:r>
      <w:r>
        <w:rPr>
          <w:color w:val="000000"/>
        </w:rPr>
        <w:t xml:space="preserve">) </w:t>
      </w:r>
      <w:r>
        <w:rPr>
          <w:color w:val="000000"/>
        </w:rPr>
        <w:t xml:space="preserve">limits </w:t>
      </w:r>
      <w:r>
        <w:rPr>
          <w:color w:val="0000FF"/>
        </w:rPr>
        <w:t xml:space="preserve">sodium </w:t>
      </w:r>
      <w:r>
        <w:rPr>
          <w:color w:val="0000FF"/>
        </w:rPr>
        <w:t xml:space="preserve">ion </w:t>
      </w:r>
      <w:r>
        <w:rPr>
          <w:color w:val="0000FF"/>
        </w:rPr>
        <w:t xml:space="preserve">diffusion </w:t>
      </w:r>
      <w:r>
        <w:rPr>
          <w:color w:val="0000FF"/>
        </w:rPr>
        <w:t xml:space="preserve">process </w:t>
      </w:r>
      <w:r>
        <w:rPr>
          <w:color w:val="0000FF"/>
        </w:rPr>
        <w:t xml:space="preserve">within </w:t>
      </w:r>
      <w:r>
        <w:rPr>
          <w:color w:val="0000FF"/>
        </w:rPr>
        <w:t xml:space="preserve">its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NMC-200 </w:t>
      </w:r>
      <w:r>
        <w:rPr>
          <w:color w:val="000000"/>
        </w:rPr>
        <w:t xml:space="preserve">buckyballs </w:t>
      </w:r>
      <w:r>
        <w:rPr>
          <w:color w:val="000000"/>
        </w:rPr>
        <w:t xml:space="preserve">would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the </w:t>
      </w:r>
      <w:r>
        <w:rPr>
          <w:color w:val="000000"/>
        </w:rPr>
        <w:t xml:space="preserve">best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in </w:t>
      </w:r>
      <w:r>
        <w:rPr>
          <w:color w:val="000000"/>
        </w:rPr>
        <w:t xml:space="preserve">terms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and </w:t>
      </w:r>
      <w:r>
        <w:rPr>
          <w:color w:val="66CC00"/>
        </w:rPr>
        <w:t xml:space="preserve">rate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Na-NMC-140 </w:t>
      </w:r>
      <w:r>
        <w:rPr>
          <w:color w:val="FF3333"/>
        </w:rPr>
        <w:t xml:space="preserve">and </w:t>
      </w:r>
      <w:r>
        <w:rPr>
          <w:color w:val="FF3333"/>
        </w:rPr>
        <w:t xml:space="preserve">Na-NMC-200 </w:t>
      </w:r>
      <w:r>
        <w:rPr>
          <w:color w:val="FF3333"/>
        </w:rPr>
        <w:t xml:space="preserve">electrodes </w:t>
      </w:r>
      <w:r>
        <w:rPr>
          <w:color w:val="000000"/>
        </w:rPr>
        <w:t xml:space="preserve">show </w:t>
      </w:r>
      <w:r>
        <w:rPr>
          <w:color w:val="66CC00"/>
        </w:rPr>
        <w:t xml:space="preserve">lower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capacities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their </w:t>
      </w:r>
      <w:r>
        <w:rPr>
          <w:color w:val="0000FF"/>
        </w:rPr>
        <w:t xml:space="preserve">poor </w:t>
      </w:r>
      <w:r>
        <w:rPr>
          <w:color w:val="0000FF"/>
        </w:rPr>
        <w:t xml:space="preserve">morphological </w:t>
      </w:r>
      <w:r>
        <w:rPr>
          <w:color w:val="0000FF"/>
        </w:rPr>
        <w:t xml:space="preserve">features </w:t>
      </w:r>
      <w:r>
        <w:rPr>
          <w:color w:val="000000"/>
        </w:rPr>
        <w:t xml:space="preserve">while </w:t>
      </w:r>
      <w:r>
        <w:rPr>
          <w:color w:val="000000"/>
        </w:rPr>
        <w:t xml:space="preserve">Na-NMC-180 </w:t>
      </w:r>
      <w:r>
        <w:rPr>
          <w:color w:val="000000"/>
        </w:rPr>
        <w:t xml:space="preserve">delivers </w:t>
      </w:r>
      <w:r>
        <w:rPr>
          <w:color w:val="000000"/>
        </w:rPr>
        <w:t xml:space="preserve">a </w:t>
      </w:r>
      <w:r>
        <w:rPr>
          <w:color w:val="66CC00"/>
        </w:rPr>
        <w:t xml:space="preserve">high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value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lower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value </w:t>
      </w:r>
      <w:r>
        <w:rPr>
          <w:color w:val="000000"/>
        </w:rPr>
        <w:t xml:space="preserve">of </w:t>
      </w:r>
      <w:r>
        <w:rPr>
          <w:color w:val="000000"/>
        </w:rPr>
        <w:t xml:space="preserve">Na-NMC-200 </w:t>
      </w:r>
      <w:r>
        <w:rPr>
          <w:color w:val="000000"/>
        </w:rPr>
        <w:t xml:space="preserve">buckyballs </w:t>
      </w:r>
      <w:r>
        <w:rPr>
          <w:color w:val="000000"/>
        </w:rPr>
        <w:t xml:space="preserve">is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its </w:t>
      </w:r>
      <w:r>
        <w:rPr>
          <w:color w:val="FF007F"/>
        </w:rPr>
        <w:t xml:space="preserve">longer </w:t>
      </w:r>
      <w:r>
        <w:rPr>
          <w:color w:val="FF007F"/>
        </w:rPr>
        <w:t xml:space="preserve">diffusion </w:t>
      </w:r>
      <w:r>
        <w:rPr>
          <w:color w:val="FF007F"/>
        </w:rPr>
        <w:t xml:space="preserve">length </w:t>
      </w:r>
      <w:r>
        <w:rPr>
          <w:color w:val="000000"/>
        </w:rPr>
        <w:t xml:space="preserve">and </w:t>
      </w:r>
      <w:r>
        <w:rPr>
          <w:color w:val="000000"/>
        </w:rPr>
        <w:t xml:space="preserve">a </w:t>
      </w:r>
      <w:r>
        <w:rPr>
          <w:color w:val="FF007F"/>
        </w:rPr>
        <w:t xml:space="preserve">high </w:t>
      </w:r>
      <w:r>
        <w:rPr>
          <w:color w:val="FF007F"/>
        </w:rPr>
        <w:t xml:space="preserve">particle </w:t>
      </w:r>
      <w:r>
        <w:rPr>
          <w:color w:val="FF007F"/>
        </w:rPr>
        <w:t xml:space="preserve">size </w:t>
      </w:r>
      <w:r>
        <w:rPr>
          <w:color w:val="FF007F"/>
        </w:rPr>
        <w:t xml:space="preserve">of </w:t>
      </w:r>
      <w:r>
        <w:rPr>
          <w:color w:val="FF007F"/>
        </w:rPr>
        <w:t xml:space="preserve">more </w:t>
      </w:r>
      <w:r>
        <w:rPr>
          <w:color w:val="FF007F"/>
        </w:rPr>
        <w:t xml:space="preserve">than </w:t>
      </w:r>
      <w:r>
        <w:rPr>
          <w:color w:val="FF007F"/>
        </w:rPr>
        <w:t xml:space="preserve">12 </w:t>
      </w:r>
      <w:r>
        <w:rPr>
          <w:color w:val="FF007F"/>
        </w:rPr>
        <w:t xml:space="preserve">um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Na-NMC-200 </w:t>
      </w:r>
      <w:r>
        <w:rPr>
          <w:color w:val="000000"/>
        </w:rPr>
        <w:t xml:space="preserve">buckyballs </w:t>
      </w:r>
      <w:r>
        <w:rPr>
          <w:color w:val="000000"/>
        </w:rPr>
        <w:t xml:space="preserve">have </w:t>
      </w:r>
      <w:r>
        <w:rPr>
          <w:color w:val="000000"/>
        </w:rPr>
        <w:t xml:space="preserve">a </w:t>
      </w:r>
      <w:r>
        <w:rPr>
          <w:color w:val="66CC00"/>
        </w:rPr>
        <w:t xml:space="preserve">low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, </w:t>
      </w:r>
      <w:r>
        <w:rPr>
          <w:color w:val="000000"/>
        </w:rPr>
        <w:t xml:space="preserve">they </w:t>
      </w:r>
      <w:r>
        <w:rPr>
          <w:color w:val="000000"/>
        </w:rPr>
        <w:t xml:space="preserve">display </w:t>
      </w:r>
      <w:r>
        <w:rPr>
          <w:color w:val="000000"/>
        </w:rPr>
        <w:t xml:space="preserve">a </w:t>
      </w:r>
      <w:r>
        <w:rPr>
          <w:color w:val="000000"/>
        </w:rPr>
        <w:t xml:space="preserve">best </w:t>
      </w:r>
      <w:r>
        <w:rPr>
          <w:color w:val="000000"/>
        </w:rPr>
        <w:t xml:space="preserve">cycling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among </w:t>
      </w:r>
      <w:r>
        <w:rPr>
          <w:color w:val="000000"/>
        </w:rPr>
        <w:t xml:space="preserve">other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hand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coarse </w:t>
      </w:r>
      <w:r>
        <w:rPr>
          <w:color w:val="000000"/>
        </w:rPr>
        <w:t xml:space="preserve">particle </w:t>
      </w:r>
      <w:r>
        <w:rPr>
          <w:color w:val="000000"/>
        </w:rPr>
        <w:t xml:space="preserve">morphology </w:t>
      </w:r>
      <w:r>
        <w:rPr>
          <w:color w:val="000000"/>
        </w:rPr>
        <w:t xml:space="preserve">of </w:t>
      </w:r>
      <w:r>
        <w:rPr>
          <w:color w:val="000000"/>
        </w:rPr>
        <w:t xml:space="preserve">Na-NMC-140 </w:t>
      </w:r>
      <w:r>
        <w:rPr>
          <w:color w:val="000000"/>
        </w:rPr>
        <w:t xml:space="preserve">and </w:t>
      </w:r>
      <w:r>
        <w:rPr>
          <w:color w:val="000000"/>
        </w:rPr>
        <w:t xml:space="preserve">Na-NMC-160 </w:t>
      </w:r>
      <w:r>
        <w:rPr>
          <w:color w:val="000000"/>
        </w:rPr>
        <w:t xml:space="preserve">buckyball </w:t>
      </w:r>
      <w:r>
        <w:rPr>
          <w:color w:val="000000"/>
        </w:rPr>
        <w:t xml:space="preserve">is </w:t>
      </w:r>
      <w:r>
        <w:rPr>
          <w:color w:val="000000"/>
        </w:rPr>
        <w:t xml:space="preserve">responsible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their </w:t>
      </w:r>
      <w:r>
        <w:rPr>
          <w:color w:val="66CC00"/>
        </w:rPr>
        <w:t xml:space="preserve">poor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poor </w:t>
      </w:r>
      <w:r>
        <w:rPr>
          <w:color w:val="66CC00"/>
        </w:rPr>
        <w:t xml:space="preserve">performances </w:t>
      </w:r>
      <w:r>
        <w:rPr>
          <w:color w:val="66CC00"/>
        </w:rPr>
        <w:t xml:space="preserve">of </w:t>
      </w:r>
      <w:r>
        <w:rPr>
          <w:color w:val="66CC00"/>
        </w:rPr>
        <w:t xml:space="preserve">those </w:t>
      </w:r>
      <w:r>
        <w:rPr>
          <w:color w:val="66CC00"/>
        </w:rPr>
        <w:t xml:space="preserve">electrodes </w:t>
      </w:r>
      <w:r>
        <w:rPr>
          <w:color w:val="000000"/>
        </w:rPr>
        <w:t xml:space="preserve">may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be </w:t>
      </w:r>
      <w:r>
        <w:rPr>
          <w:color w:val="000000"/>
        </w:rPr>
        <w:t xml:space="preserve">resulted </w:t>
      </w:r>
      <w:r>
        <w:rPr>
          <w:color w:val="000000"/>
        </w:rPr>
        <w:t xml:space="preserve">from </w:t>
      </w:r>
      <w:r>
        <w:rPr>
          <w:color w:val="000000"/>
        </w:rPr>
        <w:t xml:space="preserve">its </w:t>
      </w:r>
      <w:r>
        <w:rPr>
          <w:color w:val="CCCC00"/>
        </w:rPr>
        <w:t xml:space="preserve">lower </w:t>
      </w:r>
      <w:r>
        <w:rPr>
          <w:color w:val="CCCC00"/>
        </w:rPr>
        <w:t xml:space="preserve">electronic </w:t>
      </w:r>
      <w:r>
        <w:rPr>
          <w:color w:val="CCCC00"/>
        </w:rPr>
        <w:t xml:space="preserve">transport </w:t>
      </w:r>
      <w:r>
        <w:rPr>
          <w:color w:val="000000"/>
        </w:rPr>
        <w:t xml:space="preserve">as </w:t>
      </w:r>
      <w:r>
        <w:rPr>
          <w:color w:val="000000"/>
        </w:rPr>
        <w:t xml:space="preserve">well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FF"/>
        </w:rPr>
        <w:t xml:space="preserve">comparatively </w:t>
      </w:r>
      <w:r>
        <w:rPr>
          <w:color w:val="0000FF"/>
        </w:rPr>
        <w:t xml:space="preserve">sluggish </w:t>
      </w:r>
      <w:r>
        <w:rPr>
          <w:color w:val="0000FF"/>
        </w:rPr>
        <w:t xml:space="preserve">reaction </w:t>
      </w:r>
      <w:r>
        <w:rPr>
          <w:color w:val="0000FF"/>
        </w:rPr>
        <w:t xml:space="preserve">kinetics </w:t>
      </w:r>
      <w:r>
        <w:rPr>
          <w:color w:val="0000FF"/>
        </w:rPr>
        <w:t xml:space="preserve">on </w:t>
      </w:r>
      <w:r>
        <w:rPr>
          <w:color w:val="0000FF"/>
        </w:rPr>
        <w:t xml:space="preserve">the </w:t>
      </w:r>
      <w:r>
        <w:rPr>
          <w:color w:val="0000FF"/>
        </w:rPr>
        <w:t xml:space="preserve">surface </w:t>
      </w:r>
      <w:r>
        <w:rPr>
          <w:color w:val="0000FF"/>
        </w:rPr>
        <w:t xml:space="preserve">at </w:t>
      </w:r>
      <w:r>
        <w:rPr>
          <w:color w:val="0000FF"/>
        </w:rPr>
        <w:t xml:space="preserve">high </w:t>
      </w:r>
      <w:r>
        <w:rPr>
          <w:color w:val="0000FF"/>
        </w:rPr>
        <w:t xml:space="preserve">scan </w:t>
      </w:r>
      <w:r>
        <w:rPr>
          <w:color w:val="0000FF"/>
        </w:rPr>
        <w:t xml:space="preserve">rates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-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obvious </w:t>
      </w:r>
      <w:r>
        <w:rPr>
          <w:color w:val="000000"/>
        </w:rPr>
        <w:t xml:space="preserve">to </w:t>
      </w:r>
      <w:r>
        <w:rPr>
          <w:color w:val="000000"/>
        </w:rPr>
        <w:t xml:space="preserve">find </w:t>
      </w:r>
      <w:r>
        <w:rPr>
          <w:color w:val="000000"/>
        </w:rPr>
        <w:t xml:space="preserve">the </w:t>
      </w:r>
      <w:r>
        <w:rPr>
          <w:color w:val="66CC00"/>
        </w:rPr>
        <w:t xml:space="preserve">cyclic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Na-NMC-180 </w:t>
      </w:r>
      <w:r>
        <w:rPr>
          <w:color w:val="66CC00"/>
        </w:rPr>
        <w:t xml:space="preserve">buckyball </w:t>
      </w:r>
      <w:r>
        <w:rPr>
          <w:color w:val="000000"/>
        </w:rPr>
        <w:t xml:space="preserve">exceeds </w:t>
      </w:r>
      <w:r>
        <w:rPr>
          <w:color w:val="000000"/>
        </w:rPr>
        <w:t xml:space="preserve">the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many </w:t>
      </w:r>
      <w:r>
        <w:rPr>
          <w:color w:val="000000"/>
        </w:rPr>
        <w:t xml:space="preserve">known </w:t>
      </w:r>
      <w:r>
        <w:rPr>
          <w:color w:val="000000"/>
        </w:rPr>
        <w:t xml:space="preserve">layered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tested </w:t>
      </w:r>
      <w:r>
        <w:rPr>
          <w:color w:val="000000"/>
        </w:rPr>
        <w:t xml:space="preserve">above </w:t>
      </w:r>
      <w:r>
        <w:rPr>
          <w:color w:val="000000"/>
        </w:rPr>
        <w:t xml:space="preserve">4.25 </w:t>
      </w:r>
      <w:r>
        <w:rPr>
          <w:color w:val="000000"/>
        </w:rPr>
        <w:t xml:space="preserve">V </w:t>
      </w:r>
      <w:r>
        <w:rPr>
          <w:color w:val="000000"/>
        </w:rPr>
        <w:t xml:space="preserve">cut-off </w:t>
      </w:r>
      <w:r>
        <w:rPr>
          <w:color w:val="000000"/>
        </w:rPr>
        <w:t xml:space="preserve">voltage </w:t>
      </w:r>
      <w:r>
        <w:rPr>
          <w:color w:val="000000"/>
        </w:rPr>
        <w:t xml:space="preserve">in </w:t>
      </w:r>
      <w:r>
        <w:rPr>
          <w:color w:val="000000"/>
        </w:rPr>
        <w:t xml:space="preserve">SIBs </w:t>
      </w:r>
      <w:r>
        <w:rPr>
          <w:color w:val="000000"/>
        </w:rPr>
        <w:t xml:space="preserve">half-cell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noted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inset </w:t>
      </w:r>
      <w:r>
        <w:rPr>
          <w:color w:val="000000"/>
        </w:rPr>
        <w:t xml:space="preserve">of </w:t>
      </w:r>
      <w:r>
        <w:rPr>
          <w:color w:val="000000"/>
        </w:rPr>
        <w:t xml:space="preserve">Figure </w:t>
      </w:r>
      <w:r>
        <w:rPr>
          <w:color w:val="000000"/>
        </w:rPr>
        <w:t xml:space="preserve">5 </w:t>
      </w:r>
      <w:r>
        <w:rPr>
          <w:color w:val="000000"/>
        </w:rPr>
        <w:t xml:space="preserve">b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Na-NMC-180 </w:t>
      </w:r>
      <w:r>
        <w:rPr>
          <w:color w:val="000000"/>
        </w:rPr>
        <w:t xml:space="preserve">buckyballs </w:t>
      </w:r>
      <w:r>
        <w:rPr>
          <w:color w:val="000000"/>
        </w:rPr>
        <w:t xml:space="preserve">show </w:t>
      </w:r>
      <w:r>
        <w:rPr>
          <w:color w:val="000000"/>
        </w:rPr>
        <w:t xml:space="preserve">a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pre-edge </w:t>
      </w:r>
      <w:r>
        <w:rPr>
          <w:color w:val="000000"/>
        </w:rPr>
        <w:t xml:space="preserve">intensity </w:t>
      </w:r>
      <w:r>
        <w:rPr>
          <w:color w:val="000000"/>
        </w:rPr>
        <w:t xml:space="preserve">among </w:t>
      </w:r>
      <w:r>
        <w:rPr>
          <w:color w:val="000000"/>
        </w:rPr>
        <w:t xml:space="preserve">other </w:t>
      </w:r>
      <w:r>
        <w:rPr>
          <w:color w:val="000000"/>
        </w:rPr>
        <w:t xml:space="preserve">samples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a </w:t>
      </w:r>
      <w:r>
        <w:rPr>
          <w:color w:val="000000"/>
        </w:rPr>
        <w:t xml:space="preserve">lower </w:t>
      </w:r>
      <w:r>
        <w:rPr>
          <w:color w:val="000000"/>
        </w:rPr>
        <w:t xml:space="preserve">local </w:t>
      </w:r>
      <w:r>
        <w:rPr>
          <w:color w:val="000000"/>
        </w:rPr>
        <w:t xml:space="preserve">structural </w:t>
      </w:r>
      <w:r>
        <w:rPr>
          <w:color w:val="000000"/>
        </w:rPr>
        <w:t xml:space="preserve">distortion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Co-O6 </w:t>
      </w:r>
      <w:r>
        <w:rPr>
          <w:color w:val="000000"/>
        </w:rPr>
        <w:t xml:space="preserve">octahedra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hand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state </w:t>
      </w:r>
      <w:r>
        <w:rPr>
          <w:color w:val="000000"/>
        </w:rPr>
        <w:t xml:space="preserve">of </w:t>
      </w:r>
      <w:r>
        <w:rPr>
          <w:color w:val="000000"/>
        </w:rPr>
        <w:t xml:space="preserve">Ni </w:t>
      </w:r>
      <w:r>
        <w:rPr>
          <w:color w:val="000000"/>
        </w:rPr>
        <w:t xml:space="preserve">in </w:t>
      </w:r>
      <w:r>
        <w:rPr>
          <w:color w:val="000000"/>
        </w:rPr>
        <w:t xml:space="preserve">Na-NMC-180 </w:t>
      </w:r>
      <w:r>
        <w:rPr>
          <w:color w:val="000000"/>
        </w:rPr>
        <w:t xml:space="preserve">buckyballs </w:t>
      </w:r>
      <w:r>
        <w:rPr>
          <w:color w:val="000000"/>
        </w:rPr>
        <w:t xml:space="preserve">is </w:t>
      </w:r>
      <w:r>
        <w:rPr>
          <w:color w:val="000000"/>
        </w:rPr>
        <w:t xml:space="preserve">still </w:t>
      </w:r>
      <w:r>
        <w:rPr>
          <w:color w:val="000000"/>
        </w:rPr>
        <w:t xml:space="preserve">maintained </w:t>
      </w:r>
      <w:r>
        <w:rPr>
          <w:color w:val="000000"/>
        </w:rPr>
        <w:t xml:space="preserve">at </w:t>
      </w:r>
      <w:r>
        <w:rPr>
          <w:color w:val="000000"/>
        </w:rPr>
        <w:t xml:space="preserve">2+ </w:t>
      </w:r>
      <w:r>
        <w:rPr>
          <w:color w:val="000000"/>
        </w:rPr>
        <w:t xml:space="preserve">even </w:t>
      </w:r>
      <w:r>
        <w:rPr>
          <w:color w:val="000000"/>
        </w:rPr>
        <w:t xml:space="preserve">after </w:t>
      </w:r>
      <w:r>
        <w:rPr>
          <w:color w:val="000000"/>
        </w:rPr>
        <w:t xml:space="preserve">sodiation </w:t>
      </w:r>
      <w:r>
        <w:rPr>
          <w:color w:val="000000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concluded </w:t>
      </w:r>
      <w:r>
        <w:rPr>
          <w:color w:val="000000"/>
        </w:rPr>
        <w:t xml:space="preserve">from </w:t>
      </w:r>
      <w:r>
        <w:rPr>
          <w:color w:val="000000"/>
        </w:rPr>
        <w:t xml:space="preserve">XAFS </w:t>
      </w:r>
      <w:r>
        <w:rPr>
          <w:color w:val="000000"/>
        </w:rPr>
        <w:t xml:space="preserve">studies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samples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66CC00"/>
        </w:rPr>
        <w:t xml:space="preserve">positive </w:t>
      </w:r>
      <w:r>
        <w:rPr>
          <w:color w:val="66CC00"/>
        </w:rPr>
        <w:t xml:space="preserve">energy </w:t>
      </w:r>
      <w:r>
        <w:rPr>
          <w:color w:val="66CC00"/>
        </w:rPr>
        <w:t xml:space="preserve">shift </w:t>
      </w:r>
      <w:r>
        <w:rPr>
          <w:color w:val="000000"/>
        </w:rPr>
        <w:t xml:space="preserve">deliver </w:t>
      </w:r>
      <w:r>
        <w:rPr>
          <w:color w:val="66CC00"/>
        </w:rPr>
        <w:t xml:space="preserve">inferior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behaviors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higher </w:t>
      </w:r>
      <w:r>
        <w:rPr>
          <w:color w:val="CCCC00"/>
        </w:rPr>
        <w:t xml:space="preserve">oxidation </w:t>
      </w:r>
      <w:r>
        <w:rPr>
          <w:color w:val="CCCC00"/>
        </w:rPr>
        <w:t xml:space="preserve">state </w:t>
      </w:r>
      <w:r>
        <w:rPr>
          <w:color w:val="CCCC00"/>
        </w:rPr>
        <w:t xml:space="preserve">of </w:t>
      </w:r>
      <w:r>
        <w:rPr>
          <w:color w:val="CCCC00"/>
        </w:rPr>
        <w:t xml:space="preserve">Ni </w:t>
      </w:r>
      <w:r>
        <w:rPr>
          <w:color w:val="CCCC00"/>
        </w:rPr>
        <w:t xml:space="preserve">ions </w:t>
      </w:r>
      <w:r>
        <w:rPr>
          <w:color w:val="000000"/>
        </w:rPr>
        <w:t xml:space="preserve">, </w:t>
      </w:r>
      <w:r>
        <w:rPr>
          <w:color w:val="000000"/>
        </w:rPr>
        <w:t xml:space="preserve">close </w:t>
      </w:r>
      <w:r>
        <w:rPr>
          <w:color w:val="000000"/>
        </w:rPr>
        <w:t xml:space="preserve">to </w:t>
      </w:r>
      <w:r>
        <w:rPr>
          <w:color w:val="000000"/>
        </w:rPr>
        <w:t xml:space="preserve">Ni3+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restricts </w:t>
      </w:r>
      <w:r>
        <w:rPr>
          <w:color w:val="000000"/>
        </w:rPr>
        <w:t xml:space="preserve">the </w:t>
      </w:r>
      <w:r>
        <w:rPr>
          <w:color w:val="000000"/>
        </w:rPr>
        <w:t xml:space="preserve">complete </w:t>
      </w:r>
      <w:r>
        <w:rPr>
          <w:color w:val="000000"/>
        </w:rPr>
        <w:t xml:space="preserve">utilization </w:t>
      </w:r>
      <w:r>
        <w:rPr>
          <w:color w:val="000000"/>
        </w:rPr>
        <w:t xml:space="preserve">of </w:t>
      </w:r>
      <w:r>
        <w:rPr>
          <w:color w:val="000000"/>
        </w:rPr>
        <w:t xml:space="preserve">active </w:t>
      </w:r>
      <w:r>
        <w:rPr>
          <w:color w:val="000000"/>
        </w:rPr>
        <w:t xml:space="preserve">Ni2+/4+ </w:t>
      </w:r>
      <w:r>
        <w:rPr>
          <w:color w:val="000000"/>
        </w:rPr>
        <w:t xml:space="preserve">redox </w:t>
      </w:r>
      <w:r>
        <w:rPr>
          <w:color w:val="000000"/>
        </w:rPr>
        <w:t xml:space="preserve">couple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discharging </w:t>
      </w:r>
      <w:r>
        <w:rPr>
          <w:color w:val="000000"/>
        </w:rPr>
        <w:t xml:space="preserve">processes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small </w:t>
      </w:r>
      <w:r>
        <w:rPr>
          <w:color w:val="000000"/>
        </w:rPr>
        <w:t xml:space="preserve">variation </w:t>
      </w:r>
      <w:r>
        <w:rPr>
          <w:color w:val="000000"/>
        </w:rPr>
        <w:t xml:space="preserve">in </w:t>
      </w:r>
      <w:r>
        <w:rPr>
          <w:color w:val="000000"/>
        </w:rPr>
        <w:t xml:space="preserve">Rs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upon </w:t>
      </w:r>
      <w:r>
        <w:rPr>
          <w:color w:val="000000"/>
        </w:rPr>
        <w:t xml:space="preserve">the </w:t>
      </w:r>
      <w:r>
        <w:rPr>
          <w:color w:val="000000"/>
        </w:rPr>
        <w:t xml:space="preserve">cycling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EIS </w:t>
      </w:r>
      <w:r>
        <w:rPr>
          <w:color w:val="000000"/>
        </w:rPr>
        <w:t xml:space="preserve">results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neglected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an </w:t>
      </w:r>
      <w:r>
        <w:rPr>
          <w:color w:val="0000FF"/>
        </w:rPr>
        <w:t xml:space="preserve">insulating </w:t>
      </w:r>
      <w:r>
        <w:rPr>
          <w:color w:val="0000FF"/>
        </w:rPr>
        <w:t xml:space="preserve">film </w:t>
      </w:r>
      <w:r>
        <w:rPr>
          <w:color w:val="000000"/>
        </w:rPr>
        <w:t xml:space="preserve">consisting </w:t>
      </w:r>
      <w:r>
        <w:rPr>
          <w:color w:val="000000"/>
        </w:rPr>
        <w:t xml:space="preserve">of </w:t>
      </w:r>
      <w:r>
        <w:rPr>
          <w:color w:val="CCCC00"/>
        </w:rPr>
        <w:t xml:space="preserve">sodium </w:t>
      </w:r>
      <w:r>
        <w:rPr>
          <w:color w:val="CCCC00"/>
        </w:rPr>
        <w:t xml:space="preserve">compounds </w:t>
      </w:r>
      <w:r>
        <w:rPr>
          <w:color w:val="CCCC00"/>
        </w:rPr>
        <w:t xml:space="preserve">on </w:t>
      </w:r>
      <w:r>
        <w:rPr>
          <w:color w:val="CCCC00"/>
        </w:rPr>
        <w:t xml:space="preserve">surface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electrode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cycling </w:t>
      </w:r>
      <w:r>
        <w:rPr>
          <w:color w:val="000000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mechanism </w:t>
      </w:r>
      <w:r>
        <w:rPr>
          <w:color w:val="000000"/>
        </w:rPr>
        <w:t xml:space="preserve">of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ions </w:t>
      </w:r>
      <w:r>
        <w:rPr>
          <w:color w:val="000000"/>
        </w:rPr>
        <w:t xml:space="preserve">in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is </w:t>
      </w:r>
      <w:r>
        <w:rPr>
          <w:color w:val="000000"/>
        </w:rPr>
        <w:t xml:space="preserve">complex </w:t>
      </w:r>
      <w:r>
        <w:rPr>
          <w:color w:val="000000"/>
        </w:rPr>
        <w:t xml:space="preserve">and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FF007F"/>
        </w:rPr>
        <w:t xml:space="preserve">poor </w:t>
      </w:r>
      <w:r>
        <w:rPr>
          <w:color w:val="FF007F"/>
        </w:rPr>
        <w:t xml:space="preserve">contact </w:t>
      </w:r>
      <w:r>
        <w:rPr>
          <w:color w:val="FF007F"/>
        </w:rPr>
        <w:t xml:space="preserve">between </w:t>
      </w:r>
      <w:r>
        <w:rPr>
          <w:color w:val="FF007F"/>
        </w:rPr>
        <w:t xml:space="preserve">the </w:t>
      </w:r>
      <w:r>
        <w:rPr>
          <w:color w:val="FF007F"/>
        </w:rPr>
        <w:t xml:space="preserve">conducting </w:t>
      </w:r>
      <w:r>
        <w:rPr>
          <w:color w:val="FF007F"/>
        </w:rPr>
        <w:t xml:space="preserve">species </w:t>
      </w:r>
      <w:r>
        <w:rPr>
          <w:color w:val="FF007F"/>
        </w:rPr>
        <w:t xml:space="preserve">in </w:t>
      </w:r>
      <w:r>
        <w:rPr>
          <w:color w:val="FF007F"/>
        </w:rPr>
        <w:t xml:space="preserve">the </w:t>
      </w:r>
      <w:r>
        <w:rPr>
          <w:color w:val="FF007F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lowest </w:t>
      </w:r>
      <w:r>
        <w:rPr>
          <w:color w:val="000000"/>
        </w:rPr>
        <w:t xml:space="preserve">Rct </w:t>
      </w:r>
      <w:r>
        <w:rPr>
          <w:color w:val="000000"/>
        </w:rPr>
        <w:t xml:space="preserve">of </w:t>
      </w:r>
      <w:r>
        <w:rPr>
          <w:color w:val="000000"/>
        </w:rPr>
        <w:t xml:space="preserve">Na-NMC-180 </w:t>
      </w:r>
      <w:r>
        <w:rPr>
          <w:color w:val="000000"/>
        </w:rPr>
        <w:t xml:space="preserve">buckyballs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its </w:t>
      </w:r>
      <w:r>
        <w:rPr>
          <w:color w:val="CCCC00"/>
        </w:rPr>
        <w:t xml:space="preserve">faster </w:t>
      </w:r>
      <w:r>
        <w:rPr>
          <w:color w:val="CCCC00"/>
        </w:rPr>
        <w:t xml:space="preserve">ionic </w:t>
      </w:r>
      <w:r>
        <w:rPr>
          <w:color w:val="CCCC00"/>
        </w:rPr>
        <w:t xml:space="preserve">migration </w:t>
      </w:r>
      <w:r>
        <w:rPr>
          <w:color w:val="CCCC00"/>
        </w:rPr>
        <w:t xml:space="preserve">feature </w:t>
      </w:r>
      <w:r>
        <w:rPr>
          <w:color w:val="000000"/>
        </w:rPr>
        <w:t xml:space="preserve">, </w:t>
      </w:r>
      <w:r>
        <w:rPr>
          <w:color w:val="0000FF"/>
        </w:rPr>
        <w:t xml:space="preserve">enhancing </w:t>
      </w:r>
      <w:r>
        <w:rPr>
          <w:color w:val="0000FF"/>
        </w:rPr>
        <w:t xml:space="preserve">the </w:t>
      </w:r>
      <w:r>
        <w:rPr>
          <w:color w:val="0000FF"/>
        </w:rPr>
        <w:t xml:space="preserve">sluggish </w:t>
      </w:r>
      <w:r>
        <w:rPr>
          <w:color w:val="0000FF"/>
        </w:rPr>
        <w:t xml:space="preserve">reaction </w:t>
      </w:r>
      <w:r>
        <w:rPr>
          <w:color w:val="0000FF"/>
        </w:rPr>
        <w:t xml:space="preserve">kinetics </w:t>
      </w:r>
      <w:r>
        <w:rPr>
          <w:color w:val="0000FF"/>
        </w:rPr>
        <w:t xml:space="preserve">of </w:t>
      </w:r>
      <w:r>
        <w:rPr>
          <w:color w:val="0000FF"/>
        </w:rPr>
        <w:t xml:space="preserve">P2-type </w:t>
      </w:r>
      <w:r>
        <w:rPr>
          <w:color w:val="0000FF"/>
        </w:rPr>
        <w:t xml:space="preserve">electrodes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would </w:t>
      </w:r>
      <w:r>
        <w:rPr>
          <w:color w:val="000000"/>
        </w:rPr>
        <w:t xml:space="preserve">certainly </w:t>
      </w:r>
      <w:r>
        <w:rPr>
          <w:color w:val="000000"/>
        </w:rPr>
        <w:t xml:space="preserve">enrich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half-cell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hand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larger </w:t>
      </w:r>
      <w:r>
        <w:rPr>
          <w:color w:val="000000"/>
        </w:rPr>
        <w:t xml:space="preserve">Rct </w:t>
      </w:r>
      <w:r>
        <w:rPr>
          <w:color w:val="000000"/>
        </w:rPr>
        <w:t xml:space="preserve">of </w:t>
      </w:r>
      <w:r>
        <w:rPr>
          <w:color w:val="000000"/>
        </w:rPr>
        <w:t xml:space="preserve">Na-NMC-160 </w:t>
      </w:r>
      <w:r>
        <w:rPr>
          <w:color w:val="000000"/>
        </w:rPr>
        <w:t xml:space="preserve">buckyball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( </w:t>
      </w:r>
      <w:r>
        <w:rPr>
          <w:color w:val="000000"/>
        </w:rPr>
        <w:t xml:space="preserve">14.97 </w:t>
      </w:r>
      <w:r>
        <w:rPr>
          <w:color w:val="000000"/>
        </w:rPr>
        <w:t xml:space="preserve">kO </w:t>
      </w:r>
      <w:r>
        <w:rPr>
          <w:color w:val="000000"/>
        </w:rPr>
        <w:t xml:space="preserve">) </w:t>
      </w:r>
      <w:r>
        <w:rPr>
          <w:color w:val="66CC00"/>
        </w:rPr>
        <w:t xml:space="preserve">increasing </w:t>
      </w:r>
      <w:r>
        <w:rPr>
          <w:color w:val="66CC00"/>
        </w:rPr>
        <w:t xml:space="preserve">the </w:t>
      </w:r>
      <w:r>
        <w:rPr>
          <w:color w:val="66CC00"/>
        </w:rPr>
        <w:t xml:space="preserve">internal </w:t>
      </w:r>
      <w:r>
        <w:rPr>
          <w:color w:val="66CC00"/>
        </w:rPr>
        <w:t xml:space="preserve">resistance </w:t>
      </w:r>
      <w:r>
        <w:rPr>
          <w:color w:val="000000"/>
        </w:rPr>
        <w:t xml:space="preserve">, </w:t>
      </w:r>
      <w:r>
        <w:rPr>
          <w:color w:val="000000"/>
        </w:rPr>
        <w:t xml:space="preserve">thereby </w:t>
      </w:r>
      <w:r>
        <w:rPr>
          <w:color w:val="FF007F"/>
        </w:rPr>
        <w:t xml:space="preserve">decreases </w:t>
      </w:r>
      <w:r>
        <w:rPr>
          <w:color w:val="FF007F"/>
        </w:rPr>
        <w:t xml:space="preserve">the </w:t>
      </w:r>
      <w:r>
        <w:rPr>
          <w:color w:val="FF007F"/>
        </w:rPr>
        <w:t xml:space="preserve">current </w:t>
      </w:r>
      <w:r>
        <w:rPr>
          <w:color w:val="FF007F"/>
        </w:rPr>
        <w:t xml:space="preserve">on </w:t>
      </w:r>
      <w:r>
        <w:rPr>
          <w:color w:val="FF007F"/>
        </w:rPr>
        <w:t xml:space="preserve">the </w:t>
      </w:r>
      <w:r>
        <w:rPr>
          <w:color w:val="FF007F"/>
        </w:rPr>
        <w:t xml:space="preserve">electrode </w:t>
      </w:r>
      <w:r>
        <w:rPr>
          <w:color w:val="FF007F"/>
        </w:rPr>
        <w:t xml:space="preserve">surface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further </w:t>
      </w:r>
      <w:r>
        <w:rPr>
          <w:color w:val="000000"/>
        </w:rPr>
        <w:t xml:space="preserve">diminishes </w:t>
      </w:r>
      <w:r>
        <w:rPr>
          <w:color w:val="000000"/>
        </w:rPr>
        <w:t xml:space="preserve">the </w:t>
      </w:r>
      <w:r>
        <w:rPr>
          <w:color w:val="CCCC00"/>
        </w:rPr>
        <w:t xml:space="preserve">Na-ion </w:t>
      </w:r>
      <w:r>
        <w:rPr>
          <w:color w:val="CCCC00"/>
        </w:rPr>
        <w:t xml:space="preserve">diffusion </w:t>
      </w:r>
      <w:r>
        <w:rPr>
          <w:color w:val="CCCC00"/>
        </w:rPr>
        <w:t xml:space="preserve">rate </w:t>
      </w:r>
      <w:r>
        <w:rPr>
          <w:color w:val="CCCC00"/>
        </w:rPr>
        <w:t xml:space="preserve">towards </w:t>
      </w:r>
      <w:r>
        <w:rPr>
          <w:color w:val="CCCC00"/>
        </w:rPr>
        <w:t xml:space="preserve">the </w:t>
      </w:r>
      <w:r>
        <w:rPr>
          <w:color w:val="CCCC00"/>
        </w:rPr>
        <w:t xml:space="preserve">surface </w:t>
      </w:r>
      <w:r>
        <w:rPr>
          <w:color w:val="CCCC00"/>
        </w:rPr>
        <w:t xml:space="preserve">of </w:t>
      </w:r>
      <w:r>
        <w:rPr>
          <w:color w:val="CCCC00"/>
        </w:rPr>
        <w:t xml:space="preserve">electrodes </w:t>
      </w:r>
      <w:r>
        <w:rPr>
          <w:color w:val="000000"/>
        </w:rPr>
        <w:t xml:space="preserve">and </w:t>
      </w:r>
      <w:r>
        <w:rPr>
          <w:color w:val="000000"/>
        </w:rPr>
        <w:t xml:space="preserve">consequently </w:t>
      </w:r>
      <w:r>
        <w:rPr>
          <w:color w:val="000000"/>
        </w:rPr>
        <w:t xml:space="preserve">the </w:t>
      </w:r>
      <w:r>
        <w:rPr>
          <w:color w:val="66CC00"/>
        </w:rPr>
        <w:t xml:space="preserve">poor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behavior </w:t>
      </w:r>
      <w:r>
        <w:rPr>
          <w:color w:val="000000"/>
        </w:rPr>
        <w:t xml:space="preserve">is </w:t>
      </w:r>
      <w:r>
        <w:rPr>
          <w:color w:val="000000"/>
        </w:rPr>
        <w:t xml:space="preserve">realized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By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Na-NMC-140 </w:t>
      </w:r>
      <w:r>
        <w:rPr>
          <w:color w:val="FF3333"/>
        </w:rPr>
        <w:t xml:space="preserve">and </w:t>
      </w:r>
      <w:r>
        <w:rPr>
          <w:color w:val="FF3333"/>
        </w:rPr>
        <w:t xml:space="preserve">Na-NMC-200 </w:t>
      </w:r>
      <w:r>
        <w:rPr>
          <w:color w:val="FF3333"/>
        </w:rPr>
        <w:t xml:space="preserve">buckyball </w:t>
      </w:r>
      <w:r>
        <w:rPr>
          <w:color w:val="FF3333"/>
        </w:rPr>
        <w:t xml:space="preserve">electrodes </w:t>
      </w:r>
      <w:r>
        <w:rPr>
          <w:color w:val="000000"/>
        </w:rPr>
        <w:t xml:space="preserve">display </w:t>
      </w:r>
      <w:r>
        <w:rPr>
          <w:color w:val="000000"/>
        </w:rPr>
        <w:t xml:space="preserve">the </w:t>
      </w:r>
      <w:r>
        <w:rPr>
          <w:color w:val="000000"/>
        </w:rPr>
        <w:t xml:space="preserve">Rct </w:t>
      </w:r>
      <w:r>
        <w:rPr>
          <w:color w:val="000000"/>
        </w:rPr>
        <w:t xml:space="preserve">values </w:t>
      </w:r>
      <w:r>
        <w:rPr>
          <w:color w:val="000000"/>
        </w:rPr>
        <w:t xml:space="preserve">of </w:t>
      </w:r>
      <w:r>
        <w:rPr>
          <w:color w:val="000000"/>
        </w:rPr>
        <w:t xml:space="preserve">13.62 </w:t>
      </w:r>
      <w:r>
        <w:rPr>
          <w:color w:val="000000"/>
        </w:rPr>
        <w:t xml:space="preserve">and </w:t>
      </w:r>
      <w:r>
        <w:rPr>
          <w:color w:val="000000"/>
        </w:rPr>
        <w:t xml:space="preserve">9.79 </w:t>
      </w:r>
      <w:r>
        <w:rPr>
          <w:color w:val="000000"/>
        </w:rPr>
        <w:t xml:space="preserve">kO </w:t>
      </w:r>
      <w:r>
        <w:rPr>
          <w:color w:val="000000"/>
        </w:rPr>
        <w:t xml:space="preserve">, </w:t>
      </w:r>
      <w:r>
        <w:rPr>
          <w:color w:val="000000"/>
        </w:rPr>
        <w:t xml:space="preserve">respectively </w:t>
      </w:r>
      <w:r>
        <w:rPr>
          <w:color w:val="000000"/>
        </w:rPr>
        <w:t xml:space="preserve">, </w:t>
      </w:r>
      <w:r>
        <w:rPr>
          <w:color w:val="000000"/>
        </w:rPr>
        <w:t xml:space="preserve">after </w:t>
      </w:r>
      <w:r>
        <w:rPr>
          <w:color w:val="000000"/>
        </w:rPr>
        <w:t xml:space="preserve">cycling </w:t>
      </w:r>
      <w:r>
        <w:rPr>
          <w:color w:val="000000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mostly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FF007F"/>
        </w:rPr>
        <w:t xml:space="preserve">uniform </w:t>
      </w:r>
      <w:r>
        <w:rPr>
          <w:color w:val="FF007F"/>
        </w:rPr>
        <w:t xml:space="preserve">particle </w:t>
      </w:r>
      <w:r>
        <w:rPr>
          <w:color w:val="FF007F"/>
        </w:rPr>
        <w:t xml:space="preserve">size </w:t>
      </w:r>
      <w:r>
        <w:rPr>
          <w:color w:val="000000"/>
        </w:rPr>
        <w:t xml:space="preserve">, </w:t>
      </w:r>
      <w:r>
        <w:rPr>
          <w:color w:val="000000"/>
        </w:rPr>
        <w:t xml:space="preserve">confirming </w:t>
      </w:r>
      <w:r>
        <w:rPr>
          <w:color w:val="000000"/>
        </w:rPr>
        <w:t xml:space="preserve">the </w:t>
      </w:r>
      <w:r>
        <w:rPr>
          <w:color w:val="0000FF"/>
        </w:rPr>
        <w:t xml:space="preserve">reduction </w:t>
      </w:r>
      <w:r>
        <w:rPr>
          <w:color w:val="0000FF"/>
        </w:rPr>
        <w:t xml:space="preserve">of </w:t>
      </w:r>
      <w:r>
        <w:rPr>
          <w:color w:val="0000FF"/>
        </w:rPr>
        <w:t xml:space="preserve">Na-ions </w:t>
      </w:r>
      <w:r>
        <w:rPr>
          <w:color w:val="0000FF"/>
        </w:rPr>
        <w:t xml:space="preserve">diffusion </w:t>
      </w:r>
      <w:r>
        <w:rPr>
          <w:color w:val="0000FF"/>
        </w:rPr>
        <w:t xml:space="preserve">path </w:t>
      </w:r>
      <w:r>
        <w:rPr>
          <w:color w:val="000000"/>
        </w:rPr>
        <w:t xml:space="preserve">and </w:t>
      </w:r>
      <w:r>
        <w:rPr>
          <w:color w:val="000000"/>
        </w:rPr>
        <w:t xml:space="preserve">thus </w:t>
      </w:r>
      <w:r>
        <w:rPr>
          <w:color w:val="66CC00"/>
        </w:rPr>
        <w:t xml:space="preserve">increasing </w:t>
      </w:r>
      <w:r>
        <w:rPr>
          <w:color w:val="66CC00"/>
        </w:rPr>
        <w:t xml:space="preserve">the </w:t>
      </w:r>
      <w:r>
        <w:rPr>
          <w:color w:val="66CC00"/>
        </w:rPr>
        <w:t xml:space="preserve">conductivity </w:t>
      </w:r>
      <w:r>
        <w:rPr>
          <w:color w:val="66CC00"/>
        </w:rPr>
        <w:t xml:space="preserve">, </w:t>
      </w:r>
      <w:r>
        <w:rPr>
          <w:color w:val="66CC00"/>
        </w:rPr>
        <w:t xml:space="preserve">which </w:t>
      </w:r>
      <w:r>
        <w:rPr>
          <w:color w:val="66CC00"/>
        </w:rPr>
        <w:t xml:space="preserve">reduces </w:t>
      </w:r>
      <w:r>
        <w:rPr>
          <w:color w:val="66CC00"/>
        </w:rPr>
        <w:t xml:space="preserve">the </w:t>
      </w:r>
      <w:r>
        <w:rPr>
          <w:color w:val="66CC00"/>
        </w:rPr>
        <w:t xml:space="preserve">Rct </w:t>
      </w:r>
      <w:r>
        <w:rPr>
          <w:color w:val="66CC00"/>
        </w:rPr>
        <w:t xml:space="preserve">values </w:t>
      </w:r>
      <w:r>
        <w:rPr>
          <w:color w:val="000000"/>
        </w:rPr>
        <w:t xml:space="preserve">and </w:t>
      </w:r>
      <w:r>
        <w:rPr>
          <w:color w:val="000000"/>
        </w:rPr>
        <w:t xml:space="preserve">aids </w:t>
      </w:r>
      <w:r>
        <w:rPr>
          <w:color w:val="000000"/>
        </w:rPr>
        <w:t xml:space="preserve">to </w:t>
      </w:r>
      <w:r>
        <w:rPr>
          <w:color w:val="66CC00"/>
        </w:rPr>
        <w:t xml:space="preserve">improve </w:t>
      </w:r>
      <w:r>
        <w:rPr>
          <w:color w:val="66CC00"/>
        </w:rPr>
        <w:t xml:space="preserve">the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TEM </w:t>
      </w:r>
      <w:r>
        <w:rPr>
          <w:color w:val="000000"/>
        </w:rPr>
        <w:t xml:space="preserve">images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Na4Mn9O18 </w:t>
      </w:r>
      <w:r>
        <w:rPr>
          <w:color w:val="000000"/>
        </w:rPr>
        <w:t xml:space="preserve">sample </w:t>
      </w:r>
      <w:r>
        <w:rPr>
          <w:color w:val="000000"/>
        </w:rPr>
        <w:t xml:space="preserve">treated </w:t>
      </w:r>
      <w:r>
        <w:rPr>
          <w:color w:val="000000"/>
        </w:rPr>
        <w:t xml:space="preserve">at </w:t>
      </w:r>
      <w:r>
        <w:rPr>
          <w:color w:val="000000"/>
        </w:rPr>
        <w:t xml:space="preserve">600 </w:t>
      </w:r>
      <w:r>
        <w:rPr>
          <w:color w:val="000000"/>
        </w:rPr>
        <w:t xml:space="preserve">degC </w:t>
      </w:r>
      <w:r>
        <w:rPr>
          <w:color w:val="000000"/>
        </w:rPr>
        <w:t xml:space="preserve">display </w:t>
      </w:r>
      <w:r>
        <w:rPr>
          <w:color w:val="FF007F"/>
        </w:rPr>
        <w:t xml:space="preserve">thin </w:t>
      </w:r>
      <w:r>
        <w:rPr>
          <w:color w:val="FF007F"/>
        </w:rPr>
        <w:t xml:space="preserve">nanowire </w:t>
      </w:r>
      <w:r>
        <w:rPr>
          <w:color w:val="FF007F"/>
        </w:rPr>
        <w:t xml:space="preserve">morphologies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3 </w:t>
      </w:r>
      <w:r>
        <w:rPr>
          <w:color w:val="000000"/>
        </w:rPr>
        <w:t xml:space="preserve">a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many </w:t>
      </w:r>
      <w:r>
        <w:rPr>
          <w:color w:val="FF007F"/>
        </w:rPr>
        <w:t xml:space="preserve">cavities </w:t>
      </w:r>
      <w:r>
        <w:rPr>
          <w:color w:val="FF007F"/>
        </w:rPr>
        <w:t xml:space="preserve">are </w:t>
      </w:r>
      <w:r>
        <w:rPr>
          <w:color w:val="FF007F"/>
        </w:rPr>
        <w:t xml:space="preserve">observed </w:t>
      </w:r>
      <w:r>
        <w:rPr>
          <w:color w:val="FF007F"/>
        </w:rPr>
        <w:t xml:space="preserve">inside </w:t>
      </w:r>
      <w:r>
        <w:rPr>
          <w:color w:val="FF007F"/>
        </w:rPr>
        <w:t xml:space="preserve">the </w:t>
      </w:r>
      <w:r>
        <w:rPr>
          <w:color w:val="FF007F"/>
        </w:rPr>
        <w:t xml:space="preserve">nanowires </w:t>
      </w:r>
      <w:r>
        <w:rPr>
          <w:color w:val="000000"/>
        </w:rPr>
        <w:t xml:space="preserve">( </w:t>
      </w:r>
      <w:r>
        <w:rPr>
          <w:color w:val="000000"/>
        </w:rPr>
        <w:t xml:space="preserve">inset </w:t>
      </w:r>
      <w:r>
        <w:rPr>
          <w:color w:val="000000"/>
        </w:rPr>
        <w:t xml:space="preserve">of </w:t>
      </w:r>
      <w:r>
        <w:rPr>
          <w:color w:val="000000"/>
        </w:rPr>
        <w:t xml:space="preserve">Figure </w:t>
      </w:r>
      <w:r>
        <w:rPr>
          <w:color w:val="000000"/>
        </w:rPr>
        <w:t xml:space="preserve">3 </w:t>
      </w:r>
      <w:r>
        <w:rPr>
          <w:color w:val="000000"/>
        </w:rPr>
        <w:t xml:space="preserve">a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FF"/>
        </w:rPr>
        <w:t xml:space="preserve">incomplete </w:t>
      </w:r>
      <w:r>
        <w:rPr>
          <w:color w:val="0000FF"/>
        </w:rPr>
        <w:t xml:space="preserve">crystallization </w:t>
      </w:r>
      <w:r>
        <w:rPr>
          <w:color w:val="000000"/>
        </w:rPr>
        <w:t xml:space="preserve">and </w:t>
      </w:r>
      <w:r>
        <w:rPr>
          <w:color w:val="66CC00"/>
        </w:rPr>
        <w:t xml:space="preserve">a </w:t>
      </w:r>
      <w:r>
        <w:rPr>
          <w:color w:val="66CC00"/>
        </w:rPr>
        <w:t xml:space="preserve">high </w:t>
      </w:r>
      <w:r>
        <w:rPr>
          <w:color w:val="66CC00"/>
        </w:rPr>
        <w:t xml:space="preserve">density </w:t>
      </w:r>
      <w:r>
        <w:rPr>
          <w:color w:val="66CC00"/>
        </w:rPr>
        <w:t xml:space="preserve">of </w:t>
      </w:r>
      <w:r>
        <w:rPr>
          <w:color w:val="66CC00"/>
        </w:rPr>
        <w:t xml:space="preserve">defects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Na4Mn9O18 </w:t>
      </w:r>
      <w:r>
        <w:rPr>
          <w:color w:val="000000"/>
        </w:rPr>
        <w:t xml:space="preserve">samples </w:t>
      </w:r>
      <w:r>
        <w:rPr>
          <w:color w:val="000000"/>
        </w:rPr>
        <w:t xml:space="preserve">treated </w:t>
      </w:r>
      <w:r>
        <w:rPr>
          <w:color w:val="000000"/>
        </w:rPr>
        <w:t xml:space="preserve">at </w:t>
      </w:r>
      <w:r>
        <w:rPr>
          <w:color w:val="000000"/>
        </w:rPr>
        <w:t xml:space="preserve">600 </w:t>
      </w:r>
      <w:r>
        <w:rPr>
          <w:color w:val="000000"/>
        </w:rPr>
        <w:t xml:space="preserve">and </w:t>
      </w:r>
      <w:r>
        <w:rPr>
          <w:color w:val="000000"/>
        </w:rPr>
        <w:t xml:space="preserve">900 </w:t>
      </w:r>
      <w:r>
        <w:rPr>
          <w:color w:val="000000"/>
        </w:rPr>
        <w:t xml:space="preserve">degC </w:t>
      </w:r>
      <w:r>
        <w:rPr>
          <w:color w:val="000000"/>
        </w:rPr>
        <w:t xml:space="preserve">only </w:t>
      </w:r>
      <w:r>
        <w:rPr>
          <w:color w:val="000000"/>
        </w:rPr>
        <w:t xml:space="preserve">retained </w:t>
      </w:r>
      <w:r>
        <w:rPr>
          <w:color w:val="000000"/>
        </w:rPr>
        <w:t xml:space="preserve">63.1 </w:t>
      </w:r>
      <w:r>
        <w:rPr>
          <w:color w:val="000000"/>
        </w:rPr>
        <w:t xml:space="preserve">% </w:t>
      </w:r>
      <w:r>
        <w:rPr>
          <w:color w:val="000000"/>
        </w:rPr>
        <w:t xml:space="preserve">and </w:t>
      </w:r>
      <w:r>
        <w:rPr>
          <w:color w:val="000000"/>
        </w:rPr>
        <w:t xml:space="preserve">73.2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respectively </w:t>
      </w:r>
      <w:r>
        <w:rPr>
          <w:color w:val="000000"/>
        </w:rPr>
        <w:t xml:space="preserve">, </w:t>
      </w:r>
      <w:r>
        <w:rPr>
          <w:color w:val="000000"/>
        </w:rPr>
        <w:t xml:space="preserve">of </w:t>
      </w:r>
      <w:r>
        <w:rPr>
          <w:color w:val="000000"/>
        </w:rPr>
        <w:t xml:space="preserve">their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after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comparison </w:t>
      </w:r>
      <w:r>
        <w:rPr>
          <w:color w:val="000000"/>
        </w:rPr>
        <w:t xml:space="preserve">,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nanowires </w:t>
      </w:r>
      <w:r>
        <w:rPr>
          <w:color w:val="000000"/>
        </w:rPr>
        <w:t xml:space="preserve">calcined </w:t>
      </w:r>
      <w:r>
        <w:rPr>
          <w:color w:val="000000"/>
        </w:rPr>
        <w:t xml:space="preserve">at </w:t>
      </w:r>
      <w:r>
        <w:rPr>
          <w:color w:val="000000"/>
        </w:rPr>
        <w:t xml:space="preserve">750 </w:t>
      </w:r>
      <w:r>
        <w:rPr>
          <w:color w:val="000000"/>
        </w:rPr>
        <w:t xml:space="preserve">degC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was </w:t>
      </w:r>
      <w:r>
        <w:rPr>
          <w:color w:val="000000"/>
        </w:rPr>
        <w:t xml:space="preserve">only </w:t>
      </w:r>
      <w:r>
        <w:rPr>
          <w:color w:val="000000"/>
        </w:rPr>
        <w:t xml:space="preserve">a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in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30 </w:t>
      </w:r>
      <w:r>
        <w:rPr>
          <w:color w:val="000000"/>
        </w:rPr>
        <w:t xml:space="preserve">cycles </w:t>
      </w:r>
      <w:r>
        <w:rPr>
          <w:color w:val="000000"/>
        </w:rPr>
        <w:t xml:space="preserve">( </w:t>
      </w:r>
      <w:r>
        <w:rPr>
          <w:color w:val="000000"/>
        </w:rPr>
        <w:t xml:space="preserve">less </w:t>
      </w:r>
      <w:r>
        <w:rPr>
          <w:color w:val="000000"/>
        </w:rPr>
        <w:t xml:space="preserve">than </w:t>
      </w:r>
      <w:r>
        <w:rPr>
          <w:color w:val="000000"/>
        </w:rPr>
        <w:t xml:space="preserve">7 </w:t>
      </w:r>
      <w:r>
        <w:rPr>
          <w:color w:val="000000"/>
        </w:rPr>
        <w:t xml:space="preserve">%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000000"/>
        </w:rPr>
        <w:t xml:space="preserve">after </w:t>
      </w:r>
      <w:r>
        <w:rPr>
          <w:color w:val="000000"/>
        </w:rPr>
        <w:t xml:space="preserve">30 </w:t>
      </w:r>
      <w:r>
        <w:rPr>
          <w:color w:val="000000"/>
        </w:rPr>
        <w:t xml:space="preserve">cycles </w:t>
      </w:r>
      <w:r>
        <w:rPr>
          <w:color w:val="000000"/>
        </w:rPr>
        <w:t xml:space="preserve">was </w:t>
      </w:r>
      <w:r>
        <w:rPr>
          <w:color w:val="000000"/>
        </w:rPr>
        <w:t xml:space="preserve">very </w:t>
      </w:r>
      <w:r>
        <w:rPr>
          <w:color w:val="000000"/>
        </w:rPr>
        <w:t xml:space="preserve">slow </w:t>
      </w:r>
      <w:r>
        <w:rPr>
          <w:color w:val="000000"/>
        </w:rPr>
        <w:t xml:space="preserve">and </w:t>
      </w:r>
      <w:r>
        <w:rPr>
          <w:color w:val="000000"/>
        </w:rPr>
        <w:t xml:space="preserve">almost </w:t>
      </w:r>
      <w:r>
        <w:rPr>
          <w:color w:val="000000"/>
        </w:rPr>
        <w:t xml:space="preserve">unnoticeable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plot </w:t>
      </w:r>
      <w:r>
        <w:rPr>
          <w:color w:val="000000"/>
        </w:rPr>
        <w:t xml:space="preserve">for </w:t>
      </w:r>
      <w:r>
        <w:rPr>
          <w:color w:val="000000"/>
        </w:rPr>
        <w:t xml:space="preserve">up </w:t>
      </w:r>
      <w:r>
        <w:rPr>
          <w:color w:val="000000"/>
        </w:rPr>
        <w:t xml:space="preserve">to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lower </w:t>
      </w:r>
      <w:r>
        <w:rPr>
          <w:color w:val="000000"/>
        </w:rPr>
        <w:t xml:space="preserve">temperatures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6CC00"/>
        </w:rPr>
        <w:t xml:space="preserve">high </w:t>
      </w:r>
      <w:r>
        <w:rPr>
          <w:color w:val="66CC00"/>
        </w:rPr>
        <w:t xml:space="preserve">initial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is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FF"/>
        </w:rPr>
        <w:t xml:space="preserve">existence </w:t>
      </w:r>
      <w:r>
        <w:rPr>
          <w:color w:val="0000FF"/>
        </w:rPr>
        <w:t xml:space="preserve">of </w:t>
      </w:r>
      <w:r>
        <w:rPr>
          <w:color w:val="0000FF"/>
        </w:rPr>
        <w:t xml:space="preserve">more </w:t>
      </w:r>
      <w:r>
        <w:rPr>
          <w:color w:val="0000FF"/>
        </w:rPr>
        <w:t xml:space="preserve">accessible </w:t>
      </w:r>
      <w:r>
        <w:rPr>
          <w:color w:val="0000FF"/>
        </w:rPr>
        <w:t xml:space="preserve">sites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defective </w:t>
      </w:r>
      <w:r>
        <w:rPr>
          <w:color w:val="0000FF"/>
        </w:rPr>
        <w:t xml:space="preserve">crystalline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3 </w:t>
      </w:r>
      <w:r>
        <w:rPr>
          <w:color w:val="000000"/>
        </w:rPr>
        <w:t xml:space="preserve">a </w:t>
      </w:r>
      <w:r>
        <w:rPr>
          <w:color w:val="000000"/>
        </w:rPr>
        <w:t xml:space="preserve">, </w:t>
      </w:r>
      <w:r>
        <w:rPr>
          <w:color w:val="000000"/>
        </w:rPr>
        <w:t xml:space="preserve">b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such </w:t>
      </w:r>
      <w:r>
        <w:rPr>
          <w:color w:val="0000FF"/>
        </w:rPr>
        <w:t xml:space="preserve">disordered </w:t>
      </w:r>
      <w:r>
        <w:rPr>
          <w:color w:val="0000FF"/>
        </w:rPr>
        <w:t xml:space="preserve">structures </w:t>
      </w:r>
      <w:r>
        <w:rPr>
          <w:color w:val="000000"/>
        </w:rPr>
        <w:t xml:space="preserve">are </w:t>
      </w:r>
      <w:r>
        <w:rPr>
          <w:color w:val="000000"/>
        </w:rPr>
        <w:t xml:space="preserve">also </w:t>
      </w:r>
      <w:r>
        <w:rPr>
          <w:color w:val="000000"/>
        </w:rPr>
        <w:t xml:space="preserve">less </w:t>
      </w:r>
      <w:r>
        <w:rPr>
          <w:color w:val="000000"/>
        </w:rPr>
        <w:t xml:space="preserve">stable </w:t>
      </w:r>
      <w:r>
        <w:rPr>
          <w:color w:val="000000"/>
        </w:rPr>
        <w:t xml:space="preserve">in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Hence </w:t>
      </w:r>
      <w:r>
        <w:rPr>
          <w:color w:val="000000"/>
        </w:rPr>
        <w:t xml:space="preserve">, </w:t>
      </w:r>
      <w:r>
        <w:rPr>
          <w:color w:val="66CC00"/>
        </w:rPr>
        <w:t xml:space="preserve">severe </w:t>
      </w:r>
      <w:r>
        <w:rPr>
          <w:color w:val="66CC00"/>
        </w:rPr>
        <w:t xml:space="preserve">polarization </w:t>
      </w:r>
      <w:r>
        <w:rPr>
          <w:color w:val="000000"/>
        </w:rPr>
        <w:t xml:space="preserve">is </w:t>
      </w:r>
      <w:r>
        <w:rPr>
          <w:color w:val="000000"/>
        </w:rPr>
        <w:t xml:space="preserve">no </w:t>
      </w:r>
      <w:r>
        <w:rPr>
          <w:color w:val="000000"/>
        </w:rPr>
        <w:t xml:space="preserve">issue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Na4Mn9O18 </w:t>
      </w:r>
      <w:r>
        <w:rPr>
          <w:color w:val="000000"/>
        </w:rPr>
        <w:t xml:space="preserve">nanowire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up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rate </w:t>
      </w:r>
      <w:r>
        <w:rPr>
          <w:color w:val="000000"/>
        </w:rPr>
        <w:t xml:space="preserve">of </w:t>
      </w:r>
      <w:r>
        <w:rPr>
          <w:color w:val="000000"/>
        </w:rPr>
        <w:t xml:space="preserve">2 </w:t>
      </w:r>
      <w:r>
        <w:rPr>
          <w:color w:val="000000"/>
        </w:rPr>
        <w:t xml:space="preserve">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bulk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should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dramatically </w:t>
      </w:r>
      <w:r>
        <w:rPr>
          <w:color w:val="000000"/>
        </w:rPr>
        <w:t xml:space="preserve">at </w:t>
      </w:r>
      <w:r>
        <w:rPr>
          <w:color w:val="000000"/>
        </w:rPr>
        <w:t xml:space="preserve">rates </w:t>
      </w:r>
      <w:r>
        <w:rPr>
          <w:color w:val="000000"/>
        </w:rPr>
        <w:t xml:space="preserve">higher </w:t>
      </w:r>
      <w:r>
        <w:rPr>
          <w:color w:val="000000"/>
        </w:rPr>
        <w:t xml:space="preserve">than </w:t>
      </w:r>
      <w:r>
        <w:rPr>
          <w:color w:val="000000"/>
        </w:rPr>
        <w:t xml:space="preserve">2 </w:t>
      </w:r>
      <w:r>
        <w:rPr>
          <w:color w:val="000000"/>
        </w:rPr>
        <w:t xml:space="preserve">C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CCCC00"/>
        </w:rPr>
        <w:t xml:space="preserve">limitation </w:t>
      </w:r>
      <w:r>
        <w:rPr>
          <w:color w:val="CCCC00"/>
        </w:rPr>
        <w:t xml:space="preserve">in </w:t>
      </w:r>
      <w:r>
        <w:rPr>
          <w:color w:val="CCCC00"/>
        </w:rPr>
        <w:t xml:space="preserve">Na </w:t>
      </w:r>
      <w:r>
        <w:rPr>
          <w:color w:val="CCCC00"/>
        </w:rPr>
        <w:t xml:space="preserve">ion </w:t>
      </w:r>
      <w:r>
        <w:rPr>
          <w:color w:val="CCCC00"/>
        </w:rPr>
        <w:t xml:space="preserve">diffusion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ICP-AES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identified </w:t>
      </w:r>
      <w:r>
        <w:rPr>
          <w:color w:val="000000"/>
        </w:rPr>
        <w:t xml:space="preserve">the </w:t>
      </w:r>
      <w:r>
        <w:rPr>
          <w:color w:val="000000"/>
        </w:rPr>
        <w:t xml:space="preserve">stoichiometry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prepared </w:t>
      </w:r>
      <w:r>
        <w:rPr>
          <w:color w:val="000000"/>
        </w:rPr>
        <w:t xml:space="preserve">sample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Na0.53MnO2+d </w:t>
      </w:r>
      <w:r>
        <w:rPr>
          <w:color w:val="000000"/>
        </w:rPr>
        <w:t xml:space="preserve">, </w:t>
      </w:r>
      <w:r>
        <w:rPr>
          <w:color w:val="000000"/>
        </w:rPr>
        <w:t xml:space="preserve">further </w:t>
      </w:r>
      <w:r>
        <w:rPr>
          <w:color w:val="000000"/>
        </w:rPr>
        <w:t xml:space="preserve">efforts </w:t>
      </w:r>
      <w:r>
        <w:rPr>
          <w:color w:val="000000"/>
        </w:rPr>
        <w:t xml:space="preserve">to </w:t>
      </w:r>
      <w:r>
        <w:rPr>
          <w:color w:val="000000"/>
        </w:rPr>
        <w:t xml:space="preserve">confirm </w:t>
      </w:r>
      <w:r>
        <w:rPr>
          <w:color w:val="000000"/>
        </w:rPr>
        <w:t xml:space="preserve">the </w:t>
      </w:r>
      <w:r>
        <w:rPr>
          <w:color w:val="000000"/>
        </w:rPr>
        <w:t xml:space="preserve">phase </w:t>
      </w:r>
      <w:r>
        <w:rPr>
          <w:color w:val="000000"/>
        </w:rPr>
        <w:t xml:space="preserve">constituents </w:t>
      </w:r>
      <w:r>
        <w:rPr>
          <w:color w:val="000000"/>
        </w:rPr>
        <w:t xml:space="preserve">by </w:t>
      </w:r>
      <w:r>
        <w:rPr>
          <w:color w:val="000000"/>
        </w:rPr>
        <w:t xml:space="preserve">Rietveld </w:t>
      </w:r>
      <w:r>
        <w:rPr>
          <w:color w:val="000000"/>
        </w:rPr>
        <w:t xml:space="preserve">refinement </w:t>
      </w:r>
      <w:r>
        <w:rPr>
          <w:color w:val="000000"/>
        </w:rPr>
        <w:t xml:space="preserve">remain </w:t>
      </w:r>
      <w:r>
        <w:rPr>
          <w:color w:val="000000"/>
        </w:rPr>
        <w:t xml:space="preserve">complicated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reason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low </w:t>
      </w:r>
      <w:r>
        <w:rPr>
          <w:color w:val="66CC00"/>
        </w:rPr>
        <w:t xml:space="preserve">initial </w:t>
      </w:r>
      <w:r>
        <w:rPr>
          <w:color w:val="66CC00"/>
        </w:rPr>
        <w:t xml:space="preserve">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explained </w:t>
      </w:r>
      <w:r>
        <w:rPr>
          <w:color w:val="000000"/>
        </w:rPr>
        <w:t xml:space="preserve">as </w:t>
      </w:r>
      <w:r>
        <w:rPr>
          <w:color w:val="000000"/>
        </w:rPr>
        <w:t xml:space="preserve">follows </w:t>
      </w:r>
      <w:r>
        <w:rPr>
          <w:color w:val="000000"/>
        </w:rPr>
        <w:t xml:space="preserve">: </w:t>
      </w:r>
      <w:r>
        <w:rPr>
          <w:color w:val="000000"/>
        </w:rPr>
        <w:t xml:space="preserve">The </w:t>
      </w:r>
      <w:r>
        <w:rPr>
          <w:color w:val="66CC00"/>
        </w:rPr>
        <w:t xml:space="preserve">OCV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test </w:t>
      </w:r>
      <w:r>
        <w:rPr>
          <w:color w:val="66CC00"/>
        </w:rPr>
        <w:t xml:space="preserve">cell </w:t>
      </w:r>
      <w:r>
        <w:rPr>
          <w:color w:val="000000"/>
        </w:rPr>
        <w:t xml:space="preserve">is </w:t>
      </w:r>
      <w:r>
        <w:rPr>
          <w:color w:val="66CC00"/>
        </w:rPr>
        <w:t xml:space="preserve">higher </w:t>
      </w:r>
      <w:r>
        <w:rPr>
          <w:color w:val="66CC00"/>
        </w:rPr>
        <w:t xml:space="preserve">than </w:t>
      </w:r>
      <w:r>
        <w:rPr>
          <w:color w:val="66CC00"/>
        </w:rPr>
        <w:t xml:space="preserve">the </w:t>
      </w:r>
      <w:r>
        <w:rPr>
          <w:color w:val="66CC00"/>
        </w:rPr>
        <w:t xml:space="preserve">average </w:t>
      </w:r>
      <w:r>
        <w:rPr>
          <w:color w:val="66CC00"/>
        </w:rPr>
        <w:t xml:space="preserve">operating </w:t>
      </w:r>
      <w:r>
        <w:rPr>
          <w:color w:val="66CC00"/>
        </w:rPr>
        <w:t xml:space="preserve">voltage </w:t>
      </w:r>
      <w:r>
        <w:rPr>
          <w:color w:val="66CC00"/>
        </w:rPr>
        <w:t xml:space="preserve">domain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Hence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charge </w:t>
      </w:r>
      <w:r>
        <w:rPr>
          <w:color w:val="000000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performed </w:t>
      </w:r>
      <w:r>
        <w:rPr>
          <w:color w:val="000000"/>
        </w:rPr>
        <w:t xml:space="preserve">within </w:t>
      </w:r>
      <w:r>
        <w:rPr>
          <w:color w:val="000000"/>
        </w:rPr>
        <w:t xml:space="preserve">the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window </w:t>
      </w:r>
      <w:r>
        <w:rPr>
          <w:color w:val="000000"/>
        </w:rPr>
        <w:t xml:space="preserve">of </w:t>
      </w:r>
      <w:r>
        <w:rPr>
          <w:color w:val="000000"/>
        </w:rPr>
        <w:t xml:space="preserve">2.4-3.2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CCCC00"/>
        </w:rPr>
        <w:t xml:space="preserve">incomplete </w:t>
      </w:r>
      <w:r>
        <w:rPr>
          <w:color w:val="CCCC00"/>
        </w:rPr>
        <w:t xml:space="preserve">or </w:t>
      </w:r>
      <w:r>
        <w:rPr>
          <w:color w:val="CCCC00"/>
        </w:rPr>
        <w:t xml:space="preserve">partial </w:t>
      </w:r>
      <w:r>
        <w:rPr>
          <w:color w:val="CCCC00"/>
        </w:rPr>
        <w:t xml:space="preserve">extraction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Na </w:t>
      </w:r>
      <w:r>
        <w:rPr>
          <w:color w:val="CCCC00"/>
        </w:rPr>
        <w:t xml:space="preserve">ions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thereby </w:t>
      </w:r>
      <w:r>
        <w:rPr>
          <w:color w:val="000000"/>
        </w:rPr>
        <w:t xml:space="preserve">contributes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specific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as </w:t>
      </w:r>
      <w:r>
        <w:rPr>
          <w:color w:val="000000"/>
        </w:rPr>
        <w:t xml:space="preserve">low </w:t>
      </w:r>
      <w:r>
        <w:rPr>
          <w:color w:val="000000"/>
        </w:rPr>
        <w:t xml:space="preserve">as </w:t>
      </w:r>
      <w:r>
        <w:rPr>
          <w:color w:val="000000"/>
        </w:rPr>
        <w:t xml:space="preserve">44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low-voltage </w:t>
      </w:r>
      <w:r>
        <w:rPr>
          <w:color w:val="66CC00"/>
        </w:rPr>
        <w:t xml:space="preserve">hysteresis </w:t>
      </w:r>
      <w:r>
        <w:rPr>
          <w:color w:val="66CC00"/>
        </w:rPr>
        <w:t xml:space="preserve">between </w:t>
      </w:r>
      <w:r>
        <w:rPr>
          <w:color w:val="66CC00"/>
        </w:rPr>
        <w:t xml:space="preserve">the </w:t>
      </w:r>
      <w:r>
        <w:rPr>
          <w:color w:val="66CC00"/>
        </w:rPr>
        <w:t xml:space="preserve">charge </w:t>
      </w:r>
      <w:r>
        <w:rPr>
          <w:color w:val="66CC00"/>
        </w:rPr>
        <w:t xml:space="preserve">and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curves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cycling </w:t>
      </w:r>
      <w:r>
        <w:rPr>
          <w:color w:val="000000"/>
        </w:rPr>
        <w:t xml:space="preserve">gradually </w:t>
      </w:r>
      <w:r>
        <w:rPr>
          <w:color w:val="000000"/>
        </w:rPr>
        <w:t xml:space="preserve">tends </w:t>
      </w:r>
      <w:r>
        <w:rPr>
          <w:color w:val="000000"/>
        </w:rPr>
        <w:t xml:space="preserve">to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FF"/>
        </w:rPr>
        <w:t xml:space="preserve">Gradual </w:t>
      </w:r>
      <w:r>
        <w:rPr>
          <w:color w:val="0000FF"/>
        </w:rPr>
        <w:t xml:space="preserve">removal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plateau-like </w:t>
      </w:r>
      <w:r>
        <w:rPr>
          <w:color w:val="0000FF"/>
        </w:rPr>
        <w:t xml:space="preserve">domains </w:t>
      </w:r>
      <w:r>
        <w:rPr>
          <w:color w:val="000000"/>
        </w:rPr>
        <w:t xml:space="preserve">upon </w:t>
      </w:r>
      <w:r>
        <w:rPr>
          <w:color w:val="000000"/>
        </w:rPr>
        <w:t xml:space="preserve">subsequent </w:t>
      </w:r>
      <w:r>
        <w:rPr>
          <w:color w:val="000000"/>
        </w:rPr>
        <w:t xml:space="preserve">cycling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distortion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Na0.53MnO2+d </w:t>
      </w:r>
      <w:r>
        <w:rPr>
          <w:color w:val="000000"/>
        </w:rPr>
        <w:t xml:space="preserve">during </w:t>
      </w:r>
      <w:r>
        <w:rPr>
          <w:color w:val="000000"/>
        </w:rPr>
        <w:t xml:space="preserve">repeated </w:t>
      </w:r>
      <w:r>
        <w:rPr>
          <w:color w:val="000000"/>
        </w:rPr>
        <w:t xml:space="preserve">Na </w:t>
      </w:r>
      <w:r>
        <w:rPr>
          <w:color w:val="000000"/>
        </w:rPr>
        <w:t xml:space="preserve">insertion/deinsertion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cycle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of </w:t>
      </w:r>
      <w:r>
        <w:rPr>
          <w:color w:val="000000"/>
        </w:rPr>
        <w:t xml:space="preserve">Na0.53MnO2+d </w:t>
      </w:r>
      <w:r>
        <w:rPr>
          <w:color w:val="000000"/>
        </w:rPr>
        <w:t xml:space="preserve">,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3 </w:t>
      </w:r>
      <w:r>
        <w:rPr>
          <w:color w:val="000000"/>
        </w:rPr>
        <w:t xml:space="preserve">a </w:t>
      </w:r>
      <w:r>
        <w:rPr>
          <w:color w:val="000000"/>
        </w:rPr>
        <w:t xml:space="preserve">( </w:t>
      </w:r>
      <w:r>
        <w:rPr>
          <w:color w:val="000000"/>
        </w:rPr>
        <w:t xml:space="preserve">right </w:t>
      </w:r>
      <w:r>
        <w:rPr>
          <w:color w:val="000000"/>
        </w:rPr>
        <w:t xml:space="preserve">inset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indicates </w:t>
      </w:r>
      <w:r>
        <w:rPr>
          <w:color w:val="66CC00"/>
        </w:rPr>
        <w:t xml:space="preserve">gradual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also </w:t>
      </w:r>
      <w:r>
        <w:rPr>
          <w:color w:val="000000"/>
        </w:rPr>
        <w:t xml:space="preserve">be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Jahn-Teller </w:t>
      </w:r>
      <w:r>
        <w:rPr>
          <w:color w:val="CCCC00"/>
        </w:rPr>
        <w:t xml:space="preserve">effect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further </w:t>
      </w:r>
      <w:r>
        <w:rPr>
          <w:color w:val="000000"/>
        </w:rPr>
        <w:t xml:space="preserve">studies </w:t>
      </w:r>
      <w:r>
        <w:rPr>
          <w:color w:val="000000"/>
        </w:rPr>
        <w:t xml:space="preserve">are </w:t>
      </w:r>
      <w:r>
        <w:rPr>
          <w:color w:val="000000"/>
        </w:rPr>
        <w:t xml:space="preserve">required </w:t>
      </w:r>
      <w:r>
        <w:rPr>
          <w:color w:val="000000"/>
        </w:rPr>
        <w:t xml:space="preserve">to </w:t>
      </w:r>
      <w:r>
        <w:rPr>
          <w:color w:val="000000"/>
        </w:rPr>
        <w:t xml:space="preserve">confirm </w:t>
      </w:r>
      <w:r>
        <w:rPr>
          <w:color w:val="000000"/>
        </w:rPr>
        <w:t xml:space="preserve">this </w:t>
      </w:r>
      <w:r>
        <w:rPr>
          <w:color w:val="000000"/>
        </w:rPr>
        <w:t xml:space="preserve">speculation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suggested </w:t>
      </w:r>
      <w:r>
        <w:rPr>
          <w:color w:val="000000"/>
        </w:rPr>
        <w:t xml:space="preserve">earlier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may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be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distortion </w:t>
      </w:r>
      <w:r>
        <w:rPr>
          <w:color w:val="0000FF"/>
        </w:rPr>
        <w:t xml:space="preserve">occurring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cathode </w:t>
      </w:r>
      <w:r>
        <w:rPr>
          <w:color w:val="0000FF"/>
        </w:rPr>
        <w:t xml:space="preserve">host </w:t>
      </w:r>
      <w:r>
        <w:rPr>
          <w:color w:val="0000FF"/>
        </w:rPr>
        <w:t xml:space="preserve">upon </w:t>
      </w:r>
      <w:r>
        <w:rPr>
          <w:color w:val="0000FF"/>
        </w:rPr>
        <w:t xml:space="preserve">extended </w:t>
      </w:r>
      <w:r>
        <w:rPr>
          <w:color w:val="0000FF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full </w:t>
      </w:r>
      <w:r>
        <w:rPr>
          <w:color w:val="000000"/>
        </w:rPr>
        <w:t xml:space="preserve">deintercalation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sodium </w:t>
      </w:r>
      <w:r>
        <w:rPr>
          <w:color w:val="000000"/>
        </w:rPr>
        <w:t xml:space="preserve">from </w:t>
      </w:r>
      <w:r>
        <w:rPr>
          <w:color w:val="000000"/>
        </w:rPr>
        <w:t xml:space="preserve">NaNi1/3Co1/3Mn1/3O2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CCCC00"/>
        </w:rPr>
        <w:t xml:space="preserve">dramatic </w:t>
      </w:r>
      <w:r>
        <w:rPr>
          <w:color w:val="CCCC00"/>
        </w:rPr>
        <w:t xml:space="preserve">decreasing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layer </w:t>
      </w:r>
      <w:r>
        <w:rPr>
          <w:color w:val="CCCC00"/>
        </w:rPr>
        <w:t xml:space="preserve">distance </w:t>
      </w:r>
      <w:r>
        <w:rPr>
          <w:color w:val="CCCC00"/>
        </w:rPr>
        <w:t xml:space="preserve">of </w:t>
      </w:r>
      <w:r>
        <w:rPr>
          <w:color w:val="CCCC00"/>
        </w:rPr>
        <w:t xml:space="preserve">metal </w:t>
      </w:r>
      <w:r>
        <w:rPr>
          <w:color w:val="CCCC00"/>
        </w:rPr>
        <w:t xml:space="preserve">oxide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will </w:t>
      </w:r>
      <w:r>
        <w:rPr>
          <w:color w:val="000000"/>
        </w:rPr>
        <w:t xml:space="preserve">cause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instability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materials </w:t>
      </w:r>
      <w:r>
        <w:rPr>
          <w:color w:val="000000"/>
        </w:rPr>
        <w:t xml:space="preserve">and </w:t>
      </w:r>
      <w:r>
        <w:rPr>
          <w:color w:val="66CC00"/>
        </w:rPr>
        <w:t xml:space="preserve">poor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certain </w:t>
      </w:r>
      <w:r>
        <w:rPr>
          <w:color w:val="000000"/>
        </w:rPr>
        <w:t xml:space="preserve">applications </w:t>
      </w:r>
      <w:r>
        <w:rPr>
          <w:color w:val="000000"/>
        </w:rPr>
        <w:t xml:space="preserve">of </w:t>
      </w:r>
      <w:r>
        <w:rPr>
          <w:color w:val="000000"/>
        </w:rPr>
        <w:t xml:space="preserve">rechargeable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,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FF3333"/>
        </w:rPr>
        <w:t xml:space="preserve">grid </w:t>
      </w:r>
      <w:r>
        <w:rPr>
          <w:color w:val="FF3333"/>
        </w:rPr>
        <w:t xml:space="preserve">storage </w:t>
      </w:r>
      <w:r>
        <w:rPr>
          <w:color w:val="000000"/>
        </w:rPr>
        <w:t xml:space="preserve">, </w:t>
      </w:r>
      <w:r>
        <w:rPr>
          <w:color w:val="66CC00"/>
        </w:rPr>
        <w:t xml:space="preserve">high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is </w:t>
      </w:r>
      <w:r>
        <w:rPr>
          <w:color w:val="000000"/>
        </w:rPr>
        <w:t xml:space="preserve">more </w:t>
      </w:r>
      <w:r>
        <w:rPr>
          <w:color w:val="000000"/>
        </w:rPr>
        <w:t xml:space="preserve">critical </w:t>
      </w:r>
      <w:r>
        <w:rPr>
          <w:color w:val="000000"/>
        </w:rPr>
        <w:t xml:space="preserve">than </w:t>
      </w:r>
      <w:r>
        <w:rPr>
          <w:color w:val="66CC00"/>
        </w:rPr>
        <w:t xml:space="preserve">energy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that </w:t>
      </w:r>
      <w:r>
        <w:rPr>
          <w:color w:val="000000"/>
        </w:rPr>
        <w:t xml:space="preserve">all </w:t>
      </w:r>
      <w:r>
        <w:rPr>
          <w:color w:val="000000"/>
        </w:rPr>
        <w:t xml:space="preserve">the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samples </w:t>
      </w:r>
      <w:r>
        <w:rPr>
          <w:color w:val="000000"/>
        </w:rPr>
        <w:t xml:space="preserve">exhibit </w:t>
      </w:r>
      <w:r>
        <w:rPr>
          <w:color w:val="000000"/>
        </w:rPr>
        <w:t xml:space="preserve">rod-like </w:t>
      </w:r>
      <w:r>
        <w:rPr>
          <w:color w:val="000000"/>
        </w:rPr>
        <w:t xml:space="preserve">shape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FF"/>
        </w:rPr>
        <w:t xml:space="preserve">morphologies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precursor </w:t>
      </w:r>
      <w:r>
        <w:rPr>
          <w:color w:val="000000"/>
        </w:rPr>
        <w:t xml:space="preserve">could </w:t>
      </w:r>
      <w:r>
        <w:rPr>
          <w:color w:val="000000"/>
        </w:rPr>
        <w:t xml:space="preserve">not </w:t>
      </w:r>
      <w:r>
        <w:rPr>
          <w:color w:val="000000"/>
        </w:rPr>
        <w:t xml:space="preserve">maintain </w:t>
      </w:r>
      <w:r>
        <w:rPr>
          <w:color w:val="000000"/>
        </w:rPr>
        <w:t xml:space="preserve">after </w:t>
      </w:r>
      <w:r>
        <w:rPr>
          <w:color w:val="000000"/>
        </w:rPr>
        <w:t xml:space="preserve">high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calcination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peaks </w:t>
      </w:r>
      <w:r>
        <w:rPr>
          <w:color w:val="000000"/>
        </w:rPr>
        <w:t xml:space="preserve">of </w:t>
      </w:r>
      <w:r>
        <w:rPr>
          <w:color w:val="000000"/>
        </w:rPr>
        <w:t xml:space="preserve">all </w:t>
      </w:r>
      <w:r>
        <w:rPr>
          <w:color w:val="000000"/>
        </w:rPr>
        <w:t xml:space="preserve">samples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are </w:t>
      </w:r>
      <w:r>
        <w:rPr>
          <w:color w:val="000000"/>
        </w:rPr>
        <w:t xml:space="preserve">stronger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those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subsequent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some </w:t>
      </w:r>
      <w:r>
        <w:rPr>
          <w:color w:val="000000"/>
        </w:rPr>
        <w:t xml:space="preserve">degree </w:t>
      </w:r>
      <w:r>
        <w:rPr>
          <w:color w:val="000000"/>
        </w:rPr>
        <w:t xml:space="preserve">of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But </w:t>
      </w:r>
      <w:r>
        <w:rPr>
          <w:color w:val="000000"/>
        </w:rPr>
        <w:t xml:space="preserve">no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changes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found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FF"/>
        </w:rPr>
        <w:t xml:space="preserve">reduction </w:t>
      </w:r>
      <w:r>
        <w:rPr>
          <w:color w:val="0000FF"/>
        </w:rPr>
        <w:t xml:space="preserve">peaks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several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demonstrating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discharge </w:t>
      </w:r>
      <w:r>
        <w:rPr>
          <w:color w:val="0000FF"/>
        </w:rPr>
        <w:t xml:space="preserve">process </w:t>
      </w:r>
      <w:r>
        <w:rPr>
          <w:color w:val="0000FF"/>
        </w:rPr>
        <w:t xml:space="preserve">is </w:t>
      </w:r>
      <w:r>
        <w:rPr>
          <w:color w:val="0000FF"/>
        </w:rPr>
        <w:t xml:space="preserve">stable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, </w:t>
      </w:r>
      <w:r>
        <w:rPr>
          <w:color w:val="000000"/>
        </w:rPr>
        <w:t xml:space="preserve">after </w:t>
      </w:r>
      <w:r>
        <w:rPr>
          <w:color w:val="000000"/>
        </w:rPr>
        <w:t xml:space="preserve">reaching </w:t>
      </w:r>
      <w:r>
        <w:rPr>
          <w:color w:val="000000"/>
        </w:rPr>
        <w:t xml:space="preserve">a </w:t>
      </w:r>
      <w:r>
        <w:rPr>
          <w:color w:val="000000"/>
        </w:rPr>
        <w:t xml:space="preserve">large </w:t>
      </w:r>
      <w:r>
        <w:rPr>
          <w:color w:val="000000"/>
        </w:rPr>
        <w:t xml:space="preserve">discharge-charge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( </w:t>
      </w:r>
      <w:r>
        <w:rPr>
          <w:color w:val="000000"/>
        </w:rPr>
        <w:t xml:space="preserve">200 </w:t>
      </w:r>
      <w:r>
        <w:rPr>
          <w:color w:val="000000"/>
        </w:rPr>
        <w:t xml:space="preserve">mA </w:t>
      </w:r>
      <w:r>
        <w:rPr>
          <w:color w:val="000000"/>
        </w:rPr>
        <w:t xml:space="preserve">g-1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could </w:t>
      </w:r>
      <w:r>
        <w:rPr>
          <w:color w:val="66CC00"/>
        </w:rPr>
        <w:t xml:space="preserve">full </w:t>
      </w:r>
      <w:r>
        <w:rPr>
          <w:color w:val="66CC00"/>
        </w:rPr>
        <w:t xml:space="preserve">recovery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initial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, </w:t>
      </w:r>
      <w:r>
        <w:rPr>
          <w:color w:val="000000"/>
        </w:rPr>
        <w:t xml:space="preserve">C-Na0.44MnO2 </w:t>
      </w:r>
      <w:r>
        <w:rPr>
          <w:color w:val="000000"/>
        </w:rPr>
        <w:t xml:space="preserve">presents </w:t>
      </w:r>
      <w:r>
        <w:rPr>
          <w:color w:val="000000"/>
        </w:rPr>
        <w:t xml:space="preserve">the </w:t>
      </w:r>
      <w:r>
        <w:rPr>
          <w:color w:val="000000"/>
        </w:rPr>
        <w:t xml:space="preserve">worst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three </w:t>
      </w:r>
      <w:r>
        <w:rPr>
          <w:color w:val="000000"/>
        </w:rPr>
        <w:t xml:space="preserve">samples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One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66CC00"/>
        </w:rPr>
        <w:t xml:space="preserve">lower </w:t>
      </w:r>
      <w:r>
        <w:rPr>
          <w:color w:val="66CC00"/>
        </w:rPr>
        <w:t xml:space="preserve">ionic </w:t>
      </w:r>
      <w:r>
        <w:rPr>
          <w:color w:val="66CC00"/>
        </w:rPr>
        <w:t xml:space="preserve">conductivity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Nafion-Na </w:t>
      </w:r>
      <w:r>
        <w:rPr>
          <w:color w:val="66CC00"/>
        </w:rPr>
        <w:t xml:space="preserve">membrane </w:t>
      </w:r>
      <w:r>
        <w:rPr>
          <w:color w:val="000000"/>
        </w:rPr>
        <w:t xml:space="preserve">comparing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liquid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is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inadequate </w:t>
      </w:r>
      <w:r>
        <w:rPr>
          <w:color w:val="66CC00"/>
        </w:rPr>
        <w:t xml:space="preserve">Na </w:t>
      </w:r>
      <w:r>
        <w:rPr>
          <w:color w:val="66CC00"/>
        </w:rPr>
        <w:t xml:space="preserve">ions </w:t>
      </w:r>
      <w:r>
        <w:rPr>
          <w:color w:val="66CC00"/>
        </w:rPr>
        <w:t xml:space="preserve">transportation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Na0.44MnO2 </w:t>
      </w:r>
      <w:r>
        <w:rPr>
          <w:color w:val="66CC00"/>
        </w:rPr>
        <w:t xml:space="preserve">solid </w:t>
      </w:r>
      <w:r>
        <w:rPr>
          <w:color w:val="66CC00"/>
        </w:rPr>
        <w:t xml:space="preserve">porous </w:t>
      </w:r>
      <w:r>
        <w:rPr>
          <w:color w:val="66CC00"/>
        </w:rPr>
        <w:t xml:space="preserve">cathode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ratio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ions </w:t>
      </w:r>
      <w:r>
        <w:rPr>
          <w:color w:val="000000"/>
        </w:rPr>
        <w:t xml:space="preserve">transportation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EC-PC </w:t>
      </w:r>
      <w:r>
        <w:rPr>
          <w:color w:val="000000"/>
        </w:rPr>
        <w:t xml:space="preserve">solvent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liquid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( </w:t>
      </w:r>
      <w:r>
        <w:rPr>
          <w:color w:val="000000"/>
        </w:rPr>
        <w:t xml:space="preserve">sodium </w:t>
      </w:r>
      <w:r>
        <w:rPr>
          <w:color w:val="000000"/>
        </w:rPr>
        <w:t xml:space="preserve">salts </w:t>
      </w:r>
      <w:r>
        <w:rPr>
          <w:color w:val="000000"/>
        </w:rPr>
        <w:t xml:space="preserve">dissolved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organic </w:t>
      </w:r>
      <w:r>
        <w:rPr>
          <w:color w:val="000000"/>
        </w:rPr>
        <w:t xml:space="preserve">solvents </w:t>
      </w:r>
      <w:r>
        <w:rPr>
          <w:color w:val="000000"/>
        </w:rPr>
        <w:t xml:space="preserve">) </w:t>
      </w:r>
      <w:r>
        <w:rPr>
          <w:color w:val="000000"/>
        </w:rPr>
        <w:t xml:space="preserve">since </w:t>
      </w:r>
      <w:r>
        <w:rPr>
          <w:color w:val="000000"/>
        </w:rPr>
        <w:t xml:space="preserve">the </w:t>
      </w:r>
      <w:r>
        <w:rPr>
          <w:color w:val="FF3333"/>
        </w:rPr>
        <w:t xml:space="preserve">EC-PC </w:t>
      </w:r>
      <w:r>
        <w:rPr>
          <w:color w:val="FF3333"/>
        </w:rPr>
        <w:t xml:space="preserve">solvent </w:t>
      </w:r>
      <w:r>
        <w:rPr>
          <w:color w:val="000000"/>
        </w:rPr>
        <w:t xml:space="preserve">showed </w:t>
      </w:r>
      <w:r>
        <w:rPr>
          <w:color w:val="66CC00"/>
        </w:rPr>
        <w:t xml:space="preserve">lower </w:t>
      </w:r>
      <w:r>
        <w:rPr>
          <w:color w:val="66CC00"/>
        </w:rPr>
        <w:t xml:space="preserve">ionic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liquid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After </w:t>
      </w:r>
      <w:r>
        <w:rPr>
          <w:color w:val="000000"/>
        </w:rPr>
        <w:t xml:space="preserve">60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was </w:t>
      </w:r>
      <w:r>
        <w:rPr>
          <w:color w:val="000000"/>
        </w:rPr>
        <w:t xml:space="preserve">reduced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from </w:t>
      </w:r>
      <w:r>
        <w:rPr>
          <w:color w:val="000000"/>
        </w:rPr>
        <w:t xml:space="preserve">68.6mAhg-1 </w:t>
      </w:r>
      <w:r>
        <w:rPr>
          <w:color w:val="000000"/>
        </w:rPr>
        <w:t xml:space="preserve">to </w:t>
      </w:r>
      <w:r>
        <w:rPr>
          <w:color w:val="000000"/>
        </w:rPr>
        <w:t xml:space="preserve">60.9mAhg-1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decomposition </w:t>
      </w:r>
      <w:r>
        <w:rPr>
          <w:color w:val="000000"/>
        </w:rPr>
        <w:t xml:space="preserve">will </w:t>
      </w:r>
      <w:r>
        <w:rPr>
          <w:color w:val="000000"/>
        </w:rPr>
        <w:t xml:space="preserve">cause </w:t>
      </w:r>
      <w:r>
        <w:rPr>
          <w:color w:val="000000"/>
        </w:rPr>
        <w:t xml:space="preserve">the </w:t>
      </w:r>
      <w:r>
        <w:rPr>
          <w:color w:val="0000FF"/>
        </w:rPr>
        <w:t xml:space="preserve">difference </w:t>
      </w:r>
      <w:r>
        <w:rPr>
          <w:color w:val="0000FF"/>
        </w:rPr>
        <w:t xml:space="preserve">between </w:t>
      </w:r>
      <w:r>
        <w:rPr>
          <w:color w:val="0000FF"/>
        </w:rPr>
        <w:t xml:space="preserve">the </w:t>
      </w:r>
      <w:r>
        <w:rPr>
          <w:color w:val="0000FF"/>
        </w:rPr>
        <w:t xml:space="preserve">charge </w:t>
      </w:r>
      <w:r>
        <w:rPr>
          <w:color w:val="0000FF"/>
        </w:rPr>
        <w:t xml:space="preserve">potential </w:t>
      </w:r>
      <w:r>
        <w:rPr>
          <w:color w:val="000000"/>
        </w:rPr>
        <w:t xml:space="preserve">and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to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during </w:t>
      </w:r>
      <w:r>
        <w:rPr>
          <w:color w:val="000000"/>
        </w:rPr>
        <w:t xml:space="preserve">cycling </w:t>
      </w:r>
      <w:r>
        <w:rPr>
          <w:color w:val="000000"/>
        </w:rPr>
        <w:t xml:space="preserve">( </w:t>
      </w:r>
      <w:r>
        <w:rPr>
          <w:color w:val="000000"/>
        </w:rPr>
        <w:t xml:space="preserve">see </w:t>
      </w:r>
      <w:r>
        <w:rPr>
          <w:color w:val="000000"/>
        </w:rPr>
        <w:t xml:space="preserve">Fig.5b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resulted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66CC00"/>
        </w:rPr>
        <w:t xml:space="preserve">fading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battery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Otherwise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close </w:t>
      </w:r>
      <w:r>
        <w:rPr>
          <w:color w:val="CCCC00"/>
        </w:rPr>
        <w:t xml:space="preserve">similarity </w:t>
      </w:r>
      <w:r>
        <w:rPr>
          <w:color w:val="CCCC00"/>
        </w:rPr>
        <w:t xml:space="preserve">of </w:t>
      </w:r>
      <w:r>
        <w:rPr>
          <w:color w:val="CCCC00"/>
        </w:rPr>
        <w:t xml:space="preserve">V3+ </w:t>
      </w:r>
      <w:r>
        <w:rPr>
          <w:color w:val="CCCC00"/>
        </w:rPr>
        <w:t xml:space="preserve">crystal </w:t>
      </w:r>
      <w:r>
        <w:rPr>
          <w:color w:val="CCCC00"/>
        </w:rPr>
        <w:t xml:space="preserve">radius </w:t>
      </w:r>
      <w:r>
        <w:rPr>
          <w:color w:val="000000"/>
        </w:rPr>
        <w:t xml:space="preserve">as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Fe3+ </w:t>
      </w:r>
      <w:r>
        <w:rPr>
          <w:color w:val="000000"/>
        </w:rPr>
        <w:t xml:space="preserve">( </w:t>
      </w:r>
      <w:r>
        <w:rPr>
          <w:color w:val="000000"/>
        </w:rPr>
        <w:t xml:space="preserve">0.785A </w:t>
      </w:r>
      <w:r>
        <w:rPr>
          <w:color w:val="000000"/>
        </w:rPr>
        <w:t xml:space="preserve">) </w:t>
      </w:r>
      <w:r>
        <w:rPr>
          <w:color w:val="000000"/>
        </w:rPr>
        <w:t xml:space="preserve">would </w:t>
      </w:r>
      <w:r>
        <w:rPr>
          <w:color w:val="000000"/>
        </w:rPr>
        <w:t xml:space="preserve">involve </w:t>
      </w:r>
      <w:r>
        <w:rPr>
          <w:color w:val="0000FF"/>
        </w:rPr>
        <w:t xml:space="preserve">minor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variations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disordered </w:t>
      </w:r>
      <w:r>
        <w:rPr>
          <w:color w:val="0000FF"/>
        </w:rPr>
        <w:t xml:space="preserve">character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carbon </w:t>
      </w:r>
      <w:r>
        <w:rPr>
          <w:color w:val="0000FF"/>
        </w:rPr>
        <w:t xml:space="preserve">conductive </w:t>
      </w:r>
      <w:r>
        <w:rPr>
          <w:color w:val="0000FF"/>
        </w:rPr>
        <w:t xml:space="preserve">phase </w:t>
      </w:r>
      <w:r>
        <w:rPr>
          <w:color w:val="000000"/>
        </w:rPr>
        <w:t xml:space="preserve">,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after </w:t>
      </w:r>
      <w:r>
        <w:rPr>
          <w:color w:val="000000"/>
        </w:rPr>
        <w:t xml:space="preserve">annealing </w:t>
      </w:r>
      <w:r>
        <w:rPr>
          <w:color w:val="000000"/>
        </w:rPr>
        <w:t xml:space="preserve">at </w:t>
      </w:r>
      <w:r>
        <w:rPr>
          <w:color w:val="000000"/>
        </w:rPr>
        <w:t xml:space="preserve">750degC </w:t>
      </w:r>
      <w:r>
        <w:rPr>
          <w:color w:val="000000"/>
        </w:rPr>
        <w:t xml:space="preserve">, </w:t>
      </w:r>
      <w:r>
        <w:rPr>
          <w:color w:val="000000"/>
        </w:rPr>
        <w:t xml:space="preserve">prevented </w:t>
      </w:r>
      <w:r>
        <w:rPr>
          <w:color w:val="000000"/>
        </w:rPr>
        <w:t xml:space="preserve">the </w:t>
      </w:r>
      <w:r>
        <w:rPr>
          <w:color w:val="000000"/>
        </w:rPr>
        <w:t xml:space="preserve">appearance </w:t>
      </w:r>
      <w:r>
        <w:rPr>
          <w:color w:val="000000"/>
        </w:rPr>
        <w:t xml:space="preserve">of </w:t>
      </w:r>
      <w:r>
        <w:rPr>
          <w:color w:val="000000"/>
        </w:rPr>
        <w:t xml:space="preserve">observable </w:t>
      </w:r>
      <w:r>
        <w:rPr>
          <w:color w:val="000000"/>
        </w:rPr>
        <w:t xml:space="preserve">XRD </w:t>
      </w:r>
      <w:r>
        <w:rPr>
          <w:color w:val="000000"/>
        </w:rPr>
        <w:t xml:space="preserve">reflection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1a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broadened </w:t>
      </w:r>
      <w:r>
        <w:rPr>
          <w:color w:val="000000"/>
        </w:rPr>
        <w:t xml:space="preserve">and </w:t>
      </w:r>
      <w:r>
        <w:rPr>
          <w:color w:val="0000FF"/>
        </w:rPr>
        <w:t xml:space="preserve">low </w:t>
      </w:r>
      <w:r>
        <w:rPr>
          <w:color w:val="0000FF"/>
        </w:rPr>
        <w:t xml:space="preserve">intense </w:t>
      </w:r>
      <w:r>
        <w:rPr>
          <w:color w:val="0000FF"/>
        </w:rPr>
        <w:t xml:space="preserve">diffraction </w:t>
      </w:r>
      <w:r>
        <w:rPr>
          <w:color w:val="0000FF"/>
        </w:rPr>
        <w:t xml:space="preserve">reflections </w:t>
      </w:r>
      <w:r>
        <w:rPr>
          <w:color w:val="000000"/>
        </w:rPr>
        <w:t xml:space="preserve">are </w:t>
      </w:r>
      <w:r>
        <w:rPr>
          <w:color w:val="000000"/>
        </w:rPr>
        <w:t xml:space="preserve">undoubtedly </w:t>
      </w:r>
      <w:r>
        <w:rPr>
          <w:color w:val="000000"/>
        </w:rPr>
        <w:t xml:space="preserve">masked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FF"/>
        </w:rPr>
        <w:t xml:space="preserve">intense </w:t>
      </w:r>
      <w:r>
        <w:rPr>
          <w:color w:val="0000FF"/>
        </w:rPr>
        <w:t xml:space="preserve">peaks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highly </w:t>
      </w:r>
      <w:r>
        <w:rPr>
          <w:color w:val="0000FF"/>
        </w:rPr>
        <w:t xml:space="preserve">crystalline </w:t>
      </w:r>
      <w:r>
        <w:rPr>
          <w:color w:val="0000FF"/>
        </w:rPr>
        <w:t xml:space="preserve">NASICON </w:t>
      </w:r>
      <w:r>
        <w:rPr>
          <w:color w:val="0000FF"/>
        </w:rPr>
        <w:t xml:space="preserve">phase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carbon </w:t>
      </w:r>
      <w:r>
        <w:rPr>
          <w:color w:val="FF3333"/>
        </w:rPr>
        <w:t xml:space="preserve">coating </w:t>
      </w:r>
      <w:r>
        <w:rPr>
          <w:color w:val="000000"/>
        </w:rPr>
        <w:t xml:space="preserve">may </w:t>
      </w:r>
      <w:r>
        <w:rPr>
          <w:color w:val="000000"/>
        </w:rPr>
        <w:t xml:space="preserve">preserve </w:t>
      </w:r>
      <w:r>
        <w:rPr>
          <w:color w:val="000000"/>
        </w:rPr>
        <w:t xml:space="preserve">the </w:t>
      </w:r>
      <w:r>
        <w:rPr>
          <w:color w:val="000000"/>
        </w:rPr>
        <w:t xml:space="preserve">source </w:t>
      </w:r>
      <w:r>
        <w:rPr>
          <w:color w:val="000000"/>
        </w:rPr>
        <w:t xml:space="preserve">of </w:t>
      </w:r>
      <w:r>
        <w:rPr>
          <w:color w:val="000000"/>
        </w:rPr>
        <w:t xml:space="preserve">NASICON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from </w:t>
      </w:r>
      <w:r>
        <w:rPr>
          <w:color w:val="CCCC00"/>
        </w:rPr>
        <w:t xml:space="preserve">corrosive </w:t>
      </w:r>
      <w:r>
        <w:rPr>
          <w:color w:val="CCCC00"/>
        </w:rPr>
        <w:t xml:space="preserve">reactions </w:t>
      </w:r>
      <w:r>
        <w:rPr>
          <w:color w:val="CCCC00"/>
        </w:rPr>
        <w:t xml:space="preserve">during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electrochemical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this </w:t>
      </w:r>
      <w:r>
        <w:rPr>
          <w:color w:val="000000"/>
        </w:rPr>
        <w:t xml:space="preserve">effect </w:t>
      </w:r>
      <w:r>
        <w:rPr>
          <w:color w:val="000000"/>
        </w:rPr>
        <w:t xml:space="preserve">is </w:t>
      </w:r>
      <w:r>
        <w:rPr>
          <w:color w:val="000000"/>
        </w:rPr>
        <w:t xml:space="preserve">more </w:t>
      </w:r>
      <w:r>
        <w:rPr>
          <w:color w:val="000000"/>
        </w:rPr>
        <w:t xml:space="preserve">clearly </w:t>
      </w:r>
      <w:r>
        <w:rPr>
          <w:color w:val="000000"/>
        </w:rPr>
        <w:t xml:space="preserve">visible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those </w:t>
      </w:r>
      <w:r>
        <w:rPr>
          <w:color w:val="000000"/>
        </w:rPr>
        <w:t xml:space="preserve">samples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highest </w:t>
      </w:r>
      <w:r>
        <w:rPr>
          <w:color w:val="000000"/>
        </w:rPr>
        <w:t xml:space="preserve">iron </w:t>
      </w:r>
      <w:r>
        <w:rPr>
          <w:color w:val="000000"/>
        </w:rPr>
        <w:t xml:space="preserve">content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discard </w:t>
      </w:r>
      <w:r>
        <w:rPr>
          <w:color w:val="000000"/>
        </w:rPr>
        <w:t xml:space="preserve">its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lower </w:t>
      </w:r>
      <w:r>
        <w:rPr>
          <w:color w:val="000000"/>
        </w:rPr>
        <w:t xml:space="preserve">intense </w:t>
      </w:r>
      <w:r>
        <w:rPr>
          <w:color w:val="000000"/>
        </w:rPr>
        <w:t xml:space="preserve">signals </w:t>
      </w:r>
      <w:r>
        <w:rPr>
          <w:color w:val="000000"/>
        </w:rPr>
        <w:t xml:space="preserve">of </w:t>
      </w:r>
      <w:r>
        <w:rPr>
          <w:color w:val="000000"/>
        </w:rPr>
        <w:t xml:space="preserve">samples </w:t>
      </w:r>
      <w:r>
        <w:rPr>
          <w:color w:val="000000"/>
        </w:rPr>
        <w:t xml:space="preserve">withx </w:t>
      </w:r>
      <w:r>
        <w:rPr>
          <w:color w:val="000000"/>
        </w:rPr>
        <w:t xml:space="preserve">&lt; </w:t>
      </w:r>
      <w:r>
        <w:rPr>
          <w:color w:val="000000"/>
        </w:rPr>
        <w:t xml:space="preserve">0.8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Otherwise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Fe </w:t>
      </w:r>
      <w:r>
        <w:rPr>
          <w:color w:val="000000"/>
        </w:rPr>
        <w:t xml:space="preserve">2p </w:t>
      </w:r>
      <w:r>
        <w:rPr>
          <w:color w:val="000000"/>
        </w:rPr>
        <w:t xml:space="preserve">bands </w:t>
      </w:r>
      <w:r>
        <w:rPr>
          <w:color w:val="000000"/>
        </w:rPr>
        <w:t xml:space="preserve">remained </w:t>
      </w:r>
      <w:r>
        <w:rPr>
          <w:color w:val="000000"/>
        </w:rPr>
        <w:t xml:space="preserve">unshifted </w:t>
      </w:r>
      <w:r>
        <w:rPr>
          <w:color w:val="000000"/>
        </w:rPr>
        <w:t xml:space="preserve">after </w:t>
      </w:r>
      <w:r>
        <w:rPr>
          <w:color w:val="000000"/>
        </w:rPr>
        <w:t xml:space="preserve">full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the </w:t>
      </w:r>
      <w:r>
        <w:rPr>
          <w:color w:val="000000"/>
        </w:rPr>
        <w:t xml:space="preserve">rate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effect </w:t>
      </w:r>
      <w:r>
        <w:rPr>
          <w:color w:val="000000"/>
        </w:rPr>
        <w:t xml:space="preserve">of </w:t>
      </w:r>
      <w:r>
        <w:rPr>
          <w:color w:val="000000"/>
        </w:rPr>
        <w:t xml:space="preserve">iron </w:t>
      </w:r>
      <w:r>
        <w:rPr>
          <w:color w:val="000000"/>
        </w:rPr>
        <w:t xml:space="preserve">becomes </w:t>
      </w:r>
      <w:r>
        <w:rPr>
          <w:color w:val="000000"/>
        </w:rPr>
        <w:t xml:space="preserve">more </w:t>
      </w:r>
      <w:r>
        <w:rPr>
          <w:color w:val="000000"/>
        </w:rPr>
        <w:t xml:space="preserve">evident </w:t>
      </w:r>
      <w:r>
        <w:rPr>
          <w:color w:val="000000"/>
        </w:rPr>
        <w:t xml:space="preserve">, </w:t>
      </w:r>
      <w:r>
        <w:rPr>
          <w:color w:val="000000"/>
        </w:rPr>
        <w:t xml:space="preserve">providing </w:t>
      </w:r>
      <w:r>
        <w:rPr>
          <w:color w:val="66CC00"/>
        </w:rPr>
        <w:t xml:space="preserve">better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5C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clear </w:t>
      </w:r>
      <w:r>
        <w:rPr>
          <w:color w:val="000000"/>
        </w:rPr>
        <w:t xml:space="preserve">correlation </w:t>
      </w:r>
      <w:r>
        <w:rPr>
          <w:color w:val="000000"/>
        </w:rPr>
        <w:t xml:space="preserve">between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and </w:t>
      </w:r>
      <w:r>
        <w:rPr>
          <w:color w:val="000000"/>
        </w:rPr>
        <w:t xml:space="preserve">iron </w:t>
      </w:r>
      <w:r>
        <w:rPr>
          <w:color w:val="000000"/>
        </w:rPr>
        <w:t xml:space="preserve">content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that </w:t>
      </w:r>
      <w:r>
        <w:rPr>
          <w:color w:val="000000"/>
        </w:rPr>
        <w:t xml:space="preserve">, </w:t>
      </w:r>
      <w:r>
        <w:rPr>
          <w:color w:val="000000"/>
        </w:rPr>
        <w:t xml:space="preserve">surprisingly </w:t>
      </w:r>
      <w:r>
        <w:rPr>
          <w:color w:val="000000"/>
        </w:rPr>
        <w:t xml:space="preserve">, </w:t>
      </w:r>
      <w:r>
        <w:rPr>
          <w:color w:val="000000"/>
        </w:rPr>
        <w:t xml:space="preserve">led </w:t>
      </w:r>
      <w:r>
        <w:rPr>
          <w:color w:val="000000"/>
        </w:rPr>
        <w:t xml:space="preserve">to </w:t>
      </w:r>
      <w:r>
        <w:rPr>
          <w:color w:val="000000"/>
        </w:rPr>
        <w:t xml:space="preserve">poor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for </w:t>
      </w:r>
      <w:r>
        <w:rPr>
          <w:color w:val="000000"/>
        </w:rPr>
        <w:t xml:space="preserve">samples </w:t>
      </w:r>
      <w:r>
        <w:rPr>
          <w:color w:val="000000"/>
        </w:rPr>
        <w:t xml:space="preserve">withx </w:t>
      </w:r>
      <w:r>
        <w:rPr>
          <w:color w:val="000000"/>
        </w:rPr>
        <w:t xml:space="preserve">&lt; </w:t>
      </w:r>
      <w:r>
        <w:rPr>
          <w:color w:val="000000"/>
        </w:rPr>
        <w:t xml:space="preserve">=0.2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Likely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tendency </w:t>
      </w:r>
      <w:r>
        <w:rPr>
          <w:color w:val="000000"/>
        </w:rPr>
        <w:t xml:space="preserve">of </w:t>
      </w:r>
      <w:r>
        <w:rPr>
          <w:color w:val="000000"/>
        </w:rPr>
        <w:t xml:space="preserve">Mn-containing </w:t>
      </w:r>
      <w:r>
        <w:rPr>
          <w:color w:val="000000"/>
        </w:rPr>
        <w:t xml:space="preserve">samples </w:t>
      </w:r>
      <w:r>
        <w:rPr>
          <w:color w:val="000000"/>
        </w:rPr>
        <w:t xml:space="preserve">to </w:t>
      </w:r>
      <w:r>
        <w:rPr>
          <w:color w:val="000000"/>
        </w:rPr>
        <w:t xml:space="preserve">suffer </w:t>
      </w:r>
      <w:r>
        <w:rPr>
          <w:color w:val="0000FF"/>
        </w:rPr>
        <w:t xml:space="preserve">irreversible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transformation </w:t>
      </w:r>
      <w:r>
        <w:rPr>
          <w:color w:val="000000"/>
        </w:rPr>
        <w:t xml:space="preserve">occurring </w:t>
      </w:r>
      <w:r>
        <w:rPr>
          <w:color w:val="000000"/>
        </w:rPr>
        <w:t xml:space="preserve">near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upper </w:t>
      </w:r>
      <w:r>
        <w:rPr>
          <w:color w:val="000000"/>
        </w:rPr>
        <w:t xml:space="preserve">cut-off </w:t>
      </w:r>
      <w:r>
        <w:rPr>
          <w:color w:val="000000"/>
        </w:rPr>
        <w:t xml:space="preserve">voltage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reflected </w:t>
      </w:r>
      <w:r>
        <w:rPr>
          <w:color w:val="000000"/>
        </w:rPr>
        <w:t xml:space="preserve">by </w:t>
      </w:r>
      <w:r>
        <w:rPr>
          <w:color w:val="000000"/>
        </w:rPr>
        <w:t xml:space="preserve">an </w:t>
      </w:r>
      <w:r>
        <w:rPr>
          <w:color w:val="0000FF"/>
        </w:rPr>
        <w:t xml:space="preserve">irreversible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evolution </w:t>
      </w:r>
      <w:r>
        <w:rPr>
          <w:color w:val="000000"/>
        </w:rPr>
        <w:t xml:space="preserve">when </w:t>
      </w:r>
      <w:r>
        <w:rPr>
          <w:color w:val="000000"/>
        </w:rPr>
        <w:t xml:space="preserve">cycling </w:t>
      </w:r>
      <w:r>
        <w:rPr>
          <w:color w:val="000000"/>
        </w:rPr>
        <w:t xml:space="preserve">over </w:t>
      </w:r>
      <w:r>
        <w:rPr>
          <w:color w:val="000000"/>
        </w:rPr>
        <w:t xml:space="preserve">4.0V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our </w:t>
      </w:r>
      <w:r>
        <w:rPr>
          <w:color w:val="000000"/>
        </w:rPr>
        <w:t xml:space="preserve">case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upper </w:t>
      </w:r>
      <w:r>
        <w:rPr>
          <w:color w:val="000000"/>
        </w:rPr>
        <w:t xml:space="preserve">cut-off </w:t>
      </w:r>
      <w:r>
        <w:rPr>
          <w:color w:val="000000"/>
        </w:rPr>
        <w:t xml:space="preserve">voltage </w:t>
      </w:r>
      <w:r>
        <w:rPr>
          <w:color w:val="000000"/>
        </w:rPr>
        <w:t xml:space="preserve">was </w:t>
      </w:r>
      <w:r>
        <w:rPr>
          <w:color w:val="000000"/>
        </w:rPr>
        <w:t xml:space="preserve">limited </w:t>
      </w:r>
      <w:r>
        <w:rPr>
          <w:color w:val="000000"/>
        </w:rPr>
        <w:t xml:space="preserve">to </w:t>
      </w:r>
      <w:r>
        <w:rPr>
          <w:color w:val="000000"/>
        </w:rPr>
        <w:t xml:space="preserve">3.9V </w:t>
      </w:r>
      <w:r>
        <w:rPr>
          <w:color w:val="000000"/>
        </w:rPr>
        <w:t xml:space="preserve">to </w:t>
      </w:r>
      <w:r>
        <w:rPr>
          <w:color w:val="000000"/>
        </w:rPr>
        <w:t xml:space="preserve">avoid </w:t>
      </w:r>
      <w:r>
        <w:rPr>
          <w:color w:val="000000"/>
        </w:rPr>
        <w:t xml:space="preserve">this </w:t>
      </w:r>
      <w:r>
        <w:rPr>
          <w:color w:val="000000"/>
        </w:rPr>
        <w:t xml:space="preserve">undesirable </w:t>
      </w:r>
      <w:r>
        <w:rPr>
          <w:color w:val="000000"/>
        </w:rPr>
        <w:t xml:space="preserve">effect </w:t>
      </w:r>
      <w:r>
        <w:rPr>
          <w:color w:val="000000"/>
        </w:rPr>
        <w:t xml:space="preserve">, </w:t>
      </w:r>
      <w:r>
        <w:rPr>
          <w:color w:val="000000"/>
        </w:rPr>
        <w:t xml:space="preserve">though </w:t>
      </w:r>
      <w:r>
        <w:rPr>
          <w:color w:val="000000"/>
        </w:rPr>
        <w:t xml:space="preserve">the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cyclability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for </w:t>
      </w:r>
      <w:r>
        <w:rPr>
          <w:color w:val="000000"/>
        </w:rPr>
        <w:t xml:space="preserve">samples </w:t>
      </w:r>
      <w:r>
        <w:rPr>
          <w:color w:val="000000"/>
        </w:rPr>
        <w:t xml:space="preserve">withx </w:t>
      </w:r>
      <w:r>
        <w:rPr>
          <w:color w:val="000000"/>
        </w:rPr>
        <w:t xml:space="preserve">&lt; </w:t>
      </w:r>
      <w:r>
        <w:rPr>
          <w:color w:val="000000"/>
        </w:rPr>
        <w:t xml:space="preserve">=0.2 </w:t>
      </w:r>
      <w:r>
        <w:rPr>
          <w:color w:val="000000"/>
        </w:rPr>
        <w:t xml:space="preserve">,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correlated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this </w:t>
      </w:r>
      <w:r>
        <w:rPr>
          <w:color w:val="000000"/>
        </w:rPr>
        <w:t xml:space="preserve">effect </w:t>
      </w:r>
      <w:r>
        <w:rPr>
          <w:color w:val="000000"/>
        </w:rPr>
        <w:t xml:space="preserve">[ </w:t>
      </w:r>
      <w:r>
        <w:rPr>
          <w:color w:val="000000"/>
        </w:rPr>
        <w:t xml:space="preserve">43,44 </w:t>
      </w:r>
      <w:r>
        <w:rPr>
          <w:color w:val="000000"/>
        </w:rPr>
        <w:t xml:space="preserve">]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the </w:t>
      </w:r>
      <w:r>
        <w:rPr>
          <w:color w:val="000000"/>
        </w:rPr>
        <w:t xml:space="preserve">iron </w:t>
      </w:r>
      <w:r>
        <w:rPr>
          <w:color w:val="000000"/>
        </w:rPr>
        <w:t xml:space="preserve">content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plateaus </w:t>
      </w:r>
      <w:r>
        <w:rPr>
          <w:color w:val="000000"/>
        </w:rPr>
        <w:t xml:space="preserve">ascribable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faradic </w:t>
      </w:r>
      <w:r>
        <w:rPr>
          <w:color w:val="CCCC00"/>
        </w:rPr>
        <w:t xml:space="preserve">reactions </w:t>
      </w:r>
      <w:r>
        <w:rPr>
          <w:color w:val="000000"/>
        </w:rPr>
        <w:t xml:space="preserve">become </w:t>
      </w:r>
      <w:r>
        <w:rPr>
          <w:color w:val="000000"/>
        </w:rPr>
        <w:t xml:space="preserve">less </w:t>
      </w:r>
      <w:r>
        <w:rPr>
          <w:color w:val="000000"/>
        </w:rPr>
        <w:t xml:space="preserve">steep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66CC00"/>
        </w:rPr>
        <w:t xml:space="preserve">charge </w:t>
      </w:r>
      <w:r>
        <w:rPr>
          <w:color w:val="66CC00"/>
        </w:rPr>
        <w:t xml:space="preserve">and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hysteresis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Likely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better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of </w:t>
      </w:r>
      <w:r>
        <w:rPr>
          <w:color w:val="000000"/>
        </w:rPr>
        <w:t xml:space="preserve">samples </w:t>
      </w:r>
      <w:r>
        <w:rPr>
          <w:color w:val="000000"/>
        </w:rPr>
        <w:t xml:space="preserve">containing </w:t>
      </w:r>
      <w:r>
        <w:rPr>
          <w:color w:val="CCCC00"/>
        </w:rPr>
        <w:t xml:space="preserve">high </w:t>
      </w:r>
      <w:r>
        <w:rPr>
          <w:color w:val="CCCC00"/>
        </w:rPr>
        <w:t xml:space="preserve">iron </w:t>
      </w:r>
      <w:r>
        <w:rPr>
          <w:color w:val="CCCC00"/>
        </w:rPr>
        <w:t xml:space="preserve">contents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explained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66CC00"/>
        </w:rPr>
        <w:t xml:space="preserve">slight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operational </w:t>
      </w:r>
      <w:r>
        <w:rPr>
          <w:color w:val="66CC00"/>
        </w:rPr>
        <w:t xml:space="preserve">voltage </w:t>
      </w:r>
      <w:r>
        <w:rPr>
          <w:color w:val="66CC00"/>
        </w:rPr>
        <w:t xml:space="preserve">at </w:t>
      </w:r>
      <w:r>
        <w:rPr>
          <w:color w:val="66CC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plateau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66CC00"/>
        </w:rPr>
        <w:t xml:space="preserve">shifting </w:t>
      </w:r>
      <w:r>
        <w:rPr>
          <w:color w:val="66CC00"/>
        </w:rPr>
        <w:t xml:space="preserve">down </w:t>
      </w:r>
      <w:r>
        <w:rPr>
          <w:color w:val="66CC00"/>
        </w:rPr>
        <w:t xml:space="preserve">the </w:t>
      </w:r>
      <w:r>
        <w:rPr>
          <w:color w:val="66CC00"/>
        </w:rPr>
        <w:t xml:space="preserve">charge-discharge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of </w:t>
      </w:r>
      <w:r>
        <w:rPr>
          <w:color w:val="66CC00"/>
        </w:rPr>
        <w:t xml:space="preserve">this </w:t>
      </w:r>
      <w:r>
        <w:rPr>
          <w:color w:val="66CC00"/>
        </w:rPr>
        <w:t xml:space="preserve">plateau </w:t>
      </w:r>
      <w:r>
        <w:rPr>
          <w:color w:val="000000"/>
        </w:rPr>
        <w:t xml:space="preserve">may </w:t>
      </w:r>
      <w:r>
        <w:rPr>
          <w:color w:val="000000"/>
        </w:rPr>
        <w:t xml:space="preserve">positively </w:t>
      </w:r>
      <w:r>
        <w:rPr>
          <w:color w:val="000000"/>
        </w:rPr>
        <w:t xml:space="preserve">contribute </w:t>
      </w:r>
      <w:r>
        <w:rPr>
          <w:color w:val="000000"/>
        </w:rPr>
        <w:t xml:space="preserve">to </w:t>
      </w:r>
      <w:r>
        <w:rPr>
          <w:color w:val="0000FF"/>
        </w:rPr>
        <w:t xml:space="preserve">preserving </w:t>
      </w:r>
      <w:r>
        <w:rPr>
          <w:color w:val="0000FF"/>
        </w:rPr>
        <w:t xml:space="preserve">the </w:t>
      </w:r>
      <w:r>
        <w:rPr>
          <w:color w:val="0000FF"/>
        </w:rPr>
        <w:t xml:space="preserve">NASICON </w:t>
      </w:r>
      <w:r>
        <w:rPr>
          <w:color w:val="0000FF"/>
        </w:rPr>
        <w:t xml:space="preserve">framework </w:t>
      </w:r>
      <w:r>
        <w:rPr>
          <w:color w:val="0000FF"/>
        </w:rPr>
        <w:t xml:space="preserve">to </w:t>
      </w:r>
      <w:r>
        <w:rPr>
          <w:color w:val="0000FF"/>
        </w:rPr>
        <w:t xml:space="preserve">sustain </w:t>
      </w:r>
      <w:r>
        <w:rPr>
          <w:color w:val="0000FF"/>
        </w:rPr>
        <w:t xml:space="preserve">cycling </w:t>
      </w:r>
      <w:r>
        <w:rPr>
          <w:color w:val="0000FF"/>
        </w:rPr>
        <w:t xml:space="preserve">at </w:t>
      </w:r>
      <w:r>
        <w:rPr>
          <w:color w:val="0000FF"/>
        </w:rPr>
        <w:t xml:space="preserve">high </w:t>
      </w:r>
      <w:r>
        <w:rPr>
          <w:color w:val="0000FF"/>
        </w:rPr>
        <w:t xml:space="preserve">rates </w:t>
      </w:r>
      <w:r>
        <w:rPr>
          <w:color w:val="000000"/>
        </w:rPr>
        <w:t xml:space="preserve">and </w:t>
      </w:r>
      <w:r>
        <w:rPr>
          <w:color w:val="000000"/>
        </w:rPr>
        <w:t xml:space="preserve">for </w:t>
      </w:r>
      <w:r>
        <w:rPr>
          <w:color w:val="000000"/>
        </w:rPr>
        <w:t xml:space="preserve">a </w:t>
      </w:r>
      <w:r>
        <w:rPr>
          <w:color w:val="000000"/>
        </w:rPr>
        <w:t xml:space="preserve">large </w:t>
      </w:r>
      <w:r>
        <w:rPr>
          <w:color w:val="000000"/>
        </w:rPr>
        <w:t xml:space="preserve">number </w:t>
      </w:r>
      <w:r>
        <w:rPr>
          <w:color w:val="000000"/>
        </w:rPr>
        <w:t xml:space="preserve">of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determination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internal </w:t>
      </w:r>
      <w:r>
        <w:rPr>
          <w:color w:val="000000"/>
        </w:rPr>
        <w:t xml:space="preserve">cell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electrode-electrolyte </w:t>
      </w:r>
      <w:r>
        <w:rPr>
          <w:color w:val="000000"/>
        </w:rPr>
        <w:t xml:space="preserve">interphase </w:t>
      </w:r>
      <w:r>
        <w:rPr>
          <w:color w:val="000000"/>
        </w:rPr>
        <w:t xml:space="preserve">may </w:t>
      </w:r>
      <w:r>
        <w:rPr>
          <w:color w:val="000000"/>
        </w:rPr>
        <w:t xml:space="preserve">also </w:t>
      </w:r>
      <w:r>
        <w:rPr>
          <w:color w:val="000000"/>
        </w:rPr>
        <w:t xml:space="preserve">offer </w:t>
      </w:r>
      <w:r>
        <w:rPr>
          <w:color w:val="000000"/>
        </w:rPr>
        <w:t xml:space="preserve">relevant </w:t>
      </w:r>
      <w:r>
        <w:rPr>
          <w:color w:val="000000"/>
        </w:rPr>
        <w:t xml:space="preserve">information </w:t>
      </w:r>
      <w:r>
        <w:rPr>
          <w:color w:val="000000"/>
        </w:rPr>
        <w:t xml:space="preserve">about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behavior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electrode </w:t>
      </w:r>
      <w:r>
        <w:rPr>
          <w:color w:val="66CC00"/>
        </w:rPr>
        <w:t xml:space="preserve">material </w:t>
      </w:r>
      <w:r>
        <w:rPr>
          <w:color w:val="66CC00"/>
        </w:rPr>
        <w:t xml:space="preserve">at </w:t>
      </w:r>
      <w:r>
        <w:rPr>
          <w:color w:val="66CC00"/>
        </w:rPr>
        <w:t xml:space="preserve">an </w:t>
      </w:r>
      <w:r>
        <w:rPr>
          <w:color w:val="66CC00"/>
        </w:rPr>
        <w:t xml:space="preserve">elevated </w:t>
      </w:r>
      <w:r>
        <w:rPr>
          <w:color w:val="66CC00"/>
        </w:rPr>
        <w:t xml:space="preserve">kinetic </w:t>
      </w:r>
      <w:r>
        <w:rPr>
          <w:color w:val="66CC00"/>
        </w:rPr>
        <w:t xml:space="preserve">regime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After </w:t>
      </w:r>
      <w:r>
        <w:rPr>
          <w:color w:val="000000"/>
        </w:rPr>
        <w:t xml:space="preserve">running </w:t>
      </w:r>
      <w:r>
        <w:rPr>
          <w:color w:val="000000"/>
        </w:rPr>
        <w:t xml:space="preserve">nine </w:t>
      </w:r>
      <w:r>
        <w:rPr>
          <w:color w:val="000000"/>
        </w:rPr>
        <w:t xml:space="preserve">additional </w:t>
      </w:r>
      <w:r>
        <w:rPr>
          <w:color w:val="000000"/>
        </w:rPr>
        <w:t xml:space="preserve">cycles </w:t>
      </w:r>
      <w:r>
        <w:rPr>
          <w:color w:val="000000"/>
        </w:rPr>
        <w:t xml:space="preserve">at </w:t>
      </w:r>
      <w:r>
        <w:rPr>
          <w:color w:val="000000"/>
        </w:rPr>
        <w:t xml:space="preserve">1C </w:t>
      </w:r>
      <w:r>
        <w:rPr>
          <w:color w:val="000000"/>
        </w:rPr>
        <w:t xml:space="preserve">, </w:t>
      </w:r>
      <w:r>
        <w:rPr>
          <w:color w:val="000000"/>
        </w:rPr>
        <w:t xml:space="preserve">iron-containing </w:t>
      </w:r>
      <w:r>
        <w:rPr>
          <w:color w:val="000000"/>
        </w:rPr>
        <w:t xml:space="preserve">samples </w:t>
      </w:r>
      <w:r>
        <w:rPr>
          <w:color w:val="000000"/>
        </w:rPr>
        <w:t xml:space="preserve">preserved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values </w:t>
      </w:r>
      <w:r>
        <w:rPr>
          <w:color w:val="000000"/>
        </w:rPr>
        <w:t xml:space="preserve">close </w:t>
      </w:r>
      <w:r>
        <w:rPr>
          <w:color w:val="000000"/>
        </w:rPr>
        <w:t xml:space="preserve">to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evidencing </w:t>
      </w:r>
      <w:r>
        <w:rPr>
          <w:color w:val="000000"/>
        </w:rPr>
        <w:t xml:space="preserve">the </w:t>
      </w:r>
      <w:r>
        <w:rPr>
          <w:color w:val="0000FF"/>
        </w:rPr>
        <w:t xml:space="preserve">stability </w:t>
      </w:r>
      <w:r>
        <w:rPr>
          <w:color w:val="0000FF"/>
        </w:rPr>
        <w:t xml:space="preserve">of </w:t>
      </w:r>
      <w:r>
        <w:rPr>
          <w:color w:val="0000FF"/>
        </w:rPr>
        <w:t xml:space="preserve">their </w:t>
      </w:r>
      <w:r>
        <w:rPr>
          <w:color w:val="0000FF"/>
        </w:rPr>
        <w:t xml:space="preserve">NASICON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on </w:t>
      </w:r>
      <w:r>
        <w:rPr>
          <w:color w:val="0000FF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Otherwise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large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Rct </w:t>
      </w:r>
      <w:r>
        <w:rPr>
          <w:color w:val="000000"/>
        </w:rPr>
        <w:t xml:space="preserve">value </w:t>
      </w:r>
      <w:r>
        <w:rPr>
          <w:color w:val="000000"/>
        </w:rPr>
        <w:t xml:space="preserve">was </w:t>
      </w:r>
      <w:r>
        <w:rPr>
          <w:color w:val="000000"/>
        </w:rPr>
        <w:t xml:space="preserve">determined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iron-free </w:t>
      </w:r>
      <w:r>
        <w:rPr>
          <w:color w:val="000000"/>
        </w:rPr>
        <w:t xml:space="preserve">samples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agrees </w:t>
      </w:r>
      <w:r>
        <w:rPr>
          <w:color w:val="000000"/>
        </w:rPr>
        <w:t xml:space="preserve">to </w:t>
      </w:r>
      <w:r>
        <w:rPr>
          <w:color w:val="000000"/>
        </w:rPr>
        <w:t xml:space="preserve">its </w:t>
      </w:r>
      <w:r>
        <w:rPr>
          <w:color w:val="66CC00"/>
        </w:rPr>
        <w:t xml:space="preserve">poor </w:t>
      </w:r>
      <w:r>
        <w:rPr>
          <w:color w:val="66CC00"/>
        </w:rPr>
        <w:t xml:space="preserve">behavior </w:t>
      </w:r>
      <w:r>
        <w:rPr>
          <w:color w:val="66CC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rates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8a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Ex-situ-XRD </w:t>
      </w:r>
      <w:r>
        <w:rPr>
          <w:color w:val="000000"/>
        </w:rPr>
        <w:t xml:space="preserve">patterns </w:t>
      </w:r>
      <w:r>
        <w:rPr>
          <w:color w:val="000000"/>
        </w:rPr>
        <w:t xml:space="preserve">recorded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did </w:t>
      </w:r>
      <w:r>
        <w:rPr>
          <w:color w:val="000000"/>
        </w:rPr>
        <w:t xml:space="preserve">not </w:t>
      </w:r>
      <w:r>
        <w:rPr>
          <w:color w:val="000000"/>
        </w:rPr>
        <w:t xml:space="preserve">reveal </w:t>
      </w:r>
      <w:r>
        <w:rPr>
          <w:color w:val="000000"/>
        </w:rPr>
        <w:t xml:space="preserve">the </w:t>
      </w:r>
      <w:r>
        <w:rPr>
          <w:color w:val="0000FF"/>
        </w:rPr>
        <w:t xml:space="preserve">appearance </w:t>
      </w:r>
      <w:r>
        <w:rPr>
          <w:color w:val="0000FF"/>
        </w:rPr>
        <w:t xml:space="preserve">of </w:t>
      </w:r>
      <w:r>
        <w:rPr>
          <w:color w:val="0000FF"/>
        </w:rPr>
        <w:t xml:space="preserve">a </w:t>
      </w:r>
      <w:r>
        <w:rPr>
          <w:color w:val="0000FF"/>
        </w:rPr>
        <w:t xml:space="preserve">two-phase </w:t>
      </w:r>
      <w:r>
        <w:rPr>
          <w:color w:val="0000FF"/>
        </w:rPr>
        <w:t xml:space="preserve">system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Likely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shifting </w:t>
      </w:r>
      <w:r>
        <w:rPr>
          <w:color w:val="66CC00"/>
        </w:rPr>
        <w:t xml:space="preserve">down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cell </w:t>
      </w:r>
      <w:r>
        <w:rPr>
          <w:color w:val="66CC00"/>
        </w:rPr>
        <w:t xml:space="preserve">operational </w:t>
      </w:r>
      <w:r>
        <w:rPr>
          <w:color w:val="66CC00"/>
        </w:rPr>
        <w:t xml:space="preserve">voltage </w:t>
      </w:r>
      <w:r>
        <w:rPr>
          <w:color w:val="000000"/>
        </w:rPr>
        <w:t xml:space="preserve">preserves </w:t>
      </w:r>
      <w:r>
        <w:rPr>
          <w:color w:val="000000"/>
        </w:rPr>
        <w:t xml:space="preserve">the </w:t>
      </w:r>
      <w:r>
        <w:rPr>
          <w:color w:val="000000"/>
        </w:rPr>
        <w:t xml:space="preserve">NASICON </w:t>
      </w:r>
      <w:r>
        <w:rPr>
          <w:color w:val="000000"/>
        </w:rPr>
        <w:t xml:space="preserve">framework </w:t>
      </w:r>
      <w:r>
        <w:rPr>
          <w:color w:val="000000"/>
        </w:rPr>
        <w:t xml:space="preserve">from </w:t>
      </w:r>
      <w:r>
        <w:rPr>
          <w:color w:val="0000FF"/>
        </w:rPr>
        <w:t xml:space="preserve">irreversible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transformations </w:t>
      </w:r>
      <w:r>
        <w:rPr>
          <w:color w:val="000000"/>
        </w:rPr>
        <w:t xml:space="preserve">and </w:t>
      </w:r>
      <w:r>
        <w:rPr>
          <w:color w:val="000000"/>
        </w:rPr>
        <w:t xml:space="preserve">allows </w:t>
      </w:r>
      <w:r>
        <w:rPr>
          <w:color w:val="000000"/>
        </w:rPr>
        <w:t xml:space="preserve">sustaining </w:t>
      </w:r>
      <w:r>
        <w:rPr>
          <w:color w:val="000000"/>
        </w:rPr>
        <w:t xml:space="preserve">prolonged </w:t>
      </w:r>
      <w:r>
        <w:rPr>
          <w:color w:val="000000"/>
        </w:rPr>
        <w:t xml:space="preserve">cycling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rates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also </w:t>
      </w:r>
      <w:r>
        <w:rPr>
          <w:color w:val="000000"/>
        </w:rPr>
        <w:t xml:space="preserve">found </w:t>
      </w:r>
      <w:r>
        <w:rPr>
          <w:color w:val="000000"/>
        </w:rPr>
        <w:t xml:space="preserve">out </w:t>
      </w:r>
      <w:r>
        <w:rPr>
          <w:color w:val="000000"/>
        </w:rPr>
        <w:t xml:space="preserve">from </w:t>
      </w:r>
      <w:r>
        <w:rPr>
          <w:color w:val="000000"/>
        </w:rPr>
        <w:t xml:space="preserve">ex </w:t>
      </w:r>
      <w:r>
        <w:rPr>
          <w:color w:val="000000"/>
        </w:rPr>
        <w:t xml:space="preserve">situ </w:t>
      </w:r>
      <w:r>
        <w:rPr>
          <w:color w:val="000000"/>
        </w:rPr>
        <w:t xml:space="preserve">XRD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000000"/>
        </w:rPr>
        <w:t xml:space="preserve">Fig.5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as </w:t>
      </w:r>
      <w:r>
        <w:rPr>
          <w:color w:val="000000"/>
        </w:rPr>
        <w:t xml:space="preserve">prepared </w:t>
      </w:r>
      <w:r>
        <w:rPr>
          <w:color w:val="000000"/>
        </w:rPr>
        <w:t xml:space="preserve">sample </w:t>
      </w:r>
      <w:r>
        <w:rPr>
          <w:color w:val="000000"/>
        </w:rPr>
        <w:t xml:space="preserve">is </w:t>
      </w:r>
      <w:r>
        <w:rPr>
          <w:color w:val="000000"/>
        </w:rPr>
        <w:t xml:space="preserve">comprised </w:t>
      </w:r>
      <w:r>
        <w:rPr>
          <w:color w:val="000000"/>
        </w:rPr>
        <w:t xml:space="preserve">of </w:t>
      </w:r>
      <w:r>
        <w:rPr>
          <w:color w:val="000000"/>
        </w:rPr>
        <w:t xml:space="preserve">mainly </w:t>
      </w:r>
      <w:r>
        <w:rPr>
          <w:color w:val="000000"/>
        </w:rPr>
        <w:t xml:space="preserve">P2 </w:t>
      </w:r>
      <w:r>
        <w:rPr>
          <w:color w:val="000000"/>
        </w:rPr>
        <w:t xml:space="preserve">type </w:t>
      </w:r>
      <w:r>
        <w:rPr>
          <w:color w:val="000000"/>
        </w:rPr>
        <w:t xml:space="preserve">Na2/3MnO2 </w:t>
      </w:r>
      <w:r>
        <w:rPr>
          <w:color w:val="000000"/>
        </w:rPr>
        <w:t xml:space="preserve">( </w:t>
      </w:r>
      <w:r>
        <w:rPr>
          <w:color w:val="000000"/>
        </w:rPr>
        <w:t xml:space="preserve">PDF </w:t>
      </w:r>
      <w:r>
        <w:rPr>
          <w:color w:val="000000"/>
        </w:rPr>
        <w:t xml:space="preserve"># </w:t>
      </w:r>
      <w:r>
        <w:rPr>
          <w:color w:val="000000"/>
        </w:rPr>
        <w:t xml:space="preserve">27-0751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small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second </w:t>
      </w:r>
      <w:r>
        <w:rPr>
          <w:color w:val="000000"/>
        </w:rPr>
        <w:t xml:space="preserve">phase </w:t>
      </w:r>
      <w:r>
        <w:rPr>
          <w:color w:val="000000"/>
        </w:rPr>
        <w:t xml:space="preserve">with </w:t>
      </w:r>
      <w:r>
        <w:rPr>
          <w:color w:val="000000"/>
        </w:rPr>
        <w:t xml:space="preserve">orthorhombic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( </w:t>
      </w:r>
      <w:r>
        <w:rPr>
          <w:color w:val="000000"/>
        </w:rPr>
        <w:t xml:space="preserve">PDF </w:t>
      </w:r>
      <w:r>
        <w:rPr>
          <w:color w:val="000000"/>
        </w:rPr>
        <w:t xml:space="preserve"># </w:t>
      </w:r>
      <w:r>
        <w:rPr>
          <w:color w:val="000000"/>
        </w:rPr>
        <w:t xml:space="preserve">38-0965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residual </w:t>
      </w:r>
      <w:r>
        <w:rPr>
          <w:color w:val="000000"/>
        </w:rPr>
        <w:t xml:space="preserve">Na2CO3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have </w:t>
      </w:r>
      <w:r>
        <w:rPr>
          <w:color w:val="000000"/>
        </w:rPr>
        <w:t xml:space="preserve">some </w:t>
      </w:r>
      <w:r>
        <w:rPr>
          <w:color w:val="000000"/>
        </w:rPr>
        <w:t xml:space="preserve">impact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of </w:t>
      </w:r>
      <w:r>
        <w:rPr>
          <w:color w:val="000000"/>
        </w:rPr>
        <w:t xml:space="preserve">P2 </w:t>
      </w:r>
      <w:r>
        <w:rPr>
          <w:color w:val="000000"/>
        </w:rPr>
        <w:t xml:space="preserve">type </w:t>
      </w:r>
      <w:r>
        <w:rPr>
          <w:color w:val="000000"/>
        </w:rPr>
        <w:t xml:space="preserve">Na2/3MnO2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Considering </w:t>
      </w:r>
      <w:r>
        <w:rPr>
          <w:color w:val="000000"/>
        </w:rPr>
        <w:t xml:space="preserve">the </w:t>
      </w:r>
      <w:r>
        <w:rPr>
          <w:color w:val="000000"/>
        </w:rPr>
        <w:t xml:space="preserve">composition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final </w:t>
      </w:r>
      <w:r>
        <w:rPr>
          <w:color w:val="000000"/>
        </w:rPr>
        <w:t xml:space="preserve">active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is </w:t>
      </w:r>
      <w:r>
        <w:rPr>
          <w:color w:val="000000"/>
        </w:rPr>
        <w:t xml:space="preserve">Na2/3MnO2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substantial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residual </w:t>
      </w:r>
      <w:r>
        <w:rPr>
          <w:color w:val="000000"/>
        </w:rPr>
        <w:t xml:space="preserve">Na2CO3 </w:t>
      </w:r>
      <w:r>
        <w:rPr>
          <w:color w:val="000000"/>
        </w:rPr>
        <w:t xml:space="preserve">, </w:t>
      </w:r>
      <w:r>
        <w:rPr>
          <w:color w:val="000000"/>
        </w:rPr>
        <w:t xml:space="preserve">one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starting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, </w:t>
      </w:r>
      <w:r>
        <w:rPr>
          <w:color w:val="000000"/>
        </w:rPr>
        <w:t xml:space="preserve">remained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final </w:t>
      </w:r>
      <w:r>
        <w:rPr>
          <w:color w:val="000000"/>
        </w:rPr>
        <w:t xml:space="preserve">product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appears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large </w:t>
      </w:r>
      <w:r>
        <w:rPr>
          <w:color w:val="000000"/>
        </w:rPr>
        <w:t xml:space="preserve">quantity </w:t>
      </w:r>
      <w:r>
        <w:rPr>
          <w:color w:val="000000"/>
        </w:rPr>
        <w:t xml:space="preserve">of </w:t>
      </w:r>
      <w:r>
        <w:rPr>
          <w:color w:val="000000"/>
        </w:rPr>
        <w:t xml:space="preserve">residual </w:t>
      </w:r>
      <w:r>
        <w:rPr>
          <w:color w:val="000000"/>
        </w:rPr>
        <w:t xml:space="preserve">Na2CO3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affect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active </w:t>
      </w:r>
      <w:r>
        <w:rPr>
          <w:color w:val="66CC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Apparently </w:t>
      </w:r>
      <w:r>
        <w:rPr>
          <w:color w:val="000000"/>
        </w:rPr>
        <w:t xml:space="preserve">the </w:t>
      </w:r>
      <w:r>
        <w:rPr>
          <w:color w:val="000000"/>
        </w:rPr>
        <w:t xml:space="preserve">rate </w:t>
      </w:r>
      <w:r>
        <w:rPr>
          <w:color w:val="000000"/>
        </w:rPr>
        <w:t xml:space="preserve">capability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P2-Na2/3MnO2-5 </w:t>
      </w:r>
      <w:r>
        <w:rPr>
          <w:color w:val="000000"/>
        </w:rPr>
        <w:t xml:space="preserve">% </w:t>
      </w:r>
      <w:r>
        <w:rPr>
          <w:color w:val="000000"/>
        </w:rPr>
        <w:t xml:space="preserve">has </w:t>
      </w:r>
      <w:r>
        <w:rPr>
          <w:color w:val="000000"/>
        </w:rPr>
        <w:t xml:space="preserve">not </w:t>
      </w:r>
      <w:r>
        <w:rPr>
          <w:color w:val="000000"/>
        </w:rPr>
        <w:t xml:space="preserve">changed </w:t>
      </w:r>
      <w:r>
        <w:rPr>
          <w:color w:val="000000"/>
        </w:rPr>
        <w:t xml:space="preserve">much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P2-Na2/3MnO2 </w:t>
      </w:r>
      <w:r>
        <w:rPr>
          <w:color w:val="000000"/>
        </w:rPr>
        <w:t xml:space="preserve">( </w:t>
      </w:r>
      <w:r>
        <w:rPr>
          <w:color w:val="000000"/>
        </w:rPr>
        <w:t xml:space="preserve">Fig.6d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better </w:t>
      </w:r>
      <w:r>
        <w:rPr>
          <w:color w:val="000000"/>
        </w:rPr>
        <w:t xml:space="preserve">rate </w:t>
      </w:r>
      <w:r>
        <w:rPr>
          <w:color w:val="000000"/>
        </w:rPr>
        <w:t xml:space="preserve">capability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for </w:t>
      </w:r>
      <w:r>
        <w:rPr>
          <w:color w:val="000000"/>
        </w:rPr>
        <w:t xml:space="preserve">P2-Na2/3MnO2-rinsed </w:t>
      </w:r>
      <w:r>
        <w:rPr>
          <w:color w:val="000000"/>
        </w:rPr>
        <w:t xml:space="preserve">( </w:t>
      </w:r>
      <w:r>
        <w:rPr>
          <w:color w:val="000000"/>
        </w:rPr>
        <w:t xml:space="preserve">Fig.6f </w:t>
      </w:r>
      <w:r>
        <w:rPr>
          <w:color w:val="000000"/>
        </w:rPr>
        <w:t xml:space="preserve">)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00"/>
        </w:rPr>
        <w:t xml:space="preserve">63mAh/g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at </w:t>
      </w:r>
      <w:r>
        <w:rPr>
          <w:color w:val="000000"/>
        </w:rPr>
        <w:t xml:space="preserve">1C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Actually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by </w:t>
      </w:r>
      <w:r>
        <w:rPr>
          <w:color w:val="000000"/>
        </w:rPr>
        <w:t xml:space="preserve">Jong-wan </w:t>
      </w:r>
      <w:r>
        <w:rPr>
          <w:color w:val="000000"/>
        </w:rPr>
        <w:t xml:space="preserve">Kim </w:t>
      </w:r>
      <w:r>
        <w:rPr>
          <w:color w:val="000000"/>
        </w:rPr>
        <w:t xml:space="preserve">and </w:t>
      </w:r>
      <w:r>
        <w:rPr>
          <w:color w:val="000000"/>
        </w:rPr>
        <w:t xml:space="preserve">co-workers </w:t>
      </w:r>
      <w:r>
        <w:rPr>
          <w:color w:val="000000"/>
        </w:rPr>
        <w:t xml:space="preserve">, </w:t>
      </w:r>
      <w:r>
        <w:rPr>
          <w:color w:val="000000"/>
        </w:rPr>
        <w:t xml:space="preserve">unlike </w:t>
      </w:r>
      <w:r>
        <w:rPr>
          <w:color w:val="000000"/>
        </w:rPr>
        <w:t xml:space="preserve">Li2CO3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thermal </w:t>
      </w:r>
      <w:r>
        <w:rPr>
          <w:color w:val="0000FF"/>
        </w:rPr>
        <w:t xml:space="preserve">decomposition </w:t>
      </w:r>
      <w:r>
        <w:rPr>
          <w:color w:val="0000FF"/>
        </w:rPr>
        <w:t xml:space="preserve">of </w:t>
      </w:r>
      <w:r>
        <w:rPr>
          <w:color w:val="0000FF"/>
        </w:rPr>
        <w:t xml:space="preserve">Na2CO3 </w:t>
      </w:r>
      <w:r>
        <w:rPr>
          <w:color w:val="000000"/>
        </w:rPr>
        <w:t xml:space="preserve">started </w:t>
      </w:r>
      <w:r>
        <w:rPr>
          <w:color w:val="000000"/>
        </w:rPr>
        <w:t xml:space="preserve">from </w:t>
      </w:r>
      <w:r>
        <w:rPr>
          <w:color w:val="000000"/>
        </w:rPr>
        <w:t xml:space="preserve">its </w:t>
      </w:r>
      <w:r>
        <w:rPr>
          <w:color w:val="000000"/>
        </w:rPr>
        <w:t xml:space="preserve">melting </w:t>
      </w:r>
      <w:r>
        <w:rPr>
          <w:color w:val="000000"/>
        </w:rPr>
        <w:t xml:space="preserve">point </w:t>
      </w:r>
      <w:r>
        <w:rPr>
          <w:color w:val="000000"/>
        </w:rPr>
        <w:t xml:space="preserve">( </w:t>
      </w:r>
      <w:r>
        <w:rPr>
          <w:color w:val="000000"/>
        </w:rPr>
        <w:t xml:space="preserve">850degC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continued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was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very </w:t>
      </w:r>
      <w:r>
        <w:rPr>
          <w:color w:val="000000"/>
        </w:rPr>
        <w:t xml:space="preserve">slow </w:t>
      </w:r>
      <w:r>
        <w:rPr>
          <w:color w:val="000000"/>
        </w:rPr>
        <w:t xml:space="preserve">rate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correlation </w:t>
      </w:r>
      <w:r>
        <w:rPr>
          <w:color w:val="000000"/>
        </w:rPr>
        <w:t xml:space="preserve">between </w:t>
      </w:r>
      <w:r>
        <w:rPr>
          <w:color w:val="000000"/>
        </w:rPr>
        <w:t xml:space="preserve">Figs.6 </w:t>
      </w:r>
      <w:r>
        <w:rPr>
          <w:color w:val="000000"/>
        </w:rPr>
        <w:t xml:space="preserve">and </w:t>
      </w:r>
      <w:r>
        <w:rPr>
          <w:color w:val="000000"/>
        </w:rPr>
        <w:t xml:space="preserve">7 </w:t>
      </w:r>
      <w:r>
        <w:rPr>
          <w:color w:val="000000"/>
        </w:rPr>
        <w:t xml:space="preserve">implies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residual </w:t>
      </w:r>
      <w:r>
        <w:rPr>
          <w:color w:val="000000"/>
        </w:rPr>
        <w:t xml:space="preserve">Na2CO3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have </w:t>
      </w:r>
      <w:r>
        <w:rPr>
          <w:color w:val="000000"/>
        </w:rPr>
        <w:t xml:space="preserve">any </w:t>
      </w:r>
      <w:r>
        <w:rPr>
          <w:color w:val="000000"/>
        </w:rPr>
        <w:t xml:space="preserve">negative </w:t>
      </w:r>
      <w:r>
        <w:rPr>
          <w:color w:val="000000"/>
        </w:rPr>
        <w:t xml:space="preserve">impact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final </w:t>
      </w:r>
      <w:r>
        <w:rPr>
          <w:color w:val="66CC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when </w:t>
      </w:r>
      <w:r>
        <w:rPr>
          <w:color w:val="000000"/>
        </w:rPr>
        <w:t xml:space="preserve">cathode </w:t>
      </w:r>
      <w:r>
        <w:rPr>
          <w:color w:val="000000"/>
        </w:rPr>
        <w:t xml:space="preserve">is </w:t>
      </w:r>
      <w:r>
        <w:rPr>
          <w:color w:val="000000"/>
        </w:rPr>
        <w:t xml:space="preserve">cycled </w:t>
      </w:r>
      <w:r>
        <w:rPr>
          <w:color w:val="000000"/>
        </w:rPr>
        <w:t xml:space="preserve">against </w:t>
      </w:r>
      <w:r>
        <w:rPr>
          <w:color w:val="000000"/>
        </w:rPr>
        <w:t xml:space="preserve">anode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that </w:t>
      </w:r>
      <w:r>
        <w:rPr>
          <w:color w:val="000000"/>
        </w:rPr>
        <w:t xml:space="preserve">is </w:t>
      </w:r>
      <w:r>
        <w:rPr>
          <w:color w:val="000000"/>
        </w:rPr>
        <w:t xml:space="preserve">lacking </w:t>
      </w:r>
      <w:r>
        <w:rPr>
          <w:color w:val="000000"/>
        </w:rPr>
        <w:t xml:space="preserve">of </w:t>
      </w:r>
      <w:r>
        <w:rPr>
          <w:color w:val="000000"/>
        </w:rPr>
        <w:t xml:space="preserve">excess </w:t>
      </w:r>
      <w:r>
        <w:rPr>
          <w:color w:val="000000"/>
        </w:rPr>
        <w:t xml:space="preserve">sodium </w:t>
      </w:r>
      <w:r>
        <w:rPr>
          <w:color w:val="000000"/>
        </w:rPr>
        <w:t xml:space="preserve">source </w:t>
      </w:r>
      <w:r>
        <w:rPr>
          <w:color w:val="000000"/>
        </w:rPr>
        <w:t xml:space="preserve">as </w:t>
      </w:r>
      <w:r>
        <w:rPr>
          <w:color w:val="000000"/>
        </w:rPr>
        <w:t xml:space="preserve">in </w:t>
      </w:r>
      <w:r>
        <w:rPr>
          <w:color w:val="000000"/>
        </w:rPr>
        <w:t xml:space="preserve">full </w:t>
      </w:r>
      <w:r>
        <w:rPr>
          <w:color w:val="000000"/>
        </w:rPr>
        <w:t xml:space="preserve">cell </w:t>
      </w:r>
      <w:r>
        <w:rPr>
          <w:color w:val="000000"/>
        </w:rPr>
        <w:t xml:space="preserve">,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would </w:t>
      </w:r>
      <w:r>
        <w:rPr>
          <w:color w:val="000000"/>
        </w:rPr>
        <w:t xml:space="preserve">be </w:t>
      </w:r>
      <w:r>
        <w:rPr>
          <w:color w:val="000000"/>
        </w:rPr>
        <w:t xml:space="preserve">defined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that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de-intercalated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charge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would </w:t>
      </w:r>
      <w:r>
        <w:rPr>
          <w:color w:val="000000"/>
        </w:rPr>
        <w:t xml:space="preserve">limit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use </w:t>
      </w:r>
      <w:r>
        <w:rPr>
          <w:color w:val="000000"/>
        </w:rPr>
        <w:t xml:space="preserve">of </w:t>
      </w:r>
      <w:r>
        <w:rPr>
          <w:color w:val="000000"/>
        </w:rPr>
        <w:t xml:space="preserve">this </w:t>
      </w:r>
      <w:r>
        <w:rPr>
          <w:color w:val="000000"/>
        </w:rPr>
        <w:t xml:space="preserve">kind </w:t>
      </w:r>
      <w:r>
        <w:rPr>
          <w:color w:val="000000"/>
        </w:rPr>
        <w:t xml:space="preserve">of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implies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low </w:t>
      </w:r>
      <w:r>
        <w:rPr>
          <w:color w:val="000000"/>
        </w:rPr>
        <w:t xml:space="preserve">Na </w:t>
      </w:r>
      <w:r>
        <w:rPr>
          <w:color w:val="000000"/>
        </w:rPr>
        <w:t xml:space="preserve">stoichiometry </w:t>
      </w:r>
      <w:r>
        <w:rPr>
          <w:color w:val="000000"/>
        </w:rPr>
        <w:t xml:space="preserve">in </w:t>
      </w:r>
      <w:r>
        <w:rPr>
          <w:color w:val="000000"/>
        </w:rPr>
        <w:t xml:space="preserve">P2 </w:t>
      </w:r>
      <w:r>
        <w:rPr>
          <w:color w:val="000000"/>
        </w:rPr>
        <w:t xml:space="preserve">type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originated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FF"/>
        </w:rPr>
        <w:t xml:space="preserve">loss </w:t>
      </w:r>
      <w:r>
        <w:rPr>
          <w:color w:val="0000FF"/>
        </w:rPr>
        <w:t xml:space="preserve">of </w:t>
      </w:r>
      <w:r>
        <w:rPr>
          <w:color w:val="0000FF"/>
        </w:rPr>
        <w:t xml:space="preserve">Na2CO3 </w:t>
      </w:r>
      <w:r>
        <w:rPr>
          <w:color w:val="0000FF"/>
        </w:rPr>
        <w:t xml:space="preserve">during </w:t>
      </w:r>
      <w:r>
        <w:rPr>
          <w:color w:val="0000FF"/>
        </w:rPr>
        <w:t xml:space="preserve">solid-state </w:t>
      </w:r>
      <w:r>
        <w:rPr>
          <w:color w:val="0000FF"/>
        </w:rPr>
        <w:t xml:space="preserve">synthesis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FF"/>
        </w:rPr>
        <w:t xml:space="preserve">energetic </w:t>
      </w:r>
      <w:r>
        <w:rPr>
          <w:color w:val="0000FF"/>
        </w:rPr>
        <w:t xml:space="preserve">repulsion </w:t>
      </w:r>
      <w:r>
        <w:rPr>
          <w:color w:val="0000FF"/>
        </w:rPr>
        <w:t xml:space="preserve">of </w:t>
      </w:r>
      <w:r>
        <w:rPr>
          <w:color w:val="0000FF"/>
        </w:rPr>
        <w:t xml:space="preserve">sodium </w:t>
      </w:r>
      <w:r>
        <w:rPr>
          <w:color w:val="0000FF"/>
        </w:rPr>
        <w:t xml:space="preserve">ions </w:t>
      </w:r>
      <w:r>
        <w:rPr>
          <w:color w:val="0000FF"/>
        </w:rPr>
        <w:t xml:space="preserve">in </w:t>
      </w:r>
      <w:r>
        <w:rPr>
          <w:color w:val="0000FF"/>
        </w:rPr>
        <w:t xml:space="preserve">adjunct </w:t>
      </w:r>
      <w:r>
        <w:rPr>
          <w:color w:val="0000FF"/>
        </w:rPr>
        <w:t xml:space="preserve">prismatic </w:t>
      </w:r>
      <w:r>
        <w:rPr>
          <w:color w:val="0000FF"/>
        </w:rPr>
        <w:t xml:space="preserve">sites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results </w:t>
      </w:r>
      <w:r>
        <w:rPr>
          <w:color w:val="000000"/>
        </w:rPr>
        <w:t xml:space="preserve">suggest </w:t>
      </w:r>
      <w:r>
        <w:rPr>
          <w:color w:val="000000"/>
        </w:rPr>
        <w:t xml:space="preserve">that </w:t>
      </w:r>
      <w:r>
        <w:rPr>
          <w:color w:val="000000"/>
        </w:rPr>
        <w:t xml:space="preserve">this </w:t>
      </w:r>
      <w:r>
        <w:rPr>
          <w:color w:val="000000"/>
        </w:rPr>
        <w:t xml:space="preserve">energy </w:t>
      </w:r>
      <w:r>
        <w:rPr>
          <w:color w:val="000000"/>
        </w:rPr>
        <w:t xml:space="preserve">barrier </w:t>
      </w:r>
      <w:r>
        <w:rPr>
          <w:color w:val="000000"/>
        </w:rPr>
        <w:t xml:space="preserve">can </w:t>
      </w:r>
      <w:r>
        <w:rPr>
          <w:color w:val="000000"/>
        </w:rPr>
        <w:t xml:space="preserve">at </w:t>
      </w:r>
      <w:r>
        <w:rPr>
          <w:color w:val="000000"/>
        </w:rPr>
        <w:t xml:space="preserve">least </w:t>
      </w:r>
      <w:r>
        <w:rPr>
          <w:color w:val="000000"/>
        </w:rPr>
        <w:t xml:space="preserve">be </w:t>
      </w:r>
      <w:r>
        <w:rPr>
          <w:color w:val="000000"/>
        </w:rPr>
        <w:t xml:space="preserve">partially </w:t>
      </w:r>
      <w:r>
        <w:rPr>
          <w:color w:val="000000"/>
        </w:rPr>
        <w:t xml:space="preserve">compensated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charge/discharge </w:t>
      </w:r>
      <w:r>
        <w:rPr>
          <w:color w:val="000000"/>
        </w:rPr>
        <w:t xml:space="preserve">to </w:t>
      </w:r>
      <w:r>
        <w:rPr>
          <w:color w:val="000000"/>
        </w:rPr>
        <w:t xml:space="preserve">achieve </w:t>
      </w:r>
      <w:r>
        <w:rPr>
          <w:color w:val="000000"/>
        </w:rPr>
        <w:t xml:space="preserve">a </w:t>
      </w:r>
      <w:r>
        <w:rPr>
          <w:color w:val="66CC00"/>
        </w:rPr>
        <w:t xml:space="preserve">higher </w:t>
      </w:r>
      <w:r>
        <w:rPr>
          <w:color w:val="66CC00"/>
        </w:rPr>
        <w:t xml:space="preserve">sodium </w:t>
      </w:r>
      <w:r>
        <w:rPr>
          <w:color w:val="66CC00"/>
        </w:rPr>
        <w:t xml:space="preserve">stoichiometry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similar </w:t>
      </w:r>
      <w:r>
        <w:rPr>
          <w:color w:val="000000"/>
        </w:rPr>
        <w:t xml:space="preserve">energy </w:t>
      </w:r>
      <w:r>
        <w:rPr>
          <w:color w:val="000000"/>
        </w:rPr>
        <w:t xml:space="preserve">compensation </w:t>
      </w:r>
      <w:r>
        <w:rPr>
          <w:color w:val="000000"/>
        </w:rPr>
        <w:t xml:space="preserve">by </w:t>
      </w:r>
      <w:r>
        <w:rPr>
          <w:color w:val="000000"/>
        </w:rPr>
        <w:t xml:space="preserve">synthesizing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at </w:t>
      </w:r>
      <w:r>
        <w:rPr>
          <w:color w:val="000000"/>
        </w:rPr>
        <w:t xml:space="preserve">elevated </w:t>
      </w:r>
      <w:r>
        <w:rPr>
          <w:color w:val="000000"/>
        </w:rPr>
        <w:t xml:space="preserve">temperatures </w:t>
      </w:r>
      <w:r>
        <w:rPr>
          <w:color w:val="000000"/>
        </w:rPr>
        <w:t xml:space="preserve">will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66CC00"/>
        </w:rPr>
        <w:t xml:space="preserve">O </w:t>
      </w:r>
      <w:r>
        <w:rPr>
          <w:color w:val="66CC00"/>
        </w:rPr>
        <w:t xml:space="preserve">type </w:t>
      </w:r>
      <w:r>
        <w:rPr>
          <w:color w:val="66CC00"/>
        </w:rPr>
        <w:t xml:space="preserve">materials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residual </w:t>
      </w:r>
      <w:r>
        <w:rPr>
          <w:color w:val="000000"/>
        </w:rPr>
        <w:t xml:space="preserve">Na2CO3 </w:t>
      </w:r>
      <w:r>
        <w:rPr>
          <w:color w:val="000000"/>
        </w:rPr>
        <w:t xml:space="preserve">shows </w:t>
      </w:r>
      <w:r>
        <w:rPr>
          <w:color w:val="000000"/>
        </w:rPr>
        <w:t xml:space="preserve">insignificant </w:t>
      </w:r>
      <w:r>
        <w:rPr>
          <w:color w:val="000000"/>
        </w:rPr>
        <w:t xml:space="preserve">impact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of </w:t>
      </w:r>
      <w:r>
        <w:rPr>
          <w:color w:val="000000"/>
        </w:rPr>
        <w:t xml:space="preserve">P2 </w:t>
      </w:r>
      <w:r>
        <w:rPr>
          <w:color w:val="000000"/>
        </w:rPr>
        <w:t xml:space="preserve">type </w:t>
      </w:r>
      <w:r>
        <w:rPr>
          <w:color w:val="000000"/>
        </w:rPr>
        <w:t xml:space="preserve">Na2/3MnO2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nature </w:t>
      </w:r>
      <w:r>
        <w:rPr>
          <w:color w:val="000000"/>
        </w:rPr>
        <w:t xml:space="preserve">of </w:t>
      </w:r>
      <w:r>
        <w:rPr>
          <w:color w:val="000000"/>
        </w:rPr>
        <w:t xml:space="preserve">its </w:t>
      </w:r>
      <w:r>
        <w:rPr>
          <w:color w:val="000000"/>
        </w:rPr>
        <w:t xml:space="preserve">sodium </w:t>
      </w:r>
      <w:r>
        <w:rPr>
          <w:color w:val="000000"/>
        </w:rPr>
        <w:t xml:space="preserve">deficiency </w:t>
      </w:r>
      <w:r>
        <w:rPr>
          <w:color w:val="000000"/>
        </w:rPr>
        <w:t xml:space="preserve">makes </w:t>
      </w:r>
      <w:r>
        <w:rPr>
          <w:color w:val="000000"/>
        </w:rPr>
        <w:t xml:space="preserve">it </w:t>
      </w:r>
      <w:r>
        <w:rPr>
          <w:color w:val="000000"/>
        </w:rPr>
        <w:t xml:space="preserve">of </w:t>
      </w:r>
      <w:r>
        <w:rPr>
          <w:color w:val="000000"/>
        </w:rPr>
        <w:t xml:space="preserve">less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importance </w:t>
      </w:r>
      <w:r>
        <w:rPr>
          <w:color w:val="000000"/>
        </w:rPr>
        <w:t xml:space="preserve">for </w:t>
      </w:r>
      <w:r>
        <w:rPr>
          <w:color w:val="000000"/>
        </w:rPr>
        <w:t xml:space="preserve">sodium-ion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CCCC00"/>
        </w:rPr>
        <w:t xml:space="preserve">slow </w:t>
      </w:r>
      <w:r>
        <w:rPr>
          <w:color w:val="CCCC00"/>
        </w:rPr>
        <w:t xml:space="preserve">rate </w:t>
      </w:r>
      <w:r>
        <w:rPr>
          <w:color w:val="CCCC00"/>
        </w:rPr>
        <w:t xml:space="preserve">of </w:t>
      </w:r>
      <w:r>
        <w:rPr>
          <w:color w:val="CCCC00"/>
        </w:rPr>
        <w:t xml:space="preserve">diffusion </w:t>
      </w:r>
      <w:r>
        <w:rPr>
          <w:color w:val="000000"/>
        </w:rPr>
        <w:t xml:space="preserve">makes </w:t>
      </w:r>
      <w:r>
        <w:rPr>
          <w:color w:val="000000"/>
        </w:rPr>
        <w:t xml:space="preserve">the </w:t>
      </w:r>
      <w:r>
        <w:rPr>
          <w:color w:val="000000"/>
        </w:rPr>
        <w:t xml:space="preserve">synthesis </w:t>
      </w:r>
      <w:r>
        <w:rPr>
          <w:color w:val="000000"/>
        </w:rPr>
        <w:t xml:space="preserve">cumbersome </w:t>
      </w:r>
      <w:r>
        <w:rPr>
          <w:color w:val="000000"/>
        </w:rPr>
        <w:t xml:space="preserve">warranting </w:t>
      </w:r>
      <w:r>
        <w:rPr>
          <w:color w:val="66CC00"/>
        </w:rPr>
        <w:t xml:space="preserve">high-temperature </w:t>
      </w:r>
      <w:r>
        <w:rPr>
          <w:color w:val="66CC00"/>
        </w:rPr>
        <w:t xml:space="preserve">calcination </w:t>
      </w:r>
      <w:r>
        <w:rPr>
          <w:color w:val="66CC00"/>
        </w:rPr>
        <w:t xml:space="preserve">for </w:t>
      </w:r>
      <w:r>
        <w:rPr>
          <w:color w:val="66CC00"/>
        </w:rPr>
        <w:t xml:space="preserve">prolonged </w:t>
      </w:r>
      <w:r>
        <w:rPr>
          <w:color w:val="66CC00"/>
        </w:rPr>
        <w:t xml:space="preserve">duration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synthesis </w:t>
      </w:r>
      <w:r>
        <w:rPr>
          <w:color w:val="000000"/>
        </w:rPr>
        <w:t xml:space="preserve">of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is </w:t>
      </w:r>
      <w:r>
        <w:rPr>
          <w:color w:val="000000"/>
        </w:rPr>
        <w:t xml:space="preserve">often </w:t>
      </w:r>
      <w:r>
        <w:rPr>
          <w:color w:val="000000"/>
        </w:rPr>
        <w:t xml:space="preserve">hampered </w:t>
      </w:r>
      <w:r>
        <w:rPr>
          <w:color w:val="000000"/>
        </w:rPr>
        <w:t xml:space="preserve">by </w:t>
      </w:r>
      <w:r>
        <w:rPr>
          <w:color w:val="000000"/>
        </w:rPr>
        <w:t xml:space="preserve">thermodynamically </w:t>
      </w:r>
      <w:r>
        <w:rPr>
          <w:color w:val="000000"/>
        </w:rPr>
        <w:t xml:space="preserve">stable </w:t>
      </w:r>
      <w:r>
        <w:rPr>
          <w:color w:val="000000"/>
        </w:rPr>
        <w:t xml:space="preserve">MnO2/Mn2O3 </w:t>
      </w:r>
      <w:r>
        <w:rPr>
          <w:color w:val="000000"/>
        </w:rPr>
        <w:t xml:space="preserve">parasitic </w:t>
      </w:r>
      <w:r>
        <w:rPr>
          <w:color w:val="000000"/>
        </w:rPr>
        <w:t xml:space="preserve">phase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demands </w:t>
      </w:r>
      <w:r>
        <w:rPr>
          <w:color w:val="000000"/>
        </w:rPr>
        <w:t xml:space="preserve">further </w:t>
      </w:r>
      <w:r>
        <w:rPr>
          <w:color w:val="000000"/>
        </w:rPr>
        <w:t xml:space="preserve">processing </w:t>
      </w:r>
      <w:r>
        <w:rPr>
          <w:color w:val="000000"/>
        </w:rPr>
        <w:t xml:space="preserve">( </w:t>
      </w:r>
      <w:r>
        <w:rPr>
          <w:color w:val="000000"/>
        </w:rPr>
        <w:t xml:space="preserve">e.g </w:t>
      </w:r>
      <w:r>
        <w:rPr>
          <w:color w:val="000000"/>
        </w:rPr>
        <w:t xml:space="preserve">. </w:t>
      </w:r>
      <w:r>
        <w:rPr>
          <w:color w:val="000000"/>
        </w:rPr>
        <w:t xml:space="preserve">chemical </w:t>
      </w:r>
      <w:r>
        <w:rPr>
          <w:color w:val="000000"/>
        </w:rPr>
        <w:t xml:space="preserve">leaching </w:t>
      </w:r>
      <w:r>
        <w:rPr>
          <w:color w:val="000000"/>
        </w:rPr>
        <w:t xml:space="preserve">by </w:t>
      </w:r>
      <w:r>
        <w:rPr>
          <w:color w:val="000000"/>
        </w:rPr>
        <w:t xml:space="preserve">HCl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An </w:t>
      </w:r>
      <w:r>
        <w:rPr>
          <w:color w:val="66CC00"/>
        </w:rPr>
        <w:t xml:space="preserve">increasing </w:t>
      </w:r>
      <w:r>
        <w:rPr>
          <w:color w:val="66CC00"/>
        </w:rPr>
        <w:t xml:space="preserve">trend </w:t>
      </w:r>
      <w:r>
        <w:rPr>
          <w:color w:val="66CC00"/>
        </w:rPr>
        <w:t xml:space="preserve">in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was </w:t>
      </w:r>
      <w:r>
        <w:rPr>
          <w:color w:val="66CC00"/>
        </w:rPr>
        <w:t xml:space="preserve">noticed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initial </w:t>
      </w:r>
      <w:r>
        <w:rPr>
          <w:color w:val="66CC00"/>
        </w:rPr>
        <w:t xml:space="preserve">cycles </w:t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CCCC00"/>
        </w:rPr>
        <w:t xml:space="preserve">activation </w:t>
      </w:r>
      <w:r>
        <w:rPr>
          <w:color w:val="CCCC00"/>
        </w:rPr>
        <w:t xml:space="preserve">of </w:t>
      </w:r>
      <w:r>
        <w:rPr>
          <w:color w:val="CCCC00"/>
        </w:rPr>
        <w:t xml:space="preserve">cathode </w:t>
      </w:r>
      <w:r>
        <w:rPr>
          <w:color w:val="CCCC00"/>
        </w:rPr>
        <w:t xml:space="preserve">product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original </w:t>
      </w:r>
      <w:r>
        <w:rPr>
          <w:color w:val="000000"/>
        </w:rPr>
        <w:t xml:space="preserve">report </w:t>
      </w:r>
      <w:r>
        <w:rPr>
          <w:color w:val="000000"/>
        </w:rPr>
        <w:t xml:space="preserve">,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was </w:t>
      </w:r>
      <w:r>
        <w:rPr>
          <w:color w:val="000000"/>
        </w:rPr>
        <w:t xml:space="preserve">found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have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0000FF"/>
        </w:rPr>
        <w:t xml:space="preserve">lattice </w:t>
      </w:r>
      <w:r>
        <w:rPr>
          <w:color w:val="0000FF"/>
        </w:rPr>
        <w:t xml:space="preserve">rupture </w:t>
      </w:r>
      <w:r>
        <w:rPr>
          <w:color w:val="0000FF"/>
        </w:rPr>
        <w:t xml:space="preserve">upon </w:t>
      </w:r>
      <w:r>
        <w:rPr>
          <w:color w:val="0000FF"/>
        </w:rPr>
        <w:t xml:space="preserve">repeated </w:t>
      </w:r>
      <w:r>
        <w:rPr>
          <w:color w:val="0000FF"/>
        </w:rPr>
        <w:t xml:space="preserve">Na </w:t>
      </w:r>
      <w:r>
        <w:rPr>
          <w:color w:val="0000FF"/>
        </w:rPr>
        <w:t xml:space="preserve">( </w:t>
      </w:r>
      <w:r>
        <w:rPr>
          <w:color w:val="0000FF"/>
        </w:rPr>
        <w:t xml:space="preserve">de </w:t>
      </w:r>
      <w:r>
        <w:rPr>
          <w:color w:val="0000FF"/>
        </w:rPr>
        <w:t xml:space="preserve">) </w:t>
      </w:r>
      <w:r>
        <w:rPr>
          <w:color w:val="0000FF"/>
        </w:rPr>
        <w:t xml:space="preserve">insertion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66CC00"/>
        </w:rPr>
        <w:t xml:space="preserve">excellent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was </w:t>
      </w:r>
      <w:r>
        <w:rPr>
          <w:color w:val="000000"/>
        </w:rPr>
        <w:t xml:space="preserve">noticed </w:t>
      </w:r>
      <w:r>
        <w:rPr>
          <w:color w:val="000000"/>
        </w:rPr>
        <w:t xml:space="preserve">in </w:t>
      </w:r>
      <w:r>
        <w:rPr>
          <w:color w:val="000000"/>
        </w:rPr>
        <w:t xml:space="preserve">our </w:t>
      </w:r>
      <w:r>
        <w:rPr>
          <w:color w:val="000000"/>
        </w:rPr>
        <w:t xml:space="preserve">sample </w:t>
      </w:r>
      <w:r>
        <w:rPr>
          <w:color w:val="000000"/>
        </w:rPr>
        <w:t xml:space="preserve">over </w:t>
      </w:r>
      <w:r>
        <w:rPr>
          <w:color w:val="000000"/>
        </w:rPr>
        <w:t xml:space="preserve">55 </w:t>
      </w:r>
      <w:r>
        <w:rPr>
          <w:color w:val="000000"/>
        </w:rPr>
        <w:t xml:space="preserve">cycles </w:t>
      </w:r>
      <w:r>
        <w:rPr>
          <w:color w:val="000000"/>
        </w:rPr>
        <w:t xml:space="preserve">retaining </w:t>
      </w:r>
      <w:r>
        <w:rPr>
          <w:color w:val="000000"/>
        </w:rPr>
        <w:t xml:space="preserve">over </w:t>
      </w:r>
      <w:r>
        <w:rPr>
          <w:color w:val="000000"/>
        </w:rPr>
        <w:t xml:space="preserve">95 </w:t>
      </w:r>
      <w:r>
        <w:rPr>
          <w:color w:val="000000"/>
        </w:rPr>
        <w:t xml:space="preserve">% </w:t>
      </w:r>
      <w:r>
        <w:rPr>
          <w:color w:val="000000"/>
        </w:rPr>
        <w:t xml:space="preserve">of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When </w:t>
      </w:r>
      <w:r>
        <w:rPr>
          <w:color w:val="000000"/>
        </w:rPr>
        <w:t xml:space="preserve">grinding </w:t>
      </w:r>
      <w:r>
        <w:rPr>
          <w:color w:val="000000"/>
        </w:rPr>
        <w:t xml:space="preserve">or </w:t>
      </w:r>
      <w:r>
        <w:rPr>
          <w:color w:val="000000"/>
        </w:rPr>
        <w:t xml:space="preserve">pelletizing </w:t>
      </w:r>
      <w:r>
        <w:rPr>
          <w:color w:val="000000"/>
        </w:rPr>
        <w:t xml:space="preserve">the </w:t>
      </w:r>
      <w:r>
        <w:rPr>
          <w:color w:val="000000"/>
        </w:rPr>
        <w:t xml:space="preserve">sample </w:t>
      </w:r>
      <w:r>
        <w:rPr>
          <w:color w:val="000000"/>
        </w:rPr>
        <w:t xml:space="preserve">, </w:t>
      </w:r>
      <w:r>
        <w:rPr>
          <w:color w:val="66CC00"/>
        </w:rPr>
        <w:t xml:space="preserve">water </w:t>
      </w:r>
      <w:r>
        <w:rPr>
          <w:color w:val="66CC00"/>
        </w:rPr>
        <w:t xml:space="preserve">loss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, </w:t>
      </w:r>
      <w:r>
        <w:rPr>
          <w:color w:val="000000"/>
        </w:rPr>
        <w:t xml:space="preserve">concomitant </w:t>
      </w:r>
      <w:r>
        <w:rPr>
          <w:color w:val="000000"/>
        </w:rPr>
        <w:t xml:space="preserve">to </w:t>
      </w:r>
      <w:r>
        <w:rPr>
          <w:color w:val="0000FF"/>
        </w:rPr>
        <w:t xml:space="preserve">partial </w:t>
      </w:r>
      <w:r>
        <w:rPr>
          <w:color w:val="0000FF"/>
        </w:rPr>
        <w:t xml:space="preserve">amorphization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sample </w:t>
      </w:r>
      <w:r>
        <w:rPr>
          <w:color w:val="000000"/>
        </w:rPr>
        <w:t xml:space="preserve">( </w:t>
      </w:r>
      <w:r>
        <w:rPr>
          <w:color w:val="0000FF"/>
        </w:rPr>
        <w:t xml:space="preserve">appearance </w:t>
      </w:r>
      <w:r>
        <w:rPr>
          <w:color w:val="0000FF"/>
        </w:rPr>
        <w:t xml:space="preserve">of </w:t>
      </w:r>
      <w:r>
        <w:rPr>
          <w:color w:val="0000FF"/>
        </w:rPr>
        <w:t xml:space="preserve">a </w:t>
      </w:r>
      <w:r>
        <w:rPr>
          <w:color w:val="0000FF"/>
        </w:rPr>
        <w:t xml:space="preserve">broad </w:t>
      </w:r>
      <w:r>
        <w:rPr>
          <w:color w:val="0000FF"/>
        </w:rPr>
        <w:t xml:space="preserve">peak </w:t>
      </w:r>
      <w:r>
        <w:rPr>
          <w:color w:val="0000FF"/>
        </w:rPr>
        <w:t xml:space="preserve">at </w:t>
      </w:r>
      <w:r>
        <w:rPr>
          <w:color w:val="0000FF"/>
        </w:rPr>
        <w:t xml:space="preserve">low </w:t>
      </w:r>
      <w:r>
        <w:rPr>
          <w:color w:val="0000FF"/>
        </w:rPr>
        <w:t xml:space="preserve">angles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pattern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a </w:t>
      </w:r>
      <w:r>
        <w:rPr>
          <w:color w:val="0000FF"/>
        </w:rPr>
        <w:t xml:space="preserve">very </w:t>
      </w:r>
      <w:r>
        <w:rPr>
          <w:color w:val="0000FF"/>
        </w:rPr>
        <w:t xml:space="preserve">low </w:t>
      </w:r>
      <w:r>
        <w:rPr>
          <w:color w:val="0000FF"/>
        </w:rPr>
        <w:t xml:space="preserve">stability </w:t>
      </w:r>
      <w:r>
        <w:rPr>
          <w:color w:val="0000FF"/>
        </w:rPr>
        <w:t xml:space="preserve">for </w:t>
      </w:r>
      <w:r>
        <w:rPr>
          <w:color w:val="0000FF"/>
        </w:rPr>
        <w:t xml:space="preserve">this </w:t>
      </w:r>
      <w:r>
        <w:rPr>
          <w:color w:val="0000FF"/>
        </w:rPr>
        <w:t xml:space="preserve">phase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After </w:t>
      </w:r>
      <w:r>
        <w:rPr>
          <w:color w:val="000000"/>
        </w:rPr>
        <w:t xml:space="preserve">drying </w:t>
      </w:r>
      <w:r>
        <w:rPr>
          <w:color w:val="000000"/>
        </w:rPr>
        <w:t xml:space="preserve">at </w:t>
      </w:r>
      <w:r>
        <w:rPr>
          <w:color w:val="000000"/>
        </w:rPr>
        <w:t xml:space="preserve">100degC </w:t>
      </w:r>
      <w:r>
        <w:rPr>
          <w:color w:val="000000"/>
        </w:rPr>
        <w:t xml:space="preserve">this </w:t>
      </w:r>
      <w:r>
        <w:rPr>
          <w:color w:val="000000"/>
        </w:rPr>
        <w:t xml:space="preserve">metastable </w:t>
      </w:r>
      <w:r>
        <w:rPr>
          <w:color w:val="000000"/>
        </w:rPr>
        <w:t xml:space="preserve">phase </w:t>
      </w:r>
      <w:r>
        <w:rPr>
          <w:color w:val="000000"/>
        </w:rPr>
        <w:t xml:space="preserve">was </w:t>
      </w:r>
      <w:r>
        <w:rPr>
          <w:color w:val="000000"/>
        </w:rPr>
        <w:t xml:space="preserve">found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fully </w:t>
      </w:r>
      <w:r>
        <w:rPr>
          <w:color w:val="000000"/>
        </w:rPr>
        <w:t xml:space="preserve">transformed </w:t>
      </w:r>
      <w:r>
        <w:rPr>
          <w:color w:val="000000"/>
        </w:rPr>
        <w:t xml:space="preserve">to </w:t>
      </w:r>
      <w:r>
        <w:rPr>
          <w:color w:val="000000"/>
        </w:rPr>
        <w:t xml:space="preserve">NaMnF4 </w:t>
      </w:r>
      <w:r>
        <w:rPr>
          <w:color w:val="000000"/>
        </w:rPr>
        <w:t xml:space="preserve">, </w:t>
      </w:r>
      <w:r>
        <w:rPr>
          <w:color w:val="000000"/>
        </w:rPr>
        <w:t xml:space="preserve">with </w:t>
      </w:r>
      <w:r>
        <w:rPr>
          <w:color w:val="000000"/>
        </w:rPr>
        <w:t xml:space="preserve">two </w:t>
      </w:r>
      <w:r>
        <w:rPr>
          <w:color w:val="000000"/>
        </w:rPr>
        <w:t xml:space="preserve">minor </w:t>
      </w:r>
      <w:r>
        <w:rPr>
          <w:color w:val="000000"/>
        </w:rPr>
        <w:t xml:space="preserve">impurity </w:t>
      </w:r>
      <w:r>
        <w:rPr>
          <w:color w:val="000000"/>
        </w:rPr>
        <w:t xml:space="preserve">peaks </w:t>
      </w:r>
      <w:r>
        <w:rPr>
          <w:color w:val="000000"/>
        </w:rPr>
        <w:t xml:space="preserve">appearing </w:t>
      </w:r>
      <w:r>
        <w:rPr>
          <w:color w:val="000000"/>
        </w:rPr>
        <w:t xml:space="preserve">at </w:t>
      </w:r>
      <w:r>
        <w:rPr>
          <w:color w:val="000000"/>
        </w:rPr>
        <w:t xml:space="preserve">14.4deg </w:t>
      </w:r>
      <w:r>
        <w:rPr>
          <w:color w:val="000000"/>
        </w:rPr>
        <w:t xml:space="preserve">and </w:t>
      </w:r>
      <w:r>
        <w:rPr>
          <w:color w:val="000000"/>
        </w:rPr>
        <w:t xml:space="preserve">15.1deg </w:t>
      </w:r>
      <w:r>
        <w:rPr>
          <w:color w:val="000000"/>
        </w:rPr>
        <w:t xml:space="preserve">in </w:t>
      </w:r>
      <w:r>
        <w:rPr>
          <w:color w:val="000000"/>
        </w:rPr>
        <w:t xml:space="preserve">2th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activity </w:t>
      </w:r>
      <w:r>
        <w:rPr>
          <w:color w:val="000000"/>
        </w:rPr>
        <w:t xml:space="preserve">is </w:t>
      </w:r>
      <w:r>
        <w:rPr>
          <w:color w:val="000000"/>
        </w:rPr>
        <w:t xml:space="preserve">only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above </w:t>
      </w:r>
      <w:r>
        <w:rPr>
          <w:color w:val="000000"/>
        </w:rPr>
        <w:t xml:space="preserve">4V </w:t>
      </w:r>
      <w:r>
        <w:rPr>
          <w:color w:val="000000"/>
        </w:rPr>
        <w:t xml:space="preserve">,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165mAh/g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Significant </w:t>
      </w:r>
      <w:r>
        <w:rPr>
          <w:color w:val="66CC00"/>
        </w:rPr>
        <w:t xml:space="preserve">fading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upon </w:t>
      </w:r>
      <w:r>
        <w:rPr>
          <w:color w:val="000000"/>
        </w:rPr>
        <w:t xml:space="preserve">cycling </w:t>
      </w:r>
      <w:r>
        <w:rPr>
          <w:color w:val="000000"/>
        </w:rPr>
        <w:t xml:space="preserve">( </w:t>
      </w:r>
      <w:r>
        <w:rPr>
          <w:color w:val="000000"/>
        </w:rPr>
        <w:t xml:space="preserve">ca </w:t>
      </w:r>
      <w:r>
        <w:rPr>
          <w:color w:val="000000"/>
        </w:rPr>
        <w:t xml:space="preserve">.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after </w:t>
      </w:r>
      <w:r>
        <w:rPr>
          <w:color w:val="000000"/>
        </w:rPr>
        <w:t xml:space="preserve">5cycles </w:t>
      </w:r>
      <w:r>
        <w:rPr>
          <w:color w:val="000000"/>
        </w:rPr>
        <w:t xml:space="preserve">with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values </w:t>
      </w:r>
      <w:r>
        <w:rPr>
          <w:color w:val="000000"/>
        </w:rPr>
        <w:t xml:space="preserve">stabilizing </w:t>
      </w:r>
      <w:r>
        <w:rPr>
          <w:color w:val="000000"/>
        </w:rPr>
        <w:t xml:space="preserve">at </w:t>
      </w:r>
      <w:r>
        <w:rPr>
          <w:color w:val="000000"/>
        </w:rPr>
        <w:t xml:space="preserve">ca </w:t>
      </w:r>
      <w:r>
        <w:rPr>
          <w:color w:val="000000"/>
        </w:rPr>
        <w:t xml:space="preserve">. </w:t>
      </w:r>
      <w:r>
        <w:rPr>
          <w:color w:val="000000"/>
        </w:rPr>
        <w:t xml:space="preserve">70mAh/g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very </w:t>
      </w:r>
      <w:r>
        <w:rPr>
          <w:color w:val="000000"/>
        </w:rPr>
        <w:t xml:space="preserve">close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values </w:t>
      </w:r>
      <w:r>
        <w:rPr>
          <w:color w:val="000000"/>
        </w:rPr>
        <w:t xml:space="preserve">achieved </w:t>
      </w:r>
      <w:r>
        <w:rPr>
          <w:color w:val="000000"/>
        </w:rPr>
        <w:t xml:space="preserve">for </w:t>
      </w:r>
      <w:r>
        <w:rPr>
          <w:color w:val="000000"/>
        </w:rPr>
        <w:t xml:space="preserve">blank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Since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activity </w:t>
      </w:r>
      <w:r>
        <w:rPr>
          <w:color w:val="000000"/>
        </w:rPr>
        <w:t xml:space="preserve">for </w:t>
      </w:r>
      <w:r>
        <w:rPr>
          <w:color w:val="000000"/>
        </w:rPr>
        <w:t xml:space="preserve">this </w:t>
      </w:r>
      <w:r>
        <w:rPr>
          <w:color w:val="000000"/>
        </w:rPr>
        <w:t xml:space="preserve">compound </w:t>
      </w:r>
      <w:r>
        <w:rPr>
          <w:color w:val="000000"/>
        </w:rPr>
        <w:t xml:space="preserve">, </w:t>
      </w:r>
      <w:r>
        <w:rPr>
          <w:color w:val="000000"/>
        </w:rPr>
        <w:t xml:space="preserve">if </w:t>
      </w:r>
      <w:r>
        <w:rPr>
          <w:color w:val="000000"/>
        </w:rPr>
        <w:t xml:space="preserve">any </w:t>
      </w:r>
      <w:r>
        <w:rPr>
          <w:color w:val="000000"/>
        </w:rPr>
        <w:t xml:space="preserve">, </w:t>
      </w:r>
      <w:r>
        <w:rPr>
          <w:color w:val="000000"/>
        </w:rPr>
        <w:t xml:space="preserve">would </w:t>
      </w:r>
      <w:r>
        <w:rPr>
          <w:color w:val="000000"/>
        </w:rPr>
        <w:t xml:space="preserve">involve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of </w:t>
      </w:r>
      <w:r>
        <w:rPr>
          <w:color w:val="000000"/>
        </w:rPr>
        <w:t xml:space="preserve">Mn </w:t>
      </w:r>
      <w:r>
        <w:rPr>
          <w:color w:val="000000"/>
        </w:rPr>
        <w:t xml:space="preserve">( </w:t>
      </w:r>
      <w:r>
        <w:rPr>
          <w:color w:val="000000"/>
        </w:rPr>
        <w:t xml:space="preserve">III </w:t>
      </w:r>
      <w:r>
        <w:rPr>
          <w:color w:val="000000"/>
        </w:rPr>
        <w:t xml:space="preserve">) </w:t>
      </w:r>
      <w:r>
        <w:rPr>
          <w:color w:val="000000"/>
        </w:rPr>
        <w:t xml:space="preserve">into </w:t>
      </w:r>
      <w:r>
        <w:rPr>
          <w:color w:val="000000"/>
        </w:rPr>
        <w:t xml:space="preserve">Mn </w:t>
      </w:r>
      <w:r>
        <w:rPr>
          <w:color w:val="000000"/>
        </w:rPr>
        <w:t xml:space="preserve">( </w:t>
      </w:r>
      <w:r>
        <w:rPr>
          <w:color w:val="000000"/>
        </w:rPr>
        <w:t xml:space="preserve">IV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thus </w:t>
      </w:r>
      <w:r>
        <w:rPr>
          <w:color w:val="000000"/>
        </w:rPr>
        <w:t xml:space="preserve">be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at </w:t>
      </w:r>
      <w:r>
        <w:rPr>
          <w:color w:val="000000"/>
        </w:rPr>
        <w:t xml:space="preserve">very </w:t>
      </w:r>
      <w:r>
        <w:rPr>
          <w:color w:val="000000"/>
        </w:rPr>
        <w:t xml:space="preserve">high </w:t>
      </w:r>
      <w:r>
        <w:rPr>
          <w:color w:val="000000"/>
        </w:rPr>
        <w:t xml:space="preserve">potentials </w:t>
      </w:r>
      <w:r>
        <w:rPr>
          <w:color w:val="000000"/>
        </w:rPr>
        <w:t xml:space="preserve">where </w:t>
      </w:r>
      <w:r>
        <w:rPr>
          <w:color w:val="000000"/>
        </w:rPr>
        <w:t xml:space="preserve">significant </w:t>
      </w:r>
      <w:r>
        <w:rPr>
          <w:color w:val="FF3333"/>
        </w:rPr>
        <w:t xml:space="preserve">decomposition </w:t>
      </w:r>
      <w:r>
        <w:rPr>
          <w:color w:val="FF3333"/>
        </w:rPr>
        <w:t xml:space="preserve">of </w:t>
      </w:r>
      <w:r>
        <w:rPr>
          <w:color w:val="FF3333"/>
        </w:rPr>
        <w:t xml:space="preserve">the </w:t>
      </w:r>
      <w:r>
        <w:rPr>
          <w:color w:val="FF3333"/>
        </w:rPr>
        <w:t xml:space="preserve">electrolyte </w:t>
      </w:r>
      <w:r>
        <w:rPr>
          <w:color w:val="000000"/>
        </w:rPr>
        <w:t xml:space="preserve">is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, </w:t>
      </w:r>
      <w:r>
        <w:rPr>
          <w:color w:val="000000"/>
        </w:rPr>
        <w:t xml:space="preserve">Na2MnF5 </w:t>
      </w:r>
      <w:r>
        <w:rPr>
          <w:color w:val="000000"/>
        </w:rPr>
        <w:t xml:space="preserve">ball-milled </w:t>
      </w:r>
      <w:r>
        <w:rPr>
          <w:color w:val="000000"/>
        </w:rPr>
        <w:t xml:space="preserve">for </w:t>
      </w:r>
      <w:r>
        <w:rPr>
          <w:color w:val="000000"/>
        </w:rPr>
        <w:t xml:space="preserve">0.5h </w:t>
      </w:r>
      <w:r>
        <w:rPr>
          <w:color w:val="000000"/>
        </w:rPr>
        <w:t xml:space="preserve">was </w:t>
      </w:r>
      <w:r>
        <w:rPr>
          <w:color w:val="000000"/>
        </w:rPr>
        <w:t xml:space="preserve">electrochemically </w:t>
      </w:r>
      <w:r>
        <w:rPr>
          <w:color w:val="000000"/>
        </w:rPr>
        <w:t xml:space="preserve">tested </w:t>
      </w:r>
      <w:r>
        <w:rPr>
          <w:color w:val="000000"/>
        </w:rPr>
        <w:t xml:space="preserve">by </w:t>
      </w:r>
      <w:r>
        <w:rPr>
          <w:color w:val="000000"/>
        </w:rPr>
        <w:t xml:space="preserve">setting </w:t>
      </w:r>
      <w:r>
        <w:rPr>
          <w:color w:val="000000"/>
        </w:rPr>
        <w:t xml:space="preserve">a </w:t>
      </w:r>
      <w:r>
        <w:rPr>
          <w:color w:val="000000"/>
        </w:rPr>
        <w:t xml:space="preserve">limitation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number </w:t>
      </w:r>
      <w:r>
        <w:rPr>
          <w:color w:val="000000"/>
        </w:rPr>
        <w:t xml:space="preserve">of </w:t>
      </w:r>
      <w:r>
        <w:rPr>
          <w:color w:val="000000"/>
        </w:rPr>
        <w:t xml:space="preserve">electrons </w:t>
      </w:r>
      <w:r>
        <w:rPr>
          <w:color w:val="000000"/>
        </w:rPr>
        <w:t xml:space="preserve">transferred </w:t>
      </w:r>
      <w:r>
        <w:rPr>
          <w:color w:val="000000"/>
        </w:rPr>
        <w:t xml:space="preserve">to </w:t>
      </w:r>
      <w:r>
        <w:rPr>
          <w:color w:val="000000"/>
        </w:rPr>
        <w:t xml:space="preserve">x=0.8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would </w:t>
      </w:r>
      <w:r>
        <w:rPr>
          <w:color w:val="000000"/>
        </w:rPr>
        <w:t xml:space="preserve">correspond </w:t>
      </w:r>
      <w:r>
        <w:rPr>
          <w:color w:val="000000"/>
        </w:rPr>
        <w:t xml:space="preserve">to </w:t>
      </w:r>
      <w:r>
        <w:rPr>
          <w:color w:val="000000"/>
        </w:rPr>
        <w:t xml:space="preserve">109.6mAh/g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cut </w:t>
      </w:r>
      <w:r>
        <w:rPr>
          <w:color w:val="000000"/>
        </w:rPr>
        <w:t xml:space="preserve">off </w:t>
      </w:r>
      <w:r>
        <w:rPr>
          <w:color w:val="000000"/>
        </w:rPr>
        <w:t xml:space="preserve">to </w:t>
      </w:r>
      <w:r>
        <w:rPr>
          <w:color w:val="000000"/>
        </w:rPr>
        <w:t xml:space="preserve">inverse </w:t>
      </w:r>
      <w:r>
        <w:rPr>
          <w:color w:val="000000"/>
        </w:rPr>
        <w:t xml:space="preserve">the </w:t>
      </w:r>
      <w:r>
        <w:rPr>
          <w:color w:val="000000"/>
        </w:rPr>
        <w:t xml:space="preserve">sense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was </w:t>
      </w:r>
      <w:r>
        <w:rPr>
          <w:color w:val="000000"/>
        </w:rPr>
        <w:t xml:space="preserve">considered </w:t>
      </w:r>
      <w:r>
        <w:rPr>
          <w:color w:val="000000"/>
        </w:rPr>
        <w:t xml:space="preserve">less </w:t>
      </w:r>
      <w:r>
        <w:rPr>
          <w:color w:val="000000"/>
        </w:rPr>
        <w:t xml:space="preserve">appropriate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testing </w:t>
      </w:r>
      <w:r>
        <w:rPr>
          <w:color w:val="66CC00"/>
        </w:rPr>
        <w:t xml:space="preserve">of </w:t>
      </w:r>
      <w:r>
        <w:rPr>
          <w:color w:val="66CC00"/>
        </w:rPr>
        <w:t xml:space="preserve">NaMnOF2 </w:t>
      </w:r>
      <w:r>
        <w:rPr>
          <w:color w:val="000000"/>
        </w:rPr>
        <w:t xml:space="preserve">* </w:t>
      </w:r>
      <w:r>
        <w:rPr>
          <w:color w:val="000000"/>
        </w:rPr>
        <w:t xml:space="preserve">2.8H2O </w:t>
      </w:r>
      <w:r>
        <w:rPr>
          <w:color w:val="000000"/>
        </w:rPr>
        <w:t xml:space="preserve">before </w:t>
      </w:r>
      <w:r>
        <w:rPr>
          <w:color w:val="000000"/>
        </w:rPr>
        <w:t xml:space="preserve">and </w:t>
      </w:r>
      <w:r>
        <w:rPr>
          <w:color w:val="000000"/>
        </w:rPr>
        <w:t xml:space="preserve">after </w:t>
      </w:r>
      <w:r>
        <w:rPr>
          <w:color w:val="000000"/>
        </w:rPr>
        <w:t xml:space="preserve">drying </w:t>
      </w:r>
      <w:r>
        <w:rPr>
          <w:color w:val="000000"/>
        </w:rPr>
        <w:t xml:space="preserve">yielded </w:t>
      </w:r>
      <w:r>
        <w:rPr>
          <w:color w:val="000000"/>
        </w:rPr>
        <w:t xml:space="preserve">in </w:t>
      </w:r>
      <w:r>
        <w:rPr>
          <w:color w:val="000000"/>
        </w:rPr>
        <w:t xml:space="preserve">both </w:t>
      </w:r>
      <w:r>
        <w:rPr>
          <w:color w:val="000000"/>
        </w:rPr>
        <w:t xml:space="preserve">cases </w:t>
      </w:r>
      <w:r>
        <w:rPr>
          <w:color w:val="000000"/>
        </w:rPr>
        <w:t xml:space="preserve">a </w:t>
      </w:r>
      <w:r>
        <w:rPr>
          <w:color w:val="000000"/>
        </w:rPr>
        <w:t xml:space="preserve">large </w:t>
      </w:r>
      <w:r>
        <w:rPr>
          <w:color w:val="000000"/>
        </w:rPr>
        <w:t xml:space="preserve">plateau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close </w:t>
      </w:r>
      <w:r>
        <w:rPr>
          <w:color w:val="000000"/>
        </w:rPr>
        <w:t xml:space="preserve">to </w:t>
      </w:r>
      <w:r>
        <w:rPr>
          <w:color w:val="000000"/>
        </w:rPr>
        <w:t xml:space="preserve">4.6V </w:t>
      </w:r>
      <w:r>
        <w:rPr>
          <w:color w:val="000000"/>
        </w:rPr>
        <w:t xml:space="preserve">which </w:t>
      </w:r>
      <w:r>
        <w:rPr>
          <w:color w:val="000000"/>
        </w:rPr>
        <w:t xml:space="preserve">was </w:t>
      </w:r>
      <w:r>
        <w:rPr>
          <w:color w:val="000000"/>
        </w:rPr>
        <w:t xml:space="preserve">fully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oxidation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Opening </w:t>
      </w:r>
      <w:r>
        <w:rPr>
          <w:color w:val="66CC00"/>
        </w:rPr>
        <w:t xml:space="preserve">the </w:t>
      </w:r>
      <w:r>
        <w:rPr>
          <w:color w:val="66CC00"/>
        </w:rPr>
        <w:t xml:space="preserve">cells </w:t>
      </w:r>
      <w:r>
        <w:rPr>
          <w:color w:val="000000"/>
        </w:rPr>
        <w:t xml:space="preserve">after </w:t>
      </w:r>
      <w:r>
        <w:rPr>
          <w:color w:val="000000"/>
        </w:rPr>
        <w:t xml:space="preserve">testing </w:t>
      </w:r>
      <w:r>
        <w:rPr>
          <w:color w:val="000000"/>
        </w:rPr>
        <w:t xml:space="preserve">allowed </w:t>
      </w:r>
      <w:r>
        <w:rPr>
          <w:color w:val="000000"/>
        </w:rPr>
        <w:t xml:space="preserve">to </w:t>
      </w:r>
      <w:r>
        <w:rPr>
          <w:color w:val="000000"/>
        </w:rPr>
        <w:t xml:space="preserve">observe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had </w:t>
      </w:r>
      <w:r>
        <w:rPr>
          <w:color w:val="000000"/>
        </w:rPr>
        <w:t xml:space="preserve">acquired </w:t>
      </w:r>
      <w:r>
        <w:rPr>
          <w:color w:val="000000"/>
        </w:rPr>
        <w:t xml:space="preserve">brownish </w:t>
      </w:r>
      <w:r>
        <w:rPr>
          <w:color w:val="000000"/>
        </w:rPr>
        <w:t xml:space="preserve">color </w:t>
      </w:r>
      <w:r>
        <w:rPr>
          <w:color w:val="000000"/>
        </w:rPr>
        <w:t xml:space="preserve">which </w:t>
      </w:r>
      <w:r>
        <w:rPr>
          <w:color w:val="000000"/>
        </w:rPr>
        <w:t xml:space="preserve">made </w:t>
      </w:r>
      <w:r>
        <w:rPr>
          <w:color w:val="000000"/>
        </w:rPr>
        <w:t xml:space="preserve">us </w:t>
      </w:r>
      <w:r>
        <w:rPr>
          <w:color w:val="000000"/>
        </w:rPr>
        <w:t xml:space="preserve">suspect </w:t>
      </w:r>
      <w:r>
        <w:rPr>
          <w:color w:val="0000FF"/>
        </w:rPr>
        <w:t xml:space="preserve">partial </w:t>
      </w:r>
      <w:r>
        <w:rPr>
          <w:color w:val="0000FF"/>
        </w:rPr>
        <w:t xml:space="preserve">dissolution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sample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thus </w:t>
      </w:r>
      <w:r>
        <w:rPr>
          <w:color w:val="000000"/>
        </w:rPr>
        <w:t xml:space="preserve">tests </w:t>
      </w:r>
      <w:r>
        <w:rPr>
          <w:color w:val="000000"/>
        </w:rPr>
        <w:t xml:space="preserve">were </w:t>
      </w:r>
      <w:r>
        <w:rPr>
          <w:color w:val="000000"/>
        </w:rPr>
        <w:t xml:space="preserve">not </w:t>
      </w:r>
      <w:r>
        <w:rPr>
          <w:color w:val="000000"/>
        </w:rPr>
        <w:t xml:space="preserve">further </w:t>
      </w:r>
      <w:r>
        <w:rPr>
          <w:color w:val="000000"/>
        </w:rPr>
        <w:t xml:space="preserve">pursued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presume </w:t>
      </w:r>
      <w:r>
        <w:rPr>
          <w:color w:val="000000"/>
        </w:rPr>
        <w:t xml:space="preserve">that </w:t>
      </w:r>
      <w:r>
        <w:rPr>
          <w:color w:val="000000"/>
        </w:rPr>
        <w:t xml:space="preserve">such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would </w:t>
      </w:r>
      <w:r>
        <w:rPr>
          <w:color w:val="000000"/>
        </w:rPr>
        <w:t xml:space="preserve">take </w:t>
      </w:r>
      <w:r>
        <w:rPr>
          <w:color w:val="000000"/>
        </w:rPr>
        <w:t xml:space="preserve">place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66CC00"/>
        </w:rPr>
        <w:t xml:space="preserve">lower </w:t>
      </w:r>
      <w:r>
        <w:rPr>
          <w:color w:val="66CC00"/>
        </w:rPr>
        <w:t xml:space="preserve">potential </w:t>
      </w:r>
      <w:r>
        <w:rPr>
          <w:color w:val="000000"/>
        </w:rPr>
        <w:t xml:space="preserve">than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blank </w:t>
      </w:r>
      <w:r>
        <w:rPr>
          <w:color w:val="000000"/>
        </w:rPr>
        <w:t xml:space="preserve">experiment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result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CCCC00"/>
        </w:rPr>
        <w:t xml:space="preserve">catalytic </w:t>
      </w:r>
      <w:r>
        <w:rPr>
          <w:color w:val="CCCC00"/>
        </w:rPr>
        <w:t xml:space="preserve">activity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transition </w:t>
      </w:r>
      <w:r>
        <w:rPr>
          <w:color w:val="CCCC00"/>
        </w:rPr>
        <w:t xml:space="preserve">metal </w:t>
      </w:r>
      <w:r>
        <w:rPr>
          <w:color w:val="CCCC00"/>
        </w:rPr>
        <w:t xml:space="preserve">contained </w:t>
      </w:r>
      <w:r>
        <w:rPr>
          <w:color w:val="CCCC00"/>
        </w:rPr>
        <w:t xml:space="preserve">in </w:t>
      </w:r>
      <w:r>
        <w:rPr>
          <w:color w:val="CCCC00"/>
        </w:rPr>
        <w:t xml:space="preserve">the </w:t>
      </w:r>
      <w:r>
        <w:rPr>
          <w:color w:val="CCCC00"/>
        </w:rPr>
        <w:t xml:space="preserve">active </w:t>
      </w:r>
      <w:r>
        <w:rPr>
          <w:color w:val="CCCC00"/>
        </w:rPr>
        <w:t xml:space="preserve">materials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are </w:t>
      </w:r>
      <w:r>
        <w:rPr>
          <w:color w:val="000000"/>
        </w:rPr>
        <w:t xml:space="preserve">forced </w:t>
      </w:r>
      <w:r>
        <w:rPr>
          <w:color w:val="000000"/>
        </w:rPr>
        <w:t xml:space="preserve">to </w:t>
      </w:r>
      <w:r>
        <w:rPr>
          <w:color w:val="000000"/>
        </w:rPr>
        <w:t xml:space="preserve">conclude </w:t>
      </w:r>
      <w:r>
        <w:rPr>
          <w:color w:val="000000"/>
        </w:rPr>
        <w:t xml:space="preserve">that </w:t>
      </w:r>
      <w:r>
        <w:rPr>
          <w:color w:val="000000"/>
        </w:rPr>
        <w:t xml:space="preserve">no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sodium </w:t>
      </w:r>
      <w:r>
        <w:rPr>
          <w:color w:val="000000"/>
        </w:rPr>
        <w:t xml:space="preserve">deinsertion </w:t>
      </w:r>
      <w:r>
        <w:rPr>
          <w:color w:val="000000"/>
        </w:rPr>
        <w:t xml:space="preserve">takes </w:t>
      </w:r>
      <w:r>
        <w:rPr>
          <w:color w:val="000000"/>
        </w:rPr>
        <w:t xml:space="preserve">place </w:t>
      </w:r>
      <w:r>
        <w:rPr>
          <w:color w:val="000000"/>
        </w:rPr>
        <w:t xml:space="preserve">for </w:t>
      </w:r>
      <w:r>
        <w:rPr>
          <w:color w:val="000000"/>
        </w:rPr>
        <w:t xml:space="preserve">any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investigated </w:t>
      </w:r>
      <w:r>
        <w:rPr>
          <w:color w:val="000000"/>
        </w:rPr>
        <w:t xml:space="preserve">phases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Yet </w:t>
      </w:r>
      <w:r>
        <w:rPr>
          <w:color w:val="000000"/>
        </w:rPr>
        <w:t xml:space="preserve">, </w:t>
      </w:r>
      <w:r>
        <w:rPr>
          <w:color w:val="000000"/>
        </w:rPr>
        <w:t xml:space="preserve">given </w:t>
      </w:r>
      <w:r>
        <w:rPr>
          <w:color w:val="000000"/>
        </w:rPr>
        <w:t xml:space="preserve">the </w:t>
      </w:r>
      <w:r>
        <w:rPr>
          <w:color w:val="000000"/>
        </w:rPr>
        <w:t xml:space="preserve">insulating </w:t>
      </w:r>
      <w:r>
        <w:rPr>
          <w:color w:val="000000"/>
        </w:rPr>
        <w:t xml:space="preserve">character </w:t>
      </w:r>
      <w:r>
        <w:rPr>
          <w:color w:val="000000"/>
        </w:rPr>
        <w:t xml:space="preserve">of </w:t>
      </w:r>
      <w:r>
        <w:rPr>
          <w:color w:val="000000"/>
        </w:rPr>
        <w:t xml:space="preserve">fluorides </w:t>
      </w:r>
      <w:r>
        <w:rPr>
          <w:color w:val="000000"/>
        </w:rPr>
        <w:t xml:space="preserve">, </w:t>
      </w:r>
      <w:r>
        <w:rPr>
          <w:color w:val="66CC00"/>
        </w:rPr>
        <w:t xml:space="preserve">significant </w:t>
      </w:r>
      <w:r>
        <w:rPr>
          <w:color w:val="66CC00"/>
        </w:rPr>
        <w:t xml:space="preserve">cell </w:t>
      </w:r>
      <w:r>
        <w:rPr>
          <w:color w:val="66CC00"/>
        </w:rPr>
        <w:t xml:space="preserve">polarization </w:t>
      </w:r>
      <w:r>
        <w:rPr>
          <w:color w:val="000000"/>
        </w:rPr>
        <w:t xml:space="preserve">is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may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practically </w:t>
      </w:r>
      <w:r>
        <w:rPr>
          <w:color w:val="000000"/>
        </w:rPr>
        <w:t xml:space="preserve">reached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would </w:t>
      </w:r>
      <w:r>
        <w:rPr>
          <w:color w:val="000000"/>
        </w:rPr>
        <w:t xml:space="preserve">be </w:t>
      </w:r>
      <w:r>
        <w:rPr>
          <w:color w:val="000000"/>
        </w:rPr>
        <w:t xml:space="preserve">in </w:t>
      </w:r>
      <w:r>
        <w:rPr>
          <w:color w:val="000000"/>
        </w:rPr>
        <w:t xml:space="preserve">agreement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findings </w:t>
      </w:r>
      <w:r>
        <w:rPr>
          <w:color w:val="000000"/>
        </w:rPr>
        <w:t xml:space="preserve">by </w:t>
      </w:r>
      <w:r>
        <w:rPr>
          <w:color w:val="000000"/>
        </w:rPr>
        <w:t xml:space="preserve">Okada </w:t>
      </w:r>
      <w:r>
        <w:rPr>
          <w:color w:val="000000"/>
        </w:rPr>
        <w:t xml:space="preserve">et </w:t>
      </w:r>
      <w:r>
        <w:rPr>
          <w:color w:val="000000"/>
        </w:rPr>
        <w:t xml:space="preserve">al </w:t>
      </w:r>
      <w:r>
        <w:rPr>
          <w:color w:val="000000"/>
        </w:rPr>
        <w:t xml:space="preserve">. </w:t>
      </w:r>
      <w:r>
        <w:rPr>
          <w:color w:val="000000"/>
        </w:rPr>
        <w:t xml:space="preserve">mentioned </w:t>
      </w:r>
      <w:r>
        <w:rPr>
          <w:color w:val="000000"/>
        </w:rPr>
        <w:t xml:space="preserve">above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Indeed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calculated </w:t>
      </w:r>
      <w:r>
        <w:rPr>
          <w:color w:val="000000"/>
        </w:rPr>
        <w:t xml:space="preserve">density </w:t>
      </w:r>
      <w:r>
        <w:rPr>
          <w:color w:val="000000"/>
        </w:rPr>
        <w:t xml:space="preserve">of </w:t>
      </w:r>
      <w:r>
        <w:rPr>
          <w:color w:val="000000"/>
        </w:rPr>
        <w:t xml:space="preserve">states </w:t>
      </w:r>
      <w:r>
        <w:rPr>
          <w:color w:val="000000"/>
        </w:rPr>
        <w:t xml:space="preserve">of </w:t>
      </w:r>
      <w:r>
        <w:rPr>
          <w:color w:val="000000"/>
        </w:rPr>
        <w:t xml:space="preserve">NaMnF3 </w:t>
      </w:r>
      <w:r>
        <w:rPr>
          <w:color w:val="000000"/>
        </w:rPr>
        <w:t xml:space="preserve">predicts </w:t>
      </w:r>
      <w:r>
        <w:rPr>
          <w:color w:val="000000"/>
        </w:rPr>
        <w:t xml:space="preserve">a </w:t>
      </w:r>
      <w:r>
        <w:rPr>
          <w:color w:val="000000"/>
        </w:rPr>
        <w:t xml:space="preserve">bang </w:t>
      </w:r>
      <w:r>
        <w:rPr>
          <w:color w:val="000000"/>
        </w:rPr>
        <w:t xml:space="preserve">gap </w:t>
      </w:r>
      <w:r>
        <w:rPr>
          <w:color w:val="000000"/>
        </w:rPr>
        <w:t xml:space="preserve">of </w:t>
      </w:r>
      <w:r>
        <w:rPr>
          <w:color w:val="000000"/>
        </w:rPr>
        <w:t xml:space="preserve">2.7eV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poor </w:t>
      </w:r>
      <w:r>
        <w:rPr>
          <w:color w:val="000000"/>
        </w:rPr>
        <w:t xml:space="preserve">electronic </w:t>
      </w:r>
      <w:r>
        <w:rPr>
          <w:color w:val="000000"/>
        </w:rPr>
        <w:t xml:space="preserve">conductivity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origin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66CC00"/>
        </w:rPr>
        <w:t xml:space="preserve">observed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Such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attained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currently </w:t>
      </w:r>
      <w:r>
        <w:rPr>
          <w:color w:val="000000"/>
        </w:rPr>
        <w:t xml:space="preserve">available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computational </w:t>
      </w:r>
      <w:r>
        <w:rPr>
          <w:color w:val="000000"/>
        </w:rPr>
        <w:t xml:space="preserve">results </w:t>
      </w:r>
      <w:r>
        <w:rPr>
          <w:color w:val="000000"/>
        </w:rPr>
        <w:t xml:space="preserve">support </w:t>
      </w:r>
      <w:r>
        <w:rPr>
          <w:color w:val="000000"/>
        </w:rPr>
        <w:t xml:space="preserve">the </w:t>
      </w:r>
      <w:r>
        <w:rPr>
          <w:color w:val="000000"/>
        </w:rPr>
        <w:t xml:space="preserve">experimentally </w:t>
      </w:r>
      <w:r>
        <w:rPr>
          <w:color w:val="000000"/>
        </w:rPr>
        <w:t xml:space="preserve">observed </w:t>
      </w:r>
      <w:r>
        <w:rPr>
          <w:color w:val="66CC00"/>
        </w:rPr>
        <w:t xml:space="preserve">lack </w:t>
      </w:r>
      <w:r>
        <w:rPr>
          <w:color w:val="66CC00"/>
        </w:rPr>
        <w:t xml:space="preserve">of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activity </w:t>
      </w:r>
      <w:r>
        <w:rPr>
          <w:color w:val="66CC00"/>
        </w:rPr>
        <w:t xml:space="preserve">during </w:t>
      </w:r>
      <w:r>
        <w:rPr>
          <w:color w:val="66CC00"/>
        </w:rPr>
        <w:t xml:space="preserve">the </w:t>
      </w:r>
      <w:r>
        <w:rPr>
          <w:color w:val="66CC00"/>
        </w:rPr>
        <w:t xml:space="preserve">charge </w:t>
      </w:r>
      <w:r>
        <w:rPr>
          <w:color w:val="66CC00"/>
        </w:rPr>
        <w:t xml:space="preserve">of </w:t>
      </w:r>
      <w:r>
        <w:rPr>
          <w:color w:val="66CC00"/>
        </w:rPr>
        <w:t xml:space="preserve">Na//Na2MnF5 </w:t>
      </w:r>
      <w:r>
        <w:rPr>
          <w:color w:val="66CC00"/>
        </w:rPr>
        <w:t xml:space="preserve">cells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was </w:t>
      </w:r>
      <w:r>
        <w:rPr>
          <w:color w:val="000000"/>
        </w:rPr>
        <w:t xml:space="preserve">found </w:t>
      </w:r>
      <w:r>
        <w:rPr>
          <w:color w:val="000000"/>
        </w:rPr>
        <w:t xml:space="preserve">that </w:t>
      </w:r>
      <w:r>
        <w:rPr>
          <w:color w:val="000000"/>
        </w:rPr>
        <w:t xml:space="preserve">Na2MnF5 </w:t>
      </w:r>
      <w:r>
        <w:rPr>
          <w:color w:val="000000"/>
        </w:rPr>
        <w:t xml:space="preserve">decomposes </w:t>
      </w:r>
      <w:r>
        <w:rPr>
          <w:color w:val="000000"/>
        </w:rPr>
        <w:t xml:space="preserve">into </w:t>
      </w:r>
      <w:r>
        <w:rPr>
          <w:color w:val="000000"/>
        </w:rPr>
        <w:t xml:space="preserve">NaMnF3 </w:t>
      </w:r>
      <w:r>
        <w:rPr>
          <w:color w:val="000000"/>
        </w:rPr>
        <w:t xml:space="preserve">if </w:t>
      </w:r>
      <w:r>
        <w:rPr>
          <w:color w:val="000000"/>
        </w:rPr>
        <w:t xml:space="preserve">ball </w:t>
      </w:r>
      <w:r>
        <w:rPr>
          <w:color w:val="000000"/>
        </w:rPr>
        <w:t xml:space="preserve">milled </w:t>
      </w:r>
      <w:r>
        <w:rPr>
          <w:color w:val="000000"/>
        </w:rPr>
        <w:t xml:space="preserve">for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preparation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highlights </w:t>
      </w:r>
      <w:r>
        <w:rPr>
          <w:color w:val="000000"/>
        </w:rPr>
        <w:t xml:space="preserve">the </w:t>
      </w:r>
      <w:r>
        <w:rPr>
          <w:color w:val="000000"/>
        </w:rPr>
        <w:t xml:space="preserve">need </w:t>
      </w:r>
      <w:r>
        <w:rPr>
          <w:color w:val="000000"/>
        </w:rPr>
        <w:t xml:space="preserve">to </w:t>
      </w:r>
      <w:r>
        <w:rPr>
          <w:color w:val="000000"/>
        </w:rPr>
        <w:t xml:space="preserve">assess </w:t>
      </w:r>
      <w:r>
        <w:rPr>
          <w:color w:val="000000"/>
        </w:rPr>
        <w:t xml:space="preserve">the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new </w:t>
      </w:r>
      <w:r>
        <w:rPr>
          <w:color w:val="000000"/>
        </w:rPr>
        <w:t xml:space="preserve">compounds </w:t>
      </w:r>
      <w:r>
        <w:rPr>
          <w:color w:val="000000"/>
        </w:rPr>
        <w:t xml:space="preserve">when </w:t>
      </w:r>
      <w:r>
        <w:rPr>
          <w:color w:val="000000"/>
        </w:rPr>
        <w:t xml:space="preserve">testing </w:t>
      </w:r>
      <w:r>
        <w:rPr>
          <w:color w:val="000000"/>
        </w:rPr>
        <w:t xml:space="preserve">their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properties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FF3333"/>
        </w:rPr>
        <w:t xml:space="preserve">NaMnF3 </w:t>
      </w:r>
      <w:r>
        <w:rPr>
          <w:color w:val="000000"/>
        </w:rPr>
        <w:t xml:space="preserve">, </w:t>
      </w:r>
      <w:r>
        <w:rPr>
          <w:color w:val="000000"/>
        </w:rPr>
        <w:t xml:space="preserve">for </w:t>
      </w:r>
      <w:r>
        <w:rPr>
          <w:color w:val="000000"/>
        </w:rPr>
        <w:t xml:space="preserve">which </w:t>
      </w:r>
      <w:r>
        <w:rPr>
          <w:color w:val="000000"/>
        </w:rPr>
        <w:t xml:space="preserve">the </w:t>
      </w:r>
      <w:r>
        <w:rPr>
          <w:color w:val="000000"/>
        </w:rPr>
        <w:t xml:space="preserve">predicted </w:t>
      </w:r>
      <w:r>
        <w:rPr>
          <w:color w:val="000000"/>
        </w:rPr>
        <w:t xml:space="preserve">bang </w:t>
      </w:r>
      <w:r>
        <w:rPr>
          <w:color w:val="000000"/>
        </w:rPr>
        <w:t xml:space="preserve">gap </w:t>
      </w:r>
      <w:r>
        <w:rPr>
          <w:color w:val="000000"/>
        </w:rPr>
        <w:t xml:space="preserve">of </w:t>
      </w:r>
      <w:r>
        <w:rPr>
          <w:color w:val="000000"/>
        </w:rPr>
        <w:t xml:space="preserve">2.7eV </w:t>
      </w:r>
      <w:r>
        <w:rPr>
          <w:color w:val="000000"/>
        </w:rPr>
        <w:t xml:space="preserve">, </w:t>
      </w:r>
      <w:r>
        <w:rPr>
          <w:color w:val="000000"/>
        </w:rPr>
        <w:t xml:space="preserve">its </w:t>
      </w:r>
      <w:r>
        <w:rPr>
          <w:color w:val="000000"/>
        </w:rPr>
        <w:t xml:space="preserve">insulating </w:t>
      </w:r>
      <w:r>
        <w:rPr>
          <w:color w:val="000000"/>
        </w:rPr>
        <w:t xml:space="preserve">character </w:t>
      </w:r>
      <w:r>
        <w:rPr>
          <w:color w:val="000000"/>
        </w:rPr>
        <w:t xml:space="preserve">is </w:t>
      </w:r>
      <w:r>
        <w:rPr>
          <w:color w:val="000000"/>
        </w:rPr>
        <w:t xml:space="preserve">thought </w:t>
      </w:r>
      <w:r>
        <w:rPr>
          <w:color w:val="000000"/>
        </w:rPr>
        <w:t xml:space="preserve">to </w:t>
      </w:r>
      <w:r>
        <w:rPr>
          <w:color w:val="000000"/>
        </w:rPr>
        <w:t xml:space="preserve">induce </w:t>
      </w:r>
      <w:r>
        <w:rPr>
          <w:color w:val="66CC00"/>
        </w:rPr>
        <w:t xml:space="preserve">too </w:t>
      </w:r>
      <w:r>
        <w:rPr>
          <w:color w:val="66CC00"/>
        </w:rPr>
        <w:t xml:space="preserve">high </w:t>
      </w:r>
      <w:r>
        <w:rPr>
          <w:color w:val="66CC00"/>
        </w:rPr>
        <w:t xml:space="preserve">cell </w:t>
      </w:r>
      <w:r>
        <w:rPr>
          <w:color w:val="66CC00"/>
        </w:rPr>
        <w:t xml:space="preserve">polarization </w:t>
      </w:r>
      <w:r>
        <w:rPr>
          <w:color w:val="66CC00"/>
        </w:rPr>
        <w:t xml:space="preserve">to </w:t>
      </w:r>
      <w:r>
        <w:rPr>
          <w:color w:val="66CC00"/>
        </w:rPr>
        <w:t xml:space="preserve">practically </w:t>
      </w:r>
      <w:r>
        <w:rPr>
          <w:color w:val="66CC00"/>
        </w:rPr>
        <w:t xml:space="preserve">reach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activity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note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lattice </w:t>
      </w:r>
      <w:r>
        <w:rPr>
          <w:color w:val="66CC00"/>
        </w:rPr>
        <w:t xml:space="preserve">energy </w:t>
      </w:r>
      <w:r>
        <w:rPr>
          <w:color w:val="66CC00"/>
        </w:rPr>
        <w:t xml:space="preserve">differences </w:t>
      </w:r>
      <w:r>
        <w:rPr>
          <w:color w:val="000000"/>
        </w:rPr>
        <w:t xml:space="preserve">were </w:t>
      </w:r>
      <w:r>
        <w:rPr>
          <w:color w:val="000000"/>
        </w:rPr>
        <w:t xml:space="preserve">found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very </w:t>
      </w:r>
      <w:r>
        <w:rPr>
          <w:color w:val="000000"/>
        </w:rPr>
        <w:t xml:space="preserve">small </w:t>
      </w:r>
      <w:r>
        <w:rPr>
          <w:color w:val="000000"/>
        </w:rPr>
        <w:t xml:space="preserve">( </w:t>
      </w:r>
      <w:r>
        <w:rPr>
          <w:color w:val="000000"/>
        </w:rPr>
        <w:t xml:space="preserve">&lt; </w:t>
      </w:r>
      <w:r>
        <w:rPr>
          <w:color w:val="000000"/>
        </w:rPr>
        <w:t xml:space="preserve">15 </w:t>
      </w:r>
      <w:r>
        <w:rPr>
          <w:color w:val="000000"/>
        </w:rPr>
        <w:t xml:space="preserve">meV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any </w:t>
      </w:r>
      <w:r>
        <w:rPr>
          <w:color w:val="000000"/>
        </w:rPr>
        <w:t xml:space="preserve">ordering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Na4 </w:t>
      </w:r>
      <w:r>
        <w:rPr>
          <w:color w:val="000000"/>
        </w:rPr>
        <w:t xml:space="preserve">, </w:t>
      </w:r>
      <w:r>
        <w:rPr>
          <w:color w:val="000000"/>
        </w:rPr>
        <w:t xml:space="preserve">Na5 </w:t>
      </w:r>
      <w:r>
        <w:rPr>
          <w:color w:val="000000"/>
        </w:rPr>
        <w:t xml:space="preserve">and </w:t>
      </w:r>
      <w:r>
        <w:rPr>
          <w:color w:val="000000"/>
        </w:rPr>
        <w:t xml:space="preserve">Na6 </w:t>
      </w:r>
      <w:r>
        <w:rPr>
          <w:color w:val="000000"/>
        </w:rPr>
        <w:t xml:space="preserve">sites </w:t>
      </w:r>
      <w:r>
        <w:rPr>
          <w:color w:val="000000"/>
        </w:rPr>
        <w:t xml:space="preserve">may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Investigation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defect </w:t>
      </w:r>
      <w:r>
        <w:rPr>
          <w:color w:val="000000"/>
        </w:rPr>
        <w:t xml:space="preserve">properties </w:t>
      </w:r>
      <w:r>
        <w:rPr>
          <w:color w:val="000000"/>
        </w:rPr>
        <w:t xml:space="preserve">of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is </w:t>
      </w:r>
      <w:r>
        <w:rPr>
          <w:color w:val="000000"/>
        </w:rPr>
        <w:t xml:space="preserve">essential </w:t>
      </w:r>
      <w:r>
        <w:rPr>
          <w:color w:val="000000"/>
        </w:rPr>
        <w:t xml:space="preserve">in </w:t>
      </w:r>
      <w:r>
        <w:rPr>
          <w:color w:val="000000"/>
        </w:rPr>
        <w:t xml:space="preserve">order </w:t>
      </w:r>
      <w:r>
        <w:rPr>
          <w:color w:val="000000"/>
        </w:rPr>
        <w:t xml:space="preserve">to </w:t>
      </w:r>
      <w:r>
        <w:rPr>
          <w:color w:val="000000"/>
        </w:rPr>
        <w:t xml:space="preserve">gain </w:t>
      </w:r>
      <w:r>
        <w:rPr>
          <w:color w:val="000000"/>
        </w:rPr>
        <w:t xml:space="preserve">a </w:t>
      </w:r>
      <w:r>
        <w:rPr>
          <w:color w:val="000000"/>
        </w:rPr>
        <w:t xml:space="preserve">full </w:t>
      </w:r>
      <w:r>
        <w:rPr>
          <w:color w:val="000000"/>
        </w:rPr>
        <w:t xml:space="preserve">understanding </w:t>
      </w:r>
      <w:r>
        <w:rPr>
          <w:color w:val="000000"/>
        </w:rPr>
        <w:t xml:space="preserve">of </w:t>
      </w:r>
      <w:r>
        <w:rPr>
          <w:color w:val="000000"/>
        </w:rPr>
        <w:t xml:space="preserve">their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behaviour </w:t>
      </w:r>
      <w:r>
        <w:rPr>
          <w:color w:val="000000"/>
        </w:rPr>
        <w:t xml:space="preserve">, </w:t>
      </w:r>
      <w:r>
        <w:rPr>
          <w:color w:val="000000"/>
        </w:rPr>
        <w:t xml:space="preserve">particularly </w:t>
      </w:r>
      <w:r>
        <w:rPr>
          <w:color w:val="000000"/>
        </w:rPr>
        <w:t xml:space="preserve">the </w:t>
      </w:r>
      <w:r>
        <w:rPr>
          <w:color w:val="000000"/>
        </w:rPr>
        <w:t xml:space="preserve">possibility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`` </w:t>
      </w:r>
      <w:r>
        <w:rPr>
          <w:color w:val="000000"/>
        </w:rPr>
        <w:t xml:space="preserve">blocking </w:t>
      </w:r>
      <w:r>
        <w:rPr>
          <w:color w:val="000000"/>
        </w:rPr>
        <w:t xml:space="preserve">'' </w:t>
      </w:r>
      <w:r>
        <w:rPr>
          <w:color w:val="000000"/>
        </w:rPr>
        <w:t xml:space="preserve">antisite </w:t>
      </w:r>
      <w:r>
        <w:rPr>
          <w:color w:val="000000"/>
        </w:rPr>
        <w:t xml:space="preserve">defects </w:t>
      </w:r>
      <w:r>
        <w:rPr>
          <w:color w:val="000000"/>
        </w:rPr>
        <w:t xml:space="preserve">in </w:t>
      </w:r>
      <w:r>
        <w:rPr>
          <w:color w:val="000000"/>
        </w:rPr>
        <w:t xml:space="preserve">structures </w:t>
      </w:r>
      <w:r>
        <w:rPr>
          <w:color w:val="000000"/>
        </w:rPr>
        <w:t xml:space="preserve">showing </w:t>
      </w:r>
      <w:r>
        <w:rPr>
          <w:color w:val="000000"/>
        </w:rPr>
        <w:t xml:space="preserve">1D </w:t>
      </w:r>
      <w:r>
        <w:rPr>
          <w:color w:val="000000"/>
        </w:rPr>
        <w:t xml:space="preserve">ion </w:t>
      </w:r>
      <w:r>
        <w:rPr>
          <w:color w:val="000000"/>
        </w:rPr>
        <w:t xml:space="preserve">conduction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First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magnitude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calculated </w:t>
      </w:r>
      <w:r>
        <w:rPr>
          <w:color w:val="000000"/>
        </w:rPr>
        <w:t xml:space="preserve">energies </w:t>
      </w:r>
      <w:r>
        <w:rPr>
          <w:color w:val="000000"/>
        </w:rPr>
        <w:t xml:space="preserve">for </w:t>
      </w:r>
      <w:r>
        <w:rPr>
          <w:color w:val="000000"/>
        </w:rPr>
        <w:t xml:space="preserve">M </w:t>
      </w:r>
      <w:r>
        <w:rPr>
          <w:color w:val="000000"/>
        </w:rPr>
        <w:t xml:space="preserve">Frenkel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Frenkel </w:t>
      </w:r>
      <w:r>
        <w:rPr>
          <w:color w:val="000000"/>
        </w:rPr>
        <w:t xml:space="preserve">and </w:t>
      </w:r>
      <w:r>
        <w:rPr>
          <w:color w:val="000000"/>
        </w:rPr>
        <w:t xml:space="preserve">Schottky </w:t>
      </w:r>
      <w:r>
        <w:rPr>
          <w:color w:val="000000"/>
        </w:rPr>
        <w:t xml:space="preserve">defects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their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is </w:t>
      </w:r>
      <w:r>
        <w:rPr>
          <w:color w:val="000000"/>
        </w:rPr>
        <w:t xml:space="preserve">unfavourable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Overall </w:t>
      </w:r>
      <w:r>
        <w:rPr>
          <w:color w:val="000000"/>
        </w:rPr>
        <w:t xml:space="preserve">our </w:t>
      </w:r>
      <w:r>
        <w:rPr>
          <w:color w:val="000000"/>
        </w:rPr>
        <w:t xml:space="preserve">expectation </w:t>
      </w:r>
      <w:r>
        <w:rPr>
          <w:color w:val="000000"/>
        </w:rPr>
        <w:t xml:space="preserve">for </w:t>
      </w:r>
      <w:r>
        <w:rPr>
          <w:color w:val="000000"/>
        </w:rPr>
        <w:t xml:space="preserve">such </w:t>
      </w:r>
      <w:r>
        <w:rPr>
          <w:color w:val="000000"/>
        </w:rPr>
        <w:t xml:space="preserve">defects </w:t>
      </w:r>
      <w:r>
        <w:rPr>
          <w:color w:val="000000"/>
        </w:rPr>
        <w:t xml:space="preserve">is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their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antisite </w:t>
      </w:r>
      <w:r>
        <w:rPr>
          <w:color w:val="000000"/>
        </w:rPr>
        <w:t xml:space="preserve">disorder </w:t>
      </w:r>
      <w:r>
        <w:rPr>
          <w:color w:val="000000"/>
        </w:rPr>
        <w:t xml:space="preserve">would </w:t>
      </w:r>
      <w:r>
        <w:rPr>
          <w:color w:val="000000"/>
        </w:rPr>
        <w:t xml:space="preserve">be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dependent </w:t>
      </w:r>
      <w:r>
        <w:rPr>
          <w:color w:val="000000"/>
        </w:rPr>
        <w:t xml:space="preserve">and </w:t>
      </w:r>
      <w:r>
        <w:rPr>
          <w:color w:val="000000"/>
        </w:rPr>
        <w:t xml:space="preserve">therefore </w:t>
      </w:r>
      <w:r>
        <w:rPr>
          <w:color w:val="000000"/>
        </w:rPr>
        <w:t xml:space="preserve">sensitive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experimental </w:t>
      </w:r>
      <w:r>
        <w:rPr>
          <w:color w:val="000000"/>
        </w:rPr>
        <w:t xml:space="preserve">conditions </w:t>
      </w:r>
      <w:r>
        <w:rPr>
          <w:color w:val="000000"/>
        </w:rPr>
        <w:t xml:space="preserve">imposed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synthesis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that </w:t>
      </w:r>
      <w:r>
        <w:rPr>
          <w:color w:val="000000"/>
        </w:rPr>
        <w:t xml:space="preserve">a </w:t>
      </w:r>
      <w:r>
        <w:rPr>
          <w:color w:val="000000"/>
        </w:rPr>
        <w:t xml:space="preserve">very </w:t>
      </w:r>
      <w:r>
        <w:rPr>
          <w:color w:val="000000"/>
        </w:rPr>
        <w:t xml:space="preserve">minor </w:t>
      </w:r>
      <w:r>
        <w:rPr>
          <w:color w:val="000000"/>
        </w:rPr>
        <w:t xml:space="preserve">population </w:t>
      </w:r>
      <w:r>
        <w:rPr>
          <w:color w:val="000000"/>
        </w:rPr>
        <w:t xml:space="preserve">of </w:t>
      </w:r>
      <w:r>
        <w:rPr>
          <w:color w:val="000000"/>
        </w:rPr>
        <w:t xml:space="preserve">such </w:t>
      </w:r>
      <w:r>
        <w:rPr>
          <w:color w:val="000000"/>
        </w:rPr>
        <w:t xml:space="preserve">Li/Na </w:t>
      </w:r>
      <w:r>
        <w:rPr>
          <w:color w:val="000000"/>
        </w:rPr>
        <w:t xml:space="preserve">vacancy </w:t>
      </w:r>
      <w:r>
        <w:rPr>
          <w:color w:val="000000"/>
        </w:rPr>
        <w:t xml:space="preserve">and </w:t>
      </w:r>
      <w:r>
        <w:rPr>
          <w:color w:val="0000FF"/>
        </w:rPr>
        <w:t xml:space="preserve">interstitial </w:t>
      </w:r>
      <w:r>
        <w:rPr>
          <w:color w:val="0000FF"/>
        </w:rPr>
        <w:t xml:space="preserve">defects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present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temperatures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CCCC00"/>
        </w:rPr>
        <w:t xml:space="preserve">ion </w:t>
      </w:r>
      <w:r>
        <w:rPr>
          <w:color w:val="CCCC00"/>
        </w:rPr>
        <w:t xml:space="preserve">blocking </w:t>
      </w:r>
      <w:r>
        <w:rPr>
          <w:color w:val="CCCC00"/>
        </w:rPr>
        <w:t xml:space="preserve">by </w:t>
      </w:r>
      <w:r>
        <w:rPr>
          <w:color w:val="CCCC00"/>
        </w:rPr>
        <w:t xml:space="preserve">antisite </w:t>
      </w:r>
      <w:r>
        <w:rPr>
          <w:color w:val="CCCC00"/>
        </w:rPr>
        <w:t xml:space="preserve">defects </w:t>
      </w:r>
      <w:r>
        <w:rPr>
          <w:color w:val="000000"/>
        </w:rPr>
        <w:t xml:space="preserve">is </w:t>
      </w:r>
      <w:r>
        <w:rPr>
          <w:color w:val="000000"/>
        </w:rPr>
        <w:t xml:space="preserve">much </w:t>
      </w:r>
      <w:r>
        <w:rPr>
          <w:color w:val="000000"/>
        </w:rPr>
        <w:t xml:space="preserve">less </w:t>
      </w:r>
      <w:r>
        <w:rPr>
          <w:color w:val="000000"/>
        </w:rPr>
        <w:t xml:space="preserve">likely </w:t>
      </w:r>
      <w:r>
        <w:rPr>
          <w:color w:val="000000"/>
        </w:rPr>
        <w:t xml:space="preserve">to </w:t>
      </w:r>
      <w:r>
        <w:rPr>
          <w:color w:val="000000"/>
        </w:rPr>
        <w:t xml:space="preserve">make </w:t>
      </w:r>
      <w:r>
        <w:rPr>
          <w:color w:val="000000"/>
        </w:rPr>
        <w:t xml:space="preserve">a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alkali </w:t>
      </w:r>
      <w:r>
        <w:rPr>
          <w:color w:val="000000"/>
        </w:rPr>
        <w:t xml:space="preserve">( </w:t>
      </w:r>
      <w:r>
        <w:rPr>
          <w:color w:val="000000"/>
        </w:rPr>
        <w:t xml:space="preserve">Na/Li </w:t>
      </w:r>
      <w:r>
        <w:rPr>
          <w:color w:val="000000"/>
        </w:rPr>
        <w:t xml:space="preserve">) </w:t>
      </w:r>
      <w:r>
        <w:rPr>
          <w:color w:val="000000"/>
        </w:rPr>
        <w:t xml:space="preserve">ion </w:t>
      </w:r>
      <w:r>
        <w:rPr>
          <w:color w:val="000000"/>
        </w:rPr>
        <w:t xml:space="preserve">migration </w:t>
      </w:r>
      <w:r>
        <w:rPr>
          <w:color w:val="000000"/>
        </w:rPr>
        <w:t xml:space="preserve">in </w:t>
      </w:r>
      <w:r>
        <w:rPr>
          <w:color w:val="000000"/>
        </w:rPr>
        <w:t xml:space="preserve">these </w:t>
      </w:r>
      <w:r>
        <w:rPr>
          <w:color w:val="000000"/>
        </w:rPr>
        <w:t xml:space="preserve">pyrophosphate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note </w:t>
      </w:r>
      <w:r>
        <w:rPr>
          <w:color w:val="000000"/>
        </w:rPr>
        <w:t xml:space="preserve">that </w:t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000000"/>
        </w:rPr>
        <w:t xml:space="preserve">majority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compounds </w:t>
      </w:r>
      <w:r>
        <w:rPr>
          <w:color w:val="000000"/>
        </w:rPr>
        <w:t xml:space="preserve">undergo </w:t>
      </w:r>
      <w:r>
        <w:rPr>
          <w:color w:val="66CC00"/>
        </w:rPr>
        <w:t xml:space="preserve">volume </w:t>
      </w:r>
      <w:r>
        <w:rPr>
          <w:color w:val="66CC00"/>
        </w:rPr>
        <w:t xml:space="preserve">contraction </w:t>
      </w:r>
      <w:r>
        <w:rPr>
          <w:color w:val="000000"/>
        </w:rPr>
        <w:t xml:space="preserve">on </w:t>
      </w:r>
      <w:r>
        <w:rPr>
          <w:color w:val="000000"/>
        </w:rPr>
        <w:t xml:space="preserve">Li </w:t>
      </w:r>
      <w:r>
        <w:rPr>
          <w:color w:val="000000"/>
        </w:rPr>
        <w:t xml:space="preserve">or </w:t>
      </w:r>
      <w:r>
        <w:rPr>
          <w:color w:val="000000"/>
        </w:rPr>
        <w:t xml:space="preserve">Na </w:t>
      </w:r>
      <w:r>
        <w:rPr>
          <w:color w:val="000000"/>
        </w:rPr>
        <w:t xml:space="preserve">extraction </w:t>
      </w:r>
      <w:r>
        <w:rPr>
          <w:color w:val="000000"/>
        </w:rPr>
        <w:t xml:space="preserve">, </w:t>
      </w:r>
      <w:r>
        <w:rPr>
          <w:color w:val="000000"/>
        </w:rPr>
        <w:t xml:space="preserve">Li2FeP2O7 </w:t>
      </w:r>
      <w:r>
        <w:rPr>
          <w:color w:val="000000"/>
        </w:rPr>
        <w:t xml:space="preserve">shows </w:t>
      </w:r>
      <w:r>
        <w:rPr>
          <w:color w:val="000000"/>
        </w:rPr>
        <w:t xml:space="preserve">a </w:t>
      </w:r>
      <w:r>
        <w:rPr>
          <w:color w:val="66CC00"/>
        </w:rPr>
        <w:t xml:space="preserve">small </w:t>
      </w:r>
      <w:r>
        <w:rPr>
          <w:color w:val="66CC00"/>
        </w:rPr>
        <w:t xml:space="preserve">volume </w:t>
      </w:r>
      <w:r>
        <w:rPr>
          <w:color w:val="66CC00"/>
        </w:rPr>
        <w:t xml:space="preserve">expansion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de </w:t>
      </w:r>
      <w:r>
        <w:rPr>
          <w:color w:val="000000"/>
        </w:rPr>
        <w:t xml:space="preserve">( </w:t>
      </w:r>
      <w:r>
        <w:rPr>
          <w:color w:val="000000"/>
        </w:rPr>
        <w:t xml:space="preserve">lithiation </w:t>
      </w:r>
      <w:r>
        <w:rPr>
          <w:color w:val="000000"/>
        </w:rPr>
        <w:t xml:space="preserve">)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found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via </w:t>
      </w:r>
      <w:r>
        <w:rPr>
          <w:color w:val="000000"/>
        </w:rPr>
        <w:t xml:space="preserve">a </w:t>
      </w:r>
      <w:r>
        <w:rPr>
          <w:color w:val="000000"/>
        </w:rPr>
        <w:t xml:space="preserve">solid-solution </w:t>
      </w:r>
      <w:r>
        <w:rPr>
          <w:color w:val="000000"/>
        </w:rPr>
        <w:t xml:space="preserve">mechanism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pyrophosphate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Generally </w:t>
      </w:r>
      <w:r>
        <w:rPr>
          <w:color w:val="000000"/>
        </w:rPr>
        <w:t xml:space="preserve">, </w:t>
      </w:r>
      <w:r>
        <w:rPr>
          <w:color w:val="FF3333"/>
        </w:rPr>
        <w:t xml:space="preserve">layered </w:t>
      </w:r>
      <w:r>
        <w:rPr>
          <w:color w:val="FF3333"/>
        </w:rPr>
        <w:t xml:space="preserve">transition </w:t>
      </w:r>
      <w:r>
        <w:rPr>
          <w:color w:val="FF3333"/>
        </w:rPr>
        <w:t xml:space="preserve">metal </w:t>
      </w:r>
      <w:r>
        <w:rPr>
          <w:color w:val="FF3333"/>
        </w:rPr>
        <w:t xml:space="preserve">oxides </w:t>
      </w:r>
      <w:r>
        <w:rPr>
          <w:color w:val="FF3333"/>
        </w:rPr>
        <w:t xml:space="preserve">( </w:t>
      </w:r>
      <w:r>
        <w:rPr>
          <w:color w:val="FF3333"/>
        </w:rPr>
        <w:t xml:space="preserve">NaxMeO2 </w:t>
      </w:r>
      <w:r>
        <w:rPr>
          <w:color w:val="FF3333"/>
        </w:rPr>
        <w:t xml:space="preserve">) </w:t>
      </w:r>
      <w:r>
        <w:rPr>
          <w:color w:val="000000"/>
        </w:rPr>
        <w:t xml:space="preserve">always </w:t>
      </w:r>
      <w:r>
        <w:rPr>
          <w:color w:val="000000"/>
        </w:rPr>
        <w:t xml:space="preserve">display </w:t>
      </w:r>
      <w:r>
        <w:rPr>
          <w:color w:val="66CC00"/>
        </w:rPr>
        <w:t xml:space="preserve">multiple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steps </w:t>
      </w:r>
      <w:r>
        <w:rPr>
          <w:color w:val="66CC00"/>
        </w:rPr>
        <w:t xml:space="preserve">in </w:t>
      </w:r>
      <w:r>
        <w:rPr>
          <w:color w:val="66CC00"/>
        </w:rPr>
        <w:t xml:space="preserve">charge/discharge </w:t>
      </w:r>
      <w:r>
        <w:rPr>
          <w:color w:val="66CC00"/>
        </w:rPr>
        <w:t xml:space="preserve">curves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an </w:t>
      </w:r>
      <w:r>
        <w:rPr>
          <w:color w:val="000000"/>
        </w:rPr>
        <w:t xml:space="preserve">obstacle </w:t>
      </w:r>
      <w:r>
        <w:rPr>
          <w:color w:val="000000"/>
        </w:rPr>
        <w:t xml:space="preserve">for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applications </w:t>
      </w:r>
      <w:r>
        <w:rPr>
          <w:color w:val="000000"/>
        </w:rPr>
        <w:t xml:space="preserve">of </w:t>
      </w:r>
      <w:r>
        <w:rPr>
          <w:color w:val="000000"/>
        </w:rPr>
        <w:t xml:space="preserve">these </w:t>
      </w:r>
      <w:r>
        <w:rPr>
          <w:color w:val="000000"/>
        </w:rPr>
        <w:t xml:space="preserve">kinds </w:t>
      </w:r>
      <w:r>
        <w:rPr>
          <w:color w:val="000000"/>
        </w:rPr>
        <w:t xml:space="preserve">of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But </w:t>
      </w:r>
      <w:r>
        <w:rPr>
          <w:color w:val="000000"/>
        </w:rPr>
        <w:t xml:space="preserve">Mn-ions </w:t>
      </w:r>
      <w:r>
        <w:rPr>
          <w:color w:val="000000"/>
        </w:rPr>
        <w:t xml:space="preserve">are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+4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state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XPS </w:t>
      </w:r>
      <w:r>
        <w:rPr>
          <w:color w:val="000000"/>
        </w:rPr>
        <w:t xml:space="preserve">results </w:t>
      </w:r>
      <w:r>
        <w:rPr>
          <w:color w:val="000000"/>
        </w:rPr>
        <w:t xml:space="preserve">of </w:t>
      </w:r>
      <w:r>
        <w:rPr>
          <w:color w:val="000000"/>
        </w:rPr>
        <w:t xml:space="preserve">this </w:t>
      </w:r>
      <w:r>
        <w:rPr>
          <w:color w:val="000000"/>
        </w:rPr>
        <w:t xml:space="preserve">work </w:t>
      </w:r>
      <w:r>
        <w:rPr>
          <w:color w:val="000000"/>
        </w:rPr>
        <w:t xml:space="preserve">; </w:t>
      </w:r>
      <w:r>
        <w:rPr>
          <w:color w:val="000000"/>
        </w:rPr>
        <w:t xml:space="preserve">the </w:t>
      </w:r>
      <w:r>
        <w:rPr>
          <w:color w:val="000000"/>
        </w:rPr>
        <w:t xml:space="preserve">Mn-ion </w:t>
      </w:r>
      <w:r>
        <w:rPr>
          <w:color w:val="000000"/>
        </w:rPr>
        <w:t xml:space="preserve">remains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+4 </w:t>
      </w:r>
      <w:r>
        <w:rPr>
          <w:color w:val="000000"/>
        </w:rPr>
        <w:t xml:space="preserve">state </w:t>
      </w:r>
      <w:r>
        <w:rPr>
          <w:color w:val="000000"/>
        </w:rPr>
        <w:t xml:space="preserve">even </w:t>
      </w:r>
      <w:r>
        <w:rPr>
          <w:color w:val="000000"/>
        </w:rPr>
        <w:t xml:space="preserve">when </w:t>
      </w:r>
      <w:r>
        <w:rPr>
          <w:color w:val="000000"/>
        </w:rPr>
        <w:t xml:space="preserve">charged </w:t>
      </w:r>
      <w:r>
        <w:rPr>
          <w:color w:val="000000"/>
        </w:rPr>
        <w:t xml:space="preserve">to </w:t>
      </w:r>
      <w:r>
        <w:rPr>
          <w:color w:val="000000"/>
        </w:rPr>
        <w:t xml:space="preserve">4.1 </w:t>
      </w:r>
      <w:r>
        <w:rPr>
          <w:color w:val="000000"/>
        </w:rPr>
        <w:t xml:space="preserve">V </w:t>
      </w:r>
      <w:r>
        <w:rPr>
          <w:color w:val="000000"/>
        </w:rPr>
        <w:t xml:space="preserve">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from </w:t>
      </w:r>
      <w:r>
        <w:rPr>
          <w:color w:val="000000"/>
        </w:rPr>
        <w:t xml:space="preserve">X-ray </w:t>
      </w:r>
      <w:r>
        <w:rPr>
          <w:color w:val="000000"/>
        </w:rPr>
        <w:t xml:space="preserve">absorption </w:t>
      </w:r>
      <w:r>
        <w:rPr>
          <w:color w:val="000000"/>
        </w:rPr>
        <w:t xml:space="preserve">spectroscopy </w:t>
      </w:r>
      <w:r>
        <w:rPr>
          <w:color w:val="000000"/>
        </w:rPr>
        <w:t xml:space="preserve">( </w:t>
      </w:r>
      <w:r>
        <w:rPr>
          <w:color w:val="000000"/>
        </w:rPr>
        <w:t xml:space="preserve">XAS </w:t>
      </w:r>
      <w:r>
        <w:rPr>
          <w:color w:val="000000"/>
        </w:rPr>
        <w:t xml:space="preserve">) </w:t>
      </w:r>
      <w:r>
        <w:rPr>
          <w:color w:val="000000"/>
        </w:rPr>
        <w:t xml:space="preserve">analysis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Mn </w:t>
      </w:r>
      <w:r>
        <w:rPr>
          <w:color w:val="000000"/>
        </w:rPr>
        <w:t xml:space="preserve">K-edge </w:t>
      </w:r>
      <w:r>
        <w:rPr>
          <w:color w:val="000000"/>
        </w:rPr>
        <w:t xml:space="preserve">or </w:t>
      </w:r>
      <w:r>
        <w:rPr>
          <w:color w:val="000000"/>
        </w:rPr>
        <w:t xml:space="preserve">4.3 </w:t>
      </w:r>
      <w:r>
        <w:rPr>
          <w:color w:val="000000"/>
        </w:rPr>
        <w:t xml:space="preserve">V </w:t>
      </w:r>
      <w:r>
        <w:rPr>
          <w:color w:val="000000"/>
        </w:rPr>
        <w:t xml:space="preserve">from </w:t>
      </w:r>
      <w:r>
        <w:rPr>
          <w:color w:val="000000"/>
        </w:rPr>
        <w:t xml:space="preserve">XPS </w:t>
      </w:r>
      <w:r>
        <w:rPr>
          <w:color w:val="000000"/>
        </w:rPr>
        <w:t xml:space="preserve">analysis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means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occur </w:t>
      </w:r>
      <w:r>
        <w:rPr>
          <w:color w:val="000000"/>
        </w:rPr>
        <w:t xml:space="preserve">through </w:t>
      </w:r>
      <w:r>
        <w:rPr>
          <w:color w:val="000000"/>
        </w:rPr>
        <w:t xml:space="preserve">the </w:t>
      </w:r>
      <w:r>
        <w:rPr>
          <w:color w:val="000000"/>
        </w:rPr>
        <w:t xml:space="preserve">Mn-ion </w:t>
      </w:r>
      <w:r>
        <w:rPr>
          <w:color w:val="000000"/>
        </w:rPr>
        <w:t xml:space="preserve">along </w:t>
      </w:r>
      <w:r>
        <w:rPr>
          <w:color w:val="000000"/>
        </w:rPr>
        <w:t xml:space="preserve">the </w:t>
      </w:r>
      <w:r>
        <w:rPr>
          <w:color w:val="000000"/>
        </w:rPr>
        <w:t xml:space="preserve">Na-ion </w:t>
      </w:r>
      <w:r>
        <w:rPr>
          <w:color w:val="000000"/>
        </w:rPr>
        <w:t xml:space="preserve">insertion/extraction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when </w:t>
      </w:r>
      <w:r>
        <w:rPr>
          <w:color w:val="000000"/>
        </w:rPr>
        <w:t xml:space="preserve">below </w:t>
      </w:r>
      <w:r>
        <w:rPr>
          <w:color w:val="000000"/>
        </w:rPr>
        <w:t xml:space="preserve">2.0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occurs </w:t>
      </w:r>
      <w:r>
        <w:rPr>
          <w:color w:val="000000"/>
        </w:rPr>
        <w:t xml:space="preserve">through </w:t>
      </w:r>
      <w:r>
        <w:rPr>
          <w:color w:val="000000"/>
        </w:rPr>
        <w:t xml:space="preserve">the </w:t>
      </w:r>
      <w:r>
        <w:rPr>
          <w:color w:val="000000"/>
        </w:rPr>
        <w:t xml:space="preserve">Mn4+/Mn3+ </w:t>
      </w:r>
      <w:r>
        <w:rPr>
          <w:color w:val="000000"/>
        </w:rPr>
        <w:t xml:space="preserve">redox </w:t>
      </w:r>
      <w:r>
        <w:rPr>
          <w:color w:val="000000"/>
        </w:rPr>
        <w:t xml:space="preserve">pair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noted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rate </w:t>
      </w:r>
      <w:r>
        <w:rPr>
          <w:color w:val="000000"/>
        </w:rPr>
        <w:t xml:space="preserve">capability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this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improved </w:t>
      </w:r>
      <w:r>
        <w:rPr>
          <w:color w:val="000000"/>
        </w:rPr>
        <w:t xml:space="preserve">by </w:t>
      </w:r>
      <w:r>
        <w:rPr>
          <w:color w:val="CCCC00"/>
        </w:rPr>
        <w:t xml:space="preserve">effective </w:t>
      </w:r>
      <w:r>
        <w:rPr>
          <w:color w:val="CCCC00"/>
        </w:rPr>
        <w:t xml:space="preserve">conductive </w:t>
      </w:r>
      <w:r>
        <w:rPr>
          <w:color w:val="CCCC00"/>
        </w:rPr>
        <w:t xml:space="preserve">coating </w:t>
      </w:r>
      <w:r>
        <w:rPr>
          <w:color w:val="000000"/>
        </w:rPr>
        <w:t xml:space="preserve">and </w:t>
      </w:r>
      <w:r>
        <w:rPr>
          <w:color w:val="FF007F"/>
        </w:rPr>
        <w:t xml:space="preserve">reducing </w:t>
      </w:r>
      <w:r>
        <w:rPr>
          <w:color w:val="FF007F"/>
        </w:rPr>
        <w:t xml:space="preserve">particle </w:t>
      </w:r>
      <w:r>
        <w:rPr>
          <w:color w:val="FF007F"/>
        </w:rPr>
        <w:t xml:space="preserve">size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Herein </w:t>
      </w:r>
      <w:r>
        <w:rPr>
          <w:color w:val="000000"/>
        </w:rPr>
        <w:t xml:space="preserve">, </w:t>
      </w:r>
      <w:r>
        <w:rPr>
          <w:color w:val="000000"/>
        </w:rPr>
        <w:t xml:space="preserve">another </w:t>
      </w:r>
      <w:r>
        <w:rPr>
          <w:color w:val="000000"/>
        </w:rPr>
        <w:t xml:space="preserve">reason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the </w:t>
      </w:r>
      <w:r>
        <w:rPr>
          <w:color w:val="000000"/>
        </w:rPr>
        <w:t xml:space="preserve">Co-substitution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always </w:t>
      </w:r>
      <w:r>
        <w:rPr>
          <w:color w:val="000000"/>
        </w:rPr>
        <w:t xml:space="preserve">used </w:t>
      </w:r>
      <w:r>
        <w:rPr>
          <w:color w:val="000000"/>
        </w:rPr>
        <w:t xml:space="preserve">in </w:t>
      </w:r>
      <w:r>
        <w:rPr>
          <w:color w:val="000000"/>
        </w:rPr>
        <w:t xml:space="preserve">Li-ion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to </w:t>
      </w:r>
      <w:r>
        <w:rPr>
          <w:color w:val="66CC00"/>
        </w:rPr>
        <w:t xml:space="preserve">enhance </w:t>
      </w:r>
      <w:r>
        <w:rPr>
          <w:color w:val="66CC00"/>
        </w:rPr>
        <w:t xml:space="preserve">the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Ni/Mn-oxide </w:t>
      </w:r>
      <w:r>
        <w:rPr>
          <w:color w:val="66CC00"/>
        </w:rPr>
        <w:t xml:space="preserve">cathode </w:t>
      </w:r>
      <w:r>
        <w:rPr>
          <w:color w:val="66CC00"/>
        </w:rPr>
        <w:t xml:space="preserve">materials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also </w:t>
      </w:r>
      <w:r>
        <w:rPr>
          <w:color w:val="000000"/>
        </w:rPr>
        <w:t xml:space="preserve">proposed </w:t>
      </w:r>
      <w:r>
        <w:rPr>
          <w:color w:val="000000"/>
        </w:rPr>
        <w:t xml:space="preserve">that </w:t>
      </w:r>
      <w:r>
        <w:rPr>
          <w:color w:val="000000"/>
        </w:rPr>
        <w:t xml:space="preserve">Mn4+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`` </w:t>
      </w:r>
      <w:r>
        <w:rPr>
          <w:color w:val="000000"/>
        </w:rPr>
        <w:t xml:space="preserve">activated </w:t>
      </w:r>
      <w:r>
        <w:rPr>
          <w:color w:val="000000"/>
        </w:rPr>
        <w:t xml:space="preserve">''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low </w:t>
      </w:r>
      <w:r>
        <w:rPr>
          <w:color w:val="000000"/>
        </w:rPr>
        <w:t xml:space="preserve">voltage </w:t>
      </w:r>
      <w:r>
        <w:rPr>
          <w:color w:val="000000"/>
        </w:rPr>
        <w:t xml:space="preserve">range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below </w:t>
      </w:r>
      <w:r>
        <w:rPr>
          <w:color w:val="000000"/>
        </w:rPr>
        <w:t xml:space="preserve">2.0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contributes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additional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sodium-annealing </w:t>
      </w:r>
      <w:r>
        <w:rPr>
          <w:color w:val="000000"/>
        </w:rPr>
        <w:t xml:space="preserve">treatment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b-MnO2 </w:t>
      </w:r>
      <w:r>
        <w:rPr>
          <w:color w:val="FF3333"/>
        </w:rPr>
        <w:t xml:space="preserve">nanotubes </w:t>
      </w:r>
      <w:r>
        <w:rPr>
          <w:color w:val="000000"/>
        </w:rPr>
        <w:t xml:space="preserve">change </w:t>
      </w:r>
      <w:r>
        <w:rPr>
          <w:color w:val="000000"/>
        </w:rPr>
        <w:t xml:space="preserve">into </w:t>
      </w:r>
      <w:r>
        <w:rPr>
          <w:color w:val="000000"/>
        </w:rPr>
        <w:t xml:space="preserve">P2-type </w:t>
      </w:r>
      <w:r>
        <w:rPr>
          <w:color w:val="000000"/>
        </w:rPr>
        <w:t xml:space="preserve">NMO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retains </w:t>
      </w:r>
      <w:r>
        <w:rPr>
          <w:color w:val="000000"/>
        </w:rPr>
        <w:t xml:space="preserve">the </w:t>
      </w:r>
      <w:r>
        <w:rPr>
          <w:color w:val="FF007F"/>
        </w:rPr>
        <w:t xml:space="preserve">tubular </w:t>
      </w:r>
      <w:r>
        <w:rPr>
          <w:color w:val="FF007F"/>
        </w:rPr>
        <w:t xml:space="preserve">morphology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FF007F"/>
        </w:rPr>
        <w:t xml:space="preserve">little </w:t>
      </w:r>
      <w:r>
        <w:rPr>
          <w:color w:val="FF007F"/>
        </w:rPr>
        <w:t xml:space="preserve">rougher </w:t>
      </w:r>
      <w:r>
        <w:rPr>
          <w:color w:val="FF007F"/>
        </w:rPr>
        <w:t xml:space="preserve">appearance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2b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phenomenon </w:t>
      </w:r>
      <w:r>
        <w:rPr>
          <w:color w:val="000000"/>
        </w:rPr>
        <w:t xml:space="preserve">that </w:t>
      </w:r>
      <w:r>
        <w:rPr>
          <w:color w:val="000000"/>
        </w:rPr>
        <w:t xml:space="preserve">a </w:t>
      </w:r>
      <w:r>
        <w:rPr>
          <w:color w:val="000000"/>
        </w:rPr>
        <w:t xml:space="preserve">small </w:t>
      </w:r>
      <w:r>
        <w:rPr>
          <w:color w:val="000000"/>
        </w:rPr>
        <w:t xml:space="preserve">portion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tubes </w:t>
      </w:r>
      <w:r>
        <w:rPr>
          <w:color w:val="000000"/>
        </w:rPr>
        <w:t xml:space="preserve">split </w:t>
      </w:r>
      <w:r>
        <w:rPr>
          <w:color w:val="000000"/>
        </w:rPr>
        <w:t xml:space="preserve">into </w:t>
      </w:r>
      <w:r>
        <w:rPr>
          <w:color w:val="000000"/>
        </w:rPr>
        <w:t xml:space="preserve">half </w:t>
      </w:r>
      <w:r>
        <w:rPr>
          <w:color w:val="000000"/>
        </w:rPr>
        <w:t xml:space="preserve">( </w:t>
      </w:r>
      <w:r>
        <w:rPr>
          <w:color w:val="000000"/>
        </w:rPr>
        <w:t xml:space="preserve">inset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2b </w:t>
      </w:r>
      <w:r>
        <w:rPr>
          <w:color w:val="000000"/>
        </w:rPr>
        <w:t xml:space="preserve">)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collapse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crystal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by </w:t>
      </w:r>
      <w:r>
        <w:rPr>
          <w:color w:val="0000FF"/>
        </w:rPr>
        <w:t xml:space="preserve">the </w:t>
      </w:r>
      <w:r>
        <w:rPr>
          <w:color w:val="0000FF"/>
        </w:rPr>
        <w:t xml:space="preserve">insertion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sodium </w:t>
      </w:r>
      <w:r>
        <w:rPr>
          <w:color w:val="0000FF"/>
        </w:rPr>
        <w:t xml:space="preserve">element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P2-type </w:t>
      </w:r>
      <w:r>
        <w:rPr>
          <w:color w:val="0000FF"/>
        </w:rPr>
        <w:t xml:space="preserve">NMO </w:t>
      </w:r>
      <w:r>
        <w:rPr>
          <w:color w:val="0000FF"/>
        </w:rPr>
        <w:t xml:space="preserve">at </w:t>
      </w:r>
      <w:r>
        <w:rPr>
          <w:color w:val="0000FF"/>
        </w:rPr>
        <w:t xml:space="preserve">a </w:t>
      </w:r>
      <w:r>
        <w:rPr>
          <w:color w:val="0000FF"/>
        </w:rPr>
        <w:t xml:space="preserve">high </w:t>
      </w:r>
      <w:r>
        <w:rPr>
          <w:color w:val="0000FF"/>
        </w:rPr>
        <w:t xml:space="preserve">temperature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pure </w:t>
      </w:r>
      <w:r>
        <w:rPr>
          <w:color w:val="000000"/>
        </w:rPr>
        <w:t xml:space="preserve">NMO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 </w:t>
      </w:r>
      <w:r>
        <w:rPr>
          <w:color w:val="000000"/>
        </w:rPr>
        <w:t xml:space="preserve">storage </w:t>
      </w:r>
      <w:r>
        <w:rPr>
          <w:color w:val="000000"/>
        </w:rPr>
        <w:t xml:space="preserve">contribution </w:t>
      </w:r>
      <w:r>
        <w:rPr>
          <w:color w:val="000000"/>
        </w:rPr>
        <w:t xml:space="preserve">of </w:t>
      </w:r>
      <w:r>
        <w:rPr>
          <w:color w:val="000000"/>
        </w:rPr>
        <w:t xml:space="preserve">CNTs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voltage </w:t>
      </w:r>
      <w:r>
        <w:rPr>
          <w:color w:val="000000"/>
        </w:rPr>
        <w:t xml:space="preserve">is </w:t>
      </w:r>
      <w:r>
        <w:rPr>
          <w:color w:val="000000"/>
        </w:rPr>
        <w:t xml:space="preserve">very </w:t>
      </w:r>
      <w:r>
        <w:rPr>
          <w:color w:val="000000"/>
        </w:rPr>
        <w:t xml:space="preserve">low </w:t>
      </w:r>
      <w:r>
        <w:rPr>
          <w:color w:val="000000"/>
        </w:rPr>
        <w:t xml:space="preserve">, </w:t>
      </w:r>
      <w:r>
        <w:rPr>
          <w:color w:val="000000"/>
        </w:rPr>
        <w:t xml:space="preserve">even </w:t>
      </w:r>
      <w:r>
        <w:rPr>
          <w:color w:val="000000"/>
        </w:rPr>
        <w:t xml:space="preserve">negligible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But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noticeable </w:t>
      </w:r>
      <w:r>
        <w:rPr>
          <w:color w:val="000000"/>
        </w:rPr>
        <w:t xml:space="preserve">that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50th </w:t>
      </w:r>
      <w:r>
        <w:rPr>
          <w:color w:val="000000"/>
        </w:rPr>
        <w:t xml:space="preserve">cycle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NMO/CNT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shows </w:t>
      </w:r>
      <w:r>
        <w:rPr>
          <w:color w:val="000000"/>
        </w:rPr>
        <w:t xml:space="preserve">its </w:t>
      </w:r>
      <w:r>
        <w:rPr>
          <w:color w:val="66CC00"/>
        </w:rPr>
        <w:t xml:space="preserve">superior </w:t>
      </w:r>
      <w:r>
        <w:rPr>
          <w:color w:val="66CC00"/>
        </w:rPr>
        <w:t xml:space="preserve">cycle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curves </w:t>
      </w:r>
      <w:r>
        <w:rPr>
          <w:color w:val="000000"/>
        </w:rPr>
        <w:t xml:space="preserve">of </w:t>
      </w:r>
      <w:r>
        <w:rPr>
          <w:color w:val="000000"/>
        </w:rPr>
        <w:t xml:space="preserve">which </w:t>
      </w:r>
      <w:r>
        <w:rPr>
          <w:color w:val="000000"/>
        </w:rPr>
        <w:t xml:space="preserve">are </w:t>
      </w:r>
      <w:r>
        <w:rPr>
          <w:color w:val="000000"/>
        </w:rPr>
        <w:t xml:space="preserve">nearly </w:t>
      </w:r>
      <w:r>
        <w:rPr>
          <w:color w:val="000000"/>
        </w:rPr>
        <w:t xml:space="preserve">overlapped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those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2nd </w:t>
      </w:r>
      <w:r>
        <w:rPr>
          <w:color w:val="0000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Similar </w:t>
      </w:r>
      <w:r>
        <w:rPr>
          <w:color w:val="000000"/>
        </w:rPr>
        <w:t xml:space="preserve">to </w:t>
      </w:r>
      <w:r>
        <w:rPr>
          <w:color w:val="000000"/>
        </w:rPr>
        <w:t xml:space="preserve">other </w:t>
      </w:r>
      <w:r>
        <w:rPr>
          <w:color w:val="000000"/>
        </w:rPr>
        <w:t xml:space="preserve">carbonaceous </w:t>
      </w:r>
      <w:r>
        <w:rPr>
          <w:color w:val="000000"/>
        </w:rPr>
        <w:t xml:space="preserve">anodes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FF"/>
        </w:rPr>
        <w:t xml:space="preserve">broad </w:t>
      </w:r>
      <w:r>
        <w:rPr>
          <w:color w:val="0000FF"/>
        </w:rPr>
        <w:t xml:space="preserve">reduction </w:t>
      </w:r>
      <w:r>
        <w:rPr>
          <w:color w:val="0000FF"/>
        </w:rPr>
        <w:t xml:space="preserve">peak </w:t>
      </w:r>
      <w:r>
        <w:rPr>
          <w:color w:val="000000"/>
        </w:rPr>
        <w:t xml:space="preserve">with </w:t>
      </w:r>
      <w:r>
        <w:rPr>
          <w:color w:val="66CC00"/>
        </w:rPr>
        <w:t xml:space="preserve">high </w:t>
      </w:r>
      <w:r>
        <w:rPr>
          <w:color w:val="66CC00"/>
        </w:rPr>
        <w:t xml:space="preserve">intensity </w:t>
      </w:r>
      <w:r>
        <w:rPr>
          <w:color w:val="000000"/>
        </w:rPr>
        <w:t xml:space="preserve">is </w:t>
      </w:r>
      <w:r>
        <w:rPr>
          <w:color w:val="000000"/>
        </w:rPr>
        <w:t xml:space="preserve">clearly </w:t>
      </w:r>
      <w:r>
        <w:rPr>
          <w:color w:val="000000"/>
        </w:rPr>
        <w:t xml:space="preserve">noticed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cathodic </w:t>
      </w:r>
      <w:r>
        <w:rPr>
          <w:color w:val="000000"/>
        </w:rPr>
        <w:t xml:space="preserve">process </w:t>
      </w:r>
      <w:r>
        <w:rPr>
          <w:color w:val="000000"/>
        </w:rPr>
        <w:t xml:space="preserve">and </w:t>
      </w:r>
      <w:r>
        <w:rPr>
          <w:color w:val="000000"/>
        </w:rPr>
        <w:t xml:space="preserve">disappears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following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FF3333"/>
        </w:rPr>
        <w:t xml:space="preserve">decomposition </w:t>
      </w:r>
      <w:r>
        <w:rPr>
          <w:color w:val="FF3333"/>
        </w:rPr>
        <w:t xml:space="preserve">of </w:t>
      </w:r>
      <w:r>
        <w:rPr>
          <w:color w:val="FF3333"/>
        </w:rPr>
        <w:t xml:space="preserve">the </w:t>
      </w:r>
      <w:r>
        <w:rPr>
          <w:color w:val="FF3333"/>
        </w:rPr>
        <w:t xml:space="preserve">electrolyte </w:t>
      </w:r>
      <w:r>
        <w:rPr>
          <w:color w:val="000000"/>
        </w:rPr>
        <w:t xml:space="preserve">and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a </w:t>
      </w:r>
      <w:r>
        <w:rPr>
          <w:color w:val="0000FF"/>
        </w:rPr>
        <w:t xml:space="preserve">solid </w:t>
      </w:r>
      <w:r>
        <w:rPr>
          <w:color w:val="0000FF"/>
        </w:rPr>
        <w:t xml:space="preserve">electrolyte </w:t>
      </w:r>
      <w:r>
        <w:rPr>
          <w:color w:val="0000FF"/>
        </w:rPr>
        <w:t xml:space="preserve">interface </w:t>
      </w:r>
      <w:r>
        <w:rPr>
          <w:color w:val="0000FF"/>
        </w:rPr>
        <w:t xml:space="preserve">( </w:t>
      </w:r>
      <w:r>
        <w:rPr>
          <w:color w:val="0000FF"/>
        </w:rPr>
        <w:t xml:space="preserve">SEI </w:t>
      </w:r>
      <w:r>
        <w:rPr>
          <w:color w:val="0000FF"/>
        </w:rPr>
        <w:t xml:space="preserve">) </w:t>
      </w:r>
      <w:r>
        <w:rPr>
          <w:color w:val="0000FF"/>
        </w:rPr>
        <w:t xml:space="preserve">film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worth </w:t>
      </w:r>
      <w:r>
        <w:rPr>
          <w:color w:val="000000"/>
        </w:rPr>
        <w:t xml:space="preserve">pointing </w:t>
      </w:r>
      <w:r>
        <w:rPr>
          <w:color w:val="000000"/>
        </w:rPr>
        <w:t xml:space="preserve">out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charge/discharge </w:t>
      </w:r>
      <w:r>
        <w:rPr>
          <w:color w:val="000000"/>
        </w:rPr>
        <w:t xml:space="preserve">curves </w:t>
      </w:r>
      <w:r>
        <w:rPr>
          <w:color w:val="000000"/>
        </w:rPr>
        <w:t xml:space="preserve">tend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linear </w:t>
      </w:r>
      <w:r>
        <w:rPr>
          <w:color w:val="000000"/>
        </w:rPr>
        <w:t xml:space="preserve">without </w:t>
      </w:r>
      <w:r>
        <w:rPr>
          <w:color w:val="000000"/>
        </w:rPr>
        <w:t xml:space="preserve">obvious </w:t>
      </w:r>
      <w:r>
        <w:rPr>
          <w:color w:val="66CC00"/>
        </w:rPr>
        <w:t xml:space="preserve">plateau </w:t>
      </w:r>
      <w:r>
        <w:rPr>
          <w:color w:val="66CC00"/>
        </w:rPr>
        <w:t xml:space="preserve">behaviors </w:t>
      </w:r>
      <w:r>
        <w:rPr>
          <w:color w:val="000000"/>
        </w:rPr>
        <w:t xml:space="preserve">, </w:t>
      </w:r>
      <w:r>
        <w:rPr>
          <w:color w:val="000000"/>
        </w:rPr>
        <w:t xml:space="preserve">demonstrating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energy </w:t>
      </w:r>
      <w:r>
        <w:rPr>
          <w:color w:val="66CC00"/>
        </w:rPr>
        <w:t xml:space="preserve">storage </w:t>
      </w:r>
      <w:r>
        <w:rPr>
          <w:color w:val="66CC00"/>
        </w:rPr>
        <w:t xml:space="preserve">process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HCNF </w:t>
      </w:r>
      <w:r>
        <w:rPr>
          <w:color w:val="66CC00"/>
        </w:rPr>
        <w:t xml:space="preserve">system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a </w:t>
      </w:r>
      <w:r>
        <w:rPr>
          <w:color w:val="000000"/>
        </w:rPr>
        <w:t xml:space="preserve">diffusion-dominated </w:t>
      </w:r>
      <w:r>
        <w:rPr>
          <w:color w:val="000000"/>
        </w:rPr>
        <w:t xml:space="preserve">battery </w:t>
      </w:r>
      <w:r>
        <w:rPr>
          <w:color w:val="000000"/>
        </w:rPr>
        <w:t xml:space="preserve">behavior </w:t>
      </w:r>
      <w:r>
        <w:rPr>
          <w:color w:val="000000"/>
        </w:rPr>
        <w:t xml:space="preserve">but </w:t>
      </w:r>
      <w:r>
        <w:rPr>
          <w:color w:val="000000"/>
        </w:rPr>
        <w:t xml:space="preserve">a </w:t>
      </w:r>
      <w:r>
        <w:rPr>
          <w:color w:val="000000"/>
        </w:rPr>
        <w:t xml:space="preserve">more </w:t>
      </w:r>
      <w:r>
        <w:rPr>
          <w:color w:val="000000"/>
        </w:rPr>
        <w:t xml:space="preserve">capacitive </w:t>
      </w:r>
      <w:r>
        <w:rPr>
          <w:color w:val="000000"/>
        </w:rPr>
        <w:t xml:space="preserve">one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drops </w:t>
      </w:r>
      <w:r>
        <w:rPr>
          <w:color w:val="000000"/>
        </w:rPr>
        <w:t xml:space="preserve">from </w:t>
      </w:r>
      <w:r>
        <w:rPr>
          <w:color w:val="000000"/>
        </w:rPr>
        <w:t xml:space="preserve">204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rate </w:t>
      </w:r>
      <w:r>
        <w:rPr>
          <w:color w:val="000000"/>
        </w:rPr>
        <w:t xml:space="preserve">of </w:t>
      </w:r>
      <w:r>
        <w:rPr>
          <w:color w:val="000000"/>
        </w:rPr>
        <w:t xml:space="preserve">0.1C </w:t>
      </w:r>
      <w:r>
        <w:rPr>
          <w:color w:val="000000"/>
        </w:rPr>
        <w:t xml:space="preserve">to </w:t>
      </w:r>
      <w:r>
        <w:rPr>
          <w:color w:val="000000"/>
        </w:rPr>
        <w:t xml:space="preserve">142.2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rate </w:t>
      </w:r>
      <w:r>
        <w:rPr>
          <w:color w:val="000000"/>
        </w:rPr>
        <w:t xml:space="preserve">of </w:t>
      </w:r>
      <w:r>
        <w:rPr>
          <w:color w:val="000000"/>
        </w:rPr>
        <w:t xml:space="preserve">1C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previous </w:t>
      </w:r>
      <w:r>
        <w:rPr>
          <w:color w:val="000000"/>
        </w:rPr>
        <w:t xml:space="preserve">reports </w:t>
      </w:r>
      <w:r>
        <w:rPr>
          <w:color w:val="000000"/>
        </w:rPr>
        <w:t xml:space="preserve">, </w:t>
      </w:r>
      <w:r>
        <w:rPr>
          <w:color w:val="000000"/>
        </w:rPr>
        <w:t xml:space="preserve">Li+ </w:t>
      </w:r>
      <w:r>
        <w:rPr>
          <w:color w:val="000000"/>
        </w:rPr>
        <w:t xml:space="preserve">and </w:t>
      </w:r>
      <w:r>
        <w:rPr>
          <w:color w:val="000000"/>
        </w:rPr>
        <w:t xml:space="preserve">Mg2+ </w:t>
      </w:r>
      <w:r>
        <w:rPr>
          <w:color w:val="000000"/>
        </w:rPr>
        <w:t xml:space="preserve">cations </w:t>
      </w:r>
      <w:r>
        <w:rPr>
          <w:color w:val="000000"/>
        </w:rPr>
        <w:t xml:space="preserve">can </w:t>
      </w:r>
      <w:r>
        <w:rPr>
          <w:color w:val="000000"/>
        </w:rPr>
        <w:t xml:space="preserve">migrate </w:t>
      </w:r>
      <w:r>
        <w:rPr>
          <w:color w:val="000000"/>
        </w:rPr>
        <w:t xml:space="preserve">out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MO2 </w:t>
      </w:r>
      <w:r>
        <w:rPr>
          <w:color w:val="000000"/>
        </w:rPr>
        <w:t xml:space="preserve">layers </w:t>
      </w:r>
      <w:r>
        <w:rPr>
          <w:color w:val="000000"/>
        </w:rPr>
        <w:t xml:space="preserve">to </w:t>
      </w:r>
      <w:r>
        <w:rPr>
          <w:color w:val="000000"/>
        </w:rPr>
        <w:t xml:space="preserve">become </w:t>
      </w:r>
      <w:r>
        <w:rPr>
          <w:color w:val="000000"/>
        </w:rPr>
        <w:t xml:space="preserve">excessive </w:t>
      </w:r>
      <w:r>
        <w:rPr>
          <w:color w:val="000000"/>
        </w:rPr>
        <w:t xml:space="preserve">charge </w:t>
      </w:r>
      <w:r>
        <w:rPr>
          <w:color w:val="000000"/>
        </w:rPr>
        <w:t xml:space="preserve">carriers </w:t>
      </w:r>
      <w:r>
        <w:rPr>
          <w:color w:val="000000"/>
        </w:rPr>
        <w:t xml:space="preserve">in </w:t>
      </w:r>
      <w:r>
        <w:rPr>
          <w:color w:val="000000"/>
        </w:rPr>
        <w:t xml:space="preserve">O3 </w:t>
      </w:r>
      <w:r>
        <w:rPr>
          <w:color w:val="000000"/>
        </w:rPr>
        <w:t xml:space="preserve">Li-rich </w:t>
      </w:r>
      <w:r>
        <w:rPr>
          <w:color w:val="000000"/>
        </w:rPr>
        <w:t xml:space="preserve">phase </w:t>
      </w:r>
      <w:r>
        <w:rPr>
          <w:color w:val="000000"/>
        </w:rPr>
        <w:t xml:space="preserve">Li </w:t>
      </w:r>
      <w:r>
        <w:rPr>
          <w:color w:val="000000"/>
        </w:rPr>
        <w:t xml:space="preserve">[ </w:t>
      </w:r>
      <w:r>
        <w:rPr>
          <w:color w:val="000000"/>
        </w:rPr>
        <w:t xml:space="preserve">LiyM1-y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might </w:t>
      </w:r>
      <w:r>
        <w:rPr>
          <w:color w:val="000000"/>
        </w:rPr>
        <w:t xml:space="preserve">exacerbate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fade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at </w:t>
      </w:r>
      <w:r>
        <w:rPr>
          <w:color w:val="000000"/>
        </w:rPr>
        <w:t xml:space="preserve">low </w:t>
      </w:r>
      <w:r>
        <w:rPr>
          <w:color w:val="000000"/>
        </w:rPr>
        <w:t xml:space="preserve">Na </w:t>
      </w:r>
      <w:r>
        <w:rPr>
          <w:color w:val="000000"/>
        </w:rPr>
        <w:t xml:space="preserve">content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Li </w:t>
      </w:r>
      <w:r>
        <w:rPr>
          <w:color w:val="000000"/>
        </w:rPr>
        <w:t xml:space="preserve">dopant </w:t>
      </w:r>
      <w:r>
        <w:rPr>
          <w:color w:val="000000"/>
        </w:rPr>
        <w:t xml:space="preserve">would </w:t>
      </w:r>
      <w:r>
        <w:rPr>
          <w:color w:val="000000"/>
        </w:rPr>
        <w:t xml:space="preserve">prefer </w:t>
      </w:r>
      <w:r>
        <w:rPr>
          <w:color w:val="000000"/>
        </w:rPr>
        <w:t xml:space="preserve">to </w:t>
      </w:r>
      <w:r>
        <w:rPr>
          <w:color w:val="000000"/>
        </w:rPr>
        <w:t xml:space="preserve">diffuse </w:t>
      </w:r>
      <w:r>
        <w:rPr>
          <w:color w:val="000000"/>
        </w:rPr>
        <w:t xml:space="preserve">out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MnO2 </w:t>
      </w:r>
      <w:r>
        <w:rPr>
          <w:color w:val="000000"/>
        </w:rPr>
        <w:t xml:space="preserve">layer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its </w:t>
      </w:r>
      <w:r>
        <w:rPr>
          <w:color w:val="000000"/>
        </w:rPr>
        <w:t xml:space="preserve">small </w:t>
      </w:r>
      <w:r>
        <w:rPr>
          <w:color w:val="000000"/>
        </w:rPr>
        <w:t xml:space="preserve">positive </w:t>
      </w:r>
      <w:r>
        <w:rPr>
          <w:color w:val="000000"/>
        </w:rPr>
        <w:t xml:space="preserve">charge </w:t>
      </w:r>
      <w:r>
        <w:rPr>
          <w:color w:val="000000"/>
        </w:rPr>
        <w:t xml:space="preserve">and </w:t>
      </w:r>
      <w:r>
        <w:rPr>
          <w:color w:val="000000"/>
        </w:rPr>
        <w:t xml:space="preserve">ionic </w:t>
      </w:r>
      <w:r>
        <w:rPr>
          <w:color w:val="000000"/>
        </w:rPr>
        <w:t xml:space="preserve">radius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00"/>
        </w:rPr>
        <w:t xml:space="preserve">type </w:t>
      </w:r>
      <w:r>
        <w:rPr>
          <w:color w:val="000000"/>
        </w:rPr>
        <w:t xml:space="preserve">of </w:t>
      </w:r>
      <w:r>
        <w:rPr>
          <w:color w:val="000000"/>
        </w:rPr>
        <w:t xml:space="preserve">dopant </w:t>
      </w:r>
      <w:r>
        <w:rPr>
          <w:color w:val="000000"/>
        </w:rPr>
        <w:t xml:space="preserve">would </w:t>
      </w:r>
      <w:r>
        <w:rPr>
          <w:color w:val="000000"/>
        </w:rPr>
        <w:t xml:space="preserve">not </w:t>
      </w:r>
      <w:r>
        <w:rPr>
          <w:color w:val="000000"/>
        </w:rPr>
        <w:t xml:space="preserve">migrate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Nae </w:t>
      </w:r>
      <w:r>
        <w:rPr>
          <w:color w:val="000000"/>
        </w:rPr>
        <w:t xml:space="preserve">site </w:t>
      </w:r>
      <w:r>
        <w:rPr>
          <w:color w:val="000000"/>
        </w:rPr>
        <w:t xml:space="preserve">or </w:t>
      </w:r>
      <w:r>
        <w:rPr>
          <w:color w:val="000000"/>
        </w:rPr>
        <w:t xml:space="preserve">Naf </w:t>
      </w:r>
      <w:r>
        <w:rPr>
          <w:color w:val="000000"/>
        </w:rPr>
        <w:t xml:space="preserve">site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66CC00"/>
        </w:rPr>
        <w:t xml:space="preserve">very </w:t>
      </w:r>
      <w:r>
        <w:rPr>
          <w:color w:val="66CC00"/>
        </w:rPr>
        <w:t xml:space="preserve">large </w:t>
      </w:r>
      <w:r>
        <w:rPr>
          <w:color w:val="66CC00"/>
        </w:rPr>
        <w:t xml:space="preserve">site </w:t>
      </w:r>
      <w:r>
        <w:rPr>
          <w:color w:val="66CC00"/>
        </w:rPr>
        <w:t xml:space="preserve">energies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result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diffusivities </w:t>
      </w:r>
      <w:r>
        <w:rPr>
          <w:color w:val="000000"/>
        </w:rPr>
        <w:t xml:space="preserve">would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in </w:t>
      </w:r>
      <w:r>
        <w:rPr>
          <w:color w:val="000000"/>
        </w:rPr>
        <w:t xml:space="preserve">these </w:t>
      </w:r>
      <w:r>
        <w:rPr>
          <w:color w:val="000000"/>
        </w:rPr>
        <w:t xml:space="preserve">doped </w:t>
      </w:r>
      <w:r>
        <w:rPr>
          <w:color w:val="000000"/>
        </w:rPr>
        <w:t xml:space="preserve">systems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- </w:t>
      </w:r>
      <w:r>
        <w:rPr>
          <w:color w:val="000000"/>
        </w:rPr>
        <w:t xml:space="preserve">This </w:t>
      </w:r>
      <w:r>
        <w:rPr>
          <w:color w:val="000000"/>
        </w:rPr>
        <w:t xml:space="preserve">shift </w:t>
      </w:r>
      <w:r>
        <w:rPr>
          <w:color w:val="000000"/>
        </w:rPr>
        <w:t xml:space="preserve">might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changes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MWCNT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after </w:t>
      </w:r>
      <w:r>
        <w:rPr>
          <w:color w:val="0000FF"/>
        </w:rPr>
        <w:t xml:space="preserve">unzipping </w:t>
      </w:r>
      <w:r>
        <w:rPr>
          <w:color w:val="0000FF"/>
        </w:rPr>
        <w:t xml:space="preserve">processes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FF"/>
        </w:rPr>
        <w:t xml:space="preserve">unzipping </w:t>
      </w:r>
      <w:r>
        <w:rPr>
          <w:color w:val="0000FF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ID/IG </w:t>
      </w:r>
      <w:r>
        <w:rPr>
          <w:color w:val="000000"/>
        </w:rPr>
        <w:t xml:space="preserve">ratio </w:t>
      </w:r>
      <w:r>
        <w:rPr>
          <w:color w:val="000000"/>
        </w:rPr>
        <w:t xml:space="preserve">of </w:t>
      </w:r>
      <w:r>
        <w:rPr>
          <w:color w:val="000000"/>
        </w:rPr>
        <w:t xml:space="preserve">MWCNT </w:t>
      </w:r>
      <w:r>
        <w:rPr>
          <w:color w:val="000000"/>
        </w:rPr>
        <w:t xml:space="preserve">@ </w:t>
      </w:r>
      <w:r>
        <w:rPr>
          <w:color w:val="000000"/>
        </w:rPr>
        <w:t xml:space="preserve">GONR </w:t>
      </w:r>
      <w:r>
        <w:rPr>
          <w:color w:val="000000"/>
        </w:rPr>
        <w:t xml:space="preserve">jumps </w:t>
      </w:r>
      <w:r>
        <w:rPr>
          <w:color w:val="000000"/>
        </w:rPr>
        <w:t xml:space="preserve">to </w:t>
      </w:r>
      <w:r>
        <w:rPr>
          <w:color w:val="000000"/>
        </w:rPr>
        <w:t xml:space="preserve">0.79 </w:t>
      </w:r>
      <w:r>
        <w:rPr>
          <w:color w:val="000000"/>
        </w:rPr>
        <w:t xml:space="preserve">reflecting </w:t>
      </w:r>
      <w:r>
        <w:rPr>
          <w:color w:val="000000"/>
        </w:rPr>
        <w:t xml:space="preserve">highly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defects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deterioration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graphitic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Thermal </w:t>
      </w:r>
      <w:r>
        <w:rPr>
          <w:color w:val="000000"/>
        </w:rPr>
        <w:t xml:space="preserve">treatment </w:t>
      </w:r>
      <w:r>
        <w:rPr>
          <w:color w:val="000000"/>
        </w:rPr>
        <w:t xml:space="preserve">heals </w:t>
      </w:r>
      <w:r>
        <w:rPr>
          <w:color w:val="000000"/>
        </w:rPr>
        <w:t xml:space="preserve">lattice </w:t>
      </w:r>
      <w:r>
        <w:rPr>
          <w:color w:val="000000"/>
        </w:rPr>
        <w:t xml:space="preserve">defects </w:t>
      </w:r>
      <w:r>
        <w:rPr>
          <w:color w:val="000000"/>
        </w:rPr>
        <w:t xml:space="preserve">on </w:t>
      </w:r>
      <w:r>
        <w:rPr>
          <w:color w:val="000000"/>
        </w:rPr>
        <w:t xml:space="preserve">MWCNT-GONR </w:t>
      </w:r>
      <w:r>
        <w:rPr>
          <w:color w:val="000000"/>
        </w:rPr>
        <w:t xml:space="preserve">, </w:t>
      </w:r>
      <w:r>
        <w:rPr>
          <w:color w:val="000000"/>
        </w:rPr>
        <w:t xml:space="preserve">thus </w:t>
      </w:r>
      <w:r>
        <w:rPr>
          <w:color w:val="000000"/>
        </w:rPr>
        <w:t xml:space="preserve">the </w:t>
      </w:r>
      <w:r>
        <w:rPr>
          <w:color w:val="000000"/>
        </w:rPr>
        <w:t xml:space="preserve">ID/IG </w:t>
      </w:r>
      <w:r>
        <w:rPr>
          <w:color w:val="000000"/>
        </w:rPr>
        <w:t xml:space="preserve">ratio </w:t>
      </w:r>
      <w:r>
        <w:rPr>
          <w:color w:val="000000"/>
        </w:rPr>
        <w:t xml:space="preserve">of </w:t>
      </w:r>
      <w:r>
        <w:rPr>
          <w:color w:val="000000"/>
        </w:rPr>
        <w:t xml:space="preserve">MWCNT </w:t>
      </w:r>
      <w:r>
        <w:rPr>
          <w:color w:val="000000"/>
        </w:rPr>
        <w:t xml:space="preserve">@ </w:t>
      </w:r>
      <w:r>
        <w:rPr>
          <w:color w:val="000000"/>
        </w:rPr>
        <w:t xml:space="preserve">GONR-300 </w:t>
      </w:r>
      <w:r>
        <w:rPr>
          <w:color w:val="000000"/>
        </w:rPr>
        <w:t xml:space="preserve">degC </w:t>
      </w:r>
      <w:r>
        <w:rPr>
          <w:color w:val="000000"/>
        </w:rPr>
        <w:t xml:space="preserve">and </w:t>
      </w:r>
      <w:r>
        <w:rPr>
          <w:color w:val="000000"/>
        </w:rPr>
        <w:t xml:space="preserve">MWCNT </w:t>
      </w:r>
      <w:r>
        <w:rPr>
          <w:color w:val="000000"/>
        </w:rPr>
        <w:t xml:space="preserve">@ </w:t>
      </w:r>
      <w:r>
        <w:rPr>
          <w:color w:val="000000"/>
        </w:rPr>
        <w:t xml:space="preserve">GONR-600 </w:t>
      </w:r>
      <w:r>
        <w:rPr>
          <w:color w:val="000000"/>
        </w:rPr>
        <w:t xml:space="preserve">degC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] </w:t>
      </w:r>
      <w:r>
        <w:rPr>
          <w:color w:val="000000"/>
        </w:rPr>
        <w:t xml:space="preserve">0.45 </w:t>
      </w:r>
      <w:r>
        <w:rPr>
          <w:color w:val="000000"/>
        </w:rPr>
        <w:t xml:space="preserve">V </w:t>
      </w:r>
      <w:r>
        <w:rPr>
          <w:color w:val="000000"/>
        </w:rPr>
        <w:t xml:space="preserve">in </w:t>
      </w:r>
      <w:r>
        <w:rPr>
          <w:color w:val="000000"/>
        </w:rPr>
        <w:t xml:space="preserve">MWCNT </w:t>
      </w:r>
      <w:r>
        <w:rPr>
          <w:color w:val="000000"/>
        </w:rPr>
        <w:t xml:space="preserve">@ </w:t>
      </w:r>
      <w:r>
        <w:rPr>
          <w:color w:val="000000"/>
        </w:rPr>
        <w:t xml:space="preserve">GONR </w:t>
      </w:r>
      <w:r>
        <w:rPr>
          <w:color w:val="000000"/>
        </w:rPr>
        <w:t xml:space="preserve">and </w:t>
      </w:r>
      <w:r>
        <w:rPr>
          <w:color w:val="000000"/>
        </w:rPr>
        <w:t xml:space="preserve">MWCNT </w:t>
      </w:r>
      <w:r>
        <w:rPr>
          <w:color w:val="000000"/>
        </w:rPr>
        <w:t xml:space="preserve">@ </w:t>
      </w:r>
      <w:r>
        <w:rPr>
          <w:color w:val="000000"/>
        </w:rPr>
        <w:t xml:space="preserve">GONR-300C </w:t>
      </w:r>
      <w:r>
        <w:rPr>
          <w:color w:val="000000"/>
        </w:rPr>
        <w:t xml:space="preserve">are </w:t>
      </w:r>
      <w:r>
        <w:rPr>
          <w:color w:val="000000"/>
        </w:rPr>
        <w:t xml:space="preserve">not </w:t>
      </w:r>
      <w:r>
        <w:rPr>
          <w:color w:val="000000"/>
        </w:rPr>
        <w:t xml:space="preserve">as </w:t>
      </w:r>
      <w:r>
        <w:rPr>
          <w:color w:val="000000"/>
        </w:rPr>
        <w:t xml:space="preserve">obvious </w:t>
      </w:r>
      <w:r>
        <w:rPr>
          <w:color w:val="000000"/>
        </w:rPr>
        <w:t xml:space="preserve">as </w:t>
      </w:r>
      <w:r>
        <w:rPr>
          <w:color w:val="000000"/>
        </w:rPr>
        <w:t xml:space="preserve">MWCNT </w:t>
      </w:r>
      <w:r>
        <w:rPr>
          <w:color w:val="000000"/>
        </w:rPr>
        <w:t xml:space="preserve">@ </w:t>
      </w:r>
      <w:r>
        <w:rPr>
          <w:color w:val="000000"/>
        </w:rPr>
        <w:t xml:space="preserve">GONR-900C </w:t>
      </w:r>
      <w:r>
        <w:rPr>
          <w:color w:val="000000"/>
        </w:rPr>
        <w:t xml:space="preserve">( </w:t>
      </w:r>
      <w:r>
        <w:rPr>
          <w:color w:val="000000"/>
        </w:rPr>
        <w:t xml:space="preserve">with </w:t>
      </w:r>
      <w:r>
        <w:rPr>
          <w:color w:val="000000"/>
        </w:rPr>
        <w:t xml:space="preserve">only </w:t>
      </w:r>
      <w:r>
        <w:rPr>
          <w:color w:val="000000"/>
        </w:rPr>
        <w:t xml:space="preserve">2 </w:t>
      </w:r>
      <w:r>
        <w:rPr>
          <w:color w:val="000000"/>
        </w:rPr>
        <w:t xml:space="preserve">wt </w:t>
      </w:r>
      <w:r>
        <w:rPr>
          <w:color w:val="000000"/>
        </w:rPr>
        <w:t xml:space="preserve">% </w:t>
      </w:r>
      <w:r>
        <w:rPr>
          <w:color w:val="000000"/>
        </w:rPr>
        <w:t xml:space="preserve">carboxylic </w:t>
      </w:r>
      <w:r>
        <w:rPr>
          <w:color w:val="000000"/>
        </w:rPr>
        <w:t xml:space="preserve">groups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following </w:t>
      </w:r>
      <w:r>
        <w:rPr>
          <w:color w:val="000000"/>
        </w:rPr>
        <w:t xml:space="preserve">cycles </w:t>
      </w:r>
      <w:r>
        <w:rPr>
          <w:color w:val="000000"/>
        </w:rPr>
        <w:t xml:space="preserve">continually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which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explained </w:t>
      </w:r>
      <w:r>
        <w:rPr>
          <w:color w:val="000000"/>
        </w:rPr>
        <w:t xml:space="preserve">by </w:t>
      </w:r>
      <w:r>
        <w:rPr>
          <w:color w:val="000000"/>
        </w:rPr>
        <w:t xml:space="preserve">restacking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graphene </w:t>
      </w:r>
      <w:r>
        <w:rPr>
          <w:color w:val="000000"/>
        </w:rPr>
        <w:t xml:space="preserve">sheets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is </w:t>
      </w:r>
      <w:r>
        <w:rPr>
          <w:color w:val="000000"/>
        </w:rPr>
        <w:t xml:space="preserve">still </w:t>
      </w:r>
      <w:r>
        <w:rPr>
          <w:color w:val="000000"/>
        </w:rPr>
        <w:t xml:space="preserve">not </w:t>
      </w:r>
      <w:r>
        <w:rPr>
          <w:color w:val="000000"/>
        </w:rPr>
        <w:t xml:space="preserve">very </w:t>
      </w:r>
      <w:r>
        <w:rPr>
          <w:color w:val="000000"/>
        </w:rPr>
        <w:t xml:space="preserve">high </w:t>
      </w:r>
      <w:r>
        <w:rPr>
          <w:color w:val="000000"/>
        </w:rPr>
        <w:t xml:space="preserve">carboxylic </w:t>
      </w:r>
      <w:r>
        <w:rPr>
          <w:color w:val="000000"/>
        </w:rPr>
        <w:t xml:space="preserve">acid </w:t>
      </w:r>
      <w:r>
        <w:rPr>
          <w:color w:val="000000"/>
        </w:rPr>
        <w:t xml:space="preserve">groups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might </w:t>
      </w:r>
      <w:r>
        <w:rPr>
          <w:color w:val="000000"/>
        </w:rPr>
        <w:t xml:space="preserve">, </w:t>
      </w:r>
      <w:r>
        <w:rPr>
          <w:color w:val="000000"/>
        </w:rPr>
        <w:t xml:space="preserve">at </w:t>
      </w:r>
      <w:r>
        <w:rPr>
          <w:color w:val="000000"/>
        </w:rPr>
        <w:t xml:space="preserve">least </w:t>
      </w:r>
      <w:r>
        <w:rPr>
          <w:color w:val="000000"/>
        </w:rPr>
        <w:t xml:space="preserve">partially </w:t>
      </w:r>
      <w:r>
        <w:rPr>
          <w:color w:val="000000"/>
        </w:rPr>
        <w:t xml:space="preserve">, </w:t>
      </w:r>
      <w:r>
        <w:rPr>
          <w:color w:val="000000"/>
        </w:rPr>
        <w:t xml:space="preserve">react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which </w:t>
      </w:r>
      <w:r>
        <w:rPr>
          <w:color w:val="000000"/>
        </w:rPr>
        <w:t xml:space="preserve">could </w:t>
      </w:r>
      <w:r>
        <w:rPr>
          <w:color w:val="000000"/>
        </w:rPr>
        <w:t xml:space="preserve">also </w:t>
      </w:r>
      <w:r>
        <w:rPr>
          <w:color w:val="000000"/>
        </w:rPr>
        <w:t xml:space="preserve">attribute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processes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technical </w:t>
      </w:r>
      <w:r>
        <w:rPr>
          <w:color w:val="000000"/>
        </w:rPr>
        <w:t xml:space="preserve">problem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( </w:t>
      </w:r>
      <w:r>
        <w:rPr>
          <w:color w:val="000000"/>
        </w:rPr>
        <w:t xml:space="preserve">indicated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`` </w:t>
      </w:r>
      <w:r>
        <w:rPr>
          <w:color w:val="000000"/>
        </w:rPr>
        <w:t xml:space="preserve">shaky </w:t>
      </w:r>
      <w:r>
        <w:rPr>
          <w:color w:val="000000"/>
        </w:rPr>
        <w:t xml:space="preserve">'' </w:t>
      </w:r>
      <w:r>
        <w:rPr>
          <w:color w:val="000000"/>
        </w:rPr>
        <w:t xml:space="preserve">profile </w:t>
      </w:r>
      <w:r>
        <w:rPr>
          <w:color w:val="000000"/>
        </w:rPr>
        <w:t xml:space="preserve">)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8 </w:t>
      </w:r>
      <w:r>
        <w:rPr>
          <w:color w:val="000000"/>
        </w:rPr>
        <w:t xml:space="preserve">d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000000"/>
        </w:rPr>
        <w:t xml:space="preserve">an </w:t>
      </w:r>
      <w:r>
        <w:rPr>
          <w:color w:val="0000FF"/>
        </w:rPr>
        <w:t xml:space="preserve">interruption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data </w:t>
      </w:r>
      <w:r>
        <w:rPr>
          <w:color w:val="0000FF"/>
        </w:rPr>
        <w:t xml:space="preserve">collection </w:t>
      </w:r>
      <w:r>
        <w:rPr>
          <w:color w:val="0000FF"/>
        </w:rPr>
        <w:t xml:space="preserve">at </w:t>
      </w:r>
      <w:r>
        <w:rPr>
          <w:color w:val="0000FF"/>
        </w:rPr>
        <w:t xml:space="preserve">the </w:t>
      </w:r>
      <w:r>
        <w:rPr>
          <w:color w:val="0000FF"/>
        </w:rPr>
        <w:t xml:space="preserve">beginning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charge </w:t>
      </w:r>
      <w:r>
        <w:rPr>
          <w:color w:val="0000FF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lower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retention </w:t>
      </w:r>
      <w:r>
        <w:rPr>
          <w:color w:val="000000"/>
        </w:rPr>
        <w:t xml:space="preserve">of </w:t>
      </w:r>
      <w:r>
        <w:rPr>
          <w:color w:val="000000"/>
        </w:rPr>
        <w:t xml:space="preserve">MWCNT </w:t>
      </w:r>
      <w:r>
        <w:rPr>
          <w:color w:val="000000"/>
        </w:rPr>
        <w:t xml:space="preserve">@ </w:t>
      </w:r>
      <w:r>
        <w:rPr>
          <w:color w:val="000000"/>
        </w:rPr>
        <w:t xml:space="preserve">GONR </w:t>
      </w:r>
      <w:r>
        <w:rPr>
          <w:color w:val="000000"/>
        </w:rPr>
        <w:t xml:space="preserve">as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MWCNT </w:t>
      </w:r>
      <w:r>
        <w:rPr>
          <w:color w:val="000000"/>
        </w:rPr>
        <w:t xml:space="preserve">@ </w:t>
      </w:r>
      <w:r>
        <w:rPr>
          <w:color w:val="000000"/>
        </w:rPr>
        <w:t xml:space="preserve">GONR-900 </w:t>
      </w:r>
      <w:r>
        <w:rPr>
          <w:color w:val="000000"/>
        </w:rPr>
        <w:t xml:space="preserve">degC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large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O-containing </w:t>
      </w:r>
      <w:r>
        <w:rPr>
          <w:color w:val="000000"/>
        </w:rPr>
        <w:t xml:space="preserve">functional </w:t>
      </w:r>
      <w:r>
        <w:rPr>
          <w:color w:val="000000"/>
        </w:rPr>
        <w:t xml:space="preserve">groups </w:t>
      </w:r>
      <w:r>
        <w:rPr>
          <w:color w:val="000000"/>
        </w:rPr>
        <w:t xml:space="preserve">on </w:t>
      </w:r>
      <w:r>
        <w:rPr>
          <w:color w:val="000000"/>
        </w:rPr>
        <w:t xml:space="preserve">MWCNT </w:t>
      </w:r>
      <w:r>
        <w:rPr>
          <w:color w:val="000000"/>
        </w:rPr>
        <w:t xml:space="preserve">@ </w:t>
      </w:r>
      <w:r>
        <w:rPr>
          <w:color w:val="000000"/>
        </w:rPr>
        <w:t xml:space="preserve">GONR </w:t>
      </w:r>
      <w:r>
        <w:rPr>
          <w:color w:val="000000"/>
        </w:rPr>
        <w:t xml:space="preserve">that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000000"/>
        </w:rPr>
        <w:t xml:space="preserve">some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sodium </w:t>
      </w:r>
      <w:r>
        <w:rPr>
          <w:color w:val="000000"/>
        </w:rPr>
        <w:t xml:space="preserve">adsorption </w:t>
      </w:r>
      <w:r>
        <w:rPr>
          <w:color w:val="000000"/>
        </w:rPr>
        <w:t xml:space="preserve">onto </w:t>
      </w:r>
      <w:r>
        <w:rPr>
          <w:color w:val="000000"/>
        </w:rPr>
        <w:t xml:space="preserve">the </w:t>
      </w:r>
      <w:r>
        <w:rPr>
          <w:color w:val="000000"/>
        </w:rPr>
        <w:t xml:space="preserve">defect </w:t>
      </w:r>
      <w:r>
        <w:rPr>
          <w:color w:val="000000"/>
        </w:rPr>
        <w:t xml:space="preserve">sites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first </w:t>
      </w:r>
      <w:r>
        <w:rPr>
          <w:color w:val="66CC00"/>
        </w:rPr>
        <w:t xml:space="preserve">cycle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CCCC00"/>
        </w:rPr>
        <w:t xml:space="preserve">side </w:t>
      </w:r>
      <w:r>
        <w:rPr>
          <w:color w:val="CCCC00"/>
        </w:rPr>
        <w:t xml:space="preserve">reactions </w:t>
      </w:r>
      <w:r>
        <w:rPr>
          <w:color w:val="CCCC00"/>
        </w:rPr>
        <w:t xml:space="preserve">from </w:t>
      </w:r>
      <w:r>
        <w:rPr>
          <w:color w:val="CCCC00"/>
        </w:rPr>
        <w:t xml:space="preserve">both </w:t>
      </w:r>
      <w:r>
        <w:rPr>
          <w:color w:val="CCCC00"/>
        </w:rPr>
        <w:t xml:space="preserve">electrodes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3333"/>
        </w:rPr>
        <w:t xml:space="preserve">low </w:t>
      </w:r>
      <w:r>
        <w:rPr>
          <w:color w:val="FF3333"/>
        </w:rPr>
        <w:t xml:space="preserve">coulomb </w:t>
      </w:r>
      <w:r>
        <w:rPr>
          <w:color w:val="FF3333"/>
        </w:rPr>
        <w:t xml:space="preserve">efficiency </w:t>
      </w:r>
      <w:r>
        <w:rPr>
          <w:color w:val="000000"/>
        </w:rPr>
        <w:t xml:space="preserve">is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decomposition </w:t>
      </w:r>
      <w:r>
        <w:rPr>
          <w:color w:val="000000"/>
        </w:rPr>
        <w:t xml:space="preserve">of </w:t>
      </w:r>
      <w:r>
        <w:rPr>
          <w:color w:val="000000"/>
        </w:rPr>
        <w:t xml:space="preserve">NaClO4 </w:t>
      </w:r>
      <w:r>
        <w:rPr>
          <w:color w:val="000000"/>
        </w:rPr>
        <w:t xml:space="preserve">in </w:t>
      </w:r>
      <w:r>
        <w:rPr>
          <w:color w:val="000000"/>
        </w:rPr>
        <w:t xml:space="preserve">ethylene </w:t>
      </w:r>
      <w:r>
        <w:rPr>
          <w:color w:val="000000"/>
        </w:rPr>
        <w:t xml:space="preserve">carbonate </w:t>
      </w:r>
      <w:r>
        <w:rPr>
          <w:color w:val="000000"/>
        </w:rPr>
        <w:t xml:space="preserve">( </w:t>
      </w:r>
      <w:r>
        <w:rPr>
          <w:color w:val="000000"/>
        </w:rPr>
        <w:t xml:space="preserve">EC </w:t>
      </w:r>
      <w:r>
        <w:rPr>
          <w:color w:val="000000"/>
        </w:rPr>
        <w:t xml:space="preserve">) </w:t>
      </w:r>
      <w:r>
        <w:rPr>
          <w:color w:val="000000"/>
        </w:rPr>
        <w:t xml:space="preserve">/propylene </w:t>
      </w:r>
      <w:r>
        <w:rPr>
          <w:color w:val="000000"/>
        </w:rPr>
        <w:t xml:space="preserve">carbonate </w:t>
      </w:r>
      <w:r>
        <w:rPr>
          <w:color w:val="000000"/>
        </w:rPr>
        <w:t xml:space="preserve">( </w:t>
      </w:r>
      <w:r>
        <w:rPr>
          <w:color w:val="000000"/>
        </w:rPr>
        <w:t xml:space="preserve">PC </w:t>
      </w:r>
      <w:r>
        <w:rPr>
          <w:color w:val="000000"/>
        </w:rPr>
        <w:t xml:space="preserve">) </w:t>
      </w:r>
      <w:r>
        <w:rPr>
          <w:color w:val="000000"/>
        </w:rPr>
        <w:t xml:space="preserve">above </w:t>
      </w:r>
      <w:r>
        <w:rPr>
          <w:color w:val="000000"/>
        </w:rPr>
        <w:t xml:space="preserve">3.8 </w:t>
      </w:r>
      <w:r>
        <w:rPr>
          <w:color w:val="0000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66CC00"/>
        </w:rPr>
        <w:t xml:space="preserve">energy </w:t>
      </w:r>
      <w:r>
        <w:rPr>
          <w:color w:val="66CC00"/>
        </w:rPr>
        <w:t xml:space="preserve">density </w:t>
      </w:r>
      <w:r>
        <w:rPr>
          <w:color w:val="66CC00"/>
        </w:rPr>
        <w:t xml:space="preserve">of </w:t>
      </w:r>
      <w:r>
        <w:rPr>
          <w:color w:val="66CC00"/>
        </w:rPr>
        <w:t xml:space="preserve">our </w:t>
      </w:r>
      <w:r>
        <w:rPr>
          <w:color w:val="66CC00"/>
        </w:rPr>
        <w:t xml:space="preserve">NIB </w:t>
      </w:r>
      <w:r>
        <w:rPr>
          <w:color w:val="FF3333"/>
        </w:rPr>
        <w:t xml:space="preserve">NIB </w:t>
      </w:r>
      <w:r>
        <w:rPr>
          <w:color w:val="66CC00"/>
        </w:rPr>
        <w:t xml:space="preserve">system </w:t>
      </w:r>
      <w:r>
        <w:rPr>
          <w:color w:val="FF3333"/>
        </w:rPr>
        <w:t xml:space="preserve">system </w:t>
      </w:r>
      <w:r>
        <w:rPr>
          <w:color w:val="000000"/>
        </w:rPr>
        <w:t xml:space="preserve">is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a </w:t>
      </w:r>
      <w:r>
        <w:rPr>
          <w:color w:val="000000"/>
        </w:rPr>
        <w:t xml:space="preserve">LiFePO4-Li4Ti5O12 </w:t>
      </w:r>
      <w:r>
        <w:rPr>
          <w:color w:val="000000"/>
        </w:rPr>
        <w:t xml:space="preserve">LIB </w:t>
      </w:r>
      <w:r>
        <w:rPr>
          <w:color w:val="000000"/>
        </w:rPr>
        <w:t xml:space="preserve">system </w:t>
      </w:r>
      <w:r>
        <w:rPr>
          <w:color w:val="000000"/>
        </w:rPr>
        <w:t xml:space="preserve">which </w:t>
      </w:r>
      <w:r>
        <w:rPr>
          <w:color w:val="000000"/>
        </w:rPr>
        <w:t xml:space="preserve">has </w:t>
      </w:r>
      <w:r>
        <w:rPr>
          <w:color w:val="000000"/>
        </w:rPr>
        <w:t xml:space="preserve">an </w:t>
      </w:r>
      <w:r>
        <w:rPr>
          <w:color w:val="000000"/>
        </w:rPr>
        <w:t xml:space="preserve">energy </w:t>
      </w:r>
      <w:r>
        <w:rPr>
          <w:color w:val="000000"/>
        </w:rPr>
        <w:t xml:space="preserve">density </w:t>
      </w:r>
      <w:r>
        <w:rPr>
          <w:color w:val="000000"/>
        </w:rPr>
        <w:t xml:space="preserve">of </w:t>
      </w:r>
      <w:r>
        <w:rPr>
          <w:color w:val="000000"/>
        </w:rPr>
        <w:t xml:space="preserve">142 </w:t>
      </w:r>
      <w:r>
        <w:rPr>
          <w:color w:val="000000"/>
        </w:rPr>
        <w:t xml:space="preserve">Wh </w:t>
      </w:r>
      <w:r>
        <w:rPr>
          <w:color w:val="000000"/>
        </w:rPr>
        <w:t xml:space="preserve">kg-1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improved </w:t>
      </w:r>
      <w:r>
        <w:rPr>
          <w:color w:val="000000"/>
        </w:rPr>
        <w:t xml:space="preserve">by </w:t>
      </w:r>
      <w:r>
        <w:rPr>
          <w:color w:val="000000"/>
        </w:rPr>
        <w:t xml:space="preserve">further </w:t>
      </w:r>
      <w:r>
        <w:rPr>
          <w:color w:val="000000"/>
        </w:rPr>
        <w:t xml:space="preserve">optimization </w:t>
      </w:r>
      <w:r>
        <w:rPr>
          <w:color w:val="000000"/>
        </w:rPr>
        <w:t xml:space="preserve">, </w:t>
      </w:r>
      <w:r>
        <w:rPr>
          <w:color w:val="000000"/>
        </w:rPr>
        <w:t xml:space="preserve">e.g. </w:t>
      </w:r>
      <w:r>
        <w:rPr>
          <w:color w:val="000000"/>
        </w:rPr>
        <w:t xml:space="preserve">, </w:t>
      </w:r>
      <w:r>
        <w:rPr>
          <w:color w:val="000000"/>
        </w:rPr>
        <w:t xml:space="preserve">by </w:t>
      </w:r>
      <w:r>
        <w:rPr>
          <w:color w:val="0000FF"/>
        </w:rPr>
        <w:t xml:space="preserve">optimizing </w:t>
      </w:r>
      <w:r>
        <w:rPr>
          <w:color w:val="0000FF"/>
        </w:rPr>
        <w:t xml:space="preserve">the </w:t>
      </w:r>
      <w:r>
        <w:rPr>
          <w:color w:val="0000FF"/>
        </w:rPr>
        <w:t xml:space="preserve">mass </w:t>
      </w:r>
      <w:r>
        <w:rPr>
          <w:color w:val="0000FF"/>
        </w:rPr>
        <w:t xml:space="preserve">ratio </w:t>
      </w:r>
      <w:r>
        <w:rPr>
          <w:color w:val="000000"/>
        </w:rPr>
        <w:t xml:space="preserve">or </w:t>
      </w:r>
      <w:r>
        <w:rPr>
          <w:color w:val="000000"/>
        </w:rPr>
        <w:t xml:space="preserve">using </w:t>
      </w:r>
      <w:r>
        <w:rPr>
          <w:color w:val="000000"/>
        </w:rPr>
        <w:t xml:space="preserve">other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with </w:t>
      </w:r>
      <w:r>
        <w:rPr>
          <w:color w:val="66CC00"/>
        </w:rPr>
        <w:t xml:space="preserve">higher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beginning </w:t>
      </w:r>
      <w:r>
        <w:rPr>
          <w:color w:val="000000"/>
        </w:rPr>
        <w:t xml:space="preserve">,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reaches </w:t>
      </w:r>
      <w:r>
        <w:rPr>
          <w:color w:val="000000"/>
        </w:rPr>
        <w:t xml:space="preserve">160 </w:t>
      </w:r>
      <w:r>
        <w:rPr>
          <w:color w:val="000000"/>
        </w:rPr>
        <w:t xml:space="preserve">degC </w:t>
      </w:r>
      <w:r>
        <w:rPr>
          <w:color w:val="000000"/>
        </w:rPr>
        <w:t xml:space="preserve">,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detachment </w:t>
      </w:r>
      <w:r>
        <w:rPr>
          <w:color w:val="0000FF"/>
        </w:rPr>
        <w:t xml:space="preserve">of </w:t>
      </w:r>
      <w:r>
        <w:rPr>
          <w:color w:val="0000FF"/>
        </w:rPr>
        <w:t xml:space="preserve">adsorbed </w:t>
      </w:r>
      <w:r>
        <w:rPr>
          <w:color w:val="0000FF"/>
        </w:rPr>
        <w:t xml:space="preserve">water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slight </w:t>
      </w:r>
      <w:r>
        <w:rPr>
          <w:color w:val="000000"/>
        </w:rPr>
        <w:t xml:space="preserve">mass </w:t>
      </w:r>
      <w:r>
        <w:rPr>
          <w:color w:val="000000"/>
        </w:rPr>
        <w:t xml:space="preserve">loss </w:t>
      </w:r>
      <w:r>
        <w:rPr>
          <w:color w:val="000000"/>
        </w:rPr>
        <w:t xml:space="preserve">of </w:t>
      </w:r>
      <w:r>
        <w:rPr>
          <w:color w:val="000000"/>
        </w:rPr>
        <w:t xml:space="preserve">5.42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Besides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some </w:t>
      </w:r>
      <w:r>
        <w:rPr>
          <w:color w:val="000000"/>
        </w:rPr>
        <w:t xml:space="preserve">citrate </w:t>
      </w:r>
      <w:r>
        <w:rPr>
          <w:color w:val="000000"/>
        </w:rPr>
        <w:t xml:space="preserve">is </w:t>
      </w:r>
      <w:r>
        <w:rPr>
          <w:color w:val="000000"/>
        </w:rPr>
        <w:t xml:space="preserve">oxidized </w:t>
      </w:r>
      <w:r>
        <w:rPr>
          <w:color w:val="000000"/>
        </w:rPr>
        <w:t xml:space="preserve">to </w:t>
      </w:r>
      <w:r>
        <w:rPr>
          <w:color w:val="000000"/>
        </w:rPr>
        <w:t xml:space="preserve">water </w:t>
      </w:r>
      <w:r>
        <w:rPr>
          <w:color w:val="000000"/>
        </w:rPr>
        <w:t xml:space="preserve">and </w:t>
      </w:r>
      <w:r>
        <w:rPr>
          <w:color w:val="000000"/>
        </w:rPr>
        <w:t xml:space="preserve">carbon </w:t>
      </w:r>
      <w:r>
        <w:rPr>
          <w:color w:val="000000"/>
        </w:rPr>
        <w:t xml:space="preserve">dioxide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also </w:t>
      </w:r>
      <w:r>
        <w:rPr>
          <w:color w:val="000000"/>
        </w:rPr>
        <w:t xml:space="preserve">causes </w:t>
      </w:r>
      <w:r>
        <w:rPr>
          <w:color w:val="66CC00"/>
        </w:rPr>
        <w:t xml:space="preserve">weight </w:t>
      </w:r>
      <w:r>
        <w:rPr>
          <w:color w:val="66CC00"/>
        </w:rPr>
        <w:t xml:space="preserve">loss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losses </w:t>
      </w:r>
      <w:r>
        <w:rPr>
          <w:color w:val="000000"/>
        </w:rPr>
        <w:t xml:space="preserve">during </w:t>
      </w:r>
      <w:r>
        <w:rPr>
          <w:color w:val="000000"/>
        </w:rPr>
        <w:t xml:space="preserve">cycling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desquamation </w:t>
      </w:r>
      <w:r>
        <w:rPr>
          <w:color w:val="CCCC00"/>
        </w:rPr>
        <w:t xml:space="preserve">of </w:t>
      </w:r>
      <w:r>
        <w:rPr>
          <w:color w:val="CCCC00"/>
        </w:rPr>
        <w:t xml:space="preserve">active </w:t>
      </w:r>
      <w:r>
        <w:rPr>
          <w:color w:val="CCCC00"/>
        </w:rPr>
        <w:t xml:space="preserve">material </w:t>
      </w:r>
      <w:r>
        <w:rPr>
          <w:color w:val="000000"/>
        </w:rPr>
        <w:t xml:space="preserve">, </w:t>
      </w:r>
      <w:r>
        <w:rPr>
          <w:color w:val="000000"/>
        </w:rPr>
        <w:t xml:space="preserve">Jahn-Teller </w:t>
      </w:r>
      <w:r>
        <w:rPr>
          <w:color w:val="000000"/>
        </w:rPr>
        <w:t xml:space="preserve">distortion </w:t>
      </w:r>
      <w:r>
        <w:rPr>
          <w:color w:val="000000"/>
        </w:rPr>
        <w:t xml:space="preserve">of </w:t>
      </w:r>
      <w:r>
        <w:rPr>
          <w:color w:val="000000"/>
        </w:rPr>
        <w:t xml:space="preserve">Mn3+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volume </w:t>
      </w:r>
      <w:r>
        <w:rPr>
          <w:color w:val="66CC00"/>
        </w:rPr>
        <w:t xml:space="preserve">changes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de/intercalation </w:t>
      </w:r>
      <w:r>
        <w:rPr>
          <w:color w:val="000000"/>
        </w:rPr>
        <w:t xml:space="preserve">of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pairs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sharpest </w:t>
      </w:r>
      <w:r>
        <w:rPr>
          <w:color w:val="000000"/>
        </w:rPr>
        <w:t xml:space="preserve">redox </w:t>
      </w:r>
      <w:r>
        <w:rPr>
          <w:color w:val="000000"/>
        </w:rPr>
        <w:t xml:space="preserve">peaks </w:t>
      </w:r>
      <w:r>
        <w:rPr>
          <w:color w:val="000000"/>
        </w:rPr>
        <w:t xml:space="preserve">occur </w:t>
      </w:r>
      <w:r>
        <w:rPr>
          <w:color w:val="000000"/>
        </w:rPr>
        <w:t xml:space="preserve">at </w:t>
      </w:r>
      <w:r>
        <w:rPr>
          <w:color w:val="000000"/>
        </w:rPr>
        <w:t xml:space="preserve">2.61 </w:t>
      </w:r>
      <w:r>
        <w:rPr>
          <w:color w:val="000000"/>
        </w:rPr>
        <w:t xml:space="preserve">V/2.39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corresponding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Mn3+/Mn4+ </w:t>
      </w:r>
      <w:r>
        <w:rPr>
          <w:color w:val="000000"/>
        </w:rPr>
        <w:t xml:space="preserve">couple.45,51 </w:t>
      </w:r>
      <w:r>
        <w:rPr>
          <w:color w:val="000000"/>
        </w:rPr>
        <w:t xml:space="preserve">There </w:t>
      </w:r>
      <w:r>
        <w:rPr>
          <w:color w:val="000000"/>
        </w:rPr>
        <w:t xml:space="preserve">are </w:t>
      </w:r>
      <w:r>
        <w:rPr>
          <w:color w:val="000000"/>
        </w:rPr>
        <w:t xml:space="preserve">other </w:t>
      </w:r>
      <w:r>
        <w:rPr>
          <w:color w:val="000000"/>
        </w:rPr>
        <w:t xml:space="preserve">small </w:t>
      </w:r>
      <w:r>
        <w:rPr>
          <w:color w:val="000000"/>
        </w:rPr>
        <w:t xml:space="preserve">redox </w:t>
      </w:r>
      <w:r>
        <w:rPr>
          <w:color w:val="000000"/>
        </w:rPr>
        <w:t xml:space="preserve">peaks </w:t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voltage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reflect </w:t>
      </w:r>
      <w:r>
        <w:rPr>
          <w:color w:val="000000"/>
        </w:rPr>
        <w:t xml:space="preserve">the </w:t>
      </w:r>
      <w:r>
        <w:rPr>
          <w:color w:val="000000"/>
        </w:rPr>
        <w:t xml:space="preserve">complex </w:t>
      </w:r>
      <w:r>
        <w:rPr>
          <w:color w:val="000000"/>
        </w:rPr>
        <w:t xml:space="preserve">intercalation/deintercalation </w:t>
      </w:r>
      <w:r>
        <w:rPr>
          <w:color w:val="000000"/>
        </w:rPr>
        <w:t xml:space="preserve">steps </w:t>
      </w:r>
      <w:r>
        <w:rPr>
          <w:color w:val="000000"/>
        </w:rPr>
        <w:t xml:space="preserve">of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processes.32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difficult </w:t>
      </w:r>
      <w:r>
        <w:rPr>
          <w:color w:val="000000"/>
        </w:rPr>
        <w:t xml:space="preserve">to </w:t>
      </w:r>
      <w:r>
        <w:rPr>
          <w:color w:val="000000"/>
        </w:rPr>
        <w:t xml:space="preserve">clearly </w:t>
      </w:r>
      <w:r>
        <w:rPr>
          <w:color w:val="000000"/>
        </w:rPr>
        <w:t xml:space="preserve">analyze </w:t>
      </w:r>
      <w:r>
        <w:rPr>
          <w:color w:val="0000FF"/>
        </w:rPr>
        <w:t xml:space="preserve">complex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transitions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CV </w:t>
      </w:r>
      <w:r>
        <w:rPr>
          <w:color w:val="000000"/>
        </w:rPr>
        <w:t xml:space="preserve">curve </w:t>
      </w:r>
      <w:r>
        <w:rPr>
          <w:color w:val="000000"/>
        </w:rPr>
        <w:t xml:space="preserve">independently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such </w:t>
      </w:r>
      <w:r>
        <w:rPr>
          <w:color w:val="000000"/>
        </w:rPr>
        <w:t xml:space="preserve">a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is </w:t>
      </w:r>
      <w:r>
        <w:rPr>
          <w:color w:val="000000"/>
        </w:rPr>
        <w:t xml:space="preserve">likely </w:t>
      </w:r>
      <w:r>
        <w:rPr>
          <w:color w:val="000000"/>
        </w:rPr>
        <w:t xml:space="preserve">to </w:t>
      </w:r>
      <w:r>
        <w:rPr>
          <w:color w:val="000000"/>
        </w:rPr>
        <w:t xml:space="preserve">affect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electrode </w:t>
      </w:r>
      <w:r>
        <w:rPr>
          <w:color w:val="66CC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Besides </w:t>
      </w:r>
      <w:r>
        <w:rPr>
          <w:color w:val="000000"/>
        </w:rPr>
        <w:t xml:space="preserve">, </w:t>
      </w:r>
      <w:r>
        <w:rPr>
          <w:color w:val="000000"/>
        </w:rPr>
        <w:t xml:space="preserve">larger </w:t>
      </w:r>
      <w:r>
        <w:rPr>
          <w:color w:val="000000"/>
        </w:rPr>
        <w:t xml:space="preserve">part </w:t>
      </w:r>
      <w:r>
        <w:rPr>
          <w:color w:val="000000"/>
        </w:rPr>
        <w:t xml:space="preserve">of </w:t>
      </w:r>
      <w:r>
        <w:rPr>
          <w:color w:val="000000"/>
        </w:rPr>
        <w:t xml:space="preserve">curves </w:t>
      </w:r>
      <w:r>
        <w:rPr>
          <w:color w:val="000000"/>
        </w:rPr>
        <w:t xml:space="preserve">are </w:t>
      </w:r>
      <w:r>
        <w:rPr>
          <w:color w:val="000000"/>
        </w:rPr>
        <w:t xml:space="preserve">located </w:t>
      </w:r>
      <w:r>
        <w:rPr>
          <w:color w:val="000000"/>
        </w:rPr>
        <w:t xml:space="preserve">in </w:t>
      </w:r>
      <w:r>
        <w:rPr>
          <w:color w:val="000000"/>
        </w:rPr>
        <w:t xml:space="preserve">part </w:t>
      </w:r>
      <w:r>
        <w:rPr>
          <w:color w:val="000000"/>
        </w:rPr>
        <w:t xml:space="preserve">3 </w:t>
      </w:r>
      <w:r>
        <w:rPr>
          <w:color w:val="000000"/>
        </w:rPr>
        <w:t xml:space="preserve">( </w:t>
      </w:r>
      <w:r>
        <w:rPr>
          <w:color w:val="000000"/>
        </w:rPr>
        <w:t xml:space="preserve">( </w:t>
      </w:r>
      <w:r>
        <w:rPr>
          <w:color w:val="000000"/>
        </w:rPr>
        <w:t xml:space="preserve">0.44 </w:t>
      </w:r>
      <w:r>
        <w:rPr>
          <w:color w:val="000000"/>
        </w:rPr>
        <w:t xml:space="preserve">&lt; </w:t>
      </w:r>
      <w:r>
        <w:rPr>
          <w:color w:val="000000"/>
        </w:rPr>
        <w:t xml:space="preserve">x </w:t>
      </w:r>
      <w:r>
        <w:rPr>
          <w:color w:val="000000"/>
        </w:rPr>
        <w:t xml:space="preserve">&lt; </w:t>
      </w:r>
      <w:r>
        <w:rPr>
          <w:color w:val="000000"/>
        </w:rPr>
        <w:t xml:space="preserve">=0.66 </w:t>
      </w:r>
      <w:r>
        <w:rPr>
          <w:color w:val="000000"/>
        </w:rPr>
        <w:t xml:space="preserve">) </w:t>
      </w:r>
      <w:r>
        <w:rPr>
          <w:color w:val="000000"/>
        </w:rPr>
        <w:t xml:space="preserve">layer </w:t>
      </w:r>
      <w:r>
        <w:rPr>
          <w:color w:val="000000"/>
        </w:rPr>
        <w:t xml:space="preserve">and </w:t>
      </w:r>
      <w:r>
        <w:rPr>
          <w:color w:val="0000FF"/>
        </w:rPr>
        <w:t xml:space="preserve">tunnel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) </w:t>
      </w:r>
      <w:r>
        <w:rPr>
          <w:color w:val="000000"/>
        </w:rPr>
        <w:t xml:space="preserve">at </w:t>
      </w:r>
      <w:r>
        <w:rPr>
          <w:color w:val="000000"/>
        </w:rPr>
        <w:t xml:space="preserve">cutoff </w:t>
      </w:r>
      <w:r>
        <w:rPr>
          <w:color w:val="000000"/>
        </w:rPr>
        <w:t xml:space="preserve">voltage </w:t>
      </w:r>
      <w:r>
        <w:rPr>
          <w:color w:val="000000"/>
        </w:rPr>
        <w:t xml:space="preserve">of </w:t>
      </w:r>
      <w:r>
        <w:rPr>
          <w:color w:val="000000"/>
        </w:rPr>
        <w:t xml:space="preserve">4.0 </w:t>
      </w:r>
      <w:r>
        <w:rPr>
          <w:color w:val="000000"/>
        </w:rPr>
        <w:t xml:space="preserve">V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cutoff </w:t>
      </w:r>
      <w:r>
        <w:rPr>
          <w:color w:val="000000"/>
        </w:rPr>
        <w:t xml:space="preserve">voltage </w:t>
      </w:r>
      <w:r>
        <w:rPr>
          <w:color w:val="000000"/>
        </w:rPr>
        <w:t xml:space="preserve">of </w:t>
      </w:r>
      <w:r>
        <w:rPr>
          <w:color w:val="000000"/>
        </w:rPr>
        <w:t xml:space="preserve">4.5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more </w:t>
      </w:r>
      <w:r>
        <w:rPr>
          <w:color w:val="000000"/>
        </w:rPr>
        <w:t xml:space="preserve">transitions </w:t>
      </w:r>
      <w:r>
        <w:rPr>
          <w:color w:val="000000"/>
        </w:rPr>
        <w:t xml:space="preserve">between </w:t>
      </w:r>
      <w:r>
        <w:rPr>
          <w:color w:val="000000"/>
        </w:rPr>
        <w:t xml:space="preserve">mixed </w:t>
      </w:r>
      <w:r>
        <w:rPr>
          <w:color w:val="000000"/>
        </w:rPr>
        <w:t xml:space="preserve">structures </w:t>
      </w:r>
      <w:r>
        <w:rPr>
          <w:color w:val="000000"/>
        </w:rPr>
        <w:t xml:space="preserve">for </w:t>
      </w:r>
      <w:r>
        <w:rPr>
          <w:color w:val="000000"/>
        </w:rPr>
        <w:t xml:space="preserve">cutoff </w:t>
      </w:r>
      <w:r>
        <w:rPr>
          <w:color w:val="000000"/>
        </w:rPr>
        <w:t xml:space="preserve">voltage </w:t>
      </w:r>
      <w:r>
        <w:rPr>
          <w:color w:val="000000"/>
        </w:rPr>
        <w:t xml:space="preserve">of </w:t>
      </w:r>
      <w:r>
        <w:rPr>
          <w:color w:val="000000"/>
        </w:rPr>
        <w:t xml:space="preserve">4.0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beneficial </w:t>
      </w:r>
      <w:r>
        <w:rPr>
          <w:color w:val="000000"/>
        </w:rPr>
        <w:t xml:space="preserve">to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stability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maybe </w:t>
      </w:r>
      <w:r>
        <w:rPr>
          <w:color w:val="000000"/>
        </w:rPr>
        <w:t xml:space="preserve">also </w:t>
      </w:r>
      <w:r>
        <w:rPr>
          <w:color w:val="000000"/>
        </w:rPr>
        <w:t xml:space="preserve">one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reasons </w:t>
      </w:r>
      <w:r>
        <w:rPr>
          <w:color w:val="000000"/>
        </w:rPr>
        <w:t xml:space="preserve">why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with </w:t>
      </w:r>
      <w:r>
        <w:rPr>
          <w:color w:val="000000"/>
        </w:rPr>
        <w:t xml:space="preserve">2.0-4.0 </w:t>
      </w:r>
      <w:r>
        <w:rPr>
          <w:color w:val="000000"/>
        </w:rPr>
        <w:t xml:space="preserve">V </w:t>
      </w:r>
      <w:r>
        <w:rPr>
          <w:color w:val="000000"/>
        </w:rPr>
        <w:t xml:space="preserve">is </w:t>
      </w:r>
      <w:r>
        <w:rPr>
          <w:color w:val="000000"/>
        </w:rPr>
        <w:t xml:space="preserve">inferior </w:t>
      </w:r>
      <w:r>
        <w:rPr>
          <w:color w:val="000000"/>
        </w:rPr>
        <w:t xml:space="preserve">to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with </w:t>
      </w:r>
      <w:r>
        <w:rPr>
          <w:color w:val="66CC00"/>
        </w:rPr>
        <w:t xml:space="preserve">2.0-4.5 </w:t>
      </w:r>
      <w:r>
        <w:rPr>
          <w:color w:val="66CC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Zr </w:t>
      </w:r>
      <w:r>
        <w:rPr>
          <w:color w:val="000000"/>
        </w:rPr>
        <w:t xml:space="preserve">substituted </w:t>
      </w:r>
      <w:r>
        <w:rPr>
          <w:color w:val="000000"/>
        </w:rPr>
        <w:t xml:space="preserve">sites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paper </w:t>
      </w:r>
      <w:r>
        <w:rPr>
          <w:color w:val="000000"/>
        </w:rPr>
        <w:t xml:space="preserve">have </w:t>
      </w:r>
      <w:r>
        <w:rPr>
          <w:color w:val="000000"/>
        </w:rPr>
        <w:t xml:space="preserve">not </w:t>
      </w:r>
      <w:r>
        <w:rPr>
          <w:color w:val="000000"/>
        </w:rPr>
        <w:t xml:space="preserve">been </w:t>
      </w:r>
      <w:r>
        <w:rPr>
          <w:color w:val="000000"/>
        </w:rPr>
        <w:t xml:space="preserve">solved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requires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investigation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atomic-scale </w:t>
      </w:r>
      <w:r>
        <w:rPr>
          <w:color w:val="000000"/>
        </w:rPr>
        <w:t xml:space="preserve">measurement </w:t>
      </w:r>
      <w:r>
        <w:rPr>
          <w:color w:val="000000"/>
        </w:rPr>
        <w:t xml:space="preserve">methods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future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Na+ </w:t>
      </w:r>
      <w:r>
        <w:rPr>
          <w:color w:val="CCCC00"/>
        </w:rPr>
        <w:t xml:space="preserve">distribution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reach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ground </w:t>
      </w:r>
      <w:r>
        <w:rPr>
          <w:color w:val="000000"/>
        </w:rPr>
        <w:t xml:space="preserve">state </w:t>
      </w:r>
      <w:r>
        <w:rPr>
          <w:color w:val="000000"/>
        </w:rPr>
        <w:t xml:space="preserve">within </w:t>
      </w:r>
      <w:r>
        <w:rPr>
          <w:color w:val="000000"/>
        </w:rPr>
        <w:t xml:space="preserve">measurement </w:t>
      </w:r>
      <w:r>
        <w:rPr>
          <w:color w:val="000000"/>
        </w:rPr>
        <w:t xml:space="preserve">time </w:t>
      </w:r>
      <w:r>
        <w:rPr>
          <w:color w:val="000000"/>
        </w:rPr>
        <w:t xml:space="preserve">( </w:t>
      </w:r>
      <w:r>
        <w:rPr>
          <w:color w:val="000000"/>
        </w:rPr>
        <w:t xml:space="preserve">~20 </w:t>
      </w:r>
      <w:r>
        <w:rPr>
          <w:color w:val="000000"/>
        </w:rPr>
        <w:t xml:space="preserve">min </w:t>
      </w:r>
      <w:r>
        <w:rPr>
          <w:color w:val="000000"/>
        </w:rPr>
        <w:t xml:space="preserve">) </w:t>
      </w:r>
      <w:r>
        <w:rPr>
          <w:color w:val="000000"/>
        </w:rPr>
        <w:t xml:space="preserve">below </w:t>
      </w:r>
      <w:r>
        <w:rPr>
          <w:color w:val="000000"/>
        </w:rPr>
        <w:t xml:space="preserve">200 </w:t>
      </w:r>
      <w:r>
        <w:rPr>
          <w:color w:val="000000"/>
        </w:rPr>
        <w:t xml:space="preserve">K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Madelung </w:t>
      </w:r>
      <w:r>
        <w:rPr>
          <w:color w:val="66CC00"/>
        </w:rPr>
        <w:t xml:space="preserve">site </w:t>
      </w:r>
      <w:r>
        <w:rPr>
          <w:color w:val="66CC00"/>
        </w:rPr>
        <w:t xml:space="preserve">energy </w:t>
      </w:r>
      <w:r>
        <w:rPr>
          <w:color w:val="66CC00"/>
        </w:rPr>
        <w:t xml:space="preserve">calculation </w:t>
      </w:r>
      <w:r>
        <w:rPr>
          <w:color w:val="000000"/>
        </w:rPr>
        <w:t xml:space="preserve">based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66CC00"/>
        </w:rPr>
        <w:t xml:space="preserve">structural </w:t>
      </w:r>
      <w:r>
        <w:rPr>
          <w:color w:val="66CC00"/>
        </w:rPr>
        <w:t xml:space="preserve">data </w:t>
      </w:r>
      <w:r>
        <w:rPr>
          <w:color w:val="66CC00"/>
        </w:rPr>
        <w:t xml:space="preserve">at </w:t>
      </w:r>
      <w:r>
        <w:rPr>
          <w:color w:val="66CC00"/>
        </w:rPr>
        <w:t xml:space="preserve">100 </w:t>
      </w:r>
      <w:r>
        <w:rPr>
          <w:color w:val="66CC00"/>
        </w:rPr>
        <w:t xml:space="preserve">K </w:t>
      </w:r>
      <w:r>
        <w:rPr>
          <w:color w:val="000000"/>
        </w:rPr>
        <w:t xml:space="preserve">fails </w:t>
      </w:r>
      <w:r>
        <w:rPr>
          <w:color w:val="000000"/>
        </w:rPr>
        <w:t xml:space="preserve">to </w:t>
      </w:r>
      <w:r>
        <w:rPr>
          <w:color w:val="000000"/>
        </w:rPr>
        <w:t xml:space="preserve">explain </w:t>
      </w:r>
      <w:r>
        <w:rPr>
          <w:color w:val="000000"/>
        </w:rPr>
        <w:t xml:space="preserve">the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in </w:t>
      </w:r>
      <w:r>
        <w:rPr>
          <w:color w:val="000000"/>
        </w:rPr>
        <w:t xml:space="preserve">between </w:t>
      </w:r>
      <w:r>
        <w:rPr>
          <w:color w:val="000000"/>
        </w:rPr>
        <w:t xml:space="preserve">Na0.52MnO2 </w:t>
      </w:r>
      <w:r>
        <w:rPr>
          <w:color w:val="000000"/>
        </w:rPr>
        <w:t xml:space="preserve">and </w:t>
      </w:r>
      <w:r>
        <w:rPr>
          <w:color w:val="000000"/>
        </w:rPr>
        <w:t xml:space="preserve">Na0.59CoO2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worth </w:t>
      </w:r>
      <w:r>
        <w:rPr>
          <w:color w:val="000000"/>
        </w:rPr>
        <w:t xml:space="preserve">noting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long </w:t>
      </w:r>
      <w:r>
        <w:rPr>
          <w:color w:val="66CC00"/>
        </w:rPr>
        <w:t xml:space="preserve">cycle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NMO </w:t>
      </w:r>
      <w:r>
        <w:rPr>
          <w:color w:val="66CC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current </w:t>
      </w:r>
      <w:r>
        <w:rPr>
          <w:color w:val="000000"/>
        </w:rPr>
        <w:t xml:space="preserve">is </w:t>
      </w:r>
      <w:r>
        <w:rPr>
          <w:color w:val="000000"/>
        </w:rPr>
        <w:t xml:space="preserve">becoming </w:t>
      </w:r>
      <w:r>
        <w:rPr>
          <w:color w:val="000000"/>
        </w:rPr>
        <w:t xml:space="preserve">a </w:t>
      </w:r>
      <w:r>
        <w:rPr>
          <w:color w:val="000000"/>
        </w:rPr>
        <w:t xml:space="preserve">hot </w:t>
      </w:r>
      <w:r>
        <w:rPr>
          <w:color w:val="000000"/>
        </w:rPr>
        <w:t xml:space="preserve">topic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other </w:t>
      </w:r>
      <w:r>
        <w:rPr>
          <w:color w:val="000000"/>
        </w:rPr>
        <w:t xml:space="preserve">words </w:t>
      </w:r>
      <w:r>
        <w:rPr>
          <w:color w:val="000000"/>
        </w:rPr>
        <w:t xml:space="preserve">, </w:t>
      </w:r>
      <w:r>
        <w:rPr>
          <w:color w:val="000000"/>
        </w:rPr>
        <w:t xml:space="preserve">to </w:t>
      </w:r>
      <w:r>
        <w:rPr>
          <w:color w:val="000000"/>
        </w:rPr>
        <w:t xml:space="preserve">achieve </w:t>
      </w:r>
      <w:r>
        <w:rPr>
          <w:color w:val="000000"/>
        </w:rPr>
        <w:t xml:space="preserve">the </w:t>
      </w:r>
      <w:r>
        <w:rPr>
          <w:color w:val="000000"/>
        </w:rPr>
        <w:t xml:space="preserve">goal </w:t>
      </w:r>
      <w:r>
        <w:rPr>
          <w:color w:val="000000"/>
        </w:rPr>
        <w:t xml:space="preserve">of </w:t>
      </w:r>
      <w:r>
        <w:rPr>
          <w:color w:val="66CC00"/>
        </w:rPr>
        <w:t xml:space="preserve">high </w:t>
      </w:r>
      <w:r>
        <w:rPr>
          <w:color w:val="66CC00"/>
        </w:rPr>
        <w:t xml:space="preserve">power </w:t>
      </w:r>
      <w:r>
        <w:rPr>
          <w:color w:val="66CC00"/>
        </w:rPr>
        <w:t xml:space="preserve">density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increasingly </w:t>
      </w:r>
      <w:r>
        <w:rPr>
          <w:color w:val="000000"/>
        </w:rPr>
        <w:t xml:space="preserve">vital </w:t>
      </w:r>
      <w:r>
        <w:rPr>
          <w:color w:val="000000"/>
        </w:rPr>
        <w:t xml:space="preserve">to </w:t>
      </w:r>
      <w:r>
        <w:rPr>
          <w:color w:val="000000"/>
        </w:rPr>
        <w:t xml:space="preserve">develop </w:t>
      </w:r>
      <w:r>
        <w:rPr>
          <w:color w:val="000000"/>
        </w:rPr>
        <w:t xml:space="preserve">advanced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that </w:t>
      </w:r>
      <w:r>
        <w:rPr>
          <w:color w:val="000000"/>
        </w:rPr>
        <w:t xml:space="preserve">has </w:t>
      </w:r>
      <w:r>
        <w:rPr>
          <w:color w:val="000000"/>
        </w:rPr>
        <w:t xml:space="preserve">better </w:t>
      </w:r>
      <w:r>
        <w:rPr>
          <w:color w:val="66CC00"/>
        </w:rPr>
        <w:t xml:space="preserve">high </w:t>
      </w:r>
      <w:r>
        <w:rPr>
          <w:color w:val="66CC00"/>
        </w:rPr>
        <w:t xml:space="preserve">rate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work </w:t>
      </w:r>
      <w:r>
        <w:rPr>
          <w:color w:val="000000"/>
        </w:rPr>
        <w:t xml:space="preserve">, </w:t>
      </w:r>
      <w:r>
        <w:rPr>
          <w:color w:val="000000"/>
        </w:rPr>
        <w:t xml:space="preserve">after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the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to </w:t>
      </w:r>
      <w:r>
        <w:rPr>
          <w:color w:val="000000"/>
        </w:rPr>
        <w:t xml:space="preserve">20 </w:t>
      </w:r>
      <w:r>
        <w:rPr>
          <w:color w:val="000000"/>
        </w:rPr>
        <w:t xml:space="preserve">C </w:t>
      </w:r>
      <w:r>
        <w:rPr>
          <w:color w:val="000000"/>
        </w:rPr>
        <w:t xml:space="preserve">and </w:t>
      </w:r>
      <w:r>
        <w:rPr>
          <w:color w:val="000000"/>
        </w:rPr>
        <w:t xml:space="preserve">50 </w:t>
      </w:r>
      <w:r>
        <w:rPr>
          <w:color w:val="000000"/>
        </w:rPr>
        <w:t xml:space="preserve">C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found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NMO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cycled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NMO </w:t>
      </w:r>
      <w:r>
        <w:rPr>
          <w:color w:val="000000"/>
        </w:rPr>
        <w:t xml:space="preserve">was </w:t>
      </w:r>
      <w:r>
        <w:rPr>
          <w:color w:val="000000"/>
        </w:rPr>
        <w:t xml:space="preserve">not </w:t>
      </w:r>
      <w:r>
        <w:rPr>
          <w:color w:val="000000"/>
        </w:rPr>
        <w:t xml:space="preserve">able </w:t>
      </w:r>
      <w:r>
        <w:rPr>
          <w:color w:val="000000"/>
        </w:rPr>
        <w:t xml:space="preserve">to </w:t>
      </w:r>
      <w:r>
        <w:rPr>
          <w:color w:val="000000"/>
        </w:rPr>
        <w:t xml:space="preserve">accommodate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change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rapid </w:t>
      </w:r>
      <w:r>
        <w:rPr>
          <w:color w:val="000000"/>
        </w:rPr>
        <w:t xml:space="preserve">insertion/extraction </w:t>
      </w:r>
      <w:r>
        <w:rPr>
          <w:color w:val="000000"/>
        </w:rPr>
        <w:t xml:space="preserve">of </w:t>
      </w:r>
      <w:r>
        <w:rPr>
          <w:color w:val="000000"/>
        </w:rPr>
        <w:t xml:space="preserve">Na+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CCCC00"/>
        </w:rPr>
        <w:t xml:space="preserve">rampant </w:t>
      </w:r>
      <w:r>
        <w:rPr>
          <w:color w:val="CCCC00"/>
        </w:rPr>
        <w:t xml:space="preserve">side </w:t>
      </w:r>
      <w:r>
        <w:rPr>
          <w:color w:val="CCCC00"/>
        </w:rPr>
        <w:t xml:space="preserve">reactions </w:t>
      </w:r>
      <w:r>
        <w:rPr>
          <w:color w:val="000000"/>
        </w:rPr>
        <w:t xml:space="preserve">would </w:t>
      </w:r>
      <w:r>
        <w:rPr>
          <w:color w:val="000000"/>
        </w:rPr>
        <w:t xml:space="preserve">also </w:t>
      </w:r>
      <w:r>
        <w:rPr>
          <w:color w:val="0000FF"/>
        </w:rPr>
        <w:t xml:space="preserve">damage </w:t>
      </w:r>
      <w:r>
        <w:rPr>
          <w:color w:val="0000FF"/>
        </w:rPr>
        <w:t xml:space="preserve">the </w:t>
      </w:r>
      <w:r>
        <w:rPr>
          <w:color w:val="0000FF"/>
        </w:rPr>
        <w:t xml:space="preserve">surface </w:t>
      </w:r>
      <w:r>
        <w:rPr>
          <w:color w:val="0000FF"/>
        </w:rPr>
        <w:t xml:space="preserve">lattice </w:t>
      </w:r>
      <w:r>
        <w:rPr>
          <w:color w:val="0000FF"/>
        </w:rPr>
        <w:t xml:space="preserve">to </w:t>
      </w:r>
      <w:r>
        <w:rPr>
          <w:color w:val="0000FF"/>
        </w:rPr>
        <w:t xml:space="preserve">black </w:t>
      </w:r>
      <w:r>
        <w:rPr>
          <w:color w:val="0000FF"/>
        </w:rPr>
        <w:t xml:space="preserve">the </w:t>
      </w:r>
      <w:r>
        <w:rPr>
          <w:color w:val="0000FF"/>
        </w:rPr>
        <w:t xml:space="preserve">Na+ </w:t>
      </w:r>
      <w:r>
        <w:rPr>
          <w:color w:val="0000FF"/>
        </w:rPr>
        <w:t xml:space="preserve">diffusion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above </w:t>
      </w:r>
      <w:r>
        <w:rPr>
          <w:color w:val="000000"/>
        </w:rPr>
        <w:t xml:space="preserve">tests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illustrate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advantage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coated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with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current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at </w:t>
      </w:r>
      <w:r>
        <w:rPr>
          <w:color w:val="000000"/>
        </w:rPr>
        <w:t xml:space="preserve">ultrahigh </w:t>
      </w:r>
      <w:r>
        <w:rPr>
          <w:color w:val="000000"/>
        </w:rPr>
        <w:t xml:space="preserve">current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poses </w:t>
      </w:r>
      <w:r>
        <w:rPr>
          <w:color w:val="000000"/>
        </w:rPr>
        <w:t xml:space="preserve">a </w:t>
      </w:r>
      <w:r>
        <w:rPr>
          <w:color w:val="000000"/>
        </w:rPr>
        <w:t xml:space="preserve">challenge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host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's </w:t>
      </w:r>
      <w:r>
        <w:rPr>
          <w:color w:val="0000FF"/>
        </w:rPr>
        <w:t xml:space="preserve">stability </w:t>
      </w:r>
      <w:r>
        <w:rPr>
          <w:color w:val="000000"/>
        </w:rPr>
        <w:t xml:space="preserve">and </w:t>
      </w:r>
      <w:r>
        <w:rPr>
          <w:color w:val="000000"/>
        </w:rPr>
        <w:t xml:space="preserve">gradually </w:t>
      </w:r>
      <w:r>
        <w:rPr>
          <w:color w:val="0000FF"/>
        </w:rPr>
        <w:t xml:space="preserve">increased </w:t>
      </w:r>
      <w:r>
        <w:rPr>
          <w:color w:val="0000FF"/>
        </w:rPr>
        <w:t xml:space="preserve">side </w:t>
      </w:r>
      <w:r>
        <w:rPr>
          <w:color w:val="0000FF"/>
        </w:rPr>
        <w:t xml:space="preserve">reactions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rapid </w:t>
      </w:r>
      <w:r>
        <w:rPr>
          <w:color w:val="000000"/>
        </w:rPr>
        <w:t xml:space="preserve">insertion/extraction </w:t>
      </w:r>
      <w:r>
        <w:rPr>
          <w:color w:val="000000"/>
        </w:rPr>
        <w:t xml:space="preserve">of </w:t>
      </w:r>
      <w:r>
        <w:rPr>
          <w:color w:val="000000"/>
        </w:rPr>
        <w:t xml:space="preserve">Na+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When </w:t>
      </w:r>
      <w:r>
        <w:rPr>
          <w:color w:val="000000"/>
        </w:rPr>
        <w:t xml:space="preserve">we </w:t>
      </w:r>
      <w:r>
        <w:rPr>
          <w:color w:val="000000"/>
        </w:rPr>
        <w:t xml:space="preserve">consider </w:t>
      </w:r>
      <w:r>
        <w:rPr>
          <w:color w:val="000000"/>
        </w:rPr>
        <w:t xml:space="preserve">the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commercial </w:t>
      </w:r>
      <w:r>
        <w:rPr>
          <w:color w:val="000000"/>
        </w:rPr>
        <w:t xml:space="preserve">application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testing </w:t>
      </w:r>
      <w:r>
        <w:rPr>
          <w:color w:val="000000"/>
        </w:rPr>
        <w:t xml:space="preserve">at </w:t>
      </w:r>
      <w:r>
        <w:rPr>
          <w:color w:val="000000"/>
        </w:rPr>
        <w:t xml:space="preserve">room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may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sufficient </w:t>
      </w:r>
      <w:r>
        <w:rPr>
          <w:color w:val="000000"/>
        </w:rPr>
        <w:t xml:space="preserve">to </w:t>
      </w:r>
      <w:r>
        <w:rPr>
          <w:color w:val="000000"/>
        </w:rPr>
        <w:t xml:space="preserve">reflect </w:t>
      </w:r>
      <w:r>
        <w:rPr>
          <w:color w:val="000000"/>
        </w:rPr>
        <w:t xml:space="preserve">the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application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000000"/>
        </w:rPr>
        <w:t xml:space="preserve">actual </w:t>
      </w:r>
      <w:r>
        <w:rPr>
          <w:color w:val="000000"/>
        </w:rPr>
        <w:t xml:space="preserve">working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may </w:t>
      </w:r>
      <w:r>
        <w:rPr>
          <w:color w:val="000000"/>
        </w:rPr>
        <w:t xml:space="preserve">exceed </w:t>
      </w:r>
      <w:r>
        <w:rPr>
          <w:color w:val="000000"/>
        </w:rPr>
        <w:t xml:space="preserve">40 </w:t>
      </w:r>
      <w:r>
        <w:rPr>
          <w:color w:val="000000"/>
        </w:rPr>
        <w:t xml:space="preserve">degC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cause </w:t>
      </w:r>
      <w:r>
        <w:rPr>
          <w:color w:val="000000"/>
        </w:rPr>
        <w:t xml:space="preserve">more </w:t>
      </w:r>
      <w:r>
        <w:rPr>
          <w:color w:val="000000"/>
        </w:rPr>
        <w:t xml:space="preserve">severe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decomposition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SIBs </w:t>
      </w:r>
      <w:r>
        <w:rPr>
          <w:color w:val="000000"/>
        </w:rPr>
        <w:t xml:space="preserve">are </w:t>
      </w:r>
      <w:r>
        <w:rPr>
          <w:color w:val="000000"/>
        </w:rPr>
        <w:t xml:space="preserve">composed </w:t>
      </w:r>
      <w:r>
        <w:rPr>
          <w:color w:val="000000"/>
        </w:rPr>
        <w:t xml:space="preserve">of </w:t>
      </w:r>
      <w:r>
        <w:rPr>
          <w:color w:val="CCCC00"/>
        </w:rPr>
        <w:t xml:space="preserve">highly </w:t>
      </w:r>
      <w:r>
        <w:rPr>
          <w:color w:val="CCCC00"/>
        </w:rPr>
        <w:t xml:space="preserve">oxidizing/reducing </w:t>
      </w:r>
      <w:r>
        <w:rPr>
          <w:color w:val="CCCC00"/>
        </w:rPr>
        <w:t xml:space="preserve">electrode </w:t>
      </w:r>
      <w:r>
        <w:rPr>
          <w:color w:val="CCCC00"/>
        </w:rPr>
        <w:t xml:space="preserve">materials </w:t>
      </w:r>
      <w:r>
        <w:rPr>
          <w:color w:val="000000"/>
        </w:rPr>
        <w:t xml:space="preserve">and </w:t>
      </w:r>
      <w:r>
        <w:rPr>
          <w:color w:val="000000"/>
        </w:rPr>
        <w:t xml:space="preserve">flammable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can </w:t>
      </w:r>
      <w:r>
        <w:rPr>
          <w:color w:val="000000"/>
        </w:rPr>
        <w:t xml:space="preserve">cause </w:t>
      </w:r>
      <w:r>
        <w:rPr>
          <w:color w:val="000000"/>
        </w:rPr>
        <w:t xml:space="preserve">issues </w:t>
      </w:r>
      <w:r>
        <w:rPr>
          <w:color w:val="000000"/>
        </w:rPr>
        <w:t xml:space="preserve">like </w:t>
      </w:r>
      <w:r>
        <w:rPr>
          <w:color w:val="66CC00"/>
        </w:rPr>
        <w:t xml:space="preserve">poor </w:t>
      </w:r>
      <w:r>
        <w:rPr>
          <w:color w:val="66CC00"/>
        </w:rPr>
        <w:t xml:space="preserve">thermal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, </w:t>
      </w:r>
      <w:r>
        <w:rPr>
          <w:color w:val="000000"/>
        </w:rPr>
        <w:t xml:space="preserve">so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vital </w:t>
      </w:r>
      <w:r>
        <w:rPr>
          <w:color w:val="000000"/>
        </w:rPr>
        <w:t xml:space="preserve">to </w:t>
      </w:r>
      <w:r>
        <w:rPr>
          <w:color w:val="000000"/>
        </w:rPr>
        <w:t xml:space="preserve">improve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thermal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contrary </w:t>
      </w:r>
      <w:r>
        <w:rPr>
          <w:color w:val="000000"/>
        </w:rPr>
        <w:t xml:space="preserve">,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scan </w:t>
      </w:r>
      <w:r>
        <w:rPr>
          <w:color w:val="000000"/>
        </w:rPr>
        <w:t xml:space="preserve">rate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NMO </w:t>
      </w:r>
      <w:r>
        <w:rPr>
          <w:color w:val="000000"/>
        </w:rPr>
        <w:t xml:space="preserve">was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to </w:t>
      </w:r>
      <w:r>
        <w:rPr>
          <w:color w:val="000000"/>
        </w:rPr>
        <w:t xml:space="preserve">0.7 </w:t>
      </w:r>
      <w:r>
        <w:rPr>
          <w:color w:val="000000"/>
        </w:rPr>
        <w:t xml:space="preserve">mV </w:t>
      </w:r>
      <w:r>
        <w:rPr>
          <w:color w:val="000000"/>
        </w:rPr>
        <w:t xml:space="preserve">s-1 </w:t>
      </w:r>
      <w:r>
        <w:rPr>
          <w:color w:val="000000"/>
        </w:rPr>
        <w:t xml:space="preserve">, </w:t>
      </w:r>
      <w:r>
        <w:rPr>
          <w:color w:val="000000"/>
        </w:rPr>
        <w:t xml:space="preserve">one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major </w:t>
      </w:r>
      <w:r>
        <w:rPr>
          <w:color w:val="000000"/>
        </w:rPr>
        <w:t xml:space="preserve">redox </w:t>
      </w:r>
      <w:r>
        <w:rPr>
          <w:color w:val="000000"/>
        </w:rPr>
        <w:t xml:space="preserve">peak </w:t>
      </w:r>
      <w:r>
        <w:rPr>
          <w:color w:val="000000"/>
        </w:rPr>
        <w:t xml:space="preserve">pairs </w:t>
      </w:r>
      <w:r>
        <w:rPr>
          <w:color w:val="000000"/>
        </w:rPr>
        <w:t xml:space="preserve">tended </w:t>
      </w:r>
      <w:r>
        <w:rPr>
          <w:color w:val="000000"/>
        </w:rPr>
        <w:t xml:space="preserve">to </w:t>
      </w:r>
      <w:r>
        <w:rPr>
          <w:color w:val="000000"/>
        </w:rPr>
        <w:t xml:space="preserve">disappear </w:t>
      </w:r>
      <w:r>
        <w:rPr>
          <w:color w:val="000000"/>
        </w:rPr>
        <w:t xml:space="preserve">, </w:t>
      </w:r>
      <w:r>
        <w:rPr>
          <w:color w:val="000000"/>
        </w:rPr>
        <w:t xml:space="preserve">showing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electrode </w:t>
      </w:r>
      <w:r>
        <w:rPr>
          <w:color w:val="0000FF"/>
        </w:rPr>
        <w:t xml:space="preserve">kinetic </w:t>
      </w:r>
      <w:r>
        <w:rPr>
          <w:color w:val="0000FF"/>
        </w:rPr>
        <w:t xml:space="preserve">behavior </w:t>
      </w:r>
      <w:r>
        <w:rPr>
          <w:color w:val="000000"/>
        </w:rPr>
        <w:t xml:space="preserve">had </w:t>
      </w:r>
      <w:r>
        <w:rPr>
          <w:color w:val="000000"/>
        </w:rPr>
        <w:t xml:space="preserve">been </w:t>
      </w:r>
      <w:r>
        <w:rPr>
          <w:color w:val="000000"/>
        </w:rPr>
        <w:t xml:space="preserve">changed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higher </w:t>
      </w:r>
      <w:r>
        <w:rPr>
          <w:color w:val="000000"/>
        </w:rPr>
        <w:t xml:space="preserve">rate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also </w:t>
      </w:r>
      <w:r>
        <w:rPr>
          <w:color w:val="000000"/>
        </w:rPr>
        <w:t xml:space="preserve">explains </w:t>
      </w:r>
      <w:r>
        <w:rPr>
          <w:color w:val="000000"/>
        </w:rPr>
        <w:t xml:space="preserve">why </w:t>
      </w:r>
      <w:r>
        <w:rPr>
          <w:color w:val="000000"/>
        </w:rPr>
        <w:t xml:space="preserve">NMO </w:t>
      </w:r>
      <w:r>
        <w:rPr>
          <w:color w:val="000000"/>
        </w:rPr>
        <w:t xml:space="preserve">have </w:t>
      </w:r>
      <w:r>
        <w:rPr>
          <w:color w:val="000000"/>
        </w:rPr>
        <w:t xml:space="preserve">poor </w:t>
      </w:r>
      <w:r>
        <w:rPr>
          <w:color w:val="000000"/>
        </w:rPr>
        <w:t xml:space="preserve">cycling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current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when </w:t>
      </w:r>
      <w:r>
        <w:rPr>
          <w:color w:val="000000"/>
        </w:rPr>
        <w:t xml:space="preserve">cycling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high </w:t>
      </w:r>
      <w:r>
        <w:rPr>
          <w:color w:val="000000"/>
        </w:rPr>
        <w:t xml:space="preserve">rate </w:t>
      </w:r>
      <w:r>
        <w:rPr>
          <w:color w:val="000000"/>
        </w:rPr>
        <w:t xml:space="preserve">or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massive </w:t>
      </w:r>
      <w:r>
        <w:rPr>
          <w:color w:val="CCCC00"/>
        </w:rPr>
        <w:t xml:space="preserve">decomposition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side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active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0000FF"/>
        </w:rPr>
        <w:t xml:space="preserve">severe </w:t>
      </w:r>
      <w:r>
        <w:rPr>
          <w:color w:val="0000FF"/>
        </w:rPr>
        <w:t xml:space="preserve">damage </w:t>
      </w:r>
      <w:r>
        <w:rPr>
          <w:color w:val="0000FF"/>
        </w:rPr>
        <w:t xml:space="preserve">to </w:t>
      </w:r>
      <w:r>
        <w:rPr>
          <w:color w:val="0000FF"/>
        </w:rPr>
        <w:t xml:space="preserve">the </w:t>
      </w:r>
      <w:r>
        <w:rPr>
          <w:color w:val="0000FF"/>
        </w:rPr>
        <w:t xml:space="preserve">surface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pristine </w:t>
      </w:r>
      <w:r>
        <w:rPr>
          <w:color w:val="0000FF"/>
        </w:rPr>
        <w:t xml:space="preserve">NMO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affects </w:t>
      </w:r>
      <w:r>
        <w:rPr>
          <w:color w:val="000000"/>
        </w:rPr>
        <w:t xml:space="preserve">the </w:t>
      </w:r>
      <w:r>
        <w:rPr>
          <w:color w:val="000000"/>
        </w:rPr>
        <w:t xml:space="preserve">insertion/extraction </w:t>
      </w:r>
      <w:r>
        <w:rPr>
          <w:color w:val="000000"/>
        </w:rPr>
        <w:t xml:space="preserve">process </w:t>
      </w:r>
      <w:r>
        <w:rPr>
          <w:color w:val="000000"/>
        </w:rPr>
        <w:t xml:space="preserve">of </w:t>
      </w:r>
      <w:r>
        <w:rPr>
          <w:color w:val="000000"/>
        </w:rPr>
        <w:t xml:space="preserve">Na+ </w:t>
      </w:r>
      <w:r>
        <w:rPr>
          <w:color w:val="000000"/>
        </w:rPr>
        <w:t xml:space="preserve">and </w:t>
      </w:r>
      <w:r>
        <w:rPr>
          <w:color w:val="000000"/>
        </w:rPr>
        <w:t xml:space="preserve">thus </w:t>
      </w:r>
      <w:r>
        <w:rPr>
          <w:color w:val="000000"/>
        </w:rPr>
        <w:t xml:space="preserve">causing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66CC00"/>
        </w:rPr>
        <w:t xml:space="preserve">rapidly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see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intensity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NMO </w:t>
      </w:r>
      <w:r>
        <w:rPr>
          <w:color w:val="000000"/>
        </w:rPr>
        <w:t xml:space="preserve">sample </w:t>
      </w:r>
      <w:r>
        <w:rPr>
          <w:color w:val="000000"/>
        </w:rPr>
        <w:t xml:space="preserve">'s </w:t>
      </w:r>
      <w:r>
        <w:rPr>
          <w:color w:val="000000"/>
        </w:rPr>
        <w:t xml:space="preserve">redox </w:t>
      </w:r>
      <w:r>
        <w:rPr>
          <w:color w:val="000000"/>
        </w:rPr>
        <w:t xml:space="preserve">peak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after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conventional </w:t>
      </w:r>
      <w:r>
        <w:rPr>
          <w:color w:val="000000"/>
        </w:rPr>
        <w:t xml:space="preserve">SSR </w:t>
      </w:r>
      <w:r>
        <w:rPr>
          <w:color w:val="000000"/>
        </w:rPr>
        <w:t xml:space="preserve">method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FF007F"/>
        </w:rPr>
        <w:t xml:space="preserve">difficult </w:t>
      </w:r>
      <w:r>
        <w:rPr>
          <w:color w:val="FF007F"/>
        </w:rPr>
        <w:t xml:space="preserve">to </w:t>
      </w:r>
      <w:r>
        <w:rPr>
          <w:color w:val="FF007F"/>
        </w:rPr>
        <w:t xml:space="preserve">completely </w:t>
      </w:r>
      <w:r>
        <w:rPr>
          <w:color w:val="FF007F"/>
        </w:rPr>
        <w:t xml:space="preserve">remove </w:t>
      </w:r>
      <w:r>
        <w:rPr>
          <w:color w:val="FF007F"/>
        </w:rPr>
        <w:t xml:space="preserve">the </w:t>
      </w:r>
      <w:r>
        <w:rPr>
          <w:color w:val="FF007F"/>
        </w:rPr>
        <w:t xml:space="preserve">impurity </w:t>
      </w:r>
      <w:r>
        <w:rPr>
          <w:color w:val="FF007F"/>
        </w:rPr>
        <w:t xml:space="preserve">phase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insufficient </w:t>
      </w:r>
      <w:r>
        <w:rPr>
          <w:color w:val="66CC00"/>
        </w:rPr>
        <w:t xml:space="preserve">mixing </w:t>
      </w:r>
      <w:r>
        <w:rPr>
          <w:color w:val="66CC00"/>
        </w:rPr>
        <w:t xml:space="preserve">of </w:t>
      </w:r>
      <w:r>
        <w:rPr>
          <w:color w:val="66CC00"/>
        </w:rPr>
        <w:t xml:space="preserve">Na </w:t>
      </w:r>
      <w:r>
        <w:rPr>
          <w:color w:val="66CC00"/>
        </w:rPr>
        <w:t xml:space="preserve">and </w:t>
      </w:r>
      <w:r>
        <w:rPr>
          <w:color w:val="66CC00"/>
        </w:rPr>
        <w:t xml:space="preserve">Mn </w:t>
      </w:r>
      <w:r>
        <w:rPr>
          <w:color w:val="66CC00"/>
        </w:rPr>
        <w:t xml:space="preserve">source </w:t>
      </w:r>
      <w:r>
        <w:rPr>
          <w:color w:val="66CC00"/>
        </w:rPr>
        <w:t xml:space="preserve">in </w:t>
      </w:r>
      <w:r>
        <w:rPr>
          <w:color w:val="66CC00"/>
        </w:rPr>
        <w:t xml:space="preserve">their </w:t>
      </w:r>
      <w:r>
        <w:rPr>
          <w:color w:val="66CC00"/>
        </w:rPr>
        <w:t xml:space="preserve">powder </w:t>
      </w:r>
      <w:r>
        <w:rPr>
          <w:color w:val="66CC00"/>
        </w:rPr>
        <w:t xml:space="preserve">raw </w:t>
      </w:r>
      <w:r>
        <w:rPr>
          <w:color w:val="66CC00"/>
        </w:rPr>
        <w:t xml:space="preserve">materials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Samples </w:t>
      </w:r>
      <w:r>
        <w:rPr>
          <w:color w:val="000000"/>
        </w:rPr>
        <w:t xml:space="preserve">f1 </w:t>
      </w:r>
      <w:r>
        <w:rPr>
          <w:color w:val="000000"/>
        </w:rPr>
        <w:t xml:space="preserve">and </w:t>
      </w:r>
      <w:r>
        <w:rPr>
          <w:color w:val="000000"/>
        </w:rPr>
        <w:t xml:space="preserve">SSR </w:t>
      </w:r>
      <w:r>
        <w:rPr>
          <w:color w:val="000000"/>
        </w:rPr>
        <w:t xml:space="preserve">contain </w:t>
      </w:r>
      <w:r>
        <w:rPr>
          <w:color w:val="000000"/>
        </w:rPr>
        <w:t xml:space="preserve">some </w:t>
      </w:r>
      <w:r>
        <w:rPr>
          <w:color w:val="000000"/>
        </w:rPr>
        <w:t xml:space="preserve">impurity </w:t>
      </w:r>
      <w:r>
        <w:rPr>
          <w:color w:val="000000"/>
        </w:rPr>
        <w:t xml:space="preserve">phase </w:t>
      </w:r>
      <w:r>
        <w:rPr>
          <w:color w:val="000000"/>
        </w:rPr>
        <w:t xml:space="preserve">of </w:t>
      </w:r>
      <w:r>
        <w:rPr>
          <w:color w:val="000000"/>
        </w:rPr>
        <w:t xml:space="preserve">Mn2O3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might </w:t>
      </w:r>
      <w:r>
        <w:rPr>
          <w:color w:val="000000"/>
        </w:rPr>
        <w:t xml:space="preserve">account </w:t>
      </w:r>
      <w:r>
        <w:rPr>
          <w:color w:val="000000"/>
        </w:rPr>
        <w:t xml:space="preserve">for </w:t>
      </w:r>
      <w:r>
        <w:rPr>
          <w:color w:val="000000"/>
        </w:rPr>
        <w:t xml:space="preserve">their </w:t>
      </w:r>
      <w:r>
        <w:rPr>
          <w:color w:val="66CC00"/>
        </w:rPr>
        <w:t xml:space="preserve">low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capacities </w:t>
      </w:r>
      <w:r>
        <w:rPr>
          <w:color w:val="000000"/>
        </w:rPr>
        <w:t xml:space="preserve">and </w:t>
      </w:r>
      <w:r>
        <w:rPr>
          <w:color w:val="66CC00"/>
        </w:rPr>
        <w:t xml:space="preserve">low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small </w:t>
      </w:r>
      <w:r>
        <w:rPr>
          <w:color w:val="0000FF"/>
        </w:rPr>
        <w:t xml:space="preserve">amount </w:t>
      </w:r>
      <w:r>
        <w:rPr>
          <w:color w:val="0000FF"/>
        </w:rPr>
        <w:t xml:space="preserve">of </w:t>
      </w:r>
      <w:r>
        <w:rPr>
          <w:color w:val="0000FF"/>
        </w:rPr>
        <w:t xml:space="preserve">hydrated </w:t>
      </w:r>
      <w:r>
        <w:rPr>
          <w:color w:val="0000FF"/>
        </w:rPr>
        <w:t xml:space="preserve">phases </w:t>
      </w:r>
      <w:r>
        <w:rPr>
          <w:color w:val="000000"/>
        </w:rPr>
        <w:t xml:space="preserve">still </w:t>
      </w:r>
      <w:r>
        <w:rPr>
          <w:color w:val="000000"/>
        </w:rPr>
        <w:t xml:space="preserve">takes </w:t>
      </w:r>
      <w:r>
        <w:rPr>
          <w:color w:val="000000"/>
        </w:rPr>
        <w:t xml:space="preserve">place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modified </w:t>
      </w:r>
      <w:r>
        <w:rPr>
          <w:color w:val="000000"/>
        </w:rPr>
        <w:t xml:space="preserve">samples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incomplete </w:t>
      </w:r>
      <w:r>
        <w:rPr>
          <w:color w:val="0000FF"/>
        </w:rPr>
        <w:t xml:space="preserve">coverage </w:t>
      </w:r>
      <w:r>
        <w:rPr>
          <w:color w:val="0000FF"/>
        </w:rPr>
        <w:t xml:space="preserve">of </w:t>
      </w:r>
      <w:r>
        <w:rPr>
          <w:color w:val="0000FF"/>
        </w:rPr>
        <w:t xml:space="preserve">NNMO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NNMO-coated </w:t>
      </w:r>
      <w:r>
        <w:rPr>
          <w:color w:val="000000"/>
        </w:rPr>
        <w:t xml:space="preserve">samples </w:t>
      </w:r>
      <w:r>
        <w:rPr>
          <w:color w:val="000000"/>
        </w:rPr>
        <w:t xml:space="preserve">show </w:t>
      </w:r>
      <w:r>
        <w:rPr>
          <w:color w:val="66CC00"/>
        </w:rPr>
        <w:t xml:space="preserve">better </w:t>
      </w:r>
      <w:r>
        <w:rPr>
          <w:color w:val="66CC00"/>
        </w:rPr>
        <w:t xml:space="preserve">cycle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NMO/20 </w:t>
      </w:r>
      <w:r>
        <w:rPr>
          <w:color w:val="000000"/>
        </w:rPr>
        <w:t xml:space="preserve">wt </w:t>
      </w:r>
      <w:r>
        <w:rPr>
          <w:color w:val="000000"/>
        </w:rPr>
        <w:t xml:space="preserve">% </w:t>
      </w:r>
      <w:r>
        <w:rPr>
          <w:color w:val="000000"/>
        </w:rPr>
        <w:t xml:space="preserve">NNMO </w:t>
      </w:r>
      <w:r>
        <w:rPr>
          <w:color w:val="000000"/>
        </w:rPr>
        <w:t xml:space="preserve">sample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significant </w:t>
      </w:r>
      <w:r>
        <w:rPr>
          <w:color w:val="0000FF"/>
        </w:rPr>
        <w:t xml:space="preserve">loss </w:t>
      </w:r>
      <w:r>
        <w:rPr>
          <w:color w:val="0000FF"/>
        </w:rPr>
        <w:t xml:space="preserve">of </w:t>
      </w:r>
      <w:r>
        <w:rPr>
          <w:color w:val="0000FF"/>
        </w:rPr>
        <w:t xml:space="preserve">crystallinity </w:t>
      </w:r>
      <w:r>
        <w:rPr>
          <w:color w:val="0000FF"/>
        </w:rPr>
        <w:t xml:space="preserve">after </w:t>
      </w:r>
      <w:r>
        <w:rPr>
          <w:color w:val="0000FF"/>
        </w:rPr>
        <w:t xml:space="preserve">prolonged </w:t>
      </w:r>
      <w:r>
        <w:rPr>
          <w:color w:val="0000FF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FF"/>
        </w:rPr>
        <w:t xml:space="preserve">Peaks </w:t>
      </w:r>
      <w:r>
        <w:rPr>
          <w:color w:val="0000FF"/>
        </w:rPr>
        <w:t xml:space="preserve">shift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for </w:t>
      </w:r>
      <w:r>
        <w:rPr>
          <w:color w:val="000000"/>
        </w:rPr>
        <w:t xml:space="preserve">NMO </w:t>
      </w:r>
      <w:r>
        <w:rPr>
          <w:color w:val="000000"/>
        </w:rPr>
        <w:t xml:space="preserve">sample </w:t>
      </w:r>
      <w:r>
        <w:rPr>
          <w:color w:val="000000"/>
        </w:rPr>
        <w:t xml:space="preserve">,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accumulation </w:t>
      </w:r>
      <w:r>
        <w:rPr>
          <w:color w:val="0000FF"/>
        </w:rPr>
        <w:t xml:space="preserve">of </w:t>
      </w:r>
      <w:r>
        <w:rPr>
          <w:color w:val="0000FF"/>
        </w:rPr>
        <w:t xml:space="preserve">stacking </w:t>
      </w:r>
      <w:r>
        <w:rPr>
          <w:color w:val="0000FF"/>
        </w:rPr>
        <w:t xml:space="preserve">faults </w:t>
      </w:r>
      <w:r>
        <w:rPr>
          <w:color w:val="0000FF"/>
        </w:rPr>
        <w:t xml:space="preserve">after </w:t>
      </w:r>
      <w:r>
        <w:rPr>
          <w:color w:val="0000FF"/>
        </w:rPr>
        <w:t xml:space="preserve">long-term </w:t>
      </w:r>
      <w:r>
        <w:rPr>
          <w:color w:val="0000FF"/>
        </w:rPr>
        <w:t xml:space="preserve">charge/discharge </w:t>
      </w:r>
      <w:r>
        <w:rPr>
          <w:color w:val="0000FF"/>
        </w:rPr>
        <w:t xml:space="preserve">processes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66CC00"/>
        </w:rPr>
        <w:t xml:space="preserve">resistive </w:t>
      </w:r>
      <w:r>
        <w:rPr>
          <w:color w:val="66CC00"/>
        </w:rPr>
        <w:t xml:space="preserve">film </w:t>
      </w:r>
      <w:r>
        <w:rPr>
          <w:color w:val="000000"/>
        </w:rPr>
        <w:t xml:space="preserve">may </w:t>
      </w:r>
      <w:r>
        <w:rPr>
          <w:color w:val="000000"/>
        </w:rPr>
        <w:t xml:space="preserve">originate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decomposition </w:t>
      </w:r>
      <w:r>
        <w:rPr>
          <w:color w:val="000000"/>
        </w:rPr>
        <w:t xml:space="preserve">[ </w:t>
      </w:r>
      <w:r>
        <w:rPr>
          <w:color w:val="000000"/>
        </w:rPr>
        <w:t xml:space="preserve">, </w:t>
      </w:r>
      <w:r>
        <w:rPr>
          <w:color w:val="000000"/>
        </w:rPr>
        <w:t xml:space="preserve">]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CCCC00"/>
        </w:rPr>
        <w:t xml:space="preserve">deposition </w:t>
      </w:r>
      <w:r>
        <w:rPr>
          <w:color w:val="CCCC00"/>
        </w:rPr>
        <w:t xml:space="preserve">of </w:t>
      </w:r>
      <w:r>
        <w:rPr>
          <w:color w:val="CCCC00"/>
        </w:rPr>
        <w:t xml:space="preserve">Mn </w:t>
      </w:r>
      <w:r>
        <w:rPr>
          <w:color w:val="CCCC00"/>
        </w:rPr>
        <w:t xml:space="preserve">on </w:t>
      </w:r>
      <w:r>
        <w:rPr>
          <w:color w:val="CCCC00"/>
        </w:rPr>
        <w:t xml:space="preserve">the </w:t>
      </w:r>
      <w:r>
        <w:rPr>
          <w:color w:val="CCCC00"/>
        </w:rPr>
        <w:t xml:space="preserve">anode </w:t>
      </w:r>
      <w:r>
        <w:rPr>
          <w:color w:val="CCCC00"/>
        </w:rPr>
        <w:t xml:space="preserve">of </w:t>
      </w:r>
      <w:r>
        <w:rPr>
          <w:color w:val="CCCC00"/>
        </w:rPr>
        <w:t xml:space="preserve">Na </w:t>
      </w:r>
      <w:r>
        <w:rPr>
          <w:color w:val="CCCC00"/>
        </w:rPr>
        <w:t xml:space="preserve">metal </w:t>
      </w:r>
      <w:r>
        <w:rPr>
          <w:color w:val="000000"/>
        </w:rPr>
        <w:t xml:space="preserve">[ </w:t>
      </w:r>
      <w:r>
        <w:rPr>
          <w:color w:val="000000"/>
        </w:rPr>
        <w:t xml:space="preserve">, </w:t>
      </w:r>
      <w:r>
        <w:rPr>
          <w:color w:val="000000"/>
        </w:rPr>
        <w:t xml:space="preserve">]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Rf </w:t>
      </w:r>
      <w:r>
        <w:rPr>
          <w:color w:val="000000"/>
        </w:rPr>
        <w:t xml:space="preserve">and </w:t>
      </w:r>
      <w:r>
        <w:rPr>
          <w:color w:val="000000"/>
        </w:rPr>
        <w:t xml:space="preserve">R </w:t>
      </w:r>
      <w:r>
        <w:rPr>
          <w:color w:val="000000"/>
        </w:rPr>
        <w:t xml:space="preserve">ct </w:t>
      </w:r>
      <w:r>
        <w:rPr>
          <w:color w:val="000000"/>
        </w:rPr>
        <w:t xml:space="preserve">values </w:t>
      </w:r>
      <w:r>
        <w:rPr>
          <w:color w:val="000000"/>
        </w:rPr>
        <w:t xml:space="preserve">of </w:t>
      </w:r>
      <w:r>
        <w:rPr>
          <w:color w:val="000000"/>
        </w:rPr>
        <w:t xml:space="preserve">NMO/20 </w:t>
      </w:r>
      <w:r>
        <w:rPr>
          <w:color w:val="000000"/>
        </w:rPr>
        <w:t xml:space="preserve">wt </w:t>
      </w:r>
      <w:r>
        <w:rPr>
          <w:color w:val="000000"/>
        </w:rPr>
        <w:t xml:space="preserve">% </w:t>
      </w:r>
      <w:r>
        <w:rPr>
          <w:color w:val="000000"/>
        </w:rPr>
        <w:t xml:space="preserve">NNMO </w:t>
      </w:r>
      <w:r>
        <w:rPr>
          <w:color w:val="000000"/>
        </w:rPr>
        <w:t xml:space="preserve">are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smaller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NMO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coated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has </w:t>
      </w:r>
      <w:r>
        <w:rPr>
          <w:color w:val="66CC00"/>
        </w:rPr>
        <w:t xml:space="preserve">lower </w:t>
      </w:r>
      <w:r>
        <w:rPr>
          <w:color w:val="66CC00"/>
        </w:rPr>
        <w:t xml:space="preserve">impedance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strategy </w:t>
      </w:r>
      <w:r>
        <w:rPr>
          <w:color w:val="000000"/>
        </w:rPr>
        <w:t xml:space="preserve">is </w:t>
      </w:r>
      <w:r>
        <w:rPr>
          <w:color w:val="000000"/>
        </w:rPr>
        <w:t xml:space="preserve">to </w:t>
      </w:r>
      <w:r>
        <w:rPr>
          <w:color w:val="000000"/>
        </w:rPr>
        <w:t xml:space="preserve">use </w:t>
      </w:r>
      <w:r>
        <w:rPr>
          <w:color w:val="000000"/>
        </w:rPr>
        <w:t xml:space="preserve">a </w:t>
      </w:r>
      <w:r>
        <w:rPr>
          <w:color w:val="000000"/>
        </w:rPr>
        <w:t xml:space="preserve">coating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with </w:t>
      </w:r>
      <w:r>
        <w:rPr>
          <w:color w:val="000000"/>
        </w:rPr>
        <w:t xml:space="preserve">similar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as </w:t>
      </w:r>
      <w:r>
        <w:rPr>
          <w:color w:val="000000"/>
        </w:rPr>
        <w:t xml:space="preserve">Na0.7MnO2 </w:t>
      </w:r>
      <w:r>
        <w:rPr>
          <w:color w:val="000000"/>
        </w:rPr>
        <w:t xml:space="preserve">to </w:t>
      </w:r>
      <w:r>
        <w:rPr>
          <w:color w:val="000000"/>
        </w:rPr>
        <w:t xml:space="preserve">minimize </w:t>
      </w:r>
      <w:r>
        <w:rPr>
          <w:color w:val="0000FF"/>
        </w:rPr>
        <w:t xml:space="preserve">lattice </w:t>
      </w:r>
      <w:r>
        <w:rPr>
          <w:color w:val="0000FF"/>
        </w:rPr>
        <w:t xml:space="preserve">strain </w:t>
      </w:r>
      <w:r>
        <w:rPr>
          <w:color w:val="0000FF"/>
        </w:rPr>
        <w:t xml:space="preserve">at </w:t>
      </w:r>
      <w:r>
        <w:rPr>
          <w:color w:val="0000FF"/>
        </w:rPr>
        <w:t xml:space="preserve">the </w:t>
      </w:r>
      <w:r>
        <w:rPr>
          <w:color w:val="0000FF"/>
        </w:rPr>
        <w:t xml:space="preserve">interface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absence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( </w:t>
      </w:r>
      <w:r>
        <w:rPr>
          <w:color w:val="000000"/>
        </w:rPr>
        <w:t xml:space="preserve">101 </w:t>
      </w:r>
      <w:r>
        <w:rPr>
          <w:color w:val="000000"/>
        </w:rPr>
        <w:t xml:space="preserve">) </w:t>
      </w:r>
      <w:r>
        <w:rPr>
          <w:color w:val="000000"/>
        </w:rPr>
        <w:t xml:space="preserve">reflection </w:t>
      </w:r>
      <w:r>
        <w:rPr>
          <w:color w:val="000000"/>
        </w:rPr>
        <w:t xml:space="preserve">at </w:t>
      </w:r>
      <w:r>
        <w:rPr>
          <w:color w:val="000000"/>
        </w:rPr>
        <w:t xml:space="preserve">23.3deg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FF"/>
        </w:rPr>
        <w:t xml:space="preserve">stacking </w:t>
      </w:r>
      <w:r>
        <w:rPr>
          <w:color w:val="0000FF"/>
        </w:rPr>
        <w:t xml:space="preserve">fault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Similarly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2nd </w:t>
      </w:r>
      <w:r>
        <w:rPr>
          <w:color w:val="000000"/>
        </w:rPr>
        <w:t xml:space="preserve">peak </w:t>
      </w:r>
      <w:r>
        <w:rPr>
          <w:color w:val="000000"/>
        </w:rPr>
        <w:t xml:space="preserve">of </w:t>
      </w:r>
      <w:r>
        <w:rPr>
          <w:color w:val="000000"/>
        </w:rPr>
        <w:t xml:space="preserve">weight </w:t>
      </w:r>
      <w:r>
        <w:rPr>
          <w:color w:val="000000"/>
        </w:rPr>
        <w:t xml:space="preserve">loss </w:t>
      </w:r>
      <w:r>
        <w:rPr>
          <w:color w:val="000000"/>
        </w:rPr>
        <w:t xml:space="preserve">at </w:t>
      </w:r>
      <w:r>
        <w:rPr>
          <w:color w:val="000000"/>
        </w:rPr>
        <w:t xml:space="preserve">562 </w:t>
      </w:r>
      <w:r>
        <w:rPr>
          <w:color w:val="000000"/>
        </w:rPr>
        <w:t xml:space="preserve">degC </w:t>
      </w:r>
      <w:r>
        <w:rPr>
          <w:color w:val="000000"/>
        </w:rPr>
        <w:t xml:space="preserve">is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transformation </w:t>
      </w:r>
      <w:r>
        <w:rPr>
          <w:color w:val="000000"/>
        </w:rPr>
        <w:t xml:space="preserve">from </w:t>
      </w:r>
      <w:r>
        <w:rPr>
          <w:color w:val="000000"/>
        </w:rPr>
        <w:t xml:space="preserve">a-type </w:t>
      </w:r>
      <w:r>
        <w:rPr>
          <w:color w:val="000000"/>
        </w:rPr>
        <w:t xml:space="preserve">to </w:t>
      </w:r>
      <w:r>
        <w:rPr>
          <w:color w:val="000000"/>
        </w:rPr>
        <w:t xml:space="preserve">b-type </w:t>
      </w:r>
      <w:r>
        <w:rPr>
          <w:color w:val="000000"/>
        </w:rPr>
        <w:t xml:space="preserve">by </w:t>
      </w:r>
      <w:r>
        <w:rPr>
          <w:color w:val="000000"/>
        </w:rPr>
        <w:t xml:space="preserve">inducing </w:t>
      </w:r>
      <w:r>
        <w:rPr>
          <w:color w:val="000000"/>
        </w:rPr>
        <w:t xml:space="preserve">twinning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a-phase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that </w:t>
      </w:r>
      <w:r>
        <w:rPr>
          <w:color w:val="66CC00"/>
        </w:rPr>
        <w:t xml:space="preserve">mass </w:t>
      </w:r>
      <w:r>
        <w:rPr>
          <w:color w:val="66CC00"/>
        </w:rPr>
        <w:t xml:space="preserve">change </w:t>
      </w:r>
      <w:r>
        <w:rPr>
          <w:color w:val="000000"/>
        </w:rPr>
        <w:t xml:space="preserve">is </w:t>
      </w:r>
      <w:r>
        <w:rPr>
          <w:color w:val="000000"/>
        </w:rPr>
        <w:t xml:space="preserve">less </w:t>
      </w:r>
      <w:r>
        <w:rPr>
          <w:color w:val="000000"/>
        </w:rPr>
        <w:t xml:space="preserve">than </w:t>
      </w:r>
      <w:r>
        <w:rPr>
          <w:color w:val="000000"/>
        </w:rPr>
        <w:t xml:space="preserve">3 </w:t>
      </w:r>
      <w:r>
        <w:rPr>
          <w:color w:val="000000"/>
        </w:rPr>
        <w:t xml:space="preserve">%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of </w:t>
      </w:r>
      <w:r>
        <w:rPr>
          <w:color w:val="000000"/>
        </w:rPr>
        <w:t xml:space="preserve">phase </w:t>
      </w:r>
      <w:r>
        <w:rPr>
          <w:color w:val="000000"/>
        </w:rPr>
        <w:t xml:space="preserve">change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CCCC00"/>
        </w:rPr>
        <w:t xml:space="preserve">absence </w:t>
      </w:r>
      <w:r>
        <w:rPr>
          <w:color w:val="CCCC00"/>
        </w:rPr>
        <w:t xml:space="preserve">of </w:t>
      </w:r>
      <w:r>
        <w:rPr>
          <w:color w:val="CCCC00"/>
        </w:rPr>
        <w:t xml:space="preserve">any </w:t>
      </w:r>
      <w:r>
        <w:rPr>
          <w:color w:val="CCCC00"/>
        </w:rPr>
        <w:t xml:space="preserve">chemical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implied </w:t>
      </w:r>
      <w:r>
        <w:rPr>
          <w:color w:val="000000"/>
        </w:rPr>
        <w:t xml:space="preserve">that </w:t>
      </w:r>
      <w:r>
        <w:rPr>
          <w:color w:val="CCCC00"/>
        </w:rPr>
        <w:t xml:space="preserve">liquid </w:t>
      </w:r>
      <w:r>
        <w:rPr>
          <w:color w:val="CCCC00"/>
        </w:rPr>
        <w:t xml:space="preserve">nitrogen </w:t>
      </w:r>
      <w:r>
        <w:rPr>
          <w:color w:val="CCCC00"/>
        </w:rPr>
        <w:t xml:space="preserve">quenching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pellet </w:t>
      </w:r>
      <w:r>
        <w:rPr>
          <w:color w:val="000000"/>
        </w:rPr>
        <w:t xml:space="preserve">helps </w:t>
      </w:r>
      <w:r>
        <w:rPr>
          <w:color w:val="000000"/>
        </w:rPr>
        <w:t xml:space="preserve">in </w:t>
      </w:r>
      <w:r>
        <w:rPr>
          <w:color w:val="000000"/>
        </w:rPr>
        <w:t xml:space="preserve">retaining </w:t>
      </w:r>
      <w:r>
        <w:rPr>
          <w:color w:val="000000"/>
        </w:rPr>
        <w:t xml:space="preserve">the </w:t>
      </w:r>
      <w:r>
        <w:rPr>
          <w:color w:val="000000"/>
        </w:rPr>
        <w:t xml:space="preserve">b-phase </w:t>
      </w:r>
      <w:r>
        <w:rPr>
          <w:color w:val="000000"/>
        </w:rPr>
        <w:t xml:space="preserve">effectively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Similarly </w:t>
      </w:r>
      <w:r>
        <w:rPr>
          <w:color w:val="000000"/>
        </w:rPr>
        <w:t xml:space="preserve">, </w:t>
      </w:r>
      <w:r>
        <w:rPr>
          <w:color w:val="000000"/>
        </w:rPr>
        <w:t xml:space="preserve">during </w:t>
      </w:r>
      <w:r>
        <w:rPr>
          <w:color w:val="0000FF"/>
        </w:rPr>
        <w:t xml:space="preserve">sodium </w:t>
      </w:r>
      <w:r>
        <w:rPr>
          <w:color w:val="0000FF"/>
        </w:rPr>
        <w:t xml:space="preserve">insertion </w:t>
      </w:r>
      <w:r>
        <w:rPr>
          <w:color w:val="000000"/>
        </w:rPr>
        <w:t xml:space="preserve">less </w:t>
      </w:r>
      <w:r>
        <w:rPr>
          <w:color w:val="000000"/>
        </w:rPr>
        <w:t xml:space="preserve">pronounced </w:t>
      </w:r>
      <w:r>
        <w:rPr>
          <w:color w:val="000000"/>
        </w:rPr>
        <w:t xml:space="preserve">plateaus </w:t>
      </w:r>
      <w:r>
        <w:rPr>
          <w:color w:val="000000"/>
        </w:rPr>
        <w:t xml:space="preserve">are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from </w:t>
      </w:r>
      <w:r>
        <w:rPr>
          <w:color w:val="000000"/>
        </w:rPr>
        <w:t xml:space="preserve">4 </w:t>
      </w:r>
      <w:r>
        <w:rPr>
          <w:color w:val="000000"/>
        </w:rPr>
        <w:t xml:space="preserve">to </w:t>
      </w:r>
      <w:r>
        <w:rPr>
          <w:color w:val="000000"/>
        </w:rPr>
        <w:t xml:space="preserve">2.7 </w:t>
      </w:r>
      <w:r>
        <w:rPr>
          <w:color w:val="000000"/>
        </w:rPr>
        <w:t xml:space="preserve">V </w:t>
      </w:r>
      <w:r>
        <w:rPr>
          <w:color w:val="000000"/>
        </w:rPr>
        <w:t xml:space="preserve">while </w:t>
      </w:r>
      <w:r>
        <w:rPr>
          <w:color w:val="000000"/>
        </w:rPr>
        <w:t xml:space="preserve">a </w:t>
      </w:r>
      <w:r>
        <w:rPr>
          <w:color w:val="000000"/>
        </w:rPr>
        <w:t xml:space="preserve">prominent </w:t>
      </w:r>
      <w:r>
        <w:rPr>
          <w:color w:val="000000"/>
        </w:rPr>
        <w:t xml:space="preserve">plateau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around </w:t>
      </w:r>
      <w:r>
        <w:rPr>
          <w:color w:val="000000"/>
        </w:rPr>
        <w:t xml:space="preserve">2.5 </w:t>
      </w:r>
      <w:r>
        <w:rPr>
          <w:color w:val="0000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NaMn0.89Al0.11O2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charge </w:t>
      </w:r>
      <w:r>
        <w:rPr>
          <w:color w:val="66CC00"/>
        </w:rPr>
        <w:t xml:space="preserve">plateaus </w:t>
      </w:r>
      <w:r>
        <w:rPr>
          <w:color w:val="000000"/>
        </w:rPr>
        <w:t xml:space="preserve">are </w:t>
      </w:r>
      <w:r>
        <w:rPr>
          <w:color w:val="000000"/>
        </w:rPr>
        <w:t xml:space="preserve">less </w:t>
      </w:r>
      <w:r>
        <w:rPr>
          <w:color w:val="000000"/>
        </w:rPr>
        <w:t xml:space="preserve">noticeable </w:t>
      </w:r>
      <w:r>
        <w:rPr>
          <w:color w:val="000000"/>
        </w:rPr>
        <w:t xml:space="preserve">while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plateau </w:t>
      </w:r>
      <w:r>
        <w:rPr>
          <w:color w:val="000000"/>
        </w:rPr>
        <w:t xml:space="preserve">around </w:t>
      </w:r>
      <w:r>
        <w:rPr>
          <w:color w:val="000000"/>
        </w:rPr>
        <w:t xml:space="preserve">2.5 </w:t>
      </w:r>
      <w:r>
        <w:rPr>
          <w:color w:val="000000"/>
        </w:rPr>
        <w:t xml:space="preserve">V </w:t>
      </w:r>
      <w:r>
        <w:rPr>
          <w:color w:val="000000"/>
        </w:rPr>
        <w:t xml:space="preserve">is </w:t>
      </w:r>
      <w:r>
        <w:rPr>
          <w:color w:val="000000"/>
        </w:rPr>
        <w:t xml:space="preserve">also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as </w:t>
      </w:r>
      <w:r>
        <w:rPr>
          <w:color w:val="000000"/>
        </w:rPr>
        <w:t xml:space="preserve">other </w:t>
      </w:r>
      <w:r>
        <w:rPr>
          <w:color w:val="000000"/>
        </w:rPr>
        <w:t xml:space="preserve">two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though </w:t>
      </w:r>
      <w:r>
        <w:rPr>
          <w:color w:val="000000"/>
        </w:rPr>
        <w:t xml:space="preserve">keeping </w:t>
      </w:r>
      <w:r>
        <w:rPr>
          <w:color w:val="000000"/>
        </w:rPr>
        <w:t xml:space="preserve">cycling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intact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these </w:t>
      </w:r>
      <w:r>
        <w:rPr>
          <w:color w:val="000000"/>
        </w:rPr>
        <w:t xml:space="preserve">peaks </w:t>
      </w:r>
      <w:r>
        <w:rPr>
          <w:color w:val="000000"/>
        </w:rPr>
        <w:t xml:space="preserve">in </w:t>
      </w:r>
      <w:r>
        <w:rPr>
          <w:color w:val="000000"/>
        </w:rPr>
        <w:t xml:space="preserve">CV </w:t>
      </w:r>
      <w:r>
        <w:rPr>
          <w:color w:val="000000"/>
        </w:rPr>
        <w:t xml:space="preserve">plots </w:t>
      </w:r>
      <w:r>
        <w:rPr>
          <w:color w:val="000000"/>
        </w:rPr>
        <w:t xml:space="preserve">merge </w:t>
      </w:r>
      <w:r>
        <w:rPr>
          <w:color w:val="000000"/>
        </w:rPr>
        <w:t xml:space="preserve">to </w:t>
      </w:r>
      <w:r>
        <w:rPr>
          <w:color w:val="000000"/>
        </w:rPr>
        <w:t xml:space="preserve">form </w:t>
      </w:r>
      <w:r>
        <w:rPr>
          <w:color w:val="000000"/>
        </w:rPr>
        <w:t xml:space="preserve">one </w:t>
      </w:r>
      <w:r>
        <w:rPr>
          <w:color w:val="000000"/>
        </w:rPr>
        <w:t xml:space="preserve">peak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scan </w:t>
      </w:r>
      <w:r>
        <w:rPr>
          <w:color w:val="000000"/>
        </w:rPr>
        <w:t xml:space="preserve">rate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 </w:t>
      </w:r>
      <w:r>
        <w:rPr>
          <w:color w:val="000000"/>
        </w:rPr>
        <w:t xml:space="preserve">, </w:t>
      </w:r>
      <w:r>
        <w:rPr>
          <w:color w:val="000000"/>
        </w:rPr>
        <w:t xml:space="preserve">NaMn0.89Al0.11O2 </w:t>
      </w:r>
      <w:r>
        <w:rPr>
          <w:color w:val="000000"/>
        </w:rPr>
        <w:t xml:space="preserve">show </w:t>
      </w:r>
      <w:r>
        <w:rPr>
          <w:color w:val="66CC00"/>
        </w:rPr>
        <w:t xml:space="preserve">diminished </w:t>
      </w:r>
      <w:r>
        <w:rPr>
          <w:color w:val="66CC00"/>
        </w:rPr>
        <w:t xml:space="preserve">second </w:t>
      </w:r>
      <w:r>
        <w:rPr>
          <w:color w:val="66CC00"/>
        </w:rPr>
        <w:t xml:space="preserve">peak </w:t>
      </w:r>
      <w:r>
        <w:rPr>
          <w:color w:val="000000"/>
        </w:rPr>
        <w:t xml:space="preserve">and </w:t>
      </w:r>
      <w:r>
        <w:rPr>
          <w:color w:val="000000"/>
        </w:rPr>
        <w:t xml:space="preserve">a </w:t>
      </w:r>
      <w:r>
        <w:rPr>
          <w:color w:val="0000FF"/>
        </w:rPr>
        <w:t xml:space="preserve">long </w:t>
      </w:r>
      <w:r>
        <w:rPr>
          <w:color w:val="0000FF"/>
        </w:rPr>
        <w:t xml:space="preserve">single </w:t>
      </w:r>
      <w:r>
        <w:rPr>
          <w:color w:val="0000FF"/>
        </w:rPr>
        <w:t xml:space="preserve">peak </w:t>
      </w:r>
      <w:r>
        <w:rPr>
          <w:color w:val="000000"/>
        </w:rPr>
        <w:t xml:space="preserve">which </w:t>
      </w:r>
      <w:r>
        <w:rPr>
          <w:color w:val="000000"/>
        </w:rPr>
        <w:t xml:space="preserve">intimidate </w:t>
      </w:r>
      <w:r>
        <w:rPr>
          <w:color w:val="000000"/>
        </w:rPr>
        <w:t xml:space="preserve">that </w:t>
      </w:r>
      <w:r>
        <w:rPr>
          <w:color w:val="0000FF"/>
        </w:rPr>
        <w:t xml:space="preserve">loss </w:t>
      </w:r>
      <w:r>
        <w:rPr>
          <w:color w:val="0000FF"/>
        </w:rPr>
        <w:t xml:space="preserve">of </w:t>
      </w:r>
      <w:r>
        <w:rPr>
          <w:color w:val="0000FF"/>
        </w:rPr>
        <w:t xml:space="preserve">long </w:t>
      </w:r>
      <w:r>
        <w:rPr>
          <w:color w:val="0000FF"/>
        </w:rPr>
        <w:t xml:space="preserve">range </w:t>
      </w:r>
      <w:r>
        <w:rPr>
          <w:color w:val="0000FF"/>
        </w:rPr>
        <w:t xml:space="preserve">order </w:t>
      </w:r>
      <w:r>
        <w:rPr>
          <w:color w:val="000000"/>
        </w:rPr>
        <w:t xml:space="preserve">mitigated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certain </w:t>
      </w:r>
      <w:r>
        <w:rPr>
          <w:color w:val="000000"/>
        </w:rPr>
        <w:t xml:space="preserve">extent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Since </w:t>
      </w:r>
      <w:r>
        <w:rPr>
          <w:color w:val="000000"/>
        </w:rPr>
        <w:t xml:space="preserve">, </w:t>
      </w:r>
      <w:r>
        <w:rPr>
          <w:color w:val="000000"/>
        </w:rPr>
        <w:t xml:space="preserve">Mn3+ </w:t>
      </w:r>
      <w:r>
        <w:rPr>
          <w:color w:val="000000"/>
        </w:rPr>
        <w:t xml:space="preserve">( </w:t>
      </w:r>
      <w:r>
        <w:rPr>
          <w:color w:val="000000"/>
        </w:rPr>
        <w:t xml:space="preserve">( </w:t>
      </w:r>
      <w:r>
        <w:rPr>
          <w:color w:val="000000"/>
        </w:rPr>
        <w:t xml:space="preserve">t2g </w:t>
      </w:r>
      <w:r>
        <w:rPr>
          <w:color w:val="000000"/>
        </w:rPr>
        <w:t xml:space="preserve">) </w:t>
      </w:r>
      <w:r>
        <w:rPr>
          <w:color w:val="000000"/>
        </w:rPr>
        <w:t xml:space="preserve">3 </w:t>
      </w:r>
      <w:r>
        <w:rPr>
          <w:color w:val="000000"/>
        </w:rPr>
        <w:t xml:space="preserve">( </w:t>
      </w:r>
      <w:r>
        <w:rPr>
          <w:color w:val="000000"/>
        </w:rPr>
        <w:t xml:space="preserve">eg </w:t>
      </w:r>
      <w:r>
        <w:rPr>
          <w:color w:val="000000"/>
        </w:rPr>
        <w:t xml:space="preserve">) </w:t>
      </w:r>
      <w:r>
        <w:rPr>
          <w:color w:val="000000"/>
        </w:rPr>
        <w:t xml:space="preserve">1 </w:t>
      </w:r>
      <w:r>
        <w:rPr>
          <w:color w:val="000000"/>
        </w:rPr>
        <w:t xml:space="preserve">) </w:t>
      </w:r>
      <w:r>
        <w:rPr>
          <w:color w:val="000000"/>
        </w:rPr>
        <w:t xml:space="preserve">or </w:t>
      </w:r>
      <w:r>
        <w:rPr>
          <w:color w:val="000000"/>
        </w:rPr>
        <w:t xml:space="preserve">Mn4+ </w:t>
      </w:r>
      <w:r>
        <w:rPr>
          <w:color w:val="000000"/>
        </w:rPr>
        <w:t xml:space="preserve">( </w:t>
      </w:r>
      <w:r>
        <w:rPr>
          <w:color w:val="000000"/>
        </w:rPr>
        <w:t xml:space="preserve">( </w:t>
      </w:r>
      <w:r>
        <w:rPr>
          <w:color w:val="000000"/>
        </w:rPr>
        <w:t xml:space="preserve">t2g </w:t>
      </w:r>
      <w:r>
        <w:rPr>
          <w:color w:val="000000"/>
        </w:rPr>
        <w:t xml:space="preserve">) </w:t>
      </w:r>
      <w:r>
        <w:rPr>
          <w:color w:val="000000"/>
        </w:rPr>
        <w:t xml:space="preserve">3 </w:t>
      </w:r>
      <w:r>
        <w:rPr>
          <w:color w:val="000000"/>
        </w:rPr>
        <w:t xml:space="preserve">)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contain </w:t>
      </w:r>
      <w:r>
        <w:rPr>
          <w:color w:val="CCCC00"/>
        </w:rPr>
        <w:t xml:space="preserve">spin </w:t>
      </w:r>
      <w:r>
        <w:rPr>
          <w:color w:val="CCCC00"/>
        </w:rPr>
        <w:t xml:space="preserve">down </w:t>
      </w:r>
      <w:r>
        <w:rPr>
          <w:color w:val="CCCC00"/>
        </w:rPr>
        <w:t xml:space="preserve">electrons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highly </w:t>
      </w:r>
      <w:r>
        <w:rPr>
          <w:color w:val="000000"/>
        </w:rPr>
        <w:t xml:space="preserve">probable </w:t>
      </w:r>
      <w:r>
        <w:rPr>
          <w:color w:val="000000"/>
        </w:rPr>
        <w:t xml:space="preserve">that </w:t>
      </w:r>
      <w:r>
        <w:rPr>
          <w:color w:val="000000"/>
        </w:rPr>
        <w:t xml:space="preserve">U </w:t>
      </w:r>
      <w:r>
        <w:rPr>
          <w:color w:val="000000"/>
        </w:rPr>
        <w:t xml:space="preserve">parameter </w:t>
      </w:r>
      <w:r>
        <w:rPr>
          <w:color w:val="000000"/>
        </w:rPr>
        <w:t xml:space="preserve">would </w:t>
      </w:r>
      <w:r>
        <w:rPr>
          <w:color w:val="000000"/>
        </w:rPr>
        <w:t xml:space="preserve">overestimate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energy </w:t>
      </w:r>
      <w:r>
        <w:rPr>
          <w:color w:val="000000"/>
        </w:rPr>
        <w:t xml:space="preserve">values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Eventually </w:t>
      </w:r>
      <w:r>
        <w:rPr>
          <w:color w:val="000000"/>
        </w:rPr>
        <w:t xml:space="preserve">Al </w:t>
      </w:r>
      <w:r>
        <w:rPr>
          <w:color w:val="000000"/>
        </w:rPr>
        <w:t xml:space="preserve">doping </w:t>
      </w:r>
      <w:r>
        <w:rPr>
          <w:color w:val="66CC00"/>
        </w:rPr>
        <w:t xml:space="preserve">reduces </w:t>
      </w:r>
      <w:r>
        <w:rPr>
          <w:color w:val="66CC00"/>
        </w:rPr>
        <w:t xml:space="preserve">the </w:t>
      </w:r>
      <w:r>
        <w:rPr>
          <w:color w:val="66CC00"/>
        </w:rPr>
        <w:t xml:space="preserve">band </w:t>
      </w:r>
      <w:r>
        <w:rPr>
          <w:color w:val="66CC00"/>
        </w:rPr>
        <w:t xml:space="preserve">gap </w:t>
      </w:r>
      <w:r>
        <w:rPr>
          <w:color w:val="66CC00"/>
        </w:rPr>
        <w:t xml:space="preserve">value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To </w:t>
      </w:r>
      <w:r>
        <w:rPr>
          <w:color w:val="000000"/>
        </w:rPr>
        <w:t xml:space="preserve">further </w:t>
      </w:r>
      <w:r>
        <w:rPr>
          <w:color w:val="000000"/>
        </w:rPr>
        <w:t xml:space="preserve">our </w:t>
      </w:r>
      <w:r>
        <w:rPr>
          <w:color w:val="000000"/>
        </w:rPr>
        <w:t xml:space="preserve">research </w:t>
      </w:r>
      <w:r>
        <w:rPr>
          <w:color w:val="000000"/>
        </w:rPr>
        <w:t xml:space="preserve">we </w:t>
      </w:r>
      <w:r>
        <w:rPr>
          <w:color w:val="000000"/>
        </w:rPr>
        <w:t xml:space="preserve">intend </w:t>
      </w:r>
      <w:r>
        <w:rPr>
          <w:color w:val="000000"/>
        </w:rPr>
        <w:t xml:space="preserve">to </w:t>
      </w:r>
      <w:r>
        <w:rPr>
          <w:color w:val="000000"/>
        </w:rPr>
        <w:t xml:space="preserve">study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modification </w:t>
      </w:r>
      <w:r>
        <w:rPr>
          <w:color w:val="0000FF"/>
        </w:rPr>
        <w:t xml:space="preserve">to </w:t>
      </w:r>
      <w:r>
        <w:rPr>
          <w:color w:val="0000FF"/>
        </w:rPr>
        <w:t xml:space="preserve">this </w:t>
      </w:r>
      <w:r>
        <w:rPr>
          <w:color w:val="0000FF"/>
        </w:rPr>
        <w:t xml:space="preserve">class </w:t>
      </w:r>
      <w:r>
        <w:rPr>
          <w:color w:val="0000FF"/>
        </w:rPr>
        <w:t xml:space="preserve">of </w:t>
      </w:r>
      <w:r>
        <w:rPr>
          <w:color w:val="0000FF"/>
        </w:rPr>
        <w:t xml:space="preserve">material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dopants </w:t>
      </w:r>
      <w:r>
        <w:rPr>
          <w:color w:val="000000"/>
        </w:rPr>
        <w:t xml:space="preserve">through </w:t>
      </w:r>
      <w:r>
        <w:rPr>
          <w:color w:val="000000"/>
        </w:rPr>
        <w:t xml:space="preserve">experiment </w:t>
      </w:r>
      <w:r>
        <w:rPr>
          <w:color w:val="000000"/>
        </w:rPr>
        <w:t xml:space="preserve">and </w:t>
      </w:r>
      <w:r>
        <w:rPr>
          <w:color w:val="000000"/>
        </w:rPr>
        <w:t xml:space="preserve">DFT </w:t>
      </w:r>
      <w:r>
        <w:rPr>
          <w:color w:val="000000"/>
        </w:rPr>
        <w:t xml:space="preserve">based </w:t>
      </w:r>
      <w:r>
        <w:rPr>
          <w:color w:val="000000"/>
        </w:rPr>
        <w:t xml:space="preserve">simulations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looses </w:t>
      </w:r>
      <w:r>
        <w:rPr>
          <w:color w:val="000000"/>
        </w:rPr>
        <w:t xml:space="preserve">long </w:t>
      </w:r>
      <w:r>
        <w:rPr>
          <w:color w:val="000000"/>
        </w:rPr>
        <w:t xml:space="preserve">range </w:t>
      </w:r>
      <w:r>
        <w:rPr>
          <w:color w:val="000000"/>
        </w:rPr>
        <w:t xml:space="preserve">order </w:t>
      </w:r>
      <w:r>
        <w:rPr>
          <w:color w:val="000000"/>
        </w:rPr>
        <w:t xml:space="preserve">during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during </w:t>
      </w:r>
      <w:r>
        <w:rPr>
          <w:color w:val="000000"/>
        </w:rPr>
        <w:t xml:space="preserve">fast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show </w:t>
      </w:r>
      <w:r>
        <w:rPr>
          <w:color w:val="66CC00"/>
        </w:rPr>
        <w:t xml:space="preserve">less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, </w:t>
      </w:r>
      <w:r>
        <w:rPr>
          <w:color w:val="66CC00"/>
        </w:rPr>
        <w:t xml:space="preserve">low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and </w:t>
      </w:r>
      <w:r>
        <w:rPr>
          <w:color w:val="66CC00"/>
        </w:rPr>
        <w:t xml:space="preserve">fading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Clearly </w:t>
      </w:r>
      <w:r>
        <w:rPr>
          <w:color w:val="000000"/>
        </w:rPr>
        <w:t xml:space="preserve">, </w:t>
      </w:r>
      <w:r>
        <w:rPr>
          <w:color w:val="000000"/>
        </w:rPr>
        <w:t xml:space="preserve">sintering </w:t>
      </w:r>
      <w:r>
        <w:rPr>
          <w:color w:val="000000"/>
        </w:rPr>
        <w:t xml:space="preserve">the </w:t>
      </w:r>
      <w:r>
        <w:rPr>
          <w:color w:val="000000"/>
        </w:rPr>
        <w:t xml:space="preserve">sample </w:t>
      </w:r>
      <w:r>
        <w:rPr>
          <w:color w:val="000000"/>
        </w:rPr>
        <w:t xml:space="preserve">at </w:t>
      </w:r>
      <w:r>
        <w:rPr>
          <w:color w:val="000000"/>
        </w:rPr>
        <w:t xml:space="preserve">250 </w:t>
      </w:r>
      <w:r>
        <w:rPr>
          <w:color w:val="000000"/>
        </w:rPr>
        <w:t xml:space="preserve">and </w:t>
      </w:r>
      <w:r>
        <w:rPr>
          <w:color w:val="000000"/>
        </w:rPr>
        <w:t xml:space="preserve">450degC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enough </w:t>
      </w:r>
      <w:r>
        <w:rPr>
          <w:color w:val="000000"/>
        </w:rPr>
        <w:t xml:space="preserve">to </w:t>
      </w:r>
      <w:r>
        <w:rPr>
          <w:color w:val="000000"/>
        </w:rPr>
        <w:t xml:space="preserve">form </w:t>
      </w:r>
      <w:r>
        <w:rPr>
          <w:color w:val="000000"/>
        </w:rPr>
        <w:t xml:space="preserve">the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, </w:t>
      </w:r>
      <w:r>
        <w:rPr>
          <w:color w:val="000000"/>
        </w:rPr>
        <w:t xml:space="preserve">since </w:t>
      </w:r>
      <w:r>
        <w:rPr>
          <w:color w:val="000000"/>
        </w:rPr>
        <w:t xml:space="preserve">it </w:t>
      </w:r>
      <w:r>
        <w:rPr>
          <w:color w:val="000000"/>
        </w:rPr>
        <w:t xml:space="preserve">still </w:t>
      </w:r>
      <w:r>
        <w:rPr>
          <w:color w:val="000000"/>
        </w:rPr>
        <w:t xml:space="preserve">contains </w:t>
      </w:r>
      <w:r>
        <w:rPr>
          <w:color w:val="000000"/>
        </w:rPr>
        <w:t xml:space="preserve">Na2O2 </w:t>
      </w:r>
      <w:r>
        <w:rPr>
          <w:color w:val="000000"/>
        </w:rPr>
        <w:t xml:space="preserve">( </w:t>
      </w:r>
      <w:r>
        <w:rPr>
          <w:color w:val="000000"/>
        </w:rPr>
        <w:t xml:space="preserve">PDF </w:t>
      </w:r>
      <w:r>
        <w:rPr>
          <w:color w:val="000000"/>
        </w:rPr>
        <w:t xml:space="preserve"># </w:t>
      </w:r>
      <w:r>
        <w:rPr>
          <w:color w:val="000000"/>
        </w:rPr>
        <w:t xml:space="preserve">09-0075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MnO2 </w:t>
      </w:r>
      <w:r>
        <w:rPr>
          <w:color w:val="000000"/>
        </w:rPr>
        <w:t xml:space="preserve">( </w:t>
      </w:r>
      <w:r>
        <w:rPr>
          <w:color w:val="000000"/>
        </w:rPr>
        <w:t xml:space="preserve">PDF </w:t>
      </w:r>
      <w:r>
        <w:rPr>
          <w:color w:val="000000"/>
        </w:rPr>
        <w:t xml:space="preserve"># </w:t>
      </w:r>
      <w:r>
        <w:rPr>
          <w:color w:val="000000"/>
        </w:rPr>
        <w:t xml:space="preserve">12-0141 </w:t>
      </w:r>
      <w:r>
        <w:rPr>
          <w:color w:val="000000"/>
        </w:rPr>
        <w:t xml:space="preserve">) </w:t>
      </w:r>
      <w:r>
        <w:rPr>
          <w:color w:val="000000"/>
        </w:rPr>
        <w:t xml:space="preserve">phases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main </w:t>
      </w:r>
      <w:r>
        <w:rPr>
          <w:color w:val="000000"/>
        </w:rPr>
        <w:t xml:space="preserve">phases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So </w:t>
      </w:r>
      <w:r>
        <w:rPr>
          <w:color w:val="000000"/>
        </w:rPr>
        <w:t xml:space="preserve">we </w:t>
      </w:r>
      <w:r>
        <w:rPr>
          <w:color w:val="000000"/>
        </w:rPr>
        <w:t xml:space="preserve">assume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bottoms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rods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main </w:t>
      </w:r>
      <w:r>
        <w:rPr>
          <w:color w:val="000000"/>
        </w:rPr>
        <w:t xml:space="preserve">matrix </w:t>
      </w:r>
      <w:r>
        <w:rPr>
          <w:color w:val="000000"/>
        </w:rPr>
        <w:t xml:space="preserve">are </w:t>
      </w:r>
      <w:r>
        <w:rPr>
          <w:color w:val="0000FF"/>
        </w:rPr>
        <w:t xml:space="preserve">melted </w:t>
      </w:r>
      <w:r>
        <w:rPr>
          <w:color w:val="0000FF"/>
        </w:rPr>
        <w:t xml:space="preserve">Na-rich </w:t>
      </w:r>
      <w:r>
        <w:rPr>
          <w:color w:val="0000FF"/>
        </w:rPr>
        <w:t xml:space="preserve">region </w:t>
      </w:r>
      <w:r>
        <w:rPr>
          <w:color w:val="000000"/>
        </w:rPr>
        <w:t xml:space="preserve">verified </w:t>
      </w:r>
      <w:r>
        <w:rPr>
          <w:color w:val="000000"/>
        </w:rPr>
        <w:t xml:space="preserve">by </w:t>
      </w:r>
      <w:r>
        <w:rPr>
          <w:color w:val="000000"/>
        </w:rPr>
        <w:t xml:space="preserve">EDX </w:t>
      </w:r>
      <w:r>
        <w:rPr>
          <w:color w:val="000000"/>
        </w:rPr>
        <w:t xml:space="preserve">analysis </w:t>
      </w:r>
      <w:r>
        <w:rPr>
          <w:color w:val="000000"/>
        </w:rPr>
        <w:t xml:space="preserve">and </w:t>
      </w:r>
      <w:r>
        <w:rPr>
          <w:color w:val="000000"/>
        </w:rPr>
        <w:t xml:space="preserve">such </w:t>
      </w:r>
      <w:r>
        <w:rPr>
          <w:color w:val="FF007F"/>
        </w:rPr>
        <w:t xml:space="preserve">low </w:t>
      </w:r>
      <w:r>
        <w:rPr>
          <w:color w:val="FF007F"/>
        </w:rPr>
        <w:t xml:space="preserve">melting </w:t>
      </w:r>
      <w:r>
        <w:rPr>
          <w:color w:val="FF007F"/>
        </w:rPr>
        <w:t xml:space="preserve">point </w:t>
      </w:r>
      <w:r>
        <w:rPr>
          <w:color w:val="FF007F"/>
        </w:rPr>
        <w:t xml:space="preserve">of </w:t>
      </w:r>
      <w:r>
        <w:rPr>
          <w:color w:val="FF007F"/>
        </w:rPr>
        <w:t xml:space="preserve">these </w:t>
      </w:r>
      <w:r>
        <w:rPr>
          <w:color w:val="FF007F"/>
        </w:rPr>
        <w:t xml:space="preserve">two </w:t>
      </w:r>
      <w:r>
        <w:rPr>
          <w:color w:val="FF007F"/>
        </w:rPr>
        <w:t xml:space="preserve">precursors </w:t>
      </w:r>
      <w:r>
        <w:rPr>
          <w:color w:val="000000"/>
        </w:rPr>
        <w:t xml:space="preserve">may </w:t>
      </w:r>
      <w:r>
        <w:rPr>
          <w:color w:val="000000"/>
        </w:rPr>
        <w:t xml:space="preserve">possibly </w:t>
      </w:r>
      <w:r>
        <w:rPr>
          <w:color w:val="000000"/>
        </w:rPr>
        <w:t xml:space="preserve">cause </w:t>
      </w:r>
      <w:r>
        <w:rPr>
          <w:color w:val="66CC00"/>
        </w:rPr>
        <w:t xml:space="preserve">high </w:t>
      </w:r>
      <w:r>
        <w:rPr>
          <w:color w:val="66CC00"/>
        </w:rPr>
        <w:t xml:space="preserve">mobility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ions </w:t>
      </w:r>
      <w:r>
        <w:rPr>
          <w:color w:val="66CC00"/>
        </w:rPr>
        <w:t xml:space="preserve">inducing </w:t>
      </w:r>
      <w:r>
        <w:rPr>
          <w:color w:val="66CC00"/>
        </w:rPr>
        <w:t xml:space="preserve">the </w:t>
      </w:r>
      <w:r>
        <w:rPr>
          <w:color w:val="66CC00"/>
        </w:rPr>
        <w:t xml:space="preserve">fast </w:t>
      </w:r>
      <w:r>
        <w:rPr>
          <w:color w:val="66CC00"/>
        </w:rPr>
        <w:t xml:space="preserve">crystal </w:t>
      </w:r>
      <w:r>
        <w:rPr>
          <w:color w:val="66CC00"/>
        </w:rPr>
        <w:t xml:space="preserve">growth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suggest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FF"/>
        </w:rPr>
        <w:t xml:space="preserve">partial </w:t>
      </w:r>
      <w:r>
        <w:rPr>
          <w:color w:val="0000FF"/>
        </w:rPr>
        <w:t xml:space="preserve">melting </w:t>
      </w:r>
      <w:r>
        <w:rPr>
          <w:color w:val="000000"/>
        </w:rPr>
        <w:t xml:space="preserve">(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low </w:t>
      </w:r>
      <w:r>
        <w:rPr>
          <w:color w:val="000000"/>
        </w:rPr>
        <w:t xml:space="preserve">melting </w:t>
      </w:r>
      <w:r>
        <w:rPr>
          <w:color w:val="000000"/>
        </w:rPr>
        <w:t xml:space="preserve">points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starting </w:t>
      </w:r>
      <w:r>
        <w:rPr>
          <w:color w:val="000000"/>
        </w:rPr>
        <w:t xml:space="preserve">oxides </w:t>
      </w:r>
      <w:r>
        <w:rPr>
          <w:color w:val="000000"/>
        </w:rPr>
        <w:t xml:space="preserve">)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heat </w:t>
      </w:r>
      <w:r>
        <w:rPr>
          <w:color w:val="000000"/>
        </w:rPr>
        <w:t xml:space="preserve">treatment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sample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Such </w:t>
      </w:r>
      <w:r>
        <w:rPr>
          <w:color w:val="000000"/>
        </w:rPr>
        <w:t xml:space="preserve">melting </w:t>
      </w:r>
      <w:r>
        <w:rPr>
          <w:color w:val="000000"/>
        </w:rPr>
        <w:t xml:space="preserve">can </w:t>
      </w:r>
      <w:r>
        <w:rPr>
          <w:color w:val="000000"/>
        </w:rPr>
        <w:t xml:space="preserve">cause </w:t>
      </w:r>
      <w:r>
        <w:rPr>
          <w:color w:val="CCCC00"/>
        </w:rPr>
        <w:t xml:space="preserve">high </w:t>
      </w:r>
      <w:r>
        <w:rPr>
          <w:color w:val="CCCC00"/>
        </w:rPr>
        <w:t xml:space="preserve">mobility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ions </w:t>
      </w:r>
      <w:r>
        <w:rPr>
          <w:color w:val="000000"/>
        </w:rPr>
        <w:t xml:space="preserve">and </w:t>
      </w:r>
      <w:r>
        <w:rPr>
          <w:color w:val="000000"/>
        </w:rPr>
        <w:t xml:space="preserve">supply </w:t>
      </w:r>
      <w:r>
        <w:rPr>
          <w:color w:val="000000"/>
        </w:rPr>
        <w:t xml:space="preserve">free </w:t>
      </w:r>
      <w:r>
        <w:rPr>
          <w:color w:val="000000"/>
        </w:rPr>
        <w:t xml:space="preserve">energy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system </w:t>
      </w:r>
      <w:r>
        <w:rPr>
          <w:color w:val="000000"/>
        </w:rPr>
        <w:t xml:space="preserve">triggering </w:t>
      </w:r>
      <w:r>
        <w:rPr>
          <w:color w:val="000000"/>
        </w:rPr>
        <w:t xml:space="preserve">the </w:t>
      </w:r>
      <w:r>
        <w:rPr>
          <w:color w:val="0000FF"/>
        </w:rPr>
        <w:t xml:space="preserve">rod </w:t>
      </w:r>
      <w:r>
        <w:rPr>
          <w:color w:val="0000FF"/>
        </w:rPr>
        <w:t xml:space="preserve">formation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well </w:t>
      </w:r>
      <w:r>
        <w:rPr>
          <w:color w:val="000000"/>
        </w:rPr>
        <w:t xml:space="preserve">known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FF3333"/>
        </w:rPr>
        <w:t xml:space="preserve">Nernst </w:t>
      </w:r>
      <w:r>
        <w:rPr>
          <w:color w:val="FF3333"/>
        </w:rPr>
        <w:t xml:space="preserve">equation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explain </w:t>
      </w:r>
      <w:r>
        <w:rPr>
          <w:color w:val="000000"/>
        </w:rPr>
        <w:t xml:space="preserve">the </w:t>
      </w:r>
      <w:r>
        <w:rPr>
          <w:color w:val="000000"/>
        </w:rPr>
        <w:t xml:space="preserve">thermodynamics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battery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CCCC00"/>
        </w:rPr>
        <w:t xml:space="preserve">solid </w:t>
      </w:r>
      <w:r>
        <w:rPr>
          <w:color w:val="CCCC00"/>
        </w:rPr>
        <w:t xml:space="preserve">state </w:t>
      </w:r>
      <w:r>
        <w:rPr>
          <w:color w:val="CCCC00"/>
        </w:rPr>
        <w:t xml:space="preserve">redox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obvious </w:t>
      </w:r>
      <w:r>
        <w:rPr>
          <w:color w:val="000000"/>
        </w:rPr>
        <w:t xml:space="preserve">12 </w:t>
      </w:r>
      <w:r>
        <w:rPr>
          <w:color w:val="000000"/>
        </w:rPr>
        <w:t xml:space="preserve">% </w:t>
      </w:r>
      <w:r>
        <w:rPr>
          <w:color w:val="000000"/>
        </w:rPr>
        <w:t xml:space="preserve">weight </w:t>
      </w:r>
      <w:r>
        <w:rPr>
          <w:color w:val="000000"/>
        </w:rPr>
        <w:t xml:space="preserve">loss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range </w:t>
      </w:r>
      <w:r>
        <w:rPr>
          <w:color w:val="000000"/>
        </w:rPr>
        <w:t xml:space="preserve">of </w:t>
      </w:r>
      <w:r>
        <w:rPr>
          <w:color w:val="000000"/>
        </w:rPr>
        <w:t xml:space="preserve">25-110degC </w:t>
      </w:r>
      <w:r>
        <w:rPr>
          <w:color w:val="000000"/>
        </w:rPr>
        <w:t xml:space="preserve">is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FF"/>
        </w:rPr>
        <w:t xml:space="preserve">elimination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absorbed </w:t>
      </w:r>
      <w:r>
        <w:rPr>
          <w:color w:val="0000FF"/>
        </w:rPr>
        <w:t xml:space="preserve">water </w:t>
      </w:r>
      <w:r>
        <w:rPr>
          <w:color w:val="0000FF"/>
        </w:rPr>
        <w:t xml:space="preserve">from </w:t>
      </w:r>
      <w:r>
        <w:rPr>
          <w:color w:val="0000FF"/>
        </w:rPr>
        <w:t xml:space="preserve">the </w:t>
      </w:r>
      <w:r>
        <w:rPr>
          <w:color w:val="0000FF"/>
        </w:rPr>
        <w:t xml:space="preserve">precursor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66CC00"/>
        </w:rPr>
        <w:t xml:space="preserve">weight </w:t>
      </w:r>
      <w:r>
        <w:rPr>
          <w:color w:val="66CC00"/>
        </w:rPr>
        <w:t xml:space="preserve">gain </w:t>
      </w:r>
      <w:r>
        <w:rPr>
          <w:color w:val="000000"/>
        </w:rPr>
        <w:t xml:space="preserve">as </w:t>
      </w:r>
      <w:r>
        <w:rPr>
          <w:color w:val="000000"/>
        </w:rPr>
        <w:t xml:space="preserve">oxygen </w:t>
      </w:r>
      <w:r>
        <w:rPr>
          <w:color w:val="000000"/>
        </w:rPr>
        <w:t xml:space="preserve">from </w:t>
      </w:r>
      <w:r>
        <w:rPr>
          <w:color w:val="000000"/>
        </w:rPr>
        <w:t xml:space="preserve">air </w:t>
      </w:r>
      <w:r>
        <w:rPr>
          <w:color w:val="000000"/>
        </w:rPr>
        <w:t xml:space="preserve">is </w:t>
      </w:r>
      <w:r>
        <w:rPr>
          <w:color w:val="000000"/>
        </w:rPr>
        <w:t xml:space="preserve">involved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of </w:t>
      </w:r>
      <w:r>
        <w:rPr>
          <w:color w:val="000000"/>
        </w:rPr>
        <w:t xml:space="preserve">Mn2O3 </w:t>
      </w:r>
      <w:r>
        <w:rPr>
          <w:color w:val="000000"/>
        </w:rPr>
        <w:t xml:space="preserve">and </w:t>
      </w:r>
      <w:r>
        <w:rPr>
          <w:color w:val="000000"/>
        </w:rPr>
        <w:t xml:space="preserve">Na2O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 </w:t>
      </w:r>
      <w:r>
        <w:rPr>
          <w:color w:val="000000"/>
        </w:rPr>
        <w:t xml:space="preserve">obvious </w:t>
      </w:r>
      <w:r>
        <w:rPr>
          <w:color w:val="000000"/>
        </w:rPr>
        <w:t xml:space="preserve">weight </w:t>
      </w:r>
      <w:r>
        <w:rPr>
          <w:color w:val="000000"/>
        </w:rPr>
        <w:t xml:space="preserve">loss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between </w:t>
      </w:r>
      <w:r>
        <w:rPr>
          <w:color w:val="000000"/>
        </w:rPr>
        <w:t xml:space="preserve">740 </w:t>
      </w:r>
      <w:r>
        <w:rPr>
          <w:color w:val="000000"/>
        </w:rPr>
        <w:t xml:space="preserve">and </w:t>
      </w:r>
      <w:r>
        <w:rPr>
          <w:color w:val="000000"/>
        </w:rPr>
        <w:t xml:space="preserve">900degC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Na0.7MnO2.05 </w:t>
      </w:r>
      <w:r>
        <w:rPr>
          <w:color w:val="000000"/>
        </w:rPr>
        <w:t xml:space="preserve">is </w:t>
      </w:r>
      <w:r>
        <w:rPr>
          <w:color w:val="000000"/>
        </w:rPr>
        <w:t xml:space="preserve">synthesized </w:t>
      </w:r>
      <w:r>
        <w:rPr>
          <w:color w:val="000000"/>
        </w:rPr>
        <w:t xml:space="preserve">within </w:t>
      </w:r>
      <w:r>
        <w:rPr>
          <w:color w:val="000000"/>
        </w:rPr>
        <w:t xml:space="preserve">this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region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samples </w:t>
      </w:r>
      <w:r>
        <w:rPr>
          <w:color w:val="000000"/>
        </w:rPr>
        <w:t xml:space="preserve">burned </w:t>
      </w:r>
      <w:r>
        <w:rPr>
          <w:color w:val="000000"/>
        </w:rPr>
        <w:t xml:space="preserve">at </w:t>
      </w:r>
      <w:r>
        <w:rPr>
          <w:color w:val="000000"/>
        </w:rPr>
        <w:t xml:space="preserve">850 </w:t>
      </w:r>
      <w:r>
        <w:rPr>
          <w:color w:val="000000"/>
        </w:rPr>
        <w:t xml:space="preserve">and </w:t>
      </w:r>
      <w:r>
        <w:rPr>
          <w:color w:val="000000"/>
        </w:rPr>
        <w:t xml:space="preserve">900degC </w:t>
      </w:r>
      <w:r>
        <w:rPr>
          <w:color w:val="000000"/>
        </w:rPr>
        <w:t xml:space="preserve">contain </w:t>
      </w:r>
      <w:r>
        <w:rPr>
          <w:color w:val="000000"/>
        </w:rPr>
        <w:t xml:space="preserve">a </w:t>
      </w:r>
      <w:r>
        <w:rPr>
          <w:color w:val="000000"/>
        </w:rPr>
        <w:t xml:space="preserve">small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impurity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identified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peaks </w:t>
      </w:r>
      <w:r>
        <w:rPr>
          <w:color w:val="000000"/>
        </w:rPr>
        <w:t xml:space="preserve">at </w:t>
      </w:r>
      <w:r>
        <w:rPr>
          <w:color w:val="000000"/>
        </w:rPr>
        <w:t xml:space="preserve">12.7 </w:t>
      </w:r>
      <w:r>
        <w:rPr>
          <w:color w:val="000000"/>
        </w:rPr>
        <w:t xml:space="preserve">and </w:t>
      </w:r>
      <w:r>
        <w:rPr>
          <w:color w:val="000000"/>
        </w:rPr>
        <w:t xml:space="preserve">marked </w:t>
      </w:r>
      <w:r>
        <w:rPr>
          <w:color w:val="000000"/>
        </w:rPr>
        <w:t xml:space="preserve">by </w:t>
      </w:r>
      <w:r>
        <w:rPr>
          <w:color w:val="000000"/>
        </w:rPr>
        <w:t xml:space="preserve">`` </w:t>
      </w:r>
      <w:r>
        <w:rPr>
          <w:color w:val="000000"/>
        </w:rPr>
        <w:t xml:space="preserve">*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behavior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Na0.7MnO2.05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deviates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ideal </w:t>
      </w:r>
      <w:r>
        <w:rPr>
          <w:color w:val="000000"/>
        </w:rPr>
        <w:t xml:space="preserve">rectangular </w:t>
      </w:r>
      <w:r>
        <w:rPr>
          <w:color w:val="000000"/>
        </w:rPr>
        <w:t xml:space="preserve">shape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indicative </w:t>
      </w:r>
      <w:r>
        <w:rPr>
          <w:color w:val="000000"/>
        </w:rPr>
        <w:t xml:space="preserve">of </w:t>
      </w:r>
      <w:r>
        <w:rPr>
          <w:color w:val="000000"/>
        </w:rPr>
        <w:t xml:space="preserve">both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capacitive </w:t>
      </w:r>
      <w:r>
        <w:rPr>
          <w:color w:val="66CC00"/>
        </w:rPr>
        <w:t xml:space="preserve">and </w:t>
      </w:r>
      <w:r>
        <w:rPr>
          <w:color w:val="66CC00"/>
        </w:rPr>
        <w:t xml:space="preserve">the </w:t>
      </w:r>
      <w:r>
        <w:rPr>
          <w:color w:val="66CC00"/>
        </w:rPr>
        <w:t xml:space="preserve">pseudocapacitive </w:t>
      </w:r>
      <w:r>
        <w:rPr>
          <w:color w:val="66CC00"/>
        </w:rPr>
        <w:t xml:space="preserve">properties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exist </w:t>
      </w:r>
      <w:r>
        <w:rPr>
          <w:color w:val="000000"/>
        </w:rPr>
        <w:t xml:space="preserve">obvious </w:t>
      </w:r>
      <w:r>
        <w:rPr>
          <w:color w:val="000000"/>
        </w:rPr>
        <w:t xml:space="preserve">aggregations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S3 </w:t>
      </w:r>
      <w:r>
        <w:rPr>
          <w:color w:val="000000"/>
        </w:rPr>
        <w:t xml:space="preserve">and </w:t>
      </w:r>
      <w:r>
        <w:rPr>
          <w:color w:val="000000"/>
        </w:rPr>
        <w:t xml:space="preserve">S4 </w:t>
      </w:r>
      <w:r>
        <w:rPr>
          <w:color w:val="000000"/>
        </w:rPr>
        <w:t xml:space="preserve">powders </w:t>
      </w:r>
      <w:r>
        <w:rPr>
          <w:color w:val="000000"/>
        </w:rPr>
        <w:t xml:space="preserve">burned </w:t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temperatures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favorable </w:t>
      </w:r>
      <w:r>
        <w:rPr>
          <w:color w:val="000000"/>
        </w:rPr>
        <w:t xml:space="preserve">for </w:t>
      </w:r>
      <w:r>
        <w:rPr>
          <w:color w:val="000000"/>
        </w:rPr>
        <w:t xml:space="preserve">Na+ </w:t>
      </w:r>
      <w:r>
        <w:rPr>
          <w:color w:val="000000"/>
        </w:rPr>
        <w:t xml:space="preserve">transport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result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oxidization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occurs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higher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000000"/>
        </w:rPr>
        <w:t xml:space="preserve">corresponding </w:t>
      </w:r>
      <w:r>
        <w:rPr>
          <w:color w:val="000000"/>
        </w:rPr>
        <w:t xml:space="preserve">reduction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takes </w:t>
      </w:r>
      <w:r>
        <w:rPr>
          <w:color w:val="000000"/>
        </w:rPr>
        <w:t xml:space="preserve">place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66CC00"/>
        </w:rPr>
        <w:t xml:space="preserve">lower </w:t>
      </w:r>
      <w:r>
        <w:rPr>
          <w:color w:val="66CC00"/>
        </w:rPr>
        <w:t xml:space="preserve">potential </w:t>
      </w:r>
      <w:r>
        <w:rPr>
          <w:color w:val="000000"/>
        </w:rPr>
        <w:t xml:space="preserve">, </w:t>
      </w:r>
      <w:r>
        <w:rPr>
          <w:color w:val="000000"/>
        </w:rPr>
        <w:t xml:space="preserve">causing </w:t>
      </w:r>
      <w:r>
        <w:rPr>
          <w:color w:val="CCCC00"/>
        </w:rPr>
        <w:t xml:space="preserve">increased </w:t>
      </w:r>
      <w:r>
        <w:rPr>
          <w:color w:val="CCCC00"/>
        </w:rPr>
        <w:t xml:space="preserve">potential </w:t>
      </w:r>
      <w:r>
        <w:rPr>
          <w:color w:val="CCCC00"/>
        </w:rPr>
        <w:t xml:space="preserve">difference </w:t>
      </w:r>
      <w:r>
        <w:rPr>
          <w:color w:val="CCCC00"/>
        </w:rPr>
        <w:t xml:space="preserve">between </w:t>
      </w:r>
      <w:r>
        <w:rPr>
          <w:color w:val="CCCC00"/>
        </w:rPr>
        <w:t xml:space="preserve">the </w:t>
      </w:r>
      <w:r>
        <w:rPr>
          <w:color w:val="CCCC00"/>
        </w:rPr>
        <w:t xml:space="preserve">oxidization </w:t>
      </w:r>
      <w:r>
        <w:rPr>
          <w:color w:val="CCCC00"/>
        </w:rPr>
        <w:t xml:space="preserve">and </w:t>
      </w:r>
      <w:r>
        <w:rPr>
          <w:color w:val="CCCC00"/>
        </w:rPr>
        <w:t xml:space="preserve">the </w:t>
      </w:r>
      <w:r>
        <w:rPr>
          <w:color w:val="CCCC00"/>
        </w:rPr>
        <w:t xml:space="preserve">reduction </w:t>
      </w:r>
      <w:r>
        <w:rPr>
          <w:color w:val="CCCC00"/>
        </w:rPr>
        <w:t xml:space="preserve">reactions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permeation </w:t>
      </w:r>
      <w:r>
        <w:rPr>
          <w:color w:val="66CC00"/>
        </w:rPr>
        <w:t xml:space="preserve">is </w:t>
      </w:r>
      <w:r>
        <w:rPr>
          <w:color w:val="66CC00"/>
        </w:rPr>
        <w:t xml:space="preserve">quite </w:t>
      </w:r>
      <w:r>
        <w:rPr>
          <w:color w:val="66CC00"/>
        </w:rPr>
        <w:t xml:space="preserve">slow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potential-time </w:t>
      </w:r>
      <w:r>
        <w:rPr>
          <w:color w:val="000000"/>
        </w:rPr>
        <w:t xml:space="preserve">curves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capacitance </w:t>
      </w:r>
      <w:r>
        <w:rPr>
          <w:color w:val="66CC00"/>
        </w:rPr>
        <w:t xml:space="preserve">significantly </w:t>
      </w:r>
      <w:r>
        <w:rPr>
          <w:color w:val="66CC00"/>
        </w:rPr>
        <w:t xml:space="preserve">fades </w:t>
      </w:r>
      <w:r>
        <w:rPr>
          <w:color w:val="000000"/>
        </w:rPr>
        <w:t xml:space="preserve">with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the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that </w:t>
      </w:r>
      <w:r>
        <w:rPr>
          <w:color w:val="000000"/>
        </w:rPr>
        <w:t xml:space="preserve">a </w:t>
      </w:r>
      <w:r>
        <w:rPr>
          <w:color w:val="000000"/>
        </w:rPr>
        <w:t xml:space="preserve">large </w:t>
      </w:r>
      <w:r>
        <w:rPr>
          <w:color w:val="000000"/>
        </w:rPr>
        <w:t xml:space="preserve">number </w:t>
      </w:r>
      <w:r>
        <w:rPr>
          <w:color w:val="000000"/>
        </w:rPr>
        <w:t xml:space="preserve">of </w:t>
      </w:r>
      <w:r>
        <w:rPr>
          <w:color w:val="000000"/>
        </w:rPr>
        <w:t xml:space="preserve">ions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adsorbed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current </w:t>
      </w:r>
      <w:r>
        <w:rPr>
          <w:color w:val="66CC00"/>
        </w:rPr>
        <w:t xml:space="preserve">density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CCCC00"/>
        </w:rPr>
        <w:t xml:space="preserve">ion </w:t>
      </w:r>
      <w:r>
        <w:rPr>
          <w:color w:val="CCCC00"/>
        </w:rPr>
        <w:t xml:space="preserve">concentrations </w:t>
      </w:r>
      <w:r>
        <w:rPr>
          <w:color w:val="CCCC00"/>
        </w:rPr>
        <w:t xml:space="preserve">rapidly </w:t>
      </w:r>
      <w:r>
        <w:rPr>
          <w:color w:val="CCCC00"/>
        </w:rPr>
        <w:t xml:space="preserve">decrease </w:t>
      </w:r>
      <w:r>
        <w:rPr>
          <w:color w:val="CCCC00"/>
        </w:rPr>
        <w:t xml:space="preserve">between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electrode-electrolyte </w:t>
      </w:r>
      <w:r>
        <w:rPr>
          <w:color w:val="CCCC00"/>
        </w:rPr>
        <w:t xml:space="preserve">interfaces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Consequently </w:t>
      </w:r>
      <w:r>
        <w:rPr>
          <w:color w:val="000000"/>
        </w:rPr>
        <w:t xml:space="preserve">, </w:t>
      </w:r>
      <w:r>
        <w:rPr>
          <w:color w:val="66CC00"/>
        </w:rPr>
        <w:t xml:space="preserve">polarization </w:t>
      </w:r>
      <w:r>
        <w:rPr>
          <w:color w:val="66CC00"/>
        </w:rPr>
        <w:t xml:space="preserve">loss </w:t>
      </w:r>
      <w:r>
        <w:rPr>
          <w:color w:val="66CC00"/>
        </w:rPr>
        <w:t xml:space="preserve">at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electrodes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and </w:t>
      </w:r>
      <w:r>
        <w:rPr>
          <w:color w:val="000000"/>
        </w:rPr>
        <w:t xml:space="preserve">becomes </w:t>
      </w:r>
      <w:r>
        <w:rPr>
          <w:color w:val="000000"/>
        </w:rPr>
        <w:t xml:space="preserve">the </w:t>
      </w:r>
      <w:r>
        <w:rPr>
          <w:color w:val="66CC00"/>
        </w:rPr>
        <w:t xml:space="preserve">rate </w:t>
      </w:r>
      <w:r>
        <w:rPr>
          <w:color w:val="66CC00"/>
        </w:rPr>
        <w:t xml:space="preserve">determining </w:t>
      </w:r>
      <w:r>
        <w:rPr>
          <w:color w:val="66CC00"/>
        </w:rPr>
        <w:t xml:space="preserve">step </w:t>
      </w:r>
      <w:r>
        <w:rPr>
          <w:color w:val="000000"/>
        </w:rPr>
        <w:t xml:space="preserve">, </w:t>
      </w:r>
      <w:r>
        <w:rPr>
          <w:color w:val="000000"/>
        </w:rPr>
        <w:t xml:space="preserve">causing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curves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capacitance </w:t>
      </w:r>
      <w:r>
        <w:rPr>
          <w:color w:val="66CC00"/>
        </w:rPr>
        <w:t xml:space="preserve">significantly </w:t>
      </w:r>
      <w:r>
        <w:rPr>
          <w:color w:val="66CC00"/>
        </w:rPr>
        <w:t xml:space="preserve">fades </w:t>
      </w:r>
      <w:r>
        <w:rPr>
          <w:color w:val="000000"/>
        </w:rPr>
        <w:t xml:space="preserve">with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the </w:t>
      </w:r>
      <w:r>
        <w:rPr>
          <w:color w:val="000000"/>
        </w:rPr>
        <w:t xml:space="preserve">sintering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FF007F"/>
        </w:rPr>
        <w:t xml:space="preserve">Larger </w:t>
      </w:r>
      <w:r>
        <w:rPr>
          <w:color w:val="FF007F"/>
        </w:rPr>
        <w:t xml:space="preserve">particle </w:t>
      </w:r>
      <w:r>
        <w:rPr>
          <w:color w:val="FF007F"/>
        </w:rPr>
        <w:t xml:space="preserve">size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conducive </w:t>
      </w:r>
      <w:r>
        <w:rPr>
          <w:color w:val="000000"/>
        </w:rPr>
        <w:t xml:space="preserve">to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the </w:t>
      </w:r>
      <w:r>
        <w:rPr>
          <w:color w:val="66CC00"/>
        </w:rPr>
        <w:t xml:space="preserve">reaction </w:t>
      </w:r>
      <w:r>
        <w:rPr>
          <w:color w:val="66CC00"/>
        </w:rPr>
        <w:t xml:space="preserve">rate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FF007F"/>
        </w:rPr>
        <w:t xml:space="preserve">reduced </w:t>
      </w:r>
      <w:r>
        <w:rPr>
          <w:color w:val="FF007F"/>
        </w:rPr>
        <w:t xml:space="preserve">contact </w:t>
      </w:r>
      <w:r>
        <w:rPr>
          <w:color w:val="FF007F"/>
        </w:rPr>
        <w:t xml:space="preserve">area </w:t>
      </w:r>
      <w:r>
        <w:rPr>
          <w:color w:val="FF007F"/>
        </w:rPr>
        <w:t xml:space="preserve">between </w:t>
      </w:r>
      <w:r>
        <w:rPr>
          <w:color w:val="FF007F"/>
        </w:rPr>
        <w:t xml:space="preserve">the </w:t>
      </w:r>
      <w:r>
        <w:rPr>
          <w:color w:val="FF007F"/>
        </w:rPr>
        <w:t xml:space="preserve">liquid </w:t>
      </w:r>
      <w:r>
        <w:rPr>
          <w:color w:val="FF007F"/>
        </w:rPr>
        <w:t xml:space="preserve">and </w:t>
      </w:r>
      <w:r>
        <w:rPr>
          <w:color w:val="FF007F"/>
        </w:rPr>
        <w:t xml:space="preserve">solid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66CC00"/>
        </w:rPr>
        <w:t xml:space="preserve">increased </w:t>
      </w:r>
      <w:r>
        <w:rPr>
          <w:color w:val="66CC00"/>
        </w:rPr>
        <w:t xml:space="preserve">the </w:t>
      </w:r>
      <w:r>
        <w:rPr>
          <w:color w:val="66CC00"/>
        </w:rPr>
        <w:t xml:space="preserve">internal </w:t>
      </w:r>
      <w:r>
        <w:rPr>
          <w:color w:val="66CC00"/>
        </w:rPr>
        <w:t xml:space="preserve">resistance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after </w:t>
      </w:r>
      <w:r>
        <w:rPr>
          <w:color w:val="000000"/>
        </w:rPr>
        <w:t xml:space="preserve">1000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007F"/>
        </w:rPr>
        <w:t xml:space="preserve">structure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becomes </w:t>
      </w:r>
      <w:r>
        <w:rPr>
          <w:color w:val="000000"/>
        </w:rPr>
        <w:t xml:space="preserve">looser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boundaries </w:t>
      </w:r>
      <w:r>
        <w:rPr>
          <w:color w:val="000000"/>
        </w:rPr>
        <w:t xml:space="preserve">turning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rough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impedance </w:t>
      </w:r>
      <w:r>
        <w:rPr>
          <w:color w:val="66CC00"/>
        </w:rPr>
        <w:t xml:space="preserve">behavior </w:t>
      </w:r>
      <w:r>
        <w:rPr>
          <w:color w:val="66CC00"/>
        </w:rPr>
        <w:t xml:space="preserve">at </w:t>
      </w:r>
      <w:r>
        <w:rPr>
          <w:color w:val="66CC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frequency </w:t>
      </w:r>
      <w:r>
        <w:rPr>
          <w:color w:val="66CC00"/>
        </w:rPr>
        <w:t xml:space="preserve">region </w:t>
      </w:r>
      <w:r>
        <w:rPr>
          <w:color w:val="000000"/>
        </w:rPr>
        <w:t xml:space="preserve">is </w:t>
      </w:r>
      <w:r>
        <w:rPr>
          <w:color w:val="000000"/>
        </w:rPr>
        <w:t xml:space="preserve">characteristic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CCCC00"/>
        </w:rPr>
        <w:t xml:space="preserve">resistance </w:t>
      </w:r>
      <w:r>
        <w:rPr>
          <w:color w:val="CCCC00"/>
        </w:rPr>
        <w:t xml:space="preserve">at </w:t>
      </w:r>
      <w:r>
        <w:rPr>
          <w:color w:val="CCCC00"/>
        </w:rPr>
        <w:t xml:space="preserve">the </w:t>
      </w:r>
      <w:r>
        <w:rPr>
          <w:color w:val="CCCC00"/>
        </w:rPr>
        <w:t xml:space="preserve">oxide-electrolyte </w:t>
      </w:r>
      <w:r>
        <w:rPr>
          <w:color w:val="CCCC00"/>
        </w:rPr>
        <w:t xml:space="preserve">interface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CCCC00"/>
        </w:rPr>
        <w:t xml:space="preserve">discontinuity </w:t>
      </w:r>
      <w:r>
        <w:rPr>
          <w:color w:val="CCCC00"/>
        </w:rPr>
        <w:t xml:space="preserve">in </w:t>
      </w:r>
      <w:r>
        <w:rPr>
          <w:color w:val="CCCC00"/>
        </w:rPr>
        <w:t xml:space="preserve">the </w:t>
      </w:r>
      <w:r>
        <w:rPr>
          <w:color w:val="CCCC00"/>
        </w:rPr>
        <w:t xml:space="preserve">charge </w:t>
      </w:r>
      <w:r>
        <w:rPr>
          <w:color w:val="CCCC00"/>
        </w:rPr>
        <w:t xml:space="preserve">transfer </w:t>
      </w:r>
      <w:r>
        <w:rPr>
          <w:color w:val="CCCC00"/>
        </w:rPr>
        <w:t xml:space="preserve">process </w:t>
      </w:r>
      <w:r>
        <w:rPr>
          <w:color w:val="CCCC00"/>
        </w:rPr>
        <w:t xml:space="preserve">at </w:t>
      </w:r>
      <w:r>
        <w:rPr>
          <w:color w:val="CCCC00"/>
        </w:rPr>
        <w:t xml:space="preserve">the </w:t>
      </w:r>
      <w:r>
        <w:rPr>
          <w:color w:val="CCCC00"/>
        </w:rPr>
        <w:t xml:space="preserve">solid </w:t>
      </w:r>
      <w:r>
        <w:rPr>
          <w:color w:val="CCCC00"/>
        </w:rPr>
        <w:t xml:space="preserve">oxide/liquid </w:t>
      </w:r>
      <w:r>
        <w:rPr>
          <w:color w:val="CCCC00"/>
        </w:rPr>
        <w:t xml:space="preserve">electrolyte </w:t>
      </w:r>
      <w:r>
        <w:rPr>
          <w:color w:val="CCCC00"/>
        </w:rPr>
        <w:t xml:space="preserve">interface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result </w:t>
      </w:r>
      <w:r>
        <w:rPr>
          <w:color w:val="000000"/>
        </w:rPr>
        <w:t xml:space="preserve">of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conductivity </w:t>
      </w:r>
      <w:r>
        <w:rPr>
          <w:color w:val="000000"/>
        </w:rPr>
        <w:t xml:space="preserve">between </w:t>
      </w:r>
      <w:r>
        <w:rPr>
          <w:color w:val="000000"/>
        </w:rPr>
        <w:t xml:space="preserve">solid </w:t>
      </w:r>
      <w:r>
        <w:rPr>
          <w:color w:val="000000"/>
        </w:rPr>
        <w:t xml:space="preserve">oxide </w:t>
      </w:r>
      <w:r>
        <w:rPr>
          <w:color w:val="000000"/>
        </w:rPr>
        <w:t xml:space="preserve">( </w:t>
      </w:r>
      <w:r>
        <w:rPr>
          <w:color w:val="000000"/>
        </w:rPr>
        <w:t xml:space="preserve">electronic </w:t>
      </w:r>
      <w:r>
        <w:rPr>
          <w:color w:val="000000"/>
        </w:rPr>
        <w:t xml:space="preserve">conductivity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aqueous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phase </w:t>
      </w:r>
      <w:r>
        <w:rPr>
          <w:color w:val="000000"/>
        </w:rPr>
        <w:t xml:space="preserve">( </w:t>
      </w:r>
      <w:r>
        <w:rPr>
          <w:color w:val="000000"/>
        </w:rPr>
        <w:t xml:space="preserve">ionic </w:t>
      </w:r>
      <w:r>
        <w:rPr>
          <w:color w:val="000000"/>
        </w:rPr>
        <w:t xml:space="preserve">conductivity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impedance </w:t>
      </w:r>
      <w:r>
        <w:rPr>
          <w:color w:val="0000FF"/>
        </w:rPr>
        <w:t xml:space="preserve">behavior </w:t>
      </w:r>
      <w:r>
        <w:rPr>
          <w:color w:val="0000FF"/>
        </w:rPr>
        <w:t xml:space="preserve">in </w:t>
      </w:r>
      <w:r>
        <w:rPr>
          <w:color w:val="0000FF"/>
        </w:rPr>
        <w:t xml:space="preserve">this </w:t>
      </w:r>
      <w:r>
        <w:rPr>
          <w:color w:val="0000FF"/>
        </w:rPr>
        <w:t xml:space="preserve">region </w:t>
      </w:r>
      <w:r>
        <w:rPr>
          <w:color w:val="000000"/>
        </w:rPr>
        <w:t xml:space="preserve">also </w:t>
      </w:r>
      <w:r>
        <w:rPr>
          <w:color w:val="000000"/>
        </w:rPr>
        <w:t xml:space="preserve">involves </w:t>
      </w:r>
      <w:r>
        <w:rPr>
          <w:color w:val="000000"/>
        </w:rPr>
        <w:t xml:space="preserve">contributing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from </w:t>
      </w:r>
      <w:r>
        <w:rPr>
          <w:color w:val="000000"/>
        </w:rPr>
        <w:t xml:space="preserve">Faradaic </w:t>
      </w:r>
      <w:r>
        <w:rPr>
          <w:color w:val="000000"/>
        </w:rPr>
        <w:t xml:space="preserve">redox </w:t>
      </w:r>
      <w:r>
        <w:rPr>
          <w:color w:val="000000"/>
        </w:rPr>
        <w:t xml:space="preserve">processes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66CC00"/>
        </w:rPr>
        <w:t xml:space="preserve">surface </w:t>
      </w:r>
      <w:r>
        <w:rPr>
          <w:color w:val="66CC00"/>
        </w:rPr>
        <w:t xml:space="preserve">phenomena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Na0.71MnO2.05 </w:t>
      </w:r>
      <w:r>
        <w:rPr>
          <w:color w:val="66CC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seen </w:t>
      </w:r>
      <w:r>
        <w:rPr>
          <w:color w:val="000000"/>
        </w:rPr>
        <w:t xml:space="preserve">from </w:t>
      </w:r>
      <w:r>
        <w:rPr>
          <w:color w:val="000000"/>
        </w:rPr>
        <w:t xml:space="preserve">Figure </w:t>
      </w:r>
      <w:r>
        <w:rPr>
          <w:color w:val="000000"/>
        </w:rPr>
        <w:t xml:space="preserve">4b </w:t>
      </w:r>
      <w:r>
        <w:rPr>
          <w:color w:val="000000"/>
        </w:rPr>
        <w:t xml:space="preserve">, </w:t>
      </w:r>
      <w:r>
        <w:rPr>
          <w:color w:val="000000"/>
        </w:rPr>
        <w:t xml:space="preserve">for </w:t>
      </w:r>
      <w:r>
        <w:rPr>
          <w:color w:val="000000"/>
        </w:rPr>
        <w:t xml:space="preserve">Na2.76Mn1.78 </w:t>
      </w:r>
      <w:r>
        <w:rPr>
          <w:color w:val="000000"/>
        </w:rPr>
        <w:t xml:space="preserve">( </w:t>
      </w:r>
      <w:r>
        <w:rPr>
          <w:color w:val="000000"/>
        </w:rPr>
        <w:t xml:space="preserve">SO4 </w:t>
      </w:r>
      <w:r>
        <w:rPr>
          <w:color w:val="000000"/>
        </w:rPr>
        <w:t xml:space="preserve">) </w:t>
      </w:r>
      <w:r>
        <w:rPr>
          <w:color w:val="000000"/>
        </w:rPr>
        <w:t xml:space="preserve">3 </w:t>
      </w:r>
      <w:r>
        <w:rPr>
          <w:color w:val="000000"/>
        </w:rPr>
        <w:t xml:space="preserve">, </w:t>
      </w:r>
      <w:r>
        <w:rPr>
          <w:color w:val="000000"/>
        </w:rPr>
        <w:t xml:space="preserve">its </w:t>
      </w:r>
      <w:r>
        <w:rPr>
          <w:color w:val="FF3333"/>
        </w:rPr>
        <w:t xml:space="preserve">BVS </w:t>
      </w:r>
      <w:r>
        <w:rPr>
          <w:color w:val="FF3333"/>
        </w:rPr>
        <w:t xml:space="preserve">map </w:t>
      </w:r>
      <w:r>
        <w:rPr>
          <w:color w:val="000000"/>
        </w:rPr>
        <w:t xml:space="preserve">is </w:t>
      </w:r>
      <w:r>
        <w:rPr>
          <w:color w:val="000000"/>
        </w:rPr>
        <w:t xml:space="preserve">almost </w:t>
      </w:r>
      <w:r>
        <w:rPr>
          <w:color w:val="000000"/>
        </w:rPr>
        <w:t xml:space="preserve">same </w:t>
      </w:r>
      <w:r>
        <w:rPr>
          <w:color w:val="000000"/>
        </w:rPr>
        <w:t xml:space="preserve">with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Na2Fe2 </w:t>
      </w:r>
      <w:r>
        <w:rPr>
          <w:color w:val="000000"/>
        </w:rPr>
        <w:t xml:space="preserve">( </w:t>
      </w:r>
      <w:r>
        <w:rPr>
          <w:color w:val="000000"/>
        </w:rPr>
        <w:t xml:space="preserve">SO4 </w:t>
      </w:r>
      <w:r>
        <w:rPr>
          <w:color w:val="000000"/>
        </w:rPr>
        <w:t xml:space="preserve">) </w:t>
      </w:r>
      <w:r>
        <w:rPr>
          <w:color w:val="000000"/>
        </w:rPr>
        <w:t xml:space="preserve">3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from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of </w:t>
      </w:r>
      <w:r>
        <w:rPr>
          <w:color w:val="66CC00"/>
        </w:rPr>
        <w:t xml:space="preserve">10 </w:t>
      </w:r>
      <w:r>
        <w:rPr>
          <w:color w:val="66CC00"/>
        </w:rPr>
        <w:t xml:space="preserve">mA </w:t>
      </w:r>
      <w:r>
        <w:rPr>
          <w:color w:val="66CC00"/>
        </w:rPr>
        <w:t xml:space="preserve">h/g </w:t>
      </w:r>
      <w:r>
        <w:rPr>
          <w:color w:val="66CC00"/>
        </w:rPr>
        <w:t xml:space="preserve">( </w:t>
      </w:r>
      <w:r>
        <w:rPr>
          <w:color w:val="66CC00"/>
        </w:rPr>
        <w:t xml:space="preserve">95 </w:t>
      </w:r>
      <w:r>
        <w:rPr>
          <w:color w:val="66CC00"/>
        </w:rPr>
        <w:t xml:space="preserve">% </w:t>
      </w:r>
      <w:r>
        <w:rPr>
          <w:color w:val="66CC00"/>
        </w:rPr>
        <w:t xml:space="preserve">charge-discharge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) </w:t>
      </w:r>
      <w:r>
        <w:rPr>
          <w:color w:val="000000"/>
        </w:rPr>
        <w:t xml:space="preserve">may </w:t>
      </w:r>
      <w:r>
        <w:rPr>
          <w:color w:val="000000"/>
        </w:rPr>
        <w:t xml:space="preserve">come </w:t>
      </w:r>
      <w:r>
        <w:rPr>
          <w:color w:val="000000"/>
        </w:rPr>
        <w:t xml:space="preserve">from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decomposition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cell </w:t>
      </w:r>
      <w:r>
        <w:rPr>
          <w:color w:val="000000"/>
        </w:rPr>
        <w:t xml:space="preserve">was </w:t>
      </w:r>
      <w:r>
        <w:rPr>
          <w:color w:val="000000"/>
        </w:rPr>
        <w:t xml:space="preserve">charged </w:t>
      </w:r>
      <w:r>
        <w:rPr>
          <w:color w:val="000000"/>
        </w:rPr>
        <w:t xml:space="preserve">to </w:t>
      </w:r>
      <w:r>
        <w:rPr>
          <w:color w:val="000000"/>
        </w:rPr>
        <w:t xml:space="preserve">high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, </w:t>
      </w:r>
      <w:r>
        <w:rPr>
          <w:color w:val="000000"/>
        </w:rPr>
        <w:t xml:space="preserve">3.9 </w:t>
      </w:r>
      <w:r>
        <w:rPr>
          <w:color w:val="000000"/>
        </w:rPr>
        <w:t xml:space="preserve">V </w:t>
      </w:r>
      <w:r>
        <w:rPr>
          <w:color w:val="000000"/>
        </w:rPr>
        <w:t xml:space="preserve">( </w:t>
      </w:r>
      <w:r>
        <w:rPr>
          <w:color w:val="000000"/>
        </w:rPr>
        <w:t xml:space="preserve">vs </w:t>
      </w:r>
      <w:r>
        <w:rPr>
          <w:color w:val="000000"/>
        </w:rPr>
        <w:t xml:space="preserve">Na+Na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shapes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load </w:t>
      </w:r>
      <w:r>
        <w:rPr>
          <w:color w:val="000000"/>
        </w:rPr>
        <w:t xml:space="preserve">curves </w:t>
      </w:r>
      <w:r>
        <w:rPr>
          <w:color w:val="000000"/>
        </w:rPr>
        <w:t xml:space="preserve">are </w:t>
      </w:r>
      <w:r>
        <w:rPr>
          <w:color w:val="000000"/>
        </w:rPr>
        <w:t xml:space="preserve">almost </w:t>
      </w:r>
      <w:r>
        <w:rPr>
          <w:color w:val="000000"/>
        </w:rPr>
        <w:t xml:space="preserve">invariant </w:t>
      </w:r>
      <w:r>
        <w:rPr>
          <w:color w:val="000000"/>
        </w:rPr>
        <w:t xml:space="preserve">on </w:t>
      </w:r>
      <w:r>
        <w:rPr>
          <w:color w:val="000000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only </w:t>
      </w:r>
      <w:r>
        <w:rPr>
          <w:color w:val="000000"/>
        </w:rPr>
        <w:t xml:space="preserve">exhibit </w:t>
      </w:r>
      <w:r>
        <w:rPr>
          <w:color w:val="000000"/>
        </w:rPr>
        <w:t xml:space="preserve">a </w:t>
      </w:r>
      <w:r>
        <w:rPr>
          <w:color w:val="000000"/>
        </w:rPr>
        <w:t xml:space="preserve">small </w:t>
      </w:r>
      <w:r>
        <w:rPr>
          <w:color w:val="000000"/>
        </w:rPr>
        <w:t xml:space="preserve">but </w:t>
      </w:r>
      <w:r>
        <w:rPr>
          <w:color w:val="000000"/>
        </w:rPr>
        <w:t xml:space="preserve">continuous </w:t>
      </w:r>
      <w:r>
        <w:rPr>
          <w:color w:val="000000"/>
        </w:rPr>
        <w:t xml:space="preserve">reduction </w:t>
      </w:r>
      <w:r>
        <w:rPr>
          <w:color w:val="000000"/>
        </w:rPr>
        <w:t xml:space="preserve">in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mainly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plateau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000000"/>
        </w:rPr>
        <w:t xml:space="preserve">agreement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experimental </w:t>
      </w:r>
      <w:r>
        <w:rPr>
          <w:color w:val="000000"/>
        </w:rPr>
        <w:t xml:space="preserve">powder </w:t>
      </w:r>
      <w:r>
        <w:rPr>
          <w:color w:val="000000"/>
        </w:rPr>
        <w:t xml:space="preserve">diffraction </w:t>
      </w:r>
      <w:r>
        <w:rPr>
          <w:color w:val="000000"/>
        </w:rPr>
        <w:t xml:space="preserve">pattern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simulation </w:t>
      </w:r>
      <w:r>
        <w:rPr>
          <w:color w:val="000000"/>
        </w:rPr>
        <w:t xml:space="preserve">pattern </w:t>
      </w:r>
      <w:r>
        <w:rPr>
          <w:color w:val="000000"/>
        </w:rPr>
        <w:t xml:space="preserve">with </w:t>
      </w:r>
      <w:r>
        <w:rPr>
          <w:color w:val="000000"/>
        </w:rPr>
        <w:t xml:space="preserve">25 </w:t>
      </w:r>
      <w:r>
        <w:rPr>
          <w:color w:val="000000"/>
        </w:rPr>
        <w:t xml:space="preserve">% </w:t>
      </w:r>
      <w:r>
        <w:rPr>
          <w:color w:val="0000FF"/>
        </w:rPr>
        <w:t xml:space="preserve">stacking </w:t>
      </w:r>
      <w:r>
        <w:rPr>
          <w:color w:val="0000FF"/>
        </w:rPr>
        <w:t xml:space="preserve">faults </w:t>
      </w:r>
      <w:r>
        <w:rPr>
          <w:color w:val="000000"/>
        </w:rPr>
        <w:t xml:space="preserve">is </w:t>
      </w:r>
      <w:r>
        <w:rPr>
          <w:color w:val="000000"/>
        </w:rPr>
        <w:t xml:space="preserve">compelling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certainly </w:t>
      </w:r>
      <w:r>
        <w:rPr>
          <w:color w:val="000000"/>
        </w:rPr>
        <w:t xml:space="preserve">demonstrates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this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described </w:t>
      </w:r>
      <w:r>
        <w:rPr>
          <w:color w:val="000000"/>
        </w:rPr>
        <w:t xml:space="preserve">by </w:t>
      </w:r>
      <w:r>
        <w:rPr>
          <w:color w:val="000000"/>
        </w:rPr>
        <w:t xml:space="preserve">a </w:t>
      </w:r>
      <w:r>
        <w:rPr>
          <w:color w:val="000000"/>
        </w:rPr>
        <w:t xml:space="preserve">single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, </w:t>
      </w:r>
      <w:r>
        <w:rPr>
          <w:color w:val="000000"/>
        </w:rPr>
        <w:t xml:space="preserve">Diffax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reveal </w:t>
      </w:r>
      <w:r>
        <w:rPr>
          <w:color w:val="000000"/>
        </w:rPr>
        <w:t xml:space="preserve">the </w:t>
      </w:r>
      <w:r>
        <w:rPr>
          <w:color w:val="000000"/>
        </w:rPr>
        <w:t xml:space="preserve">detailed </w:t>
      </w:r>
      <w:r>
        <w:rPr>
          <w:color w:val="000000"/>
        </w:rPr>
        <w:t xml:space="preserve">nature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structural </w:t>
      </w:r>
      <w:r>
        <w:rPr>
          <w:color w:val="000000"/>
        </w:rPr>
        <w:t xml:space="preserve">complexity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overriding </w:t>
      </w:r>
      <w:r>
        <w:rPr>
          <w:color w:val="000000"/>
        </w:rPr>
        <w:t xml:space="preserve">conclusion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in </w:t>
      </w:r>
      <w:r>
        <w:rPr>
          <w:color w:val="000000"/>
        </w:rPr>
        <w:t xml:space="preserve">situ </w:t>
      </w:r>
      <w:r>
        <w:rPr>
          <w:color w:val="000000"/>
        </w:rPr>
        <w:t xml:space="preserve">powder </w:t>
      </w:r>
      <w:r>
        <w:rPr>
          <w:color w:val="000000"/>
        </w:rPr>
        <w:t xml:space="preserve">X-ray </w:t>
      </w:r>
      <w:r>
        <w:rPr>
          <w:color w:val="000000"/>
        </w:rPr>
        <w:t xml:space="preserve">diffraction </w:t>
      </w:r>
      <w:r>
        <w:rPr>
          <w:color w:val="000000"/>
        </w:rPr>
        <w:t xml:space="preserve">data </w:t>
      </w:r>
      <w:r>
        <w:rPr>
          <w:color w:val="000000"/>
        </w:rPr>
        <w:t xml:space="preserve">is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major </w:t>
      </w:r>
      <w:r>
        <w:rPr>
          <w:color w:val="000000"/>
        </w:rPr>
        <w:t xml:space="preserve">collapse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long-range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at </w:t>
      </w:r>
      <w:r>
        <w:rPr>
          <w:color w:val="000000"/>
        </w:rPr>
        <w:t xml:space="preserve">low </w:t>
      </w:r>
      <w:r>
        <w:rPr>
          <w:color w:val="000000"/>
        </w:rPr>
        <w:t xml:space="preserve">sodium </w:t>
      </w:r>
      <w:r>
        <w:rPr>
          <w:color w:val="000000"/>
        </w:rPr>
        <w:t xml:space="preserve">content </w:t>
      </w:r>
      <w:r>
        <w:rPr>
          <w:color w:val="000000"/>
        </w:rPr>
        <w:t xml:space="preserve">, </w:t>
      </w:r>
      <w:r>
        <w:rPr>
          <w:color w:val="000000"/>
        </w:rPr>
        <w:t xml:space="preserve">with </w:t>
      </w:r>
      <w:r>
        <w:rPr>
          <w:color w:val="000000"/>
        </w:rPr>
        <w:t xml:space="preserve">many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peaks </w:t>
      </w:r>
      <w:r>
        <w:rPr>
          <w:color w:val="000000"/>
        </w:rPr>
        <w:t xml:space="preserve">disappearing </w:t>
      </w:r>
      <w:r>
        <w:rPr>
          <w:color w:val="000000"/>
        </w:rPr>
        <w:t xml:space="preserve">and </w:t>
      </w:r>
      <w:r>
        <w:rPr>
          <w:color w:val="000000"/>
        </w:rPr>
        <w:t xml:space="preserve">those </w:t>
      </w:r>
      <w:r>
        <w:rPr>
          <w:color w:val="000000"/>
        </w:rPr>
        <w:t xml:space="preserve">that </w:t>
      </w:r>
      <w:r>
        <w:rPr>
          <w:color w:val="000000"/>
        </w:rPr>
        <w:t xml:space="preserve">remain </w:t>
      </w:r>
      <w:r>
        <w:rPr>
          <w:color w:val="000000"/>
        </w:rPr>
        <w:t xml:space="preserve">exhibiting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broadening </w:t>
      </w:r>
      <w:r>
        <w:rPr>
          <w:color w:val="000000"/>
        </w:rPr>
        <w:t xml:space="preserve">in </w:t>
      </w:r>
      <w:r>
        <w:rPr>
          <w:color w:val="000000"/>
        </w:rPr>
        <w:t xml:space="preserve">most </w:t>
      </w:r>
      <w:r>
        <w:rPr>
          <w:color w:val="000000"/>
        </w:rPr>
        <w:t xml:space="preserve">cases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significant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disorder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end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extraction </w:t>
      </w:r>
      <w:r>
        <w:rPr>
          <w:color w:val="000000"/>
        </w:rPr>
        <w:t xml:space="preserve">process </w:t>
      </w:r>
      <w:r>
        <w:rPr>
          <w:color w:val="000000"/>
        </w:rPr>
        <w:t xml:space="preserve">may </w:t>
      </w:r>
      <w:r>
        <w:rPr>
          <w:color w:val="000000"/>
        </w:rPr>
        <w:t xml:space="preserve">result </w:t>
      </w:r>
      <w:r>
        <w:rPr>
          <w:color w:val="000000"/>
        </w:rPr>
        <w:t xml:space="preserve">from </w:t>
      </w:r>
      <w:r>
        <w:rPr>
          <w:color w:val="000000"/>
        </w:rPr>
        <w:t xml:space="preserve">an </w:t>
      </w:r>
      <w:r>
        <w:rPr>
          <w:color w:val="0000FF"/>
        </w:rPr>
        <w:t xml:space="preserve">increase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proportion </w:t>
      </w:r>
      <w:r>
        <w:rPr>
          <w:color w:val="0000FF"/>
        </w:rPr>
        <w:t xml:space="preserve">of </w:t>
      </w:r>
      <w:r>
        <w:rPr>
          <w:color w:val="0000FF"/>
        </w:rPr>
        <w:t xml:space="preserve">stacking </w:t>
      </w:r>
      <w:r>
        <w:rPr>
          <w:color w:val="0000FF"/>
        </w:rPr>
        <w:t xml:space="preserve">faults </w:t>
      </w:r>
      <w:r>
        <w:rPr>
          <w:color w:val="0000FF"/>
        </w:rPr>
        <w:t xml:space="preserve">upon </w:t>
      </w:r>
      <w:r>
        <w:rPr>
          <w:color w:val="0000FF"/>
        </w:rPr>
        <w:t xml:space="preserve">Na </w:t>
      </w:r>
      <w:r>
        <w:rPr>
          <w:color w:val="0000FF"/>
        </w:rPr>
        <w:t xml:space="preserve">removal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indicated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NMR </w:t>
      </w:r>
      <w:r>
        <w:rPr>
          <w:color w:val="000000"/>
        </w:rPr>
        <w:t xml:space="preserve">data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0000FF"/>
        </w:rPr>
        <w:t xml:space="preserve">collapse </w:t>
      </w:r>
      <w:r>
        <w:rPr>
          <w:color w:val="0000FF"/>
        </w:rPr>
        <w:t xml:space="preserve">of </w:t>
      </w:r>
      <w:r>
        <w:rPr>
          <w:color w:val="0000FF"/>
        </w:rPr>
        <w:t xml:space="preserve">long-range </w:t>
      </w:r>
      <w:r>
        <w:rPr>
          <w:color w:val="0000FF"/>
        </w:rPr>
        <w:t xml:space="preserve">order </w:t>
      </w:r>
      <w:r>
        <w:rPr>
          <w:color w:val="0000FF"/>
        </w:rPr>
        <w:t xml:space="preserve">on </w:t>
      </w:r>
      <w:r>
        <w:rPr>
          <w:color w:val="0000FF"/>
        </w:rPr>
        <w:t xml:space="preserve">Na </w:t>
      </w:r>
      <w:r>
        <w:rPr>
          <w:color w:val="0000FF"/>
        </w:rPr>
        <w:t xml:space="preserve">extraction </w:t>
      </w:r>
      <w:r>
        <w:rPr>
          <w:color w:val="000000"/>
        </w:rPr>
        <w:t xml:space="preserve">inhibits </w:t>
      </w:r>
      <w:r>
        <w:rPr>
          <w:color w:val="000000"/>
        </w:rPr>
        <w:t xml:space="preserve">a </w:t>
      </w:r>
      <w:r>
        <w:rPr>
          <w:color w:val="000000"/>
        </w:rPr>
        <w:t xml:space="preserve">detailed </w:t>
      </w:r>
      <w:r>
        <w:rPr>
          <w:color w:val="000000"/>
        </w:rPr>
        <w:t xml:space="preserve">understanding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deficient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apparent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changes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when </w:t>
      </w:r>
      <w:r>
        <w:rPr>
          <w:color w:val="000000"/>
        </w:rPr>
        <w:t xml:space="preserve">Na </w:t>
      </w:r>
      <w:r>
        <w:rPr>
          <w:color w:val="000000"/>
        </w:rPr>
        <w:t xml:space="preserve">is </w:t>
      </w:r>
      <w:r>
        <w:rPr>
          <w:color w:val="000000"/>
        </w:rPr>
        <w:t xml:space="preserve">extracted </w:t>
      </w:r>
      <w:r>
        <w:rPr>
          <w:color w:val="000000"/>
        </w:rPr>
        <w:t xml:space="preserve">are </w:t>
      </w:r>
      <w:r>
        <w:rPr>
          <w:color w:val="000000"/>
        </w:rPr>
        <w:t xml:space="preserve">reversed </w:t>
      </w:r>
      <w:r>
        <w:rPr>
          <w:color w:val="000000"/>
        </w:rPr>
        <w:t xml:space="preserve">when </w:t>
      </w:r>
      <w:r>
        <w:rPr>
          <w:color w:val="000000"/>
        </w:rPr>
        <w:t xml:space="preserve">Na </w:t>
      </w:r>
      <w:r>
        <w:rPr>
          <w:color w:val="000000"/>
        </w:rPr>
        <w:t xml:space="preserve">is </w:t>
      </w:r>
      <w:r>
        <w:rPr>
          <w:color w:val="000000"/>
        </w:rPr>
        <w:t xml:space="preserve">subsequently </w:t>
      </w:r>
      <w:r>
        <w:rPr>
          <w:color w:val="000000"/>
        </w:rPr>
        <w:t xml:space="preserve">electrochemically </w:t>
      </w:r>
      <w:r>
        <w:rPr>
          <w:color w:val="000000"/>
        </w:rPr>
        <w:t xml:space="preserve">reinserted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Our </w:t>
      </w:r>
      <w:r>
        <w:rPr>
          <w:color w:val="000000"/>
        </w:rPr>
        <w:t xml:space="preserve">analysis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changes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upon </w:t>
      </w:r>
      <w:r>
        <w:rPr>
          <w:color w:val="000000"/>
        </w:rPr>
        <w:t xml:space="preserve">cycling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that </w:t>
      </w:r>
      <w:r>
        <w:rPr>
          <w:color w:val="000000"/>
        </w:rPr>
        <w:t xml:space="preserve">b-NaMnO2 </w:t>
      </w:r>
      <w:r>
        <w:rPr>
          <w:color w:val="000000"/>
        </w:rPr>
        <w:t xml:space="preserve">has </w:t>
      </w:r>
      <w:r>
        <w:rPr>
          <w:color w:val="000000"/>
        </w:rPr>
        <w:t xml:space="preserve">a </w:t>
      </w:r>
      <w:r>
        <w:rPr>
          <w:color w:val="0000FF"/>
        </w:rPr>
        <w:t xml:space="preserve">complex </w:t>
      </w:r>
      <w:r>
        <w:rPr>
          <w:color w:val="0000FF"/>
        </w:rPr>
        <w:t xml:space="preserve">intergrowth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and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long-range </w:t>
      </w:r>
      <w:r>
        <w:rPr>
          <w:color w:val="0000FF"/>
        </w:rPr>
        <w:t xml:space="preserve">order </w:t>
      </w:r>
      <w:r>
        <w:rPr>
          <w:color w:val="000000"/>
        </w:rPr>
        <w:t xml:space="preserve">present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as-prepared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collapses </w:t>
      </w:r>
      <w:r>
        <w:rPr>
          <w:color w:val="000000"/>
        </w:rPr>
        <w:t xml:space="preserve">when </w:t>
      </w:r>
      <w:r>
        <w:rPr>
          <w:color w:val="000000"/>
        </w:rPr>
        <w:t xml:space="preserve">Na </w:t>
      </w:r>
      <w:r>
        <w:rPr>
          <w:color w:val="000000"/>
        </w:rPr>
        <w:t xml:space="preserve">is </w:t>
      </w:r>
      <w:r>
        <w:rPr>
          <w:color w:val="000000"/>
        </w:rPr>
        <w:t xml:space="preserve">extracted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is </w:t>
      </w:r>
      <w:r>
        <w:rPr>
          <w:color w:val="000000"/>
        </w:rPr>
        <w:t xml:space="preserve">then </w:t>
      </w:r>
      <w:r>
        <w:rPr>
          <w:color w:val="000000"/>
        </w:rPr>
        <w:t xml:space="preserve">recovered </w:t>
      </w:r>
      <w:r>
        <w:rPr>
          <w:color w:val="000000"/>
        </w:rPr>
        <w:t xml:space="preserve">when </w:t>
      </w:r>
      <w:r>
        <w:rPr>
          <w:color w:val="000000"/>
        </w:rPr>
        <w:t xml:space="preserve">Na </w:t>
      </w:r>
      <w:r>
        <w:rPr>
          <w:color w:val="000000"/>
        </w:rPr>
        <w:t xml:space="preserve">is </w:t>
      </w:r>
      <w:r>
        <w:rPr>
          <w:color w:val="000000"/>
        </w:rPr>
        <w:t xml:space="preserve">reinserted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with </w:t>
      </w:r>
      <w:r>
        <w:rPr>
          <w:color w:val="000000"/>
        </w:rPr>
        <w:t xml:space="preserve">an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proportion </w:t>
      </w:r>
      <w:r>
        <w:rPr>
          <w:color w:val="66CC00"/>
        </w:rPr>
        <w:t xml:space="preserve">of </w:t>
      </w:r>
      <w:r>
        <w:rPr>
          <w:color w:val="66CC00"/>
        </w:rPr>
        <w:t xml:space="preserve">twin </w:t>
      </w:r>
      <w:r>
        <w:rPr>
          <w:color w:val="66CC00"/>
        </w:rPr>
        <w:t xml:space="preserve">boundaries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a </w:t>
      </w:r>
      <w:r>
        <w:rPr>
          <w:color w:val="66CC00"/>
        </w:rPr>
        <w:t xml:space="preserve">small </w:t>
      </w:r>
      <w:r>
        <w:rPr>
          <w:color w:val="66CC00"/>
        </w:rPr>
        <w:t xml:space="preserve">polarization </w:t>
      </w:r>
      <w:r>
        <w:rPr>
          <w:color w:val="000000"/>
        </w:rPr>
        <w:t xml:space="preserve">( </w:t>
      </w:r>
      <w:r>
        <w:rPr>
          <w:color w:val="000000"/>
        </w:rPr>
        <w:t xml:space="preserve">150 </w:t>
      </w:r>
      <w:r>
        <w:rPr>
          <w:color w:val="000000"/>
        </w:rPr>
        <w:t xml:space="preserve">mV </w:t>
      </w:r>
      <w:r>
        <w:rPr>
          <w:color w:val="000000"/>
        </w:rPr>
        <w:t xml:space="preserve">)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along </w:t>
      </w:r>
      <w:r>
        <w:rPr>
          <w:color w:val="000000"/>
        </w:rPr>
        <w:t xml:space="preserve">the </w:t>
      </w:r>
      <w:r>
        <w:rPr>
          <w:color w:val="000000"/>
        </w:rPr>
        <w:t xml:space="preserve">2.7 </w:t>
      </w:r>
      <w:r>
        <w:rPr>
          <w:color w:val="000000"/>
        </w:rPr>
        <w:t xml:space="preserve">V </w:t>
      </w:r>
      <w:r>
        <w:rPr>
          <w:color w:val="000000"/>
        </w:rPr>
        <w:t xml:space="preserve">plateau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polarization </w:t>
      </w:r>
      <w:r>
        <w:rPr>
          <w:color w:val="000000"/>
        </w:rPr>
        <w:t xml:space="preserve">reached </w:t>
      </w:r>
      <w:r>
        <w:rPr>
          <w:color w:val="000000"/>
        </w:rPr>
        <w:t xml:space="preserve">a </w:t>
      </w:r>
      <w:r>
        <w:rPr>
          <w:color w:val="000000"/>
        </w:rPr>
        <w:t xml:space="preserve">value </w:t>
      </w:r>
      <w:r>
        <w:rPr>
          <w:color w:val="000000"/>
        </w:rPr>
        <w:t xml:space="preserve">of </w:t>
      </w:r>
      <w:r>
        <w:rPr>
          <w:color w:val="000000"/>
        </w:rPr>
        <w:t xml:space="preserve">600 </w:t>
      </w:r>
      <w:r>
        <w:rPr>
          <w:color w:val="000000"/>
        </w:rPr>
        <w:t xml:space="preserve">mV </w:t>
      </w:r>
      <w:r>
        <w:rPr>
          <w:color w:val="000000"/>
        </w:rPr>
        <w:t xml:space="preserve">below </w:t>
      </w:r>
      <w:r>
        <w:rPr>
          <w:color w:val="000000"/>
        </w:rPr>
        <w:t xml:space="preserve">x </w:t>
      </w:r>
      <w:r>
        <w:rPr>
          <w:color w:val="000000"/>
        </w:rPr>
        <w:t xml:space="preserve">= </w:t>
      </w:r>
      <w:r>
        <w:rPr>
          <w:color w:val="000000"/>
        </w:rPr>
        <w:t xml:space="preserve">0.4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large </w:t>
      </w:r>
      <w:r>
        <w:rPr>
          <w:color w:val="66CC00"/>
        </w:rPr>
        <w:t xml:space="preserve">cell </w:t>
      </w:r>
      <w:r>
        <w:rPr>
          <w:color w:val="66CC00"/>
        </w:rPr>
        <w:t xml:space="preserve">polarization </w:t>
      </w:r>
      <w:r>
        <w:rPr>
          <w:color w:val="66CC00"/>
        </w:rPr>
        <w:t xml:space="preserve">at </w:t>
      </w:r>
      <w:r>
        <w:rPr>
          <w:color w:val="66CC00"/>
        </w:rPr>
        <w:t xml:space="preserve">low </w:t>
      </w:r>
      <w:r>
        <w:rPr>
          <w:color w:val="66CC00"/>
        </w:rPr>
        <w:t xml:space="preserve">Na </w:t>
      </w:r>
      <w:r>
        <w:rPr>
          <w:color w:val="66CC00"/>
        </w:rPr>
        <w:t xml:space="preserve">content </w:t>
      </w:r>
      <w:r>
        <w:rPr>
          <w:color w:val="000000"/>
        </w:rPr>
        <w:t xml:space="preserve">may </w:t>
      </w:r>
      <w:r>
        <w:rPr>
          <w:color w:val="000000"/>
        </w:rPr>
        <w:t xml:space="preserve">result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FF"/>
        </w:rPr>
        <w:t xml:space="preserve">collapse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long-range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Clearly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an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loss </w:t>
      </w:r>
      <w:r>
        <w:rPr>
          <w:color w:val="66CC00"/>
        </w:rPr>
        <w:t xml:space="preserve">of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on </w:t>
      </w:r>
      <w:r>
        <w:rPr>
          <w:color w:val="66CC00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does </w:t>
      </w:r>
      <w:r>
        <w:rPr>
          <w:color w:val="66CC00"/>
        </w:rPr>
        <w:t xml:space="preserve">not </w:t>
      </w:r>
      <w:r>
        <w:rPr>
          <w:color w:val="66CC00"/>
        </w:rPr>
        <w:t xml:space="preserve">return </w:t>
      </w:r>
      <w:r>
        <w:rPr>
          <w:color w:val="66CC00"/>
        </w:rPr>
        <w:t xml:space="preserve">to </w:t>
      </w:r>
      <w:r>
        <w:rPr>
          <w:color w:val="66CC00"/>
        </w:rPr>
        <w:t xml:space="preserve">its </w:t>
      </w:r>
      <w:r>
        <w:rPr>
          <w:color w:val="66CC00"/>
        </w:rPr>
        <w:t xml:space="preserve">initial </w:t>
      </w:r>
      <w:r>
        <w:rPr>
          <w:color w:val="66CC00"/>
        </w:rPr>
        <w:t xml:space="preserve">value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noted </w:t>
      </w:r>
      <w:r>
        <w:rPr>
          <w:color w:val="000000"/>
        </w:rPr>
        <w:t xml:space="preserve">previously </w:t>
      </w:r>
      <w:r>
        <w:rPr>
          <w:color w:val="000000"/>
        </w:rPr>
        <w:t xml:space="preserve">,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66CC00"/>
        </w:rPr>
        <w:t xml:space="preserve">at </w:t>
      </w:r>
      <w:r>
        <w:rPr>
          <w:color w:val="66CC00"/>
        </w:rPr>
        <w:t xml:space="preserve">low </w:t>
      </w:r>
      <w:r>
        <w:rPr>
          <w:color w:val="66CC00"/>
        </w:rPr>
        <w:t xml:space="preserve">rates </w:t>
      </w:r>
      <w:r>
        <w:rPr>
          <w:color w:val="000000"/>
        </w:rPr>
        <w:t xml:space="preserve">is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mainly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plateau </w:t>
      </w:r>
      <w:r>
        <w:rPr>
          <w:color w:val="66CC00"/>
        </w:rPr>
        <w:t xml:space="preserve">at </w:t>
      </w:r>
      <w:r>
        <w:rPr>
          <w:color w:val="66CC00"/>
        </w:rPr>
        <w:t xml:space="preserve">2.6 </w:t>
      </w:r>
      <w:r>
        <w:rPr>
          <w:color w:val="66CC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should </w:t>
      </w:r>
      <w:r>
        <w:rPr>
          <w:color w:val="000000"/>
        </w:rPr>
        <w:t xml:space="preserve">also </w:t>
      </w:r>
      <w:r>
        <w:rPr>
          <w:color w:val="000000"/>
        </w:rPr>
        <w:t xml:space="preserve">be </w:t>
      </w:r>
      <w:r>
        <w:rPr>
          <w:color w:val="000000"/>
        </w:rPr>
        <w:t xml:space="preserve">recalled </w:t>
      </w:r>
      <w:r>
        <w:rPr>
          <w:color w:val="000000"/>
        </w:rPr>
        <w:t xml:space="preserve">that </w:t>
      </w:r>
      <w:r>
        <w:rPr>
          <w:color w:val="FF3333"/>
        </w:rPr>
        <w:t xml:space="preserve">Mn3+ </w:t>
      </w:r>
      <w:r>
        <w:rPr>
          <w:color w:val="FF3333"/>
        </w:rPr>
        <w:t xml:space="preserve">containing </w:t>
      </w:r>
      <w:r>
        <w:rPr>
          <w:color w:val="FF3333"/>
        </w:rPr>
        <w:t xml:space="preserve">electrodes </w:t>
      </w:r>
      <w:r>
        <w:rPr>
          <w:color w:val="000000"/>
        </w:rPr>
        <w:t xml:space="preserve">are </w:t>
      </w:r>
      <w:r>
        <w:rPr>
          <w:color w:val="000000"/>
        </w:rPr>
        <w:t xml:space="preserve">prone </w:t>
      </w:r>
      <w:r>
        <w:rPr>
          <w:color w:val="000000"/>
        </w:rPr>
        <w:t xml:space="preserve">to </w:t>
      </w:r>
      <w:r>
        <w:rPr>
          <w:color w:val="000000"/>
        </w:rPr>
        <w:t xml:space="preserve">some </w:t>
      </w:r>
      <w:r>
        <w:rPr>
          <w:color w:val="000000"/>
        </w:rPr>
        <w:t xml:space="preserve">degree </w:t>
      </w:r>
      <w:r>
        <w:rPr>
          <w:color w:val="000000"/>
        </w:rPr>
        <w:t xml:space="preserve">of </w:t>
      </w:r>
      <w:r>
        <w:rPr>
          <w:color w:val="000000"/>
        </w:rPr>
        <w:t xml:space="preserve">Mn2+ </w:t>
      </w:r>
      <w:r>
        <w:rPr>
          <w:color w:val="000000"/>
        </w:rPr>
        <w:t xml:space="preserve">dissolution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something </w:t>
      </w:r>
      <w:r>
        <w:rPr>
          <w:color w:val="000000"/>
        </w:rPr>
        <w:t xml:space="preserve">that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more </w:t>
      </w:r>
      <w:r>
        <w:rPr>
          <w:color w:val="000000"/>
        </w:rPr>
        <w:t xml:space="preserve">prominent </w:t>
      </w:r>
      <w:r>
        <w:rPr>
          <w:color w:val="000000"/>
        </w:rPr>
        <w:t xml:space="preserve">near </w:t>
      </w:r>
      <w:r>
        <w:rPr>
          <w:color w:val="000000"/>
        </w:rPr>
        <w:t xml:space="preserve">full </w:t>
      </w:r>
      <w:r>
        <w:rPr>
          <w:color w:val="000000"/>
        </w:rPr>
        <w:t xml:space="preserve">Na </w:t>
      </w:r>
      <w:r>
        <w:rPr>
          <w:color w:val="000000"/>
        </w:rPr>
        <w:t xml:space="preserve">insertion </w:t>
      </w:r>
      <w:r>
        <w:rPr>
          <w:color w:val="000000"/>
        </w:rPr>
        <w:t xml:space="preserve">where </w:t>
      </w:r>
      <w:r>
        <w:rPr>
          <w:color w:val="000000"/>
        </w:rPr>
        <w:t xml:space="preserve">the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Mn3+ </w:t>
      </w:r>
      <w:r>
        <w:rPr>
          <w:color w:val="000000"/>
        </w:rPr>
        <w:t xml:space="preserve">is </w:t>
      </w:r>
      <w:r>
        <w:rPr>
          <w:color w:val="000000"/>
        </w:rPr>
        <w:t xml:space="preserve">greatest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Upon </w:t>
      </w:r>
      <w:r>
        <w:rPr>
          <w:color w:val="000000"/>
        </w:rPr>
        <w:t xml:space="preserve">Na </w:t>
      </w:r>
      <w:r>
        <w:rPr>
          <w:color w:val="000000"/>
        </w:rPr>
        <w:t xml:space="preserve">reinsertion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is </w:t>
      </w:r>
      <w:r>
        <w:rPr>
          <w:color w:val="0000FF"/>
        </w:rPr>
        <w:t xml:space="preserve">recovered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exhibiting </w:t>
      </w:r>
      <w:r>
        <w:rPr>
          <w:color w:val="66CC00"/>
        </w:rPr>
        <w:t xml:space="preserve">increased </w:t>
      </w:r>
      <w:r>
        <w:rPr>
          <w:color w:val="66CC00"/>
        </w:rPr>
        <w:t xml:space="preserve">disorder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coulombic </w:t>
      </w:r>
      <w:r>
        <w:rPr>
          <w:color w:val="000000"/>
        </w:rPr>
        <w:t xml:space="preserve">efficiency </w:t>
      </w:r>
      <w:r>
        <w:rPr>
          <w:color w:val="000000"/>
        </w:rPr>
        <w:t xml:space="preserve">rapidly </w:t>
      </w:r>
      <w:r>
        <w:rPr>
          <w:color w:val="000000"/>
        </w:rPr>
        <w:t xml:space="preserve">rose </w:t>
      </w:r>
      <w:r>
        <w:rPr>
          <w:color w:val="000000"/>
        </w:rPr>
        <w:t xml:space="preserve">up </w:t>
      </w:r>
      <w:r>
        <w:rPr>
          <w:color w:val="000000"/>
        </w:rPr>
        <w:t xml:space="preserve">to </w:t>
      </w:r>
      <w:r>
        <w:rPr>
          <w:color w:val="000000"/>
        </w:rPr>
        <w:t xml:space="preserve">~100 </w:t>
      </w:r>
      <w:r>
        <w:rPr>
          <w:color w:val="000000"/>
        </w:rPr>
        <w:t xml:space="preserve">%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subsequent </w:t>
      </w:r>
      <w:r>
        <w:rPr>
          <w:color w:val="000000"/>
        </w:rPr>
        <w:t xml:space="preserve">cycles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PNP </w:t>
      </w:r>
      <w:r>
        <w:rPr>
          <w:color w:val="66CC00"/>
        </w:rPr>
        <w:t xml:space="preserve">@ </w:t>
      </w:r>
      <w:r>
        <w:rPr>
          <w:color w:val="66CC00"/>
        </w:rPr>
        <w:t xml:space="preserve">CNTs </w:t>
      </w:r>
      <w:r>
        <w:rPr>
          <w:color w:val="66CC00"/>
        </w:rPr>
        <w:t xml:space="preserve">anode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slowly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5 </w:t>
      </w:r>
      <w:r>
        <w:rPr>
          <w:color w:val="000000"/>
        </w:rPr>
        <w:t xml:space="preserve">cycles </w:t>
      </w:r>
      <w:r>
        <w:rPr>
          <w:color w:val="000000"/>
        </w:rPr>
        <w:t xml:space="preserve">and </w:t>
      </w:r>
      <w:r>
        <w:rPr>
          <w:color w:val="000000"/>
        </w:rPr>
        <w:t xml:space="preserve">remains </w:t>
      </w:r>
      <w:r>
        <w:rPr>
          <w:color w:val="000000"/>
        </w:rPr>
        <w:t xml:space="preserve">stable </w:t>
      </w:r>
      <w:r>
        <w:rPr>
          <w:color w:val="000000"/>
        </w:rPr>
        <w:t xml:space="preserve">at </w:t>
      </w:r>
      <w:r>
        <w:rPr>
          <w:color w:val="000000"/>
        </w:rPr>
        <w:t xml:space="preserve">~125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first </w:t>
      </w:r>
      <w:r>
        <w:rPr>
          <w:color w:val="66CC00"/>
        </w:rPr>
        <w:t xml:space="preserve">few </w:t>
      </w:r>
      <w:r>
        <w:rPr>
          <w:color w:val="66CC00"/>
        </w:rPr>
        <w:t xml:space="preserve">cycles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slight </w:t>
      </w:r>
      <w:r>
        <w:rPr>
          <w:color w:val="000000"/>
        </w:rPr>
        <w:t xml:space="preserve">solubility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reduction </w:t>
      </w:r>
      <w:r>
        <w:rPr>
          <w:color w:val="000000"/>
        </w:rPr>
        <w:t xml:space="preserve">products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oligomers </w:t>
      </w:r>
      <w:r>
        <w:rPr>
          <w:color w:val="000000"/>
        </w:rPr>
        <w:t xml:space="preserve">in </w:t>
      </w:r>
      <w:r>
        <w:rPr>
          <w:color w:val="000000"/>
        </w:rPr>
        <w:t xml:space="preserve">aqueous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2e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PNP </w:t>
      </w:r>
      <w:r>
        <w:rPr>
          <w:color w:val="66CC00"/>
        </w:rPr>
        <w:t xml:space="preserve">@ </w:t>
      </w:r>
      <w:r>
        <w:rPr>
          <w:color w:val="66CC00"/>
        </w:rPr>
        <w:t xml:space="preserve">CNTs </w:t>
      </w:r>
      <w:r>
        <w:rPr>
          <w:color w:val="66CC00"/>
        </w:rPr>
        <w:t xml:space="preserve">anode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slowly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10 </w:t>
      </w:r>
      <w:r>
        <w:rPr>
          <w:color w:val="000000"/>
        </w:rPr>
        <w:t xml:space="preserve">cycles </w:t>
      </w:r>
      <w:r>
        <w:rPr>
          <w:color w:val="000000"/>
        </w:rPr>
        <w:t xml:space="preserve">and </w:t>
      </w:r>
      <w:r>
        <w:rPr>
          <w:color w:val="000000"/>
        </w:rPr>
        <w:t xml:space="preserve">then </w:t>
      </w:r>
      <w:r>
        <w:rPr>
          <w:color w:val="000000"/>
        </w:rPr>
        <w:t xml:space="preserve">remains </w:t>
      </w:r>
      <w:r>
        <w:rPr>
          <w:color w:val="000000"/>
        </w:rPr>
        <w:t xml:space="preserve">stable </w:t>
      </w:r>
      <w:r>
        <w:rPr>
          <w:color w:val="000000"/>
        </w:rPr>
        <w:t xml:space="preserve">over </w:t>
      </w:r>
      <w:r>
        <w:rPr>
          <w:color w:val="000000"/>
        </w:rPr>
        <w:t xml:space="preserve">the </w:t>
      </w:r>
      <w:r>
        <w:rPr>
          <w:color w:val="000000"/>
        </w:rPr>
        <w:t xml:space="preserve">subsequent </w:t>
      </w:r>
      <w:r>
        <w:rPr>
          <w:color w:val="000000"/>
        </w:rPr>
        <w:t xml:space="preserve">500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FF"/>
        </w:rPr>
        <w:t xml:space="preserve">Bragg </w:t>
      </w:r>
      <w:r>
        <w:rPr>
          <w:color w:val="0000FF"/>
        </w:rPr>
        <w:t xml:space="preserve">peaks </w:t>
      </w:r>
      <w:r>
        <w:rPr>
          <w:color w:val="0000FF"/>
        </w:rPr>
        <w:t xml:space="preserve">of </w:t>
      </w:r>
      <w:r>
        <w:rPr>
          <w:color w:val="0000FF"/>
        </w:rPr>
        <w:t xml:space="preserve">impurity </w:t>
      </w:r>
      <w:r>
        <w:rPr>
          <w:color w:val="0000FF"/>
        </w:rPr>
        <w:t xml:space="preserve">phases </w:t>
      </w:r>
      <w:r>
        <w:rPr>
          <w:color w:val="000000"/>
        </w:rPr>
        <w:t xml:space="preserve">have </w:t>
      </w:r>
      <w:r>
        <w:rPr>
          <w:color w:val="000000"/>
        </w:rPr>
        <w:t xml:space="preserve">not </w:t>
      </w:r>
      <w:r>
        <w:rPr>
          <w:color w:val="000000"/>
        </w:rPr>
        <w:t xml:space="preserve">been </w:t>
      </w:r>
      <w:r>
        <w:rPr>
          <w:color w:val="000000"/>
        </w:rPr>
        <w:t xml:space="preserve">detected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low </w:t>
      </w:r>
      <w:r>
        <w:rPr>
          <w:color w:val="000000"/>
        </w:rPr>
        <w:t xml:space="preserve">dose </w:t>
      </w:r>
      <w:r>
        <w:rPr>
          <w:color w:val="000000"/>
        </w:rPr>
        <w:t xml:space="preserve">Mn2+-doping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alter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of </w:t>
      </w:r>
      <w:r>
        <w:rPr>
          <w:color w:val="0000FF"/>
        </w:rPr>
        <w:t xml:space="preserve">NVP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When </w:t>
      </w:r>
      <w:r>
        <w:rPr>
          <w:color w:val="000000"/>
        </w:rPr>
        <w:t xml:space="preserve">recycled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rates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almost </w:t>
      </w:r>
      <w:r>
        <w:rPr>
          <w:color w:val="000000"/>
        </w:rPr>
        <w:t xml:space="preserve">no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S4 </w:t>
      </w:r>
      <w:r>
        <w:rPr>
          <w:color w:val="000000"/>
        </w:rPr>
        <w:t xml:space="preserve">, </w:t>
      </w:r>
      <w:r>
        <w:rPr>
          <w:color w:val="000000"/>
        </w:rPr>
        <w:t xml:space="preserve">+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an </w:t>
      </w:r>
      <w:r>
        <w:rPr>
          <w:color w:val="000000"/>
        </w:rPr>
        <w:t xml:space="preserve">additional </w:t>
      </w:r>
      <w:r>
        <w:rPr>
          <w:color w:val="000000"/>
        </w:rPr>
        <w:t xml:space="preserve">voltage </w:t>
      </w:r>
      <w:r>
        <w:rPr>
          <w:color w:val="000000"/>
        </w:rPr>
        <w:t xml:space="preserve">plateau </w:t>
      </w:r>
      <w:r>
        <w:rPr>
          <w:color w:val="000000"/>
        </w:rPr>
        <w:t xml:space="preserve">around </w:t>
      </w:r>
      <w:r>
        <w:rPr>
          <w:color w:val="000000"/>
        </w:rPr>
        <w:t xml:space="preserve">3.85 </w:t>
      </w:r>
      <w:r>
        <w:rPr>
          <w:color w:val="0000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result </w:t>
      </w:r>
      <w:r>
        <w:rPr>
          <w:color w:val="000000"/>
        </w:rPr>
        <w:t xml:space="preserve">, </w:t>
      </w:r>
      <w:r>
        <w:rPr>
          <w:color w:val="000000"/>
        </w:rPr>
        <w:t xml:space="preserve">an </w:t>
      </w:r>
      <w:r>
        <w:rPr>
          <w:color w:val="000000"/>
        </w:rPr>
        <w:t xml:space="preserve">additional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plateau </w:t>
      </w:r>
      <w:r>
        <w:rPr>
          <w:color w:val="000000"/>
        </w:rPr>
        <w:t xml:space="preserve">around </w:t>
      </w:r>
      <w:r>
        <w:rPr>
          <w:color w:val="000000"/>
        </w:rPr>
        <w:t xml:space="preserve">3.85 </w:t>
      </w:r>
      <w:r>
        <w:rPr>
          <w:color w:val="000000"/>
        </w:rPr>
        <w:t xml:space="preserve">V </w:t>
      </w:r>
      <w:r>
        <w:rPr>
          <w:color w:val="000000"/>
        </w:rPr>
        <w:t xml:space="preserve">is </w:t>
      </w:r>
      <w:r>
        <w:rPr>
          <w:color w:val="000000"/>
        </w:rPr>
        <w:t xml:space="preserve">occurred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But </w:t>
      </w:r>
      <w:r>
        <w:rPr>
          <w:color w:val="CCCC00"/>
        </w:rPr>
        <w:t xml:space="preserve">excess </w:t>
      </w:r>
      <w:r>
        <w:rPr>
          <w:color w:val="CCCC00"/>
        </w:rPr>
        <w:t xml:space="preserve">Mn2+ </w:t>
      </w:r>
      <w:r>
        <w:rPr>
          <w:color w:val="CCCC00"/>
        </w:rPr>
        <w:t xml:space="preserve">doping </w:t>
      </w:r>
      <w:r>
        <w:rPr>
          <w:color w:val="000000"/>
        </w:rPr>
        <w:t xml:space="preserve">could </w:t>
      </w:r>
      <w:r>
        <w:rPr>
          <w:color w:val="000000"/>
        </w:rPr>
        <w:t xml:space="preserve">worsen </w:t>
      </w:r>
      <w:r>
        <w:rPr>
          <w:color w:val="000000"/>
        </w:rPr>
        <w:t xml:space="preserve">the </w:t>
      </w:r>
      <w:r>
        <w:rPr>
          <w:color w:val="000000"/>
        </w:rPr>
        <w:t xml:space="preserve">crystal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of </w:t>
      </w:r>
      <w:r>
        <w:rPr>
          <w:color w:val="000000"/>
        </w:rPr>
        <w:t xml:space="preserve">Na3V2 </w:t>
      </w:r>
      <w:r>
        <w:rPr>
          <w:color w:val="000000"/>
        </w:rPr>
        <w:t xml:space="preserve">( </w:t>
      </w:r>
      <w:r>
        <w:rPr>
          <w:color w:val="000000"/>
        </w:rPr>
        <w:t xml:space="preserve">PO4 </w:t>
      </w:r>
      <w:r>
        <w:rPr>
          <w:color w:val="000000"/>
        </w:rPr>
        <w:t xml:space="preserve">) </w:t>
      </w:r>
      <w:r>
        <w:rPr>
          <w:color w:val="000000"/>
        </w:rPr>
        <w:t xml:space="preserve">3 </w:t>
      </w:r>
      <w:r>
        <w:rPr>
          <w:color w:val="000000"/>
        </w:rPr>
        <w:t xml:space="preserve">, </w:t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Mn </w:t>
      </w:r>
      <w:r>
        <w:rPr>
          <w:color w:val="000000"/>
        </w:rPr>
        <w:t xml:space="preserve">content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to </w:t>
      </w:r>
      <w:r>
        <w:rPr>
          <w:color w:val="000000"/>
        </w:rPr>
        <w:t xml:space="preserve">Mn0.035-NVP/C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DNa+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( </w:t>
      </w:r>
      <w:r>
        <w:rPr>
          <w:color w:val="000000"/>
        </w:rPr>
        <w:t xml:space="preserve">Table </w:t>
      </w:r>
      <w:r>
        <w:rPr>
          <w:color w:val="000000"/>
        </w:rPr>
        <w:t xml:space="preserve">4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particular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utilization </w:t>
      </w:r>
      <w:r>
        <w:rPr>
          <w:color w:val="000000"/>
        </w:rPr>
        <w:t xml:space="preserve">of </w:t>
      </w:r>
      <w:r>
        <w:rPr>
          <w:color w:val="000000"/>
        </w:rPr>
        <w:t xml:space="preserve">such </w:t>
      </w:r>
      <w:r>
        <w:rPr>
          <w:color w:val="000000"/>
        </w:rPr>
        <w:t xml:space="preserve">methods </w:t>
      </w:r>
      <w:r>
        <w:rPr>
          <w:color w:val="000000"/>
        </w:rPr>
        <w:t xml:space="preserve">to </w:t>
      </w:r>
      <w:r>
        <w:rPr>
          <w:color w:val="000000"/>
        </w:rPr>
        <w:t xml:space="preserve">arrive </w:t>
      </w:r>
      <w:r>
        <w:rPr>
          <w:color w:val="000000"/>
        </w:rPr>
        <w:t xml:space="preserve">at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with </w:t>
      </w:r>
      <w:r>
        <w:rPr>
          <w:color w:val="000000"/>
        </w:rPr>
        <w:t xml:space="preserve">uniquely </w:t>
      </w:r>
      <w:r>
        <w:rPr>
          <w:color w:val="000000"/>
        </w:rPr>
        <w:t xml:space="preserve">defined </w:t>
      </w:r>
      <w:r>
        <w:rPr>
          <w:color w:val="000000"/>
        </w:rPr>
        <w:t xml:space="preserve">morphologies </w:t>
      </w:r>
      <w:r>
        <w:rPr>
          <w:color w:val="000000"/>
        </w:rPr>
        <w:t xml:space="preserve">is </w:t>
      </w:r>
      <w:r>
        <w:rPr>
          <w:color w:val="000000"/>
        </w:rPr>
        <w:t xml:space="preserve">of </w:t>
      </w:r>
      <w:r>
        <w:rPr>
          <w:color w:val="000000"/>
        </w:rPr>
        <w:t xml:space="preserve">great </w:t>
      </w:r>
      <w:r>
        <w:rPr>
          <w:color w:val="000000"/>
        </w:rPr>
        <w:t xml:space="preserve">necessity </w:t>
      </w:r>
      <w:r>
        <w:rPr>
          <w:color w:val="000000"/>
        </w:rPr>
        <w:t xml:space="preserve">as </w:t>
      </w:r>
      <w:r>
        <w:rPr>
          <w:color w:val="000000"/>
        </w:rPr>
        <w:t xml:space="preserve">it </w:t>
      </w:r>
      <w:r>
        <w:rPr>
          <w:color w:val="000000"/>
        </w:rPr>
        <w:t xml:space="preserve">will </w:t>
      </w:r>
      <w:r>
        <w:rPr>
          <w:color w:val="000000"/>
        </w:rPr>
        <w:t xml:space="preserve">help </w:t>
      </w:r>
      <w:r>
        <w:rPr>
          <w:color w:val="000000"/>
        </w:rPr>
        <w:t xml:space="preserve">to </w:t>
      </w:r>
      <w:r>
        <w:rPr>
          <w:color w:val="000000"/>
        </w:rPr>
        <w:t xml:space="preserve">achieve </w:t>
      </w:r>
      <w:r>
        <w:rPr>
          <w:color w:val="000000"/>
        </w:rPr>
        <w:t xml:space="preserve">mass-scale </w:t>
      </w:r>
      <w:r>
        <w:rPr>
          <w:color w:val="000000"/>
        </w:rPr>
        <w:t xml:space="preserve">production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short </w:t>
      </w:r>
      <w:r>
        <w:rPr>
          <w:color w:val="000000"/>
        </w:rPr>
        <w:t xml:space="preserve">period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higher </w:t>
      </w:r>
      <w:r>
        <w:rPr>
          <w:color w:val="CCCC00"/>
        </w:rPr>
        <w:t xml:space="preserve">boiling </w:t>
      </w:r>
      <w:r>
        <w:rPr>
          <w:color w:val="CCCC00"/>
        </w:rPr>
        <w:t xml:space="preserve">point </w:t>
      </w:r>
      <w:r>
        <w:rPr>
          <w:color w:val="CCCC00"/>
        </w:rPr>
        <w:t xml:space="preserve">of </w:t>
      </w:r>
      <w:r>
        <w:rPr>
          <w:color w:val="CCCC00"/>
        </w:rPr>
        <w:t xml:space="preserve">TTEG </w:t>
      </w:r>
      <w:r>
        <w:rPr>
          <w:color w:val="000000"/>
        </w:rPr>
        <w:t xml:space="preserve">ensures </w:t>
      </w:r>
      <w:r>
        <w:rPr>
          <w:color w:val="000000"/>
        </w:rPr>
        <w:t xml:space="preserve">sustained </w:t>
      </w:r>
      <w:r>
        <w:rPr>
          <w:color w:val="000000"/>
        </w:rPr>
        <w:t xml:space="preserve">polyol </w:t>
      </w:r>
      <w:r>
        <w:rPr>
          <w:color w:val="000000"/>
        </w:rPr>
        <w:t xml:space="preserve">combustion </w:t>
      </w:r>
      <w:r>
        <w:rPr>
          <w:color w:val="000000"/>
        </w:rPr>
        <w:t xml:space="preserve">for </w:t>
      </w:r>
      <w:r>
        <w:rPr>
          <w:color w:val="000000"/>
        </w:rPr>
        <w:t xml:space="preserve">apparently </w:t>
      </w:r>
      <w:r>
        <w:rPr>
          <w:color w:val="000000"/>
        </w:rPr>
        <w:t xml:space="preserve">longer </w:t>
      </w:r>
      <w:r>
        <w:rPr>
          <w:color w:val="000000"/>
        </w:rPr>
        <w:t xml:space="preserve">durations </w:t>
      </w:r>
      <w:r>
        <w:rPr>
          <w:color w:val="000000"/>
        </w:rPr>
        <w:t xml:space="preserve">that </w:t>
      </w:r>
      <w:r>
        <w:rPr>
          <w:color w:val="000000"/>
        </w:rPr>
        <w:t xml:space="preserve">can </w:t>
      </w:r>
      <w:r>
        <w:rPr>
          <w:color w:val="000000"/>
        </w:rPr>
        <w:t xml:space="preserve">facilitate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hierarchical </w:t>
      </w:r>
      <w:r>
        <w:rPr>
          <w:color w:val="0000FF"/>
        </w:rPr>
        <w:t xml:space="preserve">or </w:t>
      </w:r>
      <w:r>
        <w:rPr>
          <w:color w:val="0000FF"/>
        </w:rPr>
        <w:t xml:space="preserve">secondary </w:t>
      </w:r>
      <w:r>
        <w:rPr>
          <w:color w:val="0000FF"/>
        </w:rPr>
        <w:t xml:space="preserve">particles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several </w:t>
      </w:r>
      <w:r>
        <w:rPr>
          <w:color w:val="000000"/>
        </w:rPr>
        <w:t xml:space="preserve">peaks </w:t>
      </w:r>
      <w:r>
        <w:rPr>
          <w:color w:val="000000"/>
        </w:rPr>
        <w:t xml:space="preserve">were </w:t>
      </w:r>
      <w:r>
        <w:rPr>
          <w:color w:val="000000"/>
        </w:rPr>
        <w:t xml:space="preserve">not </w:t>
      </w:r>
      <w:r>
        <w:rPr>
          <w:color w:val="000000"/>
        </w:rPr>
        <w:t xml:space="preserve">completely </w:t>
      </w:r>
      <w:r>
        <w:rPr>
          <w:color w:val="000000"/>
        </w:rPr>
        <w:t xml:space="preserve">grown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as-obtained </w:t>
      </w:r>
      <w:r>
        <w:rPr>
          <w:color w:val="000000"/>
        </w:rPr>
        <w:t xml:space="preserve">sample </w:t>
      </w:r>
      <w:r>
        <w:rPr>
          <w:color w:val="000000"/>
        </w:rPr>
        <w:t xml:space="preserve">, </w:t>
      </w:r>
      <w:r>
        <w:rPr>
          <w:color w:val="000000"/>
        </w:rPr>
        <w:t xml:space="preserve">demonstrating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FF3333"/>
        </w:rPr>
        <w:t xml:space="preserve">combustion </w:t>
      </w:r>
      <w:r>
        <w:rPr>
          <w:color w:val="FF3333"/>
        </w:rPr>
        <w:t xml:space="preserve">deposits </w:t>
      </w:r>
      <w:r>
        <w:rPr>
          <w:color w:val="000000"/>
        </w:rPr>
        <w:t xml:space="preserve">need </w:t>
      </w:r>
      <w:r>
        <w:rPr>
          <w:color w:val="66CC00"/>
        </w:rPr>
        <w:t xml:space="preserve">heat </w:t>
      </w:r>
      <w:r>
        <w:rPr>
          <w:color w:val="66CC00"/>
        </w:rPr>
        <w:t xml:space="preserve">treatment </w:t>
      </w:r>
      <w:r>
        <w:rPr>
          <w:color w:val="000000"/>
        </w:rPr>
        <w:t xml:space="preserve">to </w:t>
      </w:r>
      <w:r>
        <w:rPr>
          <w:color w:val="000000"/>
        </w:rPr>
        <w:t xml:space="preserve">yield </w:t>
      </w:r>
      <w:r>
        <w:rPr>
          <w:color w:val="000000"/>
        </w:rPr>
        <w:t xml:space="preserve">the </w:t>
      </w:r>
      <w:r>
        <w:rPr>
          <w:color w:val="000000"/>
        </w:rPr>
        <w:t xml:space="preserve">preferred </w:t>
      </w:r>
      <w:r>
        <w:rPr>
          <w:color w:val="000000"/>
        </w:rPr>
        <w:t xml:space="preserve">product </w:t>
      </w:r>
      <w:r>
        <w:rPr>
          <w:color w:val="000000"/>
        </w:rPr>
        <w:t xml:space="preserve">with </w:t>
      </w:r>
      <w:r>
        <w:rPr>
          <w:color w:val="0000FF"/>
        </w:rPr>
        <w:t xml:space="preserve">high </w:t>
      </w:r>
      <w:r>
        <w:rPr>
          <w:color w:val="0000FF"/>
        </w:rPr>
        <w:t xml:space="preserve">crystallinity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amongst </w:t>
      </w:r>
      <w:r>
        <w:rPr>
          <w:color w:val="000000"/>
        </w:rPr>
        <w:t xml:space="preserve">the </w:t>
      </w:r>
      <w:r>
        <w:rPr>
          <w:color w:val="000000"/>
        </w:rPr>
        <w:t xml:space="preserve">three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, </w:t>
      </w:r>
      <w:r>
        <w:rPr>
          <w:color w:val="000000"/>
        </w:rPr>
        <w:t xml:space="preserve">NVMCP/C/NPs </w:t>
      </w:r>
      <w:r>
        <w:rPr>
          <w:color w:val="000000"/>
        </w:rPr>
        <w:t xml:space="preserve">exhibits </w:t>
      </w:r>
      <w:r>
        <w:rPr>
          <w:color w:val="000000"/>
        </w:rPr>
        <w:t xml:space="preserve">the </w:t>
      </w:r>
      <w:r>
        <w:rPr>
          <w:color w:val="66CC00"/>
        </w:rPr>
        <w:t xml:space="preserve">least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polarization </w:t>
      </w:r>
      <w:r>
        <w:rPr>
          <w:color w:val="000000"/>
        </w:rPr>
        <w:t xml:space="preserve">, </w:t>
      </w:r>
      <w:r>
        <w:rPr>
          <w:color w:val="000000"/>
        </w:rPr>
        <w:t xml:space="preserve">signifying </w:t>
      </w:r>
      <w:r>
        <w:rPr>
          <w:color w:val="000000"/>
        </w:rPr>
        <w:t xml:space="preserve">an </w:t>
      </w:r>
      <w:r>
        <w:rPr>
          <w:color w:val="66CC00"/>
        </w:rPr>
        <w:t xml:space="preserve">enriched </w:t>
      </w:r>
      <w:r>
        <w:rPr>
          <w:color w:val="66CC00"/>
        </w:rPr>
        <w:t xml:space="preserve">electronic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Cu </w:t>
      </w:r>
      <w:r>
        <w:rPr>
          <w:color w:val="CCCC00"/>
        </w:rPr>
        <w:t xml:space="preserve">doping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whole </w:t>
      </w:r>
      <w:r>
        <w:rPr>
          <w:color w:val="000000"/>
        </w:rPr>
        <w:t xml:space="preserve">, </w:t>
      </w:r>
      <w:r>
        <w:rPr>
          <w:color w:val="000000"/>
        </w:rPr>
        <w:t xml:space="preserve">after </w:t>
      </w:r>
      <w:r>
        <w:rPr>
          <w:color w:val="000000"/>
        </w:rPr>
        <w:t xml:space="preserve">delivering </w:t>
      </w:r>
      <w:r>
        <w:rPr>
          <w:color w:val="000000"/>
        </w:rPr>
        <w:t xml:space="preserve">a </w:t>
      </w:r>
      <w:r>
        <w:rPr>
          <w:color w:val="66CC00"/>
        </w:rPr>
        <w:t xml:space="preserve">high </w:t>
      </w:r>
      <w:r>
        <w:rPr>
          <w:color w:val="66CC00"/>
        </w:rPr>
        <w:t xml:space="preserve">initial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( </w:t>
      </w:r>
      <w:r>
        <w:rPr>
          <w:color w:val="000000"/>
        </w:rPr>
        <w:t xml:space="preserve">79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showed </w:t>
      </w:r>
      <w:r>
        <w:rPr>
          <w:color w:val="000000"/>
        </w:rPr>
        <w:t xml:space="preserve">a </w:t>
      </w:r>
      <w:r>
        <w:rPr>
          <w:color w:val="000000"/>
        </w:rPr>
        <w:t xml:space="preserve">small </w:t>
      </w:r>
      <w:r>
        <w:rPr>
          <w:color w:val="000000"/>
        </w:rPr>
        <w:t xml:space="preserve">drop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( </w:t>
      </w:r>
      <w:r>
        <w:rPr>
          <w:color w:val="000000"/>
        </w:rPr>
        <w:t xml:space="preserve">70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) </w:t>
      </w:r>
      <w:r>
        <w:rPr>
          <w:color w:val="000000"/>
        </w:rPr>
        <w:t xml:space="preserve">up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40th </w:t>
      </w:r>
      <w:r>
        <w:rPr>
          <w:color w:val="0000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worth </w:t>
      </w:r>
      <w:r>
        <w:rPr>
          <w:color w:val="000000"/>
        </w:rPr>
        <w:t xml:space="preserve">noting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cathode </w:t>
      </w:r>
      <w:r>
        <w:rPr>
          <w:color w:val="66CC00"/>
        </w:rPr>
        <w:t xml:space="preserve">mass </w:t>
      </w:r>
      <w:r>
        <w:rPr>
          <w:color w:val="66CC00"/>
        </w:rPr>
        <w:t xml:space="preserve">ratio </w:t>
      </w:r>
      <w:r>
        <w:rPr>
          <w:color w:val="000000"/>
        </w:rPr>
        <w:t xml:space="preserve">and </w:t>
      </w:r>
      <w:r>
        <w:rPr>
          <w:color w:val="000000"/>
        </w:rPr>
        <w:t xml:space="preserve">slow-diffusion </w:t>
      </w:r>
      <w:r>
        <w:rPr>
          <w:color w:val="000000"/>
        </w:rPr>
        <w:t xml:space="preserve">kinetics </w:t>
      </w:r>
      <w:r>
        <w:rPr>
          <w:color w:val="000000"/>
        </w:rPr>
        <w:t xml:space="preserve">of </w:t>
      </w:r>
      <w:r>
        <w:rPr>
          <w:color w:val="000000"/>
        </w:rPr>
        <w:t xml:space="preserve">Na+ </w:t>
      </w:r>
      <w:r>
        <w:rPr>
          <w:color w:val="000000"/>
        </w:rPr>
        <w:t xml:space="preserve">ion </w:t>
      </w:r>
      <w:r>
        <w:rPr>
          <w:color w:val="000000"/>
        </w:rPr>
        <w:t xml:space="preserve">in </w:t>
      </w:r>
      <w:r>
        <w:rPr>
          <w:color w:val="000000"/>
        </w:rPr>
        <w:t xml:space="preserve">highly </w:t>
      </w:r>
      <w:r>
        <w:rPr>
          <w:color w:val="000000"/>
        </w:rPr>
        <w:t xml:space="preserve">viscous </w:t>
      </w:r>
      <w:r>
        <w:rPr>
          <w:color w:val="000000"/>
        </w:rPr>
        <w:t xml:space="preserve">diglyme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definitely </w:t>
      </w:r>
      <w:r>
        <w:rPr>
          <w:color w:val="000000"/>
        </w:rPr>
        <w:t xml:space="preserve">affected </w:t>
      </w:r>
      <w:r>
        <w:rPr>
          <w:color w:val="000000"/>
        </w:rPr>
        <w:t xml:space="preserve">the </w:t>
      </w:r>
      <w:r>
        <w:rPr>
          <w:color w:val="000000"/>
        </w:rPr>
        <w:t xml:space="preserve">final </w:t>
      </w:r>
      <w:r>
        <w:rPr>
          <w:color w:val="000000"/>
        </w:rPr>
        <w:t xml:space="preserve">productivities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full </w:t>
      </w:r>
      <w:r>
        <w:rPr>
          <w:color w:val="000000"/>
        </w:rPr>
        <w:t xml:space="preserve">cell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reasonably </w:t>
      </w:r>
      <w:r>
        <w:rPr>
          <w:color w:val="000000"/>
        </w:rPr>
        <w:t xml:space="preserve">good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NVMCP/C/CC </w:t>
      </w:r>
      <w:r>
        <w:rPr>
          <w:color w:val="000000"/>
        </w:rPr>
        <w:t xml:space="preserve">cathode </w:t>
      </w:r>
      <w:r>
        <w:rPr>
          <w:color w:val="000000"/>
        </w:rPr>
        <w:t xml:space="preserve">along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MnS2 </w:t>
      </w:r>
      <w:r>
        <w:rPr>
          <w:color w:val="000000"/>
        </w:rPr>
        <w:t xml:space="preserve">anode </w:t>
      </w:r>
      <w:r>
        <w:rPr>
          <w:color w:val="000000"/>
        </w:rPr>
        <w:t xml:space="preserve">in </w:t>
      </w:r>
      <w:r>
        <w:rPr>
          <w:color w:val="000000"/>
        </w:rPr>
        <w:t xml:space="preserve">full-cell </w:t>
      </w:r>
      <w:r>
        <w:rPr>
          <w:color w:val="000000"/>
        </w:rPr>
        <w:t xml:space="preserve">formations </w:t>
      </w:r>
      <w:r>
        <w:rPr>
          <w:color w:val="000000"/>
        </w:rPr>
        <w:t xml:space="preserve">even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high-viscosity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demonstrates </w:t>
      </w:r>
      <w:r>
        <w:rPr>
          <w:color w:val="000000"/>
        </w:rPr>
        <w:t xml:space="preserve">their </w:t>
      </w:r>
      <w:r>
        <w:rPr>
          <w:color w:val="000000"/>
        </w:rPr>
        <w:t xml:space="preserve">high </w:t>
      </w:r>
      <w:r>
        <w:rPr>
          <w:color w:val="000000"/>
        </w:rPr>
        <w:t xml:space="preserve">suitability </w:t>
      </w:r>
      <w:r>
        <w:rPr>
          <w:color w:val="000000"/>
        </w:rPr>
        <w:t xml:space="preserve">for </w:t>
      </w:r>
      <w:r>
        <w:rPr>
          <w:color w:val="000000"/>
        </w:rPr>
        <w:t xml:space="preserve">real-world </w:t>
      </w:r>
      <w:r>
        <w:rPr>
          <w:color w:val="000000"/>
        </w:rPr>
        <w:t xml:space="preserve">applications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noted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explored </w:t>
      </w:r>
      <w:r>
        <w:rPr>
          <w:color w:val="000000"/>
        </w:rPr>
        <w:t xml:space="preserve">research </w:t>
      </w:r>
      <w:r>
        <w:rPr>
          <w:color w:val="000000"/>
        </w:rPr>
        <w:t xml:space="preserve">outputs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FF3333"/>
        </w:rPr>
        <w:t xml:space="preserve">NVMP </w:t>
      </w:r>
      <w:r>
        <w:rPr>
          <w:color w:val="FF3333"/>
        </w:rPr>
        <w:t xml:space="preserve">cathode </w:t>
      </w:r>
      <w:r>
        <w:rPr>
          <w:color w:val="000000"/>
        </w:rPr>
        <w:t xml:space="preserve">mainly </w:t>
      </w:r>
      <w:r>
        <w:rPr>
          <w:color w:val="000000"/>
        </w:rPr>
        <w:t xml:space="preserve">uses </w:t>
      </w:r>
      <w:r>
        <w:rPr>
          <w:color w:val="FF3333"/>
        </w:rPr>
        <w:t xml:space="preserve">hard </w:t>
      </w:r>
      <w:r>
        <w:rPr>
          <w:color w:val="FF3333"/>
        </w:rPr>
        <w:t xml:space="preserve">carbon </w:t>
      </w:r>
      <w:r>
        <w:rPr>
          <w:color w:val="FF3333"/>
        </w:rPr>
        <w:t xml:space="preserve">anode </w:t>
      </w:r>
      <w:r>
        <w:rPr>
          <w:color w:val="000000"/>
        </w:rPr>
        <w:t xml:space="preserve">for </w:t>
      </w:r>
      <w:r>
        <w:rPr>
          <w:color w:val="000000"/>
        </w:rPr>
        <w:t xml:space="preserve">full-cell </w:t>
      </w:r>
      <w:r>
        <w:rPr>
          <w:color w:val="000000"/>
        </w:rPr>
        <w:t xml:space="preserve">construction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CCCC00"/>
        </w:rPr>
        <w:t xml:space="preserve">oxygen </w:t>
      </w:r>
      <w:r>
        <w:rPr>
          <w:color w:val="66CC00"/>
        </w:rPr>
        <w:t xml:space="preserve">oxygen </w:t>
      </w:r>
      <w:r>
        <w:rPr>
          <w:color w:val="CCCC00"/>
        </w:rPr>
        <w:t xml:space="preserve">loss </w:t>
      </w:r>
      <w:r>
        <w:rPr>
          <w:color w:val="66CC00"/>
        </w:rPr>
        <w:t xml:space="preserve">loss </w:t>
      </w:r>
      <w:r>
        <w:rPr>
          <w:color w:val="CCCC00"/>
        </w:rPr>
        <w:t xml:space="preserve">occurs </w:t>
      </w:r>
      <w:r>
        <w:rPr>
          <w:color w:val="CCCC00"/>
        </w:rPr>
        <w:t xml:space="preserve">in </w:t>
      </w:r>
      <w:r>
        <w:rPr>
          <w:color w:val="CCCC00"/>
        </w:rPr>
        <w:t xml:space="preserve">Fe </w:t>
      </w:r>
      <w:r>
        <w:rPr>
          <w:color w:val="CCCC00"/>
        </w:rPr>
        <w:t xml:space="preserve">oxide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exceeds </w:t>
      </w:r>
      <w:r>
        <w:rPr>
          <w:color w:val="000000"/>
        </w:rPr>
        <w:t xml:space="preserve">4.0 </w:t>
      </w:r>
      <w:r>
        <w:rPr>
          <w:color w:val="000000"/>
        </w:rPr>
        <w:t xml:space="preserve">V </w:t>
      </w:r>
      <w:r>
        <w:rPr>
          <w:color w:val="000000"/>
        </w:rPr>
        <w:t xml:space="preserve">upon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causes </w:t>
      </w:r>
      <w:r>
        <w:rPr>
          <w:color w:val="66CC00"/>
        </w:rPr>
        <w:t xml:space="preserve">severe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and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degradation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Considering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compensation </w:t>
      </w:r>
      <w:r>
        <w:rPr>
          <w:color w:val="000000"/>
        </w:rPr>
        <w:t xml:space="preserve">mechanism </w:t>
      </w:r>
      <w:r>
        <w:rPr>
          <w:color w:val="000000"/>
        </w:rPr>
        <w:t xml:space="preserve">of </w:t>
      </w:r>
      <w:r>
        <w:rPr>
          <w:color w:val="000000"/>
        </w:rPr>
        <w:t xml:space="preserve">NMFO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high-voltage </w:t>
      </w:r>
      <w:r>
        <w:rPr>
          <w:color w:val="000000"/>
        </w:rPr>
        <w:t xml:space="preserve">region </w:t>
      </w:r>
      <w:r>
        <w:rPr>
          <w:color w:val="000000"/>
        </w:rPr>
        <w:t xml:space="preserve">is </w:t>
      </w:r>
      <w:r>
        <w:rPr>
          <w:color w:val="000000"/>
        </w:rPr>
        <w:t xml:space="preserve">consistent </w:t>
      </w:r>
      <w:r>
        <w:rPr>
          <w:color w:val="000000"/>
        </w:rPr>
        <w:t xml:space="preserve">with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NFO </w:t>
      </w:r>
      <w:r>
        <w:rPr>
          <w:color w:val="000000"/>
        </w:rPr>
        <w:t xml:space="preserve">, </w:t>
      </w:r>
      <w:r>
        <w:rPr>
          <w:color w:val="000000"/>
        </w:rPr>
        <w:t xml:space="preserve">an </w:t>
      </w:r>
      <w:r>
        <w:rPr>
          <w:color w:val="000000"/>
        </w:rPr>
        <w:t xml:space="preserve">in-depth </w:t>
      </w:r>
      <w:r>
        <w:rPr>
          <w:color w:val="000000"/>
        </w:rPr>
        <w:t xml:space="preserve">understanding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oxygen </w:t>
      </w:r>
      <w:r>
        <w:rPr>
          <w:color w:val="000000"/>
        </w:rPr>
        <w:t xml:space="preserve">( </w:t>
      </w:r>
      <w:r>
        <w:rPr>
          <w:color w:val="000000"/>
        </w:rPr>
        <w:t xml:space="preserve">in </w:t>
      </w:r>
      <w:r>
        <w:rPr>
          <w:color w:val="000000"/>
        </w:rPr>
        <w:t xml:space="preserve">)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NMFO </w:t>
      </w:r>
      <w:r>
        <w:rPr>
          <w:color w:val="000000"/>
        </w:rPr>
        <w:t xml:space="preserve">is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for </w:t>
      </w:r>
      <w:r>
        <w:rPr>
          <w:color w:val="000000"/>
        </w:rPr>
        <w:t xml:space="preserve">elucidating </w:t>
      </w:r>
      <w:r>
        <w:rPr>
          <w:color w:val="000000"/>
        </w:rPr>
        <w:t xml:space="preserve">the </w:t>
      </w:r>
      <w:r>
        <w:rPr>
          <w:color w:val="000000"/>
        </w:rPr>
        <w:t xml:space="preserve">origin </w:t>
      </w:r>
      <w:r>
        <w:rPr>
          <w:color w:val="000000"/>
        </w:rPr>
        <w:t xml:space="preserve">of </w:t>
      </w:r>
      <w:r>
        <w:rPr>
          <w:color w:val="000000"/>
        </w:rPr>
        <w:t xml:space="preserve">this </w:t>
      </w:r>
      <w:r>
        <w:rPr>
          <w:color w:val="000000"/>
        </w:rPr>
        <w:t xml:space="preserve">( </w:t>
      </w:r>
      <w:r>
        <w:rPr>
          <w:color w:val="000000"/>
        </w:rPr>
        <w:t xml:space="preserve">in </w:t>
      </w:r>
      <w:r>
        <w:rPr>
          <w:color w:val="000000"/>
        </w:rPr>
        <w:t xml:space="preserve">)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for </w:t>
      </w:r>
      <w:r>
        <w:rPr>
          <w:color w:val="000000"/>
        </w:rPr>
        <w:t xml:space="preserve">harnessing </w:t>
      </w:r>
      <w:r>
        <w:rPr>
          <w:color w:val="000000"/>
        </w:rPr>
        <w:t xml:space="preserve">the </w:t>
      </w:r>
      <w:r>
        <w:rPr>
          <w:color w:val="000000"/>
        </w:rPr>
        <w:t xml:space="preserve">full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of </w:t>
      </w:r>
      <w:r>
        <w:rPr>
          <w:color w:val="000000"/>
        </w:rPr>
        <w:t xml:space="preserve">ORRs </w:t>
      </w:r>
      <w:r>
        <w:rPr>
          <w:color w:val="000000"/>
        </w:rPr>
        <w:t xml:space="preserve">in </w:t>
      </w:r>
      <w:r>
        <w:rPr>
          <w:color w:val="000000"/>
        </w:rPr>
        <w:t xml:space="preserve">binary-layered </w:t>
      </w:r>
      <w:r>
        <w:rPr>
          <w:color w:val="000000"/>
        </w:rPr>
        <w:t xml:space="preserve">oxide </w:t>
      </w:r>
      <w:r>
        <w:rPr>
          <w:color w:val="000000"/>
        </w:rPr>
        <w:t xml:space="preserve">Na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contrary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results </w:t>
      </w:r>
      <w:r>
        <w:rPr>
          <w:color w:val="000000"/>
        </w:rPr>
        <w:t xml:space="preserve">for </w:t>
      </w:r>
      <w:r>
        <w:rPr>
          <w:color w:val="000000"/>
        </w:rPr>
        <w:t xml:space="preserve">various </w:t>
      </w:r>
      <w:r>
        <w:rPr>
          <w:color w:val="000000"/>
        </w:rPr>
        <w:t xml:space="preserve">OR-based </w:t>
      </w:r>
      <w:r>
        <w:rPr>
          <w:color w:val="000000"/>
        </w:rPr>
        <w:t xml:space="preserve">oxide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in </w:t>
      </w:r>
      <w:r>
        <w:rPr>
          <w:color w:val="000000"/>
        </w:rPr>
        <w:t xml:space="preserve">which </w:t>
      </w:r>
      <w:r>
        <w:rPr>
          <w:color w:val="CCCC00"/>
        </w:rPr>
        <w:t xml:space="preserve">O2 </w:t>
      </w:r>
      <w:r>
        <w:rPr>
          <w:color w:val="CCCC00"/>
        </w:rPr>
        <w:t xml:space="preserve">evolution </w:t>
      </w:r>
      <w:r>
        <w:rPr>
          <w:color w:val="000000"/>
        </w:rPr>
        <w:t xml:space="preserve">was </w:t>
      </w:r>
      <w:r>
        <w:rPr>
          <w:color w:val="000000"/>
        </w:rPr>
        <w:t xml:space="preserve">experimentally </w:t>
      </w:r>
      <w:r>
        <w:rPr>
          <w:color w:val="000000"/>
        </w:rPr>
        <w:t xml:space="preserve">detected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exceeded </w:t>
      </w:r>
      <w:r>
        <w:rPr>
          <w:color w:val="000000"/>
        </w:rPr>
        <w:t xml:space="preserve">4.0 </w:t>
      </w:r>
      <w:r>
        <w:rPr>
          <w:color w:val="0000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mentioned </w:t>
      </w:r>
      <w:r>
        <w:rPr>
          <w:color w:val="000000"/>
        </w:rPr>
        <w:t xml:space="preserve">in </w:t>
      </w:r>
      <w:r>
        <w:rPr>
          <w:color w:val="000000"/>
        </w:rPr>
        <w:t xml:space="preserve">relation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oxygen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in </w:t>
      </w:r>
      <w:r>
        <w:rPr>
          <w:color w:val="000000"/>
        </w:rPr>
        <w:t xml:space="preserve">NMFO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energy </w:t>
      </w:r>
      <w:r>
        <w:rPr>
          <w:color w:val="66CC00"/>
        </w:rPr>
        <w:t xml:space="preserve">diagram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that </w:t>
      </w:r>
      <w:r>
        <w:rPr>
          <w:color w:val="000000"/>
        </w:rPr>
        <w:t xml:space="preserve">O2 </w:t>
      </w:r>
      <w:r>
        <w:rPr>
          <w:color w:val="000000"/>
        </w:rPr>
        <w:t xml:space="preserve">evolution </w:t>
      </w:r>
      <w:r>
        <w:rPr>
          <w:color w:val="000000"/>
        </w:rPr>
        <w:t xml:space="preserve">in </w:t>
      </w:r>
      <w:r>
        <w:rPr>
          <w:color w:val="000000"/>
        </w:rPr>
        <w:t xml:space="preserve">NMFO </w:t>
      </w:r>
      <w:r>
        <w:rPr>
          <w:color w:val="000000"/>
        </w:rPr>
        <w:t xml:space="preserve">is </w:t>
      </w:r>
      <w:r>
        <w:rPr>
          <w:color w:val="000000"/>
        </w:rPr>
        <w:t xml:space="preserve">unlikely </w:t>
      </w:r>
      <w:r>
        <w:rPr>
          <w:color w:val="000000"/>
        </w:rPr>
        <w:t xml:space="preserve">to </w:t>
      </w:r>
      <w:r>
        <w:rPr>
          <w:color w:val="000000"/>
        </w:rPr>
        <w:t xml:space="preserve">occur </w:t>
      </w:r>
      <w:r>
        <w:rPr>
          <w:color w:val="000000"/>
        </w:rPr>
        <w:t xml:space="preserve">via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ORRs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general </w:t>
      </w:r>
      <w:r>
        <w:rPr>
          <w:color w:val="000000"/>
        </w:rPr>
        <w:t xml:space="preserve">, </w:t>
      </w:r>
      <w:r>
        <w:rPr>
          <w:color w:val="000000"/>
        </w:rPr>
        <w:t xml:space="preserve">ORRs </w:t>
      </w:r>
      <w:r>
        <w:rPr>
          <w:color w:val="000000"/>
        </w:rPr>
        <w:t xml:space="preserve">originate </w:t>
      </w:r>
      <w:r>
        <w:rPr>
          <w:color w:val="000000"/>
        </w:rPr>
        <w:t xml:space="preserve">from </w:t>
      </w:r>
      <w:r>
        <w:rPr>
          <w:color w:val="000000"/>
        </w:rPr>
        <w:t xml:space="preserve">labile </w:t>
      </w:r>
      <w:r>
        <w:rPr>
          <w:color w:val="000000"/>
        </w:rPr>
        <w:t xml:space="preserve">oxygen </w:t>
      </w:r>
      <w:r>
        <w:rPr>
          <w:color w:val="000000"/>
        </w:rPr>
        <w:t xml:space="preserve">2p-electrons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deep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of </w:t>
      </w:r>
      <w:r>
        <w:rPr>
          <w:color w:val="000000"/>
        </w:rPr>
        <w:t xml:space="preserve">which </w:t>
      </w:r>
      <w:r>
        <w:rPr>
          <w:color w:val="000000"/>
        </w:rPr>
        <w:t xml:space="preserve">provoke </w:t>
      </w:r>
      <w:r>
        <w:rPr>
          <w:color w:val="66CC00"/>
        </w:rPr>
        <w:t xml:space="preserve">oxygen </w:t>
      </w:r>
      <w:r>
        <w:rPr>
          <w:color w:val="66CC00"/>
        </w:rPr>
        <w:t xml:space="preserve">loss </w:t>
      </w:r>
      <w:r>
        <w:rPr>
          <w:color w:val="66CC00"/>
        </w:rPr>
        <w:t xml:space="preserve">in </w:t>
      </w:r>
      <w:r>
        <w:rPr>
          <w:color w:val="66CC00"/>
        </w:rPr>
        <w:t xml:space="preserve">OR-based </w:t>
      </w:r>
      <w:r>
        <w:rPr>
          <w:color w:val="66CC00"/>
        </w:rPr>
        <w:t xml:space="preserve">oxide </w:t>
      </w:r>
      <w:r>
        <w:rPr>
          <w:color w:val="66CC00"/>
        </w:rPr>
        <w:t xml:space="preserve">cathodes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That </w:t>
      </w:r>
      <w:r>
        <w:rPr>
          <w:color w:val="000000"/>
        </w:rPr>
        <w:t xml:space="preserve">is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surmised </w:t>
      </w:r>
      <w:r>
        <w:rPr>
          <w:color w:val="000000"/>
        </w:rPr>
        <w:t xml:space="preserve">that </w:t>
      </w:r>
      <w:r>
        <w:rPr>
          <w:color w:val="000000"/>
        </w:rPr>
        <w:t xml:space="preserve">lattice </w:t>
      </w:r>
      <w:r>
        <w:rPr>
          <w:color w:val="000000"/>
        </w:rPr>
        <w:t xml:space="preserve">oxygen </w:t>
      </w:r>
      <w:r>
        <w:rPr>
          <w:color w:val="000000"/>
        </w:rPr>
        <w:t xml:space="preserve">coordinated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two </w:t>
      </w:r>
      <w:r>
        <w:rPr>
          <w:color w:val="000000"/>
        </w:rPr>
        <w:t xml:space="preserve">Fe3+ </w:t>
      </w:r>
      <w:r>
        <w:rPr>
          <w:color w:val="000000"/>
        </w:rPr>
        <w:t xml:space="preserve">ions </w:t>
      </w:r>
      <w:r>
        <w:rPr>
          <w:color w:val="000000"/>
        </w:rPr>
        <w:t xml:space="preserve">exhibits </w:t>
      </w:r>
      <w:r>
        <w:rPr>
          <w:color w:val="66CC00"/>
        </w:rPr>
        <w:t xml:space="preserve">inferior </w:t>
      </w:r>
      <w:r>
        <w:rPr>
          <w:color w:val="66CC00"/>
        </w:rPr>
        <w:t xml:space="preserve">oxygen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that </w:t>
      </w:r>
      <w:r>
        <w:rPr>
          <w:color w:val="000000"/>
        </w:rPr>
        <w:t xml:space="preserve">surrounded </w:t>
      </w:r>
      <w:r>
        <w:rPr>
          <w:color w:val="000000"/>
        </w:rPr>
        <w:t xml:space="preserve">by </w:t>
      </w:r>
      <w:r>
        <w:rPr>
          <w:color w:val="000000"/>
        </w:rPr>
        <w:t xml:space="preserve">a </w:t>
      </w:r>
      <w:r>
        <w:rPr>
          <w:color w:val="000000"/>
        </w:rPr>
        <w:t xml:space="preserve">single </w:t>
      </w:r>
      <w:r>
        <w:rPr>
          <w:color w:val="000000"/>
        </w:rPr>
        <w:t xml:space="preserve">redox-active </w:t>
      </w:r>
      <w:r>
        <w:rPr>
          <w:color w:val="000000"/>
        </w:rPr>
        <w:t xml:space="preserve">Fe </w:t>
      </w:r>
      <w:r>
        <w:rPr>
          <w:color w:val="000000"/>
        </w:rPr>
        <w:t xml:space="preserve">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at </w:t>
      </w:r>
      <w:r>
        <w:rPr>
          <w:color w:val="000000"/>
        </w:rPr>
        <w:t xml:space="preserve">x </w:t>
      </w:r>
      <w:r>
        <w:rPr>
          <w:color w:val="000000"/>
        </w:rPr>
        <w:t xml:space="preserve">= </w:t>
      </w:r>
      <w:r>
        <w:rPr>
          <w:color w:val="000000"/>
        </w:rPr>
        <w:t xml:space="preserve">0.75 </w:t>
      </w:r>
      <w:r>
        <w:rPr>
          <w:color w:val="000000"/>
        </w:rPr>
        <w:t xml:space="preserve">, </w:t>
      </w:r>
      <w:r>
        <w:rPr>
          <w:color w:val="000000"/>
        </w:rPr>
        <w:t xml:space="preserve">where </w:t>
      </w:r>
      <w:r>
        <w:rPr>
          <w:color w:val="000000"/>
        </w:rPr>
        <w:t xml:space="preserve">the </w:t>
      </w:r>
      <w:r>
        <w:rPr>
          <w:color w:val="000000"/>
        </w:rPr>
        <w:t xml:space="preserve">impact </w:t>
      </w:r>
      <w:r>
        <w:rPr>
          <w:color w:val="000000"/>
        </w:rPr>
        <w:t xml:space="preserve">of </w:t>
      </w:r>
      <w:r>
        <w:rPr>
          <w:color w:val="000000"/>
        </w:rPr>
        <w:t xml:space="preserve">an </w:t>
      </w:r>
      <w:r>
        <w:rPr>
          <w:color w:val="000000"/>
        </w:rPr>
        <w:t xml:space="preserve">attractive </w:t>
      </w:r>
      <w:r>
        <w:rPr>
          <w:color w:val="000000"/>
        </w:rPr>
        <w:t xml:space="preserve">electrostatic </w:t>
      </w:r>
      <w:r>
        <w:rPr>
          <w:color w:val="000000"/>
        </w:rPr>
        <w:t xml:space="preserve">interaction </w:t>
      </w:r>
      <w:r>
        <w:rPr>
          <w:color w:val="000000"/>
        </w:rPr>
        <w:t xml:space="preserve">derived </w:t>
      </w:r>
      <w:r>
        <w:rPr>
          <w:color w:val="000000"/>
        </w:rPr>
        <w:t xml:space="preserve">from </w:t>
      </w:r>
      <w:r>
        <w:rPr>
          <w:color w:val="000000"/>
        </w:rPr>
        <w:t xml:space="preserve">neighboring </w:t>
      </w:r>
      <w:r>
        <w:rPr>
          <w:color w:val="000000"/>
        </w:rPr>
        <w:t xml:space="preserve">Na </w:t>
      </w:r>
      <w:r>
        <w:rPr>
          <w:color w:val="000000"/>
        </w:rPr>
        <w:t xml:space="preserve">atom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oxygen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would </w:t>
      </w:r>
      <w:r>
        <w:rPr>
          <w:color w:val="000000"/>
        </w:rPr>
        <w:t xml:space="preserve">be </w:t>
      </w:r>
      <w:r>
        <w:rPr>
          <w:color w:val="000000"/>
        </w:rPr>
        <w:t xml:space="preserve">less </w:t>
      </w:r>
      <w:r>
        <w:rPr>
          <w:color w:val="000000"/>
        </w:rPr>
        <w:t xml:space="preserve">prominent </w:t>
      </w:r>
      <w:r>
        <w:rPr>
          <w:color w:val="000000"/>
        </w:rPr>
        <w:t xml:space="preserve">, </w:t>
      </w:r>
      <w:r>
        <w:rPr>
          <w:color w:val="000000"/>
        </w:rPr>
        <w:t xml:space="preserve">Fe-rich </w:t>
      </w:r>
      <w:r>
        <w:rPr>
          <w:color w:val="000000"/>
        </w:rPr>
        <w:t xml:space="preserve">oxygen </w:t>
      </w:r>
      <w:r>
        <w:rPr>
          <w:color w:val="000000"/>
        </w:rPr>
        <w:t xml:space="preserve">exhibits </w:t>
      </w:r>
      <w:r>
        <w:rPr>
          <w:color w:val="66CC00"/>
        </w:rPr>
        <w:t xml:space="preserve">inferior </w:t>
      </w:r>
      <w:r>
        <w:rPr>
          <w:color w:val="66CC00"/>
        </w:rPr>
        <w:t xml:space="preserve">oxygen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in </w:t>
      </w:r>
      <w:r>
        <w:rPr>
          <w:color w:val="000000"/>
        </w:rPr>
        <w:t xml:space="preserve">comparison </w:t>
      </w:r>
      <w:r>
        <w:rPr>
          <w:color w:val="000000"/>
        </w:rPr>
        <w:t xml:space="preserve">with </w:t>
      </w:r>
      <w:r>
        <w:rPr>
          <w:color w:val="000000"/>
        </w:rPr>
        <w:t xml:space="preserve">Mn-rich </w:t>
      </w:r>
      <w:r>
        <w:rPr>
          <w:color w:val="000000"/>
        </w:rPr>
        <w:t xml:space="preserve">oxygen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Despite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and </w:t>
      </w:r>
      <w:r>
        <w:rPr>
          <w:color w:val="000000"/>
        </w:rPr>
        <w:t xml:space="preserve">length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( </w:t>
      </w:r>
      <w:r>
        <w:rPr>
          <w:color w:val="000000"/>
        </w:rPr>
        <w:t xml:space="preserve">de </w:t>
      </w:r>
      <w:r>
        <w:rPr>
          <w:color w:val="000000"/>
        </w:rPr>
        <w:t xml:space="preserve">) </w:t>
      </w:r>
      <w:r>
        <w:rPr>
          <w:color w:val="000000"/>
        </w:rPr>
        <w:t xml:space="preserve">intercalation </w:t>
      </w:r>
      <w:r>
        <w:rPr>
          <w:color w:val="000000"/>
        </w:rPr>
        <w:t xml:space="preserve">plateau </w:t>
      </w:r>
      <w:r>
        <w:rPr>
          <w:color w:val="000000"/>
        </w:rPr>
        <w:t xml:space="preserve">( </w:t>
      </w:r>
      <w:r>
        <w:rPr>
          <w:color w:val="000000"/>
        </w:rPr>
        <w:t xml:space="preserve">at </w:t>
      </w:r>
      <w:r>
        <w:rPr>
          <w:color w:val="000000"/>
        </w:rPr>
        <w:t xml:space="preserve">3.37 </w:t>
      </w:r>
      <w:r>
        <w:rPr>
          <w:color w:val="000000"/>
        </w:rPr>
        <w:t xml:space="preserve">V </w:t>
      </w:r>
      <w:r>
        <w:rPr>
          <w:color w:val="000000"/>
        </w:rPr>
        <w:t xml:space="preserve">vs </w:t>
      </w:r>
      <w:r>
        <w:rPr>
          <w:color w:val="000000"/>
        </w:rPr>
        <w:t xml:space="preserve">Na+/Na0 </w:t>
      </w:r>
      <w:r>
        <w:rPr>
          <w:color w:val="000000"/>
        </w:rPr>
        <w:t xml:space="preserve">) </w:t>
      </w:r>
      <w:r>
        <w:rPr>
          <w:color w:val="000000"/>
        </w:rPr>
        <w:t xml:space="preserve">has </w:t>
      </w:r>
      <w:r>
        <w:rPr>
          <w:color w:val="000000"/>
        </w:rPr>
        <w:t xml:space="preserve">remained </w:t>
      </w:r>
      <w:r>
        <w:rPr>
          <w:color w:val="000000"/>
        </w:rPr>
        <w:t xml:space="preserve">same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Na3V2 </w:t>
      </w:r>
      <w:r>
        <w:rPr>
          <w:color w:val="000000"/>
        </w:rPr>
        <w:t xml:space="preserve">( </w:t>
      </w:r>
      <w:r>
        <w:rPr>
          <w:color w:val="000000"/>
        </w:rPr>
        <w:t xml:space="preserve">PO4 </w:t>
      </w:r>
      <w:r>
        <w:rPr>
          <w:color w:val="000000"/>
        </w:rPr>
        <w:t xml:space="preserve">) </w:t>
      </w:r>
      <w:r>
        <w:rPr>
          <w:color w:val="000000"/>
        </w:rPr>
        <w:t xml:space="preserve">3 </w:t>
      </w:r>
      <w:r>
        <w:rPr>
          <w:color w:val="000000"/>
        </w:rPr>
        <w:t xml:space="preserve">cathode </w:t>
      </w:r>
      <w:r>
        <w:rPr>
          <w:color w:val="000000"/>
        </w:rPr>
        <w:t xml:space="preserve">, </w:t>
      </w:r>
      <w:r>
        <w:rPr>
          <w:color w:val="000000"/>
        </w:rPr>
        <w:t xml:space="preserve">additional </w:t>
      </w:r>
      <w:r>
        <w:rPr>
          <w:color w:val="000000"/>
        </w:rPr>
        <w:t xml:space="preserve">charge </w:t>
      </w:r>
      <w:r>
        <w:rPr>
          <w:color w:val="000000"/>
        </w:rPr>
        <w:t xml:space="preserve">and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capacities </w:t>
      </w:r>
      <w:r>
        <w:rPr>
          <w:color w:val="000000"/>
        </w:rPr>
        <w:t xml:space="preserve">are </w:t>
      </w:r>
      <w:r>
        <w:rPr>
          <w:color w:val="000000"/>
        </w:rPr>
        <w:t xml:space="preserve">noticed </w:t>
      </w:r>
      <w:r>
        <w:rPr>
          <w:color w:val="000000"/>
        </w:rPr>
        <w:t xml:space="preserve">which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degradation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slight </w:t>
      </w:r>
      <w:r>
        <w:rPr>
          <w:color w:val="66CC00"/>
        </w:rPr>
        <w:t xml:space="preserve">change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profile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local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changes </w:t>
      </w:r>
      <w:r>
        <w:rPr>
          <w:color w:val="0000FF"/>
        </w:rPr>
        <w:t xml:space="preserve">during </w:t>
      </w:r>
      <w:r>
        <w:rPr>
          <w:color w:val="0000FF"/>
        </w:rPr>
        <w:t xml:space="preserve">charging </w:t>
      </w:r>
      <w:r>
        <w:rPr>
          <w:color w:val="0000FF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Interestingly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appearance </w:t>
      </w:r>
      <w:r>
        <w:rPr>
          <w:color w:val="66CC00"/>
        </w:rPr>
        <w:t xml:space="preserve">and </w:t>
      </w:r>
      <w:r>
        <w:rPr>
          <w:color w:val="66CC00"/>
        </w:rPr>
        <w:t xml:space="preserve">amplitude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second </w:t>
      </w:r>
      <w:r>
        <w:rPr>
          <w:color w:val="000000"/>
        </w:rPr>
        <w:t xml:space="preserve">shell </w:t>
      </w:r>
      <w:r>
        <w:rPr>
          <w:color w:val="000000"/>
        </w:rPr>
        <w:t xml:space="preserve">( </w:t>
      </w:r>
      <w:r>
        <w:rPr>
          <w:color w:val="000000"/>
        </w:rPr>
        <w:t xml:space="preserve">V/Mn </w:t>
      </w:r>
      <w:r>
        <w:rPr>
          <w:color w:val="000000"/>
        </w:rPr>
        <w:t xml:space="preserve">) </w:t>
      </w:r>
      <w:r>
        <w:rPr>
          <w:color w:val="000000"/>
        </w:rPr>
        <w:t xml:space="preserve">-Na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kh </w:t>
      </w:r>
      <w:r>
        <w:rPr>
          <w:color w:val="000000"/>
        </w:rPr>
        <w:t xml:space="preserve">( </w:t>
      </w:r>
      <w:r>
        <w:rPr>
          <w:color w:val="000000"/>
        </w:rPr>
        <w:t xml:space="preserve">k </w:t>
      </w:r>
      <w:r>
        <w:rPr>
          <w:color w:val="000000"/>
        </w:rPr>
        <w:t xml:space="preserve">) </w:t>
      </w:r>
      <w:r>
        <w:rPr>
          <w:color w:val="000000"/>
        </w:rPr>
        <w:t xml:space="preserve">signals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discharged </w:t>
      </w:r>
      <w:r>
        <w:rPr>
          <w:color w:val="000000"/>
        </w:rPr>
        <w:t xml:space="preserve">cathode </w:t>
      </w:r>
      <w:r>
        <w:rPr>
          <w:color w:val="000000"/>
        </w:rPr>
        <w:t xml:space="preserve">at </w:t>
      </w:r>
      <w:r>
        <w:rPr>
          <w:color w:val="000000"/>
        </w:rPr>
        <w:t xml:space="preserve">both </w:t>
      </w:r>
      <w:r>
        <w:rPr>
          <w:color w:val="000000"/>
        </w:rPr>
        <w:t xml:space="preserve">V- </w:t>
      </w:r>
      <w:r>
        <w:rPr>
          <w:color w:val="000000"/>
        </w:rPr>
        <w:t xml:space="preserve">and </w:t>
      </w:r>
      <w:r>
        <w:rPr>
          <w:color w:val="000000"/>
        </w:rPr>
        <w:t xml:space="preserve">Mn-K </w:t>
      </w:r>
      <w:r>
        <w:rPr>
          <w:color w:val="000000"/>
        </w:rPr>
        <w:t xml:space="preserve">edges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reconcile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4 </w:t>
      </w:r>
      <w:r>
        <w:rPr>
          <w:color w:val="000000"/>
        </w:rPr>
        <w:t xml:space="preserve">c </w:t>
      </w:r>
      <w:r>
        <w:rPr>
          <w:color w:val="000000"/>
        </w:rPr>
        <w:t xml:space="preserve">, </w:t>
      </w:r>
      <w:r>
        <w:rPr>
          <w:color w:val="000000"/>
        </w:rPr>
        <w:t xml:space="preserve">f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thus </w:t>
      </w:r>
      <w:r>
        <w:rPr>
          <w:color w:val="000000"/>
        </w:rPr>
        <w:t xml:space="preserve">confirming </w:t>
      </w:r>
      <w:r>
        <w:rPr>
          <w:color w:val="000000"/>
        </w:rPr>
        <w:t xml:space="preserve">the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losses </w:t>
      </w:r>
      <w:r>
        <w:rPr>
          <w:color w:val="66CC00"/>
        </w:rPr>
        <w:t xml:space="preserve">occurred </w:t>
      </w:r>
      <w:r>
        <w:rPr>
          <w:color w:val="66CC00"/>
        </w:rPr>
        <w:t xml:space="preserve">during </w:t>
      </w:r>
      <w:r>
        <w:rPr>
          <w:color w:val="66CC00"/>
        </w:rPr>
        <w:t xml:space="preserve">the </w:t>
      </w:r>
      <w:r>
        <w:rPr>
          <w:color w:val="66CC00"/>
        </w:rPr>
        <w:t xml:space="preserve">additional </w:t>
      </w:r>
      <w:r>
        <w:rPr>
          <w:color w:val="66CC00"/>
        </w:rPr>
        <w:t xml:space="preserve">Na-ion </w:t>
      </w:r>
      <w:r>
        <w:rPr>
          <w:color w:val="66CC00"/>
        </w:rPr>
        <w:t xml:space="preserve">extraction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corroborates </w:t>
      </w:r>
      <w:r>
        <w:rPr>
          <w:color w:val="000000"/>
        </w:rPr>
        <w:t xml:space="preserve">our </w:t>
      </w:r>
      <w:r>
        <w:rPr>
          <w:color w:val="000000"/>
        </w:rPr>
        <w:t xml:space="preserve">ex </w:t>
      </w:r>
      <w:r>
        <w:rPr>
          <w:color w:val="000000"/>
        </w:rPr>
        <w:t xml:space="preserve">situ </w:t>
      </w:r>
      <w:r>
        <w:rPr>
          <w:color w:val="000000"/>
        </w:rPr>
        <w:t xml:space="preserve">XRD </w:t>
      </w:r>
      <w:r>
        <w:rPr>
          <w:color w:val="000000"/>
        </w:rPr>
        <w:t xml:space="preserve">findings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substituted </w:t>
      </w:r>
      <w:r>
        <w:rPr>
          <w:color w:val="000000"/>
        </w:rPr>
        <w:t xml:space="preserve">Mn2+ </w:t>
      </w:r>
      <w:r>
        <w:rPr>
          <w:color w:val="000000"/>
        </w:rPr>
        <w:t xml:space="preserve">is </w:t>
      </w:r>
      <w:r>
        <w:rPr>
          <w:color w:val="FF3333"/>
        </w:rPr>
        <w:t xml:space="preserve">electrochemical </w:t>
      </w:r>
      <w:r>
        <w:rPr>
          <w:color w:val="FF3333"/>
        </w:rPr>
        <w:t xml:space="preserve">inactive </w:t>
      </w:r>
      <w:r>
        <w:rPr>
          <w:color w:val="FF3333"/>
        </w:rPr>
        <w:t xml:space="preserve">in </w:t>
      </w:r>
      <w:r>
        <w:rPr>
          <w:color w:val="FF3333"/>
        </w:rPr>
        <w:t xml:space="preserve">the </w:t>
      </w:r>
      <w:r>
        <w:rPr>
          <w:color w:val="FF3333"/>
        </w:rPr>
        <w:t xml:space="preserve">cathodes </w:t>
      </w:r>
      <w:r>
        <w:rPr>
          <w:color w:val="000000"/>
        </w:rPr>
        <w:t xml:space="preserve">with </w:t>
      </w:r>
      <w:r>
        <w:rPr>
          <w:color w:val="000000"/>
        </w:rPr>
        <w:t xml:space="preserve">lower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( </w:t>
      </w:r>
      <w:r>
        <w:rPr>
          <w:color w:val="000000"/>
        </w:rPr>
        <w:t xml:space="preserve">y </w:t>
      </w:r>
      <w:r>
        <w:rPr>
          <w:color w:val="000000"/>
        </w:rPr>
        <w:t xml:space="preserve">&lt; </w:t>
      </w:r>
      <w:r>
        <w:rPr>
          <w:color w:val="000000"/>
        </w:rPr>
        <w:t xml:space="preserve">= </w:t>
      </w:r>
      <w:r>
        <w:rPr>
          <w:color w:val="000000"/>
        </w:rPr>
        <w:t xml:space="preserve">0.5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y </w:t>
      </w:r>
      <w:r>
        <w:rPr>
          <w:color w:val="000000"/>
        </w:rPr>
        <w:t xml:space="preserve">= </w:t>
      </w:r>
      <w:r>
        <w:rPr>
          <w:color w:val="000000"/>
        </w:rPr>
        <w:t xml:space="preserve">1.00 </w:t>
      </w:r>
      <w:r>
        <w:rPr>
          <w:color w:val="000000"/>
        </w:rPr>
        <w:t xml:space="preserve">, </w:t>
      </w:r>
      <w:r>
        <w:rPr>
          <w:color w:val="000000"/>
        </w:rPr>
        <w:t xml:space="preserve">Mn </w:t>
      </w:r>
      <w:r>
        <w:rPr>
          <w:color w:val="000000"/>
        </w:rPr>
        <w:t xml:space="preserve">and </w:t>
      </w:r>
      <w:r>
        <w:rPr>
          <w:color w:val="000000"/>
        </w:rPr>
        <w:t xml:space="preserve">V </w:t>
      </w:r>
      <w:r>
        <w:rPr>
          <w:color w:val="000000"/>
        </w:rPr>
        <w:t xml:space="preserve">electron </w:t>
      </w:r>
      <w:r>
        <w:rPr>
          <w:color w:val="000000"/>
        </w:rPr>
        <w:t xml:space="preserve">densities </w:t>
      </w:r>
      <w:r>
        <w:rPr>
          <w:color w:val="000000"/>
        </w:rPr>
        <w:t xml:space="preserve">are </w:t>
      </w:r>
      <w:r>
        <w:rPr>
          <w:color w:val="000000"/>
        </w:rPr>
        <w:t xml:space="preserve">fairly </w:t>
      </w:r>
      <w:r>
        <w:rPr>
          <w:color w:val="000000"/>
        </w:rPr>
        <w:t xml:space="preserve">high </w:t>
      </w:r>
      <w:r>
        <w:rPr>
          <w:color w:val="000000"/>
        </w:rPr>
        <w:t xml:space="preserve">and </w:t>
      </w:r>
      <w:r>
        <w:rPr>
          <w:color w:val="000000"/>
        </w:rPr>
        <w:t xml:space="preserve">almost </w:t>
      </w:r>
      <w:r>
        <w:rPr>
          <w:color w:val="000000"/>
        </w:rPr>
        <w:t xml:space="preserve">equal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lesser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y </w:t>
      </w:r>
      <w:r>
        <w:rPr>
          <w:color w:val="000000"/>
        </w:rPr>
        <w:t xml:space="preserve">= </w:t>
      </w:r>
      <w:r>
        <w:rPr>
          <w:color w:val="000000"/>
        </w:rPr>
        <w:t xml:space="preserve">0.75 </w:t>
      </w:r>
      <w:r>
        <w:rPr>
          <w:color w:val="000000"/>
        </w:rPr>
        <w:t xml:space="preserve">cathode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accounts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reduced </w:t>
      </w:r>
      <w:r>
        <w:rPr>
          <w:color w:val="66CC00"/>
        </w:rPr>
        <w:t xml:space="preserve">redox </w:t>
      </w:r>
      <w:r>
        <w:rPr>
          <w:color w:val="66CC00"/>
        </w:rPr>
        <w:t xml:space="preserve">activity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FF3333"/>
        </w:rPr>
        <w:t xml:space="preserve">y </w:t>
      </w:r>
      <w:r>
        <w:rPr>
          <w:color w:val="FF3333"/>
        </w:rPr>
        <w:t xml:space="preserve">= </w:t>
      </w:r>
      <w:r>
        <w:rPr>
          <w:color w:val="FF3333"/>
        </w:rPr>
        <w:t xml:space="preserve">0.75 </w:t>
      </w:r>
      <w:r>
        <w:rPr>
          <w:color w:val="FF3333"/>
        </w:rPr>
        <w:t xml:space="preserve">and </w:t>
      </w:r>
      <w:r>
        <w:rPr>
          <w:color w:val="FF3333"/>
        </w:rPr>
        <w:t xml:space="preserve">1 </w:t>
      </w:r>
      <w:r>
        <w:rPr>
          <w:color w:val="FF3333"/>
        </w:rPr>
        <w:t xml:space="preserve">cathodes </w:t>
      </w:r>
      <w:r>
        <w:rPr>
          <w:color w:val="000000"/>
        </w:rPr>
        <w:t xml:space="preserve">undergo </w:t>
      </w:r>
      <w:r>
        <w:rPr>
          <w:color w:val="66CC00"/>
        </w:rPr>
        <w:t xml:space="preserve">rapid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fade </w:t>
      </w:r>
      <w:r>
        <w:rPr>
          <w:color w:val="000000"/>
        </w:rPr>
        <w:t xml:space="preserve">( </w:t>
      </w:r>
      <w:r>
        <w:rPr>
          <w:color w:val="000000"/>
        </w:rPr>
        <w:t xml:space="preserve">i.e. </w:t>
      </w:r>
      <w:r>
        <w:rPr>
          <w:color w:val="000000"/>
        </w:rPr>
        <w:t xml:space="preserve">, </w:t>
      </w:r>
      <w:r>
        <w:rPr>
          <w:color w:val="000000"/>
        </w:rPr>
        <w:t xml:space="preserve">only </w:t>
      </w:r>
      <w:r>
        <w:rPr>
          <w:color w:val="000000"/>
        </w:rPr>
        <w:t xml:space="preserve">61 </w:t>
      </w:r>
      <w:r>
        <w:rPr>
          <w:color w:val="000000"/>
        </w:rPr>
        <w:t xml:space="preserve">% </w:t>
      </w:r>
      <w:r>
        <w:rPr>
          <w:color w:val="000000"/>
        </w:rPr>
        <w:t xml:space="preserve">and </w:t>
      </w:r>
      <w:r>
        <w:rPr>
          <w:color w:val="000000"/>
        </w:rPr>
        <w:t xml:space="preserve">30 </w:t>
      </w:r>
      <w:r>
        <w:rPr>
          <w:color w:val="000000"/>
        </w:rPr>
        <w:t xml:space="preserve">% </w:t>
      </w:r>
      <w:r>
        <w:rPr>
          <w:color w:val="000000"/>
        </w:rPr>
        <w:t xml:space="preserve">of </w:t>
      </w:r>
      <w:r>
        <w:rPr>
          <w:color w:val="000000"/>
        </w:rPr>
        <w:t xml:space="preserve">their </w:t>
      </w:r>
      <w:r>
        <w:rPr>
          <w:color w:val="000000"/>
        </w:rPr>
        <w:t xml:space="preserve">initial </w:t>
      </w:r>
      <w:r>
        <w:rPr>
          <w:color w:val="000000"/>
        </w:rPr>
        <w:t xml:space="preserve">values </w:t>
      </w:r>
      <w:r>
        <w:rPr>
          <w:color w:val="000000"/>
        </w:rPr>
        <w:t xml:space="preserve">are </w:t>
      </w:r>
      <w:r>
        <w:rPr>
          <w:color w:val="000000"/>
        </w:rPr>
        <w:t xml:space="preserve">retained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end </w:t>
      </w:r>
      <w:r>
        <w:rPr>
          <w:color w:val="000000"/>
        </w:rPr>
        <w:t xml:space="preserve">of </w:t>
      </w:r>
      <w:r>
        <w:rPr>
          <w:color w:val="000000"/>
        </w:rPr>
        <w:t xml:space="preserve">50th </w:t>
      </w:r>
      <w:r>
        <w:rPr>
          <w:color w:val="000000"/>
        </w:rPr>
        <w:t xml:space="preserve">cycle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, </w:t>
      </w:r>
      <w:r>
        <w:rPr>
          <w:color w:val="000000"/>
        </w:rPr>
        <w:t xml:space="preserve">such </w:t>
      </w:r>
      <w:r>
        <w:rPr>
          <w:color w:val="66CC00"/>
        </w:rPr>
        <w:t xml:space="preserve">rapid </w:t>
      </w:r>
      <w:r>
        <w:rPr>
          <w:color w:val="66CC00"/>
        </w:rPr>
        <w:t xml:space="preserve">decay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changes </w:t>
      </w:r>
      <w:r>
        <w:rPr>
          <w:color w:val="000000"/>
        </w:rPr>
        <w:t xml:space="preserve">occurring </w:t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voltages </w:t>
      </w:r>
      <w:r>
        <w:rPr>
          <w:color w:val="000000"/>
        </w:rPr>
        <w:t xml:space="preserve">as </w:t>
      </w:r>
      <w:r>
        <w:rPr>
          <w:color w:val="000000"/>
        </w:rPr>
        <w:t xml:space="preserve">previously </w:t>
      </w:r>
      <w:r>
        <w:rPr>
          <w:color w:val="000000"/>
        </w:rPr>
        <w:t xml:space="preserve">discussed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seems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FF3333"/>
        </w:rPr>
        <w:t xml:space="preserve">y </w:t>
      </w:r>
      <w:r>
        <w:rPr>
          <w:color w:val="FF3333"/>
        </w:rPr>
        <w:t xml:space="preserve">= </w:t>
      </w:r>
      <w:r>
        <w:rPr>
          <w:color w:val="FF3333"/>
        </w:rPr>
        <w:t xml:space="preserve">0.75 </w:t>
      </w:r>
      <w:r>
        <w:rPr>
          <w:color w:val="FF3333"/>
        </w:rPr>
        <w:t xml:space="preserve">cathode </w:t>
      </w:r>
      <w:r>
        <w:rPr>
          <w:color w:val="000000"/>
        </w:rPr>
        <w:t xml:space="preserve">exhibit </w:t>
      </w:r>
      <w:r>
        <w:rPr>
          <w:color w:val="66CC00"/>
        </w:rPr>
        <w:t xml:space="preserve">slower </w:t>
      </w:r>
      <w:r>
        <w:rPr>
          <w:color w:val="66CC00"/>
        </w:rPr>
        <w:t xml:space="preserve">degradation </w:t>
      </w:r>
      <w:r>
        <w:rPr>
          <w:color w:val="000000"/>
        </w:rPr>
        <w:t xml:space="preserve">in </w:t>
      </w:r>
      <w:r>
        <w:rPr>
          <w:color w:val="000000"/>
        </w:rPr>
        <w:t xml:space="preserve">comparison </w:t>
      </w:r>
      <w:r>
        <w:rPr>
          <w:color w:val="000000"/>
        </w:rPr>
        <w:t xml:space="preserve">with </w:t>
      </w:r>
      <w:r>
        <w:rPr>
          <w:color w:val="000000"/>
        </w:rPr>
        <w:t xml:space="preserve">y </w:t>
      </w:r>
      <w:r>
        <w:rPr>
          <w:color w:val="000000"/>
        </w:rPr>
        <w:t xml:space="preserve">= </w:t>
      </w:r>
      <w:r>
        <w:rPr>
          <w:color w:val="000000"/>
        </w:rPr>
        <w:t xml:space="preserve">1 </w:t>
      </w:r>
      <w:r>
        <w:rPr>
          <w:color w:val="000000"/>
        </w:rPr>
        <w:t xml:space="preserve">sample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capacities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Na4VMn </w:t>
      </w:r>
      <w:r>
        <w:rPr>
          <w:color w:val="66CC00"/>
        </w:rPr>
        <w:t xml:space="preserve">( </w:t>
      </w:r>
      <w:r>
        <w:rPr>
          <w:color w:val="66CC00"/>
        </w:rPr>
        <w:t xml:space="preserve">PO4 </w:t>
      </w:r>
      <w:r>
        <w:rPr>
          <w:color w:val="66CC00"/>
        </w:rPr>
        <w:t xml:space="preserve">) </w:t>
      </w:r>
      <w:r>
        <w:rPr>
          <w:color w:val="66CC00"/>
        </w:rPr>
        <w:t xml:space="preserve">3 </w:t>
      </w:r>
      <w:r>
        <w:rPr>
          <w:color w:val="66CC00"/>
        </w:rPr>
        <w:t xml:space="preserve">cathode </w:t>
      </w:r>
      <w:r>
        <w:rPr>
          <w:color w:val="000000"/>
        </w:rPr>
        <w:t xml:space="preserve">have </w:t>
      </w:r>
      <w:r>
        <w:rPr>
          <w:color w:val="000000"/>
        </w:rPr>
        <w:t xml:space="preserve">severely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C-rates </w:t>
      </w:r>
      <w:r>
        <w:rPr>
          <w:color w:val="000000"/>
        </w:rPr>
        <w:t xml:space="preserve">( </w:t>
      </w:r>
      <w:r>
        <w:rPr>
          <w:color w:val="000000"/>
        </w:rPr>
        <w:t xml:space="preserve">69 </w:t>
      </w:r>
      <w:r>
        <w:rPr>
          <w:color w:val="000000"/>
        </w:rPr>
        <w:t xml:space="preserve">and </w:t>
      </w:r>
      <w:r>
        <w:rPr>
          <w:color w:val="000000"/>
        </w:rPr>
        <w:t xml:space="preserve">44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at </w:t>
      </w:r>
      <w:r>
        <w:rPr>
          <w:color w:val="000000"/>
        </w:rPr>
        <w:t xml:space="preserve">2C </w:t>
      </w:r>
      <w:r>
        <w:rPr>
          <w:color w:val="000000"/>
        </w:rPr>
        <w:t xml:space="preserve">and </w:t>
      </w:r>
      <w:r>
        <w:rPr>
          <w:color w:val="000000"/>
        </w:rPr>
        <w:t xml:space="preserve">5C </w:t>
      </w:r>
      <w:r>
        <w:rPr>
          <w:color w:val="000000"/>
        </w:rPr>
        <w:t xml:space="preserve">rates </w:t>
      </w:r>
      <w:r>
        <w:rPr>
          <w:color w:val="000000"/>
        </w:rPr>
        <w:t xml:space="preserve">, </w:t>
      </w:r>
      <w:r>
        <w:rPr>
          <w:color w:val="000000"/>
        </w:rPr>
        <w:t xml:space="preserve">respectively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C-rate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to </w:t>
      </w:r>
      <w:r>
        <w:rPr>
          <w:color w:val="000000"/>
        </w:rPr>
        <w:t xml:space="preserve">5C </w:t>
      </w:r>
      <w:r>
        <w:rPr>
          <w:color w:val="000000"/>
        </w:rPr>
        <w:t xml:space="preserve">, </w:t>
      </w:r>
      <w:r>
        <w:rPr>
          <w:color w:val="000000"/>
        </w:rPr>
        <w:t xml:space="preserve">its </w:t>
      </w:r>
      <w:r>
        <w:rPr>
          <w:color w:val="000000"/>
        </w:rPr>
        <w:t xml:space="preserve">capacities </w:t>
      </w:r>
      <w:r>
        <w:rPr>
          <w:color w:val="000000"/>
        </w:rPr>
        <w:t xml:space="preserve">decline </w:t>
      </w:r>
      <w:r>
        <w:rPr>
          <w:color w:val="000000"/>
        </w:rPr>
        <w:t xml:space="preserve">by </w:t>
      </w:r>
      <w:r>
        <w:rPr>
          <w:color w:val="000000"/>
        </w:rPr>
        <w:t xml:space="preserve">86 </w:t>
      </w:r>
      <w:r>
        <w:rPr>
          <w:color w:val="000000"/>
        </w:rPr>
        <w:t xml:space="preserve">% </w:t>
      </w:r>
      <w:r>
        <w:rPr>
          <w:color w:val="000000"/>
        </w:rPr>
        <w:t xml:space="preserve">along </w:t>
      </w:r>
      <w:r>
        <w:rPr>
          <w:color w:val="000000"/>
        </w:rPr>
        <w:t xml:space="preserve">with </w:t>
      </w:r>
      <w:r>
        <w:rPr>
          <w:color w:val="66CC00"/>
        </w:rPr>
        <w:t xml:space="preserve">moderate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of </w:t>
      </w:r>
      <w:r>
        <w:rPr>
          <w:color w:val="66CC00"/>
        </w:rPr>
        <w:t xml:space="preserve">polarizations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These </w:t>
      </w:r>
      <w:r>
        <w:rPr>
          <w:color w:val="000000"/>
        </w:rPr>
        <w:t xml:space="preserve">observations </w:t>
      </w:r>
      <w:r>
        <w:rPr>
          <w:color w:val="000000"/>
        </w:rPr>
        <w:t xml:space="preserve">clearly </w:t>
      </w:r>
      <w:r>
        <w:rPr>
          <w:color w:val="000000"/>
        </w:rPr>
        <w:t xml:space="preserve">indicate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kinetics </w:t>
      </w:r>
      <w:r>
        <w:rPr>
          <w:color w:val="0000FF"/>
        </w:rPr>
        <w:t xml:space="preserve">of </w:t>
      </w:r>
      <w:r>
        <w:rPr>
          <w:color w:val="0000FF"/>
        </w:rPr>
        <w:t xml:space="preserve">sodium </w:t>
      </w:r>
      <w:r>
        <w:rPr>
          <w:color w:val="0000FF"/>
        </w:rPr>
        <w:t xml:space="preserve">( </w:t>
      </w:r>
      <w:r>
        <w:rPr>
          <w:color w:val="0000FF"/>
        </w:rPr>
        <w:t xml:space="preserve">de </w:t>
      </w:r>
      <w:r>
        <w:rPr>
          <w:color w:val="0000FF"/>
        </w:rPr>
        <w:t xml:space="preserve">) </w:t>
      </w:r>
      <w:r>
        <w:rPr>
          <w:color w:val="0000FF"/>
        </w:rPr>
        <w:t xml:space="preserve">intercalation </w:t>
      </w:r>
      <w:r>
        <w:rPr>
          <w:color w:val="000000"/>
        </w:rPr>
        <w:t xml:space="preserve">is </w:t>
      </w:r>
      <w:r>
        <w:rPr>
          <w:color w:val="000000"/>
        </w:rPr>
        <w:t xml:space="preserve">relatively </w:t>
      </w:r>
      <w:r>
        <w:rPr>
          <w:color w:val="000000"/>
        </w:rPr>
        <w:t xml:space="preserve">slower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Na3.75V1.25Mn0.75 </w:t>
      </w:r>
      <w:r>
        <w:rPr>
          <w:color w:val="000000"/>
        </w:rPr>
        <w:t xml:space="preserve">( </w:t>
      </w:r>
      <w:r>
        <w:rPr>
          <w:color w:val="000000"/>
        </w:rPr>
        <w:t xml:space="preserve">PO4 </w:t>
      </w:r>
      <w:r>
        <w:rPr>
          <w:color w:val="000000"/>
        </w:rPr>
        <w:t xml:space="preserve">) </w:t>
      </w:r>
      <w:r>
        <w:rPr>
          <w:color w:val="000000"/>
        </w:rPr>
        <w:t xml:space="preserve">3 </w:t>
      </w:r>
      <w:r>
        <w:rPr>
          <w:color w:val="000000"/>
        </w:rPr>
        <w:t xml:space="preserve">cathode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Na3V2 </w:t>
      </w:r>
      <w:r>
        <w:rPr>
          <w:color w:val="000000"/>
        </w:rPr>
        <w:t xml:space="preserve">( </w:t>
      </w:r>
      <w:r>
        <w:rPr>
          <w:color w:val="000000"/>
        </w:rPr>
        <w:t xml:space="preserve">PO4 </w:t>
      </w:r>
      <w:r>
        <w:rPr>
          <w:color w:val="000000"/>
        </w:rPr>
        <w:t xml:space="preserve">) </w:t>
      </w:r>
      <w:r>
        <w:rPr>
          <w:color w:val="000000"/>
        </w:rPr>
        <w:t xml:space="preserve">3 </w:t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C-rates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hand </w:t>
      </w:r>
      <w:r>
        <w:rPr>
          <w:color w:val="000000"/>
        </w:rPr>
        <w:t xml:space="preserve">, </w:t>
      </w:r>
      <w:r>
        <w:rPr>
          <w:color w:val="000000"/>
        </w:rPr>
        <w:t xml:space="preserve">despite </w:t>
      </w:r>
      <w:r>
        <w:rPr>
          <w:color w:val="000000"/>
        </w:rPr>
        <w:t xml:space="preserve">their </w:t>
      </w:r>
      <w:r>
        <w:rPr>
          <w:color w:val="66CC00"/>
        </w:rPr>
        <w:t xml:space="preserve">enhanced </w:t>
      </w:r>
      <w:r>
        <w:rPr>
          <w:color w:val="66CC00"/>
        </w:rPr>
        <w:t xml:space="preserve">first </w:t>
      </w:r>
      <w:r>
        <w:rPr>
          <w:color w:val="66CC00"/>
        </w:rPr>
        <w:t xml:space="preserve">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y </w:t>
      </w:r>
      <w:r>
        <w:rPr>
          <w:color w:val="FF3333"/>
        </w:rPr>
        <w:t xml:space="preserve">= </w:t>
      </w:r>
      <w:r>
        <w:rPr>
          <w:color w:val="FF3333"/>
        </w:rPr>
        <w:t xml:space="preserve">0.75 </w:t>
      </w:r>
      <w:r>
        <w:rPr>
          <w:color w:val="FF3333"/>
        </w:rPr>
        <w:t xml:space="preserve">and </w:t>
      </w:r>
      <w:r>
        <w:rPr>
          <w:color w:val="FF3333"/>
        </w:rPr>
        <w:t xml:space="preserve">1 </w:t>
      </w:r>
      <w:r>
        <w:rPr>
          <w:color w:val="FF3333"/>
        </w:rPr>
        <w:t xml:space="preserve">cathodes </w:t>
      </w:r>
      <w:r>
        <w:rPr>
          <w:color w:val="000000"/>
        </w:rPr>
        <w:t xml:space="preserve">show </w:t>
      </w:r>
      <w:r>
        <w:rPr>
          <w:color w:val="66CC00"/>
        </w:rPr>
        <w:t xml:space="preserve">faster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degradation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00"/>
        </w:rPr>
        <w:t xml:space="preserve">observation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establish </w:t>
      </w:r>
      <w:r>
        <w:rPr>
          <w:color w:val="000000"/>
        </w:rPr>
        <w:t xml:space="preserve">that </w:t>
      </w:r>
      <w:r>
        <w:rPr>
          <w:color w:val="000000"/>
        </w:rPr>
        <w:t xml:space="preserve">all </w:t>
      </w:r>
      <w:r>
        <w:rPr>
          <w:color w:val="000000"/>
        </w:rPr>
        <w:t xml:space="preserve">aluminum </w:t>
      </w:r>
      <w:r>
        <w:rPr>
          <w:color w:val="000000"/>
        </w:rPr>
        <w:t xml:space="preserve">ions </w:t>
      </w:r>
      <w:r>
        <w:rPr>
          <w:color w:val="000000"/>
        </w:rPr>
        <w:t xml:space="preserve">are </w:t>
      </w:r>
      <w:r>
        <w:rPr>
          <w:color w:val="000000"/>
        </w:rPr>
        <w:t xml:space="preserve">confined </w:t>
      </w:r>
      <w:r>
        <w:rPr>
          <w:color w:val="000000"/>
        </w:rPr>
        <w:t xml:space="preserve">near </w:t>
      </w:r>
      <w:r>
        <w:rPr>
          <w:color w:val="000000"/>
        </w:rPr>
        <w:t xml:space="preserve">the </w:t>
      </w:r>
      <w:r>
        <w:rPr>
          <w:color w:val="000000"/>
        </w:rPr>
        <w:t xml:space="preserve">vicinity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particle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charge-discharge </w:t>
      </w:r>
      <w:r>
        <w:rPr>
          <w:color w:val="000000"/>
        </w:rPr>
        <w:t xml:space="preserve">curve </w:t>
      </w:r>
      <w:r>
        <w:rPr>
          <w:color w:val="000000"/>
        </w:rPr>
        <w:t xml:space="preserve">of </w:t>
      </w:r>
      <w:r>
        <w:rPr>
          <w:color w:val="000000"/>
        </w:rPr>
        <w:t xml:space="preserve">Na0.65MnO2 </w:t>
      </w:r>
      <w:r>
        <w:rPr>
          <w:color w:val="000000"/>
        </w:rPr>
        <w:t xml:space="preserve">agrees </w:t>
      </w:r>
      <w:r>
        <w:rPr>
          <w:color w:val="000000"/>
        </w:rPr>
        <w:t xml:space="preserve">well </w:t>
      </w:r>
      <w:r>
        <w:rPr>
          <w:color w:val="000000"/>
        </w:rPr>
        <w:t xml:space="preserve">with </w:t>
      </w:r>
      <w:r>
        <w:rPr>
          <w:color w:val="000000"/>
        </w:rPr>
        <w:t xml:space="preserve">previous </w:t>
      </w:r>
      <w:r>
        <w:rPr>
          <w:color w:val="000000"/>
        </w:rPr>
        <w:t xml:space="preserve">reports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charge-discharge </w:t>
      </w:r>
      <w:r>
        <w:rPr>
          <w:color w:val="000000"/>
        </w:rPr>
        <w:t xml:space="preserve">behavior </w:t>
      </w:r>
      <w:r>
        <w:rPr>
          <w:color w:val="000000"/>
        </w:rPr>
        <w:t xml:space="preserve">of </w:t>
      </w:r>
      <w:r>
        <w:rPr>
          <w:color w:val="000000"/>
        </w:rPr>
        <w:t xml:space="preserve">Na0.44MnO2,26 </w:t>
      </w:r>
      <w:r>
        <w:rPr>
          <w:color w:val="000000"/>
        </w:rPr>
        <w:t xml:space="preserve">, </w:t>
      </w:r>
      <w:r>
        <w:rPr>
          <w:color w:val="000000"/>
        </w:rPr>
        <w:t xml:space="preserve">27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exception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short-range </w:t>
      </w:r>
      <w:r>
        <w:rPr>
          <w:color w:val="000000"/>
        </w:rPr>
        <w:t xml:space="preserve">sloping </w:t>
      </w:r>
      <w:r>
        <w:rPr>
          <w:color w:val="000000"/>
        </w:rPr>
        <w:t xml:space="preserve">voltage </w:t>
      </w:r>
      <w:r>
        <w:rPr>
          <w:color w:val="000000"/>
        </w:rPr>
        <w:t xml:space="preserve">profile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end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low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( </w:t>
      </w:r>
      <w:r>
        <w:rPr>
          <w:color w:val="000000"/>
        </w:rPr>
        <w:t xml:space="preserve">rates </w:t>
      </w:r>
      <w:r>
        <w:rPr>
          <w:color w:val="000000"/>
        </w:rPr>
        <w:t xml:space="preserve">&lt; </w:t>
      </w:r>
      <w:r>
        <w:rPr>
          <w:color w:val="000000"/>
        </w:rPr>
        <w:t xml:space="preserve">=0.1 </w:t>
      </w:r>
      <w:r>
        <w:rPr>
          <w:color w:val="000000"/>
        </w:rPr>
        <w:t xml:space="preserve">C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extent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degradation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sodium </w:t>
      </w:r>
      <w:r>
        <w:rPr>
          <w:color w:val="66CC00"/>
        </w:rPr>
        <w:t xml:space="preserve">manganese </w:t>
      </w:r>
      <w:r>
        <w:rPr>
          <w:color w:val="66CC00"/>
        </w:rPr>
        <w:t xml:space="preserve">oxides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a </w:t>
      </w:r>
      <w:r>
        <w:rPr>
          <w:color w:val="000000"/>
        </w:rPr>
        <w:t xml:space="preserve">function </w:t>
      </w:r>
      <w:r>
        <w:rPr>
          <w:color w:val="000000"/>
        </w:rPr>
        <w:t xml:space="preserve">of </w:t>
      </w:r>
      <w:r>
        <w:rPr>
          <w:color w:val="CCCC00"/>
        </w:rPr>
        <w:t xml:space="preserve">aluminum </w:t>
      </w:r>
      <w:r>
        <w:rPr>
          <w:color w:val="CCCC00"/>
        </w:rPr>
        <w:t xml:space="preserve">incorporation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extent </w:t>
      </w:r>
      <w:r>
        <w:rPr>
          <w:color w:val="000000"/>
        </w:rPr>
        <w:t xml:space="preserve">of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loss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( </w:t>
      </w:r>
      <w:r>
        <w:rPr>
          <w:color w:val="000000"/>
        </w:rPr>
        <w:t xml:space="preserve">&gt; </w:t>
      </w:r>
      <w:r>
        <w:rPr>
          <w:color w:val="000000"/>
        </w:rPr>
        <w:t xml:space="preserve">1 </w:t>
      </w:r>
      <w:r>
        <w:rPr>
          <w:color w:val="000000"/>
        </w:rPr>
        <w:t xml:space="preserve">C </w:t>
      </w:r>
      <w:r>
        <w:rPr>
          <w:color w:val="000000"/>
        </w:rPr>
        <w:t xml:space="preserve">) </w:t>
      </w:r>
      <w:r>
        <w:rPr>
          <w:color w:val="000000"/>
        </w:rPr>
        <w:t xml:space="preserve">is </w:t>
      </w:r>
      <w:r>
        <w:rPr>
          <w:color w:val="000000"/>
        </w:rPr>
        <w:t xml:space="preserve">suppressed </w:t>
      </w:r>
      <w:r>
        <w:rPr>
          <w:color w:val="000000"/>
        </w:rPr>
        <w:t xml:space="preserve">by </w:t>
      </w:r>
      <w:r>
        <w:rPr>
          <w:color w:val="CCCC00"/>
        </w:rPr>
        <w:t xml:space="preserve">aluminum </w:t>
      </w:r>
      <w:r>
        <w:rPr>
          <w:color w:val="CCCC00"/>
        </w:rPr>
        <w:t xml:space="preserve">incorporation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indicative </w:t>
      </w:r>
      <w:r>
        <w:rPr>
          <w:color w:val="000000"/>
        </w:rPr>
        <w:t xml:space="preserve">of </w:t>
      </w:r>
      <w:r>
        <w:rPr>
          <w:color w:val="FF007F"/>
        </w:rPr>
        <w:t xml:space="preserve">facile </w:t>
      </w:r>
      <w:r>
        <w:rPr>
          <w:color w:val="FF007F"/>
        </w:rPr>
        <w:t xml:space="preserve">sodium </w:t>
      </w:r>
      <w:r>
        <w:rPr>
          <w:color w:val="FF007F"/>
        </w:rPr>
        <w:t xml:space="preserve">ion </w:t>
      </w:r>
      <w:r>
        <w:rPr>
          <w:color w:val="FF007F"/>
        </w:rPr>
        <w:t xml:space="preserve">insertion/extraction </w:t>
      </w:r>
      <w:r>
        <w:rPr>
          <w:color w:val="FF007F"/>
        </w:rPr>
        <w:t xml:space="preserve">into/out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NaAl0.1Mn0.9O2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superior </w:t>
      </w:r>
      <w:r>
        <w:rPr>
          <w:color w:val="000000"/>
        </w:rPr>
        <w:t xml:space="preserve">cycling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of </w:t>
      </w:r>
      <w:r>
        <w:rPr>
          <w:color w:val="000000"/>
        </w:rPr>
        <w:t xml:space="preserve">NaAl0.1Mn0.9O2 </w:t>
      </w:r>
      <w:r>
        <w:rPr>
          <w:color w:val="000000"/>
        </w:rPr>
        <w:t xml:space="preserve">as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Na0.65MnO2 </w:t>
      </w:r>
      <w:r>
        <w:rPr>
          <w:color w:val="000000"/>
        </w:rPr>
        <w:t xml:space="preserve">( </w:t>
      </w:r>
      <w:r>
        <w:rPr>
          <w:color w:val="000000"/>
        </w:rPr>
        <w:t xml:space="preserve">at </w:t>
      </w:r>
      <w:r>
        <w:rPr>
          <w:color w:val="000000"/>
        </w:rPr>
        <w:t xml:space="preserve">&gt;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)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that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degradation </w:t>
      </w:r>
      <w:r>
        <w:rPr>
          <w:color w:val="000000"/>
        </w:rPr>
        <w:t xml:space="preserve">in </w:t>
      </w:r>
      <w:r>
        <w:rPr>
          <w:color w:val="000000"/>
        </w:rPr>
        <w:t xml:space="preserve">sodium </w:t>
      </w:r>
      <w:r>
        <w:rPr>
          <w:color w:val="000000"/>
        </w:rPr>
        <w:t xml:space="preserve">manganese </w:t>
      </w:r>
      <w:r>
        <w:rPr>
          <w:color w:val="000000"/>
        </w:rPr>
        <w:t xml:space="preserve">oxides </w:t>
      </w:r>
      <w:r>
        <w:rPr>
          <w:color w:val="000000"/>
        </w:rPr>
        <w:t xml:space="preserve">is </w:t>
      </w:r>
      <w:r>
        <w:rPr>
          <w:color w:val="000000"/>
        </w:rPr>
        <w:t xml:space="preserve">primarily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FF007F"/>
        </w:rPr>
        <w:t xml:space="preserve">structural </w:t>
      </w:r>
      <w:r>
        <w:rPr>
          <w:color w:val="FF007F"/>
        </w:rPr>
        <w:t xml:space="preserve">stability </w:t>
      </w:r>
      <w:r>
        <w:rPr>
          <w:color w:val="FF007F"/>
        </w:rPr>
        <w:t xml:space="preserve">on </w:t>
      </w:r>
      <w:r>
        <w:rPr>
          <w:color w:val="FF007F"/>
        </w:rPr>
        <w:t xml:space="preserve">the </w:t>
      </w:r>
      <w:r>
        <w:rPr>
          <w:color w:val="FF007F"/>
        </w:rPr>
        <w:t xml:space="preserve">surface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Na0.65MnO2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drastic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NaAl0.1Mn0.9O2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early </w:t>
      </w:r>
      <w:r>
        <w:rPr>
          <w:color w:val="000000"/>
        </w:rPr>
        <w:t xml:space="preserve">stages </w:t>
      </w:r>
      <w:r>
        <w:rPr>
          <w:color w:val="000000"/>
        </w:rPr>
        <w:t xml:space="preserve">of </w:t>
      </w:r>
      <w:r>
        <w:rPr>
          <w:color w:val="000000"/>
        </w:rPr>
        <w:t xml:space="preserve">cycling </w:t>
      </w:r>
      <w:r>
        <w:rPr>
          <w:color w:val="000000"/>
        </w:rPr>
        <w:t xml:space="preserve">can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both </w:t>
      </w:r>
      <w:r>
        <w:rPr>
          <w:color w:val="000000"/>
        </w:rPr>
        <w:t xml:space="preserve">its </w:t>
      </w:r>
      <w:r>
        <w:rPr>
          <w:color w:val="66CC00"/>
        </w:rPr>
        <w:t xml:space="preserve">low </w:t>
      </w:r>
      <w:r>
        <w:rPr>
          <w:color w:val="66CC00"/>
        </w:rPr>
        <w:t xml:space="preserve">electrical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CCCC00"/>
        </w:rPr>
        <w:t xml:space="preserve">high </w:t>
      </w:r>
      <w:r>
        <w:rPr>
          <w:color w:val="CCCC00"/>
        </w:rPr>
        <w:t xml:space="preserve">activation </w:t>
      </w:r>
      <w:r>
        <w:rPr>
          <w:color w:val="CCCC00"/>
        </w:rPr>
        <w:t xml:space="preserve">energy </w:t>
      </w:r>
      <w:r>
        <w:rPr>
          <w:color w:val="CCCC00"/>
        </w:rPr>
        <w:t xml:space="preserve">required </w:t>
      </w:r>
      <w:r>
        <w:rPr>
          <w:color w:val="CCCC00"/>
        </w:rPr>
        <w:t xml:space="preserve">for </w:t>
      </w:r>
      <w:r>
        <w:rPr>
          <w:color w:val="CCCC00"/>
        </w:rPr>
        <w:t xml:space="preserve">sodium </w:t>
      </w:r>
      <w:r>
        <w:rPr>
          <w:color w:val="CCCC00"/>
        </w:rPr>
        <w:t xml:space="preserve">ion </w:t>
      </w:r>
      <w:r>
        <w:rPr>
          <w:color w:val="CCCC00"/>
        </w:rPr>
        <w:t xml:space="preserve">extraction </w:t>
      </w:r>
      <w:r>
        <w:rPr>
          <w:color w:val="000000"/>
        </w:rPr>
        <w:t xml:space="preserve">with </w:t>
      </w:r>
      <w:r>
        <w:rPr>
          <w:color w:val="000000"/>
        </w:rPr>
        <w:t xml:space="preserve">an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sodium </w:t>
      </w:r>
      <w:r>
        <w:rPr>
          <w:color w:val="66CC00"/>
        </w:rPr>
        <w:t xml:space="preserve">content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moisture </w:t>
      </w:r>
      <w:r>
        <w:rPr>
          <w:color w:val="000000"/>
        </w:rPr>
        <w:t xml:space="preserve">exposure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Mn-based </w:t>
      </w:r>
      <w:r>
        <w:rPr>
          <w:color w:val="000000"/>
        </w:rPr>
        <w:t xml:space="preserve">oxide </w:t>
      </w:r>
      <w:r>
        <w:rPr>
          <w:color w:val="000000"/>
        </w:rPr>
        <w:t xml:space="preserve">products </w:t>
      </w:r>
      <w:r>
        <w:rPr>
          <w:color w:val="000000"/>
        </w:rPr>
        <w:t xml:space="preserve">for </w:t>
      </w:r>
      <w:r>
        <w:rPr>
          <w:color w:val="000000"/>
        </w:rPr>
        <w:t xml:space="preserve">long </w:t>
      </w:r>
      <w:r>
        <w:rPr>
          <w:color w:val="000000"/>
        </w:rPr>
        <w:t xml:space="preserve">time </w:t>
      </w:r>
      <w:r>
        <w:rPr>
          <w:color w:val="000000"/>
        </w:rPr>
        <w:t xml:space="preserve">is </w:t>
      </w:r>
      <w:r>
        <w:rPr>
          <w:color w:val="000000"/>
        </w:rPr>
        <w:t xml:space="preserve">easy </w:t>
      </w:r>
      <w:r>
        <w:rPr>
          <w:color w:val="000000"/>
        </w:rPr>
        <w:t xml:space="preserve">to </w:t>
      </w:r>
      <w:r>
        <w:rPr>
          <w:color w:val="000000"/>
        </w:rPr>
        <w:t xml:space="preserve">form </w:t>
      </w:r>
      <w:r>
        <w:rPr>
          <w:color w:val="000000"/>
        </w:rPr>
        <w:t xml:space="preserve">protonated </w:t>
      </w:r>
      <w:r>
        <w:rPr>
          <w:color w:val="000000"/>
        </w:rPr>
        <w:t xml:space="preserve">products </w:t>
      </w:r>
      <w:r>
        <w:rPr>
          <w:color w:val="000000"/>
        </w:rPr>
        <w:t xml:space="preserve">[ </w:t>
      </w:r>
      <w:r>
        <w:rPr>
          <w:color w:val="000000"/>
        </w:rPr>
        <w:t xml:space="preserve">39-42 </w:t>
      </w:r>
      <w:r>
        <w:rPr>
          <w:color w:val="000000"/>
        </w:rPr>
        <w:t xml:space="preserve">]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the </w:t>
      </w:r>
      <w:r>
        <w:rPr>
          <w:color w:val="000000"/>
        </w:rPr>
        <w:t xml:space="preserve">main </w:t>
      </w:r>
      <w:r>
        <w:rPr>
          <w:color w:val="000000"/>
        </w:rPr>
        <w:t xml:space="preserve">reason </w:t>
      </w:r>
      <w:r>
        <w:rPr>
          <w:color w:val="000000"/>
        </w:rPr>
        <w:t xml:space="preserve">for </w:t>
      </w:r>
      <w:r>
        <w:rPr>
          <w:color w:val="66CC00"/>
        </w:rPr>
        <w:t xml:space="preserve">Mn4+ </w:t>
      </w:r>
      <w:r>
        <w:rPr>
          <w:color w:val="66CC00"/>
        </w:rPr>
        <w:t xml:space="preserve">reduction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Especially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is </w:t>
      </w:r>
      <w:r>
        <w:rPr>
          <w:color w:val="000000"/>
        </w:rPr>
        <w:t xml:space="preserve">liable </w:t>
      </w:r>
      <w:r>
        <w:rPr>
          <w:color w:val="000000"/>
        </w:rPr>
        <w:t xml:space="preserve">to </w:t>
      </w:r>
      <w:r>
        <w:rPr>
          <w:color w:val="000000"/>
        </w:rPr>
        <w:t xml:space="preserve">hydration </w:t>
      </w:r>
      <w:r>
        <w:rPr>
          <w:color w:val="000000"/>
        </w:rPr>
        <w:t xml:space="preserve">and </w:t>
      </w:r>
      <w:r>
        <w:rPr>
          <w:color w:val="000000"/>
        </w:rPr>
        <w:t xml:space="preserve">then </w:t>
      </w:r>
      <w:r>
        <w:rPr>
          <w:color w:val="000000"/>
        </w:rPr>
        <w:t xml:space="preserve">forms </w:t>
      </w:r>
      <w:r>
        <w:rPr>
          <w:color w:val="FF007F"/>
        </w:rPr>
        <w:t xml:space="preserve">few </w:t>
      </w:r>
      <w:r>
        <w:rPr>
          <w:color w:val="FF007F"/>
        </w:rPr>
        <w:t xml:space="preserve">NaOH </w:t>
      </w:r>
      <w:r>
        <w:rPr>
          <w:color w:val="FF007F"/>
        </w:rPr>
        <w:t xml:space="preserve">on </w:t>
      </w:r>
      <w:r>
        <w:rPr>
          <w:color w:val="FF007F"/>
        </w:rPr>
        <w:t xml:space="preserve">the </w:t>
      </w:r>
      <w:r>
        <w:rPr>
          <w:color w:val="FF007F"/>
        </w:rPr>
        <w:t xml:space="preserve">surface </w:t>
      </w:r>
      <w:r>
        <w:rPr>
          <w:color w:val="000000"/>
        </w:rPr>
        <w:t xml:space="preserve">, </w:t>
      </w:r>
      <w:r>
        <w:rPr>
          <w:color w:val="000000"/>
        </w:rPr>
        <w:t xml:space="preserve">even </w:t>
      </w:r>
      <w:r>
        <w:rPr>
          <w:color w:val="000000"/>
        </w:rPr>
        <w:t xml:space="preserve">with </w:t>
      </w:r>
      <w:r>
        <w:rPr>
          <w:color w:val="000000"/>
        </w:rPr>
        <w:t xml:space="preserve">brief </w:t>
      </w:r>
      <w:r>
        <w:rPr>
          <w:color w:val="000000"/>
        </w:rPr>
        <w:t xml:space="preserve">exposure </w:t>
      </w:r>
      <w:r>
        <w:rPr>
          <w:color w:val="000000"/>
        </w:rPr>
        <w:t xml:space="preserve">to </w:t>
      </w:r>
      <w:r>
        <w:rPr>
          <w:color w:val="000000"/>
        </w:rPr>
        <w:t xml:space="preserve">air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preparation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our </w:t>
      </w:r>
      <w:r>
        <w:rPr>
          <w:color w:val="000000"/>
        </w:rPr>
        <w:t xml:space="preserve">samples </w:t>
      </w:r>
      <w:r>
        <w:rPr>
          <w:color w:val="000000"/>
        </w:rPr>
        <w:t xml:space="preserve">requires </w:t>
      </w:r>
      <w:r>
        <w:rPr>
          <w:color w:val="000000"/>
        </w:rPr>
        <w:t xml:space="preserve">calcination </w:t>
      </w:r>
      <w:r>
        <w:rPr>
          <w:color w:val="000000"/>
        </w:rPr>
        <w:t xml:space="preserve">and </w:t>
      </w:r>
      <w:r>
        <w:rPr>
          <w:color w:val="000000"/>
        </w:rPr>
        <w:t xml:space="preserve">cooling </w:t>
      </w:r>
      <w:r>
        <w:rPr>
          <w:color w:val="000000"/>
        </w:rPr>
        <w:t xml:space="preserve">treatment </w:t>
      </w:r>
      <w:r>
        <w:rPr>
          <w:color w:val="000000"/>
        </w:rPr>
        <w:t xml:space="preserve">in </w:t>
      </w:r>
      <w:r>
        <w:rPr>
          <w:color w:val="000000"/>
        </w:rPr>
        <w:t xml:space="preserve">air </w:t>
      </w:r>
      <w:r>
        <w:rPr>
          <w:color w:val="000000"/>
        </w:rPr>
        <w:t xml:space="preserve">, </w:t>
      </w:r>
      <w:r>
        <w:rPr>
          <w:color w:val="000000"/>
        </w:rPr>
        <w:t xml:space="preserve">so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samples </w:t>
      </w:r>
      <w:r>
        <w:rPr>
          <w:color w:val="000000"/>
        </w:rPr>
        <w:t xml:space="preserve">is </w:t>
      </w:r>
      <w:r>
        <w:rPr>
          <w:color w:val="000000"/>
        </w:rPr>
        <w:t xml:space="preserve">likely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hygroscopic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worse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fact </w:t>
      </w:r>
      <w:r>
        <w:rPr>
          <w:color w:val="000000"/>
        </w:rPr>
        <w:t xml:space="preserve">that </w:t>
      </w:r>
      <w:r>
        <w:rPr>
          <w:color w:val="000000"/>
        </w:rPr>
        <w:t xml:space="preserve">more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ions </w:t>
      </w:r>
      <w:r>
        <w:rPr>
          <w:color w:val="000000"/>
        </w:rPr>
        <w:t xml:space="preserve">are </w:t>
      </w:r>
      <w:r>
        <w:rPr>
          <w:color w:val="000000"/>
        </w:rPr>
        <w:t xml:space="preserve">removed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internal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during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, </w:t>
      </w:r>
      <w:r>
        <w:rPr>
          <w:color w:val="000000"/>
        </w:rPr>
        <w:t xml:space="preserve">making </w:t>
      </w:r>
      <w:r>
        <w:rPr>
          <w:color w:val="000000"/>
        </w:rPr>
        <w:t xml:space="preserve">the </w:t>
      </w:r>
      <w:r>
        <w:rPr>
          <w:color w:val="0000FF"/>
        </w:rPr>
        <w:t xml:space="preserve">internal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more </w:t>
      </w:r>
      <w:r>
        <w:rPr>
          <w:color w:val="0000FF"/>
        </w:rPr>
        <w:t xml:space="preserve">difficult </w:t>
      </w:r>
      <w:r>
        <w:rPr>
          <w:color w:val="0000FF"/>
        </w:rPr>
        <w:t xml:space="preserve">to </w:t>
      </w:r>
      <w:r>
        <w:rPr>
          <w:color w:val="0000FF"/>
        </w:rPr>
        <w:t xml:space="preserve">recover </w:t>
      </w:r>
      <w:r>
        <w:rPr>
          <w:color w:val="0000FF"/>
        </w:rPr>
        <w:t xml:space="preserve">in </w:t>
      </w:r>
      <w:r>
        <w:rPr>
          <w:color w:val="0000FF"/>
        </w:rPr>
        <w:t xml:space="preserve">its </w:t>
      </w:r>
      <w:r>
        <w:rPr>
          <w:color w:val="0000FF"/>
        </w:rPr>
        <w:t xml:space="preserve">initial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after </w:t>
      </w:r>
      <w:r>
        <w:rPr>
          <w:color w:val="000000"/>
        </w:rPr>
        <w:t xml:space="preserve">charging/discharging </w:t>
      </w:r>
      <w:r>
        <w:rPr>
          <w:color w:val="000000"/>
        </w:rPr>
        <w:t xml:space="preserve">and </w:t>
      </w:r>
      <w:r>
        <w:rPr>
          <w:color w:val="000000"/>
        </w:rPr>
        <w:t xml:space="preserve">then </w:t>
      </w:r>
      <w:r>
        <w:rPr>
          <w:color w:val="000000"/>
        </w:rPr>
        <w:t xml:space="preserve">its </w:t>
      </w:r>
      <w:r>
        <w:rPr>
          <w:color w:val="000000"/>
        </w:rPr>
        <w:t xml:space="preserve">degradation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suffers </w:t>
      </w:r>
      <w:r>
        <w:rPr>
          <w:color w:val="000000"/>
        </w:rPr>
        <w:t xml:space="preserve">from </w:t>
      </w:r>
      <w:r>
        <w:rPr>
          <w:color w:val="66CC00"/>
        </w:rPr>
        <w:t xml:space="preserve">serious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66CC00"/>
        </w:rPr>
        <w:t xml:space="preserve">during </w:t>
      </w:r>
      <w:r>
        <w:rPr>
          <w:color w:val="66CC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66CC00"/>
        </w:rPr>
        <w:t xml:space="preserve">rates </w:t>
      </w:r>
      <w:r>
        <w:rPr>
          <w:color w:val="66CC00"/>
        </w:rPr>
        <w:t xml:space="preserve">increase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demonstrates </w:t>
      </w:r>
      <w:r>
        <w:rPr>
          <w:color w:val="66CC00"/>
        </w:rPr>
        <w:t xml:space="preserve">quick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Especially </w:t>
      </w:r>
      <w:r>
        <w:rPr>
          <w:color w:val="000000"/>
        </w:rPr>
        <w:t xml:space="preserve">at </w:t>
      </w:r>
      <w:r>
        <w:rPr>
          <w:color w:val="000000"/>
        </w:rPr>
        <w:t xml:space="preserve">8C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only </w:t>
      </w:r>
      <w:r>
        <w:rPr>
          <w:color w:val="000000"/>
        </w:rPr>
        <w:t xml:space="preserve">delivers </w:t>
      </w:r>
      <w:r>
        <w:rPr>
          <w:color w:val="000000"/>
        </w:rPr>
        <w:t xml:space="preserve">65.2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only </w:t>
      </w:r>
      <w:r>
        <w:rPr>
          <w:color w:val="000000"/>
        </w:rPr>
        <w:t xml:space="preserve">59 </w:t>
      </w:r>
      <w:r>
        <w:rPr>
          <w:color w:val="000000"/>
        </w:rPr>
        <w:t xml:space="preserve">%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at </w:t>
      </w:r>
      <w:r>
        <w:rPr>
          <w:color w:val="000000"/>
        </w:rPr>
        <w:t xml:space="preserve">0.2C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obtains </w:t>
      </w:r>
      <w:r>
        <w:rPr>
          <w:color w:val="000000"/>
        </w:rPr>
        <w:t xml:space="preserve">initial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80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at </w:t>
      </w:r>
      <w:r>
        <w:rPr>
          <w:color w:val="000000"/>
        </w:rPr>
        <w:t xml:space="preserve">4C </w:t>
      </w:r>
      <w:r>
        <w:rPr>
          <w:color w:val="000000"/>
        </w:rPr>
        <w:t xml:space="preserve">and </w:t>
      </w:r>
      <w:r>
        <w:rPr>
          <w:color w:val="000000"/>
        </w:rPr>
        <w:t xml:space="preserve">only </w:t>
      </w:r>
      <w:r>
        <w:rPr>
          <w:color w:val="000000"/>
        </w:rPr>
        <w:t xml:space="preserve">keeps </w:t>
      </w:r>
      <w:r>
        <w:rPr>
          <w:color w:val="000000"/>
        </w:rPr>
        <w:t xml:space="preserve">45 </w:t>
      </w:r>
      <w:r>
        <w:rPr>
          <w:color w:val="000000"/>
        </w:rPr>
        <w:t xml:space="preserve">%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retention </w:t>
      </w:r>
      <w:r>
        <w:rPr>
          <w:color w:val="000000"/>
        </w:rPr>
        <w:t xml:space="preserve">after </w:t>
      </w:r>
      <w:r>
        <w:rPr>
          <w:color w:val="000000"/>
        </w:rPr>
        <w:t xml:space="preserve">500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larger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for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internal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distortion </w:t>
      </w:r>
      <w:r>
        <w:rPr>
          <w:color w:val="0000FF"/>
        </w:rPr>
        <w:t xml:space="preserve">of </w:t>
      </w:r>
      <w:r>
        <w:rPr>
          <w:color w:val="0000FF"/>
        </w:rPr>
        <w:t xml:space="preserve">active </w:t>
      </w:r>
      <w:r>
        <w:rPr>
          <w:color w:val="0000FF"/>
        </w:rPr>
        <w:t xml:space="preserve">materials </w:t>
      </w:r>
      <w:r>
        <w:rPr>
          <w:color w:val="0000FF"/>
        </w:rPr>
        <w:t xml:space="preserve">, </w:t>
      </w:r>
      <w:r>
        <w:rPr>
          <w:color w:val="CCCC00"/>
        </w:rPr>
        <w:t xml:space="preserve">surface </w:t>
      </w:r>
      <w:r>
        <w:rPr>
          <w:color w:val="0000FF"/>
        </w:rPr>
        <w:t xml:space="preserve">surface </w:t>
      </w:r>
      <w:r>
        <w:rPr>
          <w:color w:val="CCCC00"/>
        </w:rPr>
        <w:t xml:space="preserve">exfoliation </w:t>
      </w:r>
      <w:r>
        <w:rPr>
          <w:color w:val="0000FF"/>
        </w:rPr>
        <w:t xml:space="preserve">exfoliation </w:t>
      </w:r>
      <w:r>
        <w:rPr>
          <w:color w:val="CCCC00"/>
        </w:rPr>
        <w:t xml:space="preserve">of </w:t>
      </w:r>
      <w:r>
        <w:rPr>
          <w:color w:val="0000FF"/>
        </w:rPr>
        <w:t xml:space="preserve">of </w:t>
      </w:r>
      <w:r>
        <w:rPr>
          <w:color w:val="CCCC00"/>
        </w:rPr>
        <w:t xml:space="preserve">electrode </w:t>
      </w:r>
      <w:r>
        <w:rPr>
          <w:color w:val="0000FF"/>
        </w:rPr>
        <w:t xml:space="preserve">electrode </w:t>
      </w:r>
      <w:r>
        <w:rPr>
          <w:color w:val="CCCC00"/>
        </w:rPr>
        <w:t xml:space="preserve">materials </w:t>
      </w:r>
      <w:r>
        <w:rPr>
          <w:color w:val="0000FF"/>
        </w:rPr>
        <w:t xml:space="preserve">materials </w:t>
      </w:r>
      <w:r>
        <w:rPr>
          <w:color w:val="000000"/>
        </w:rPr>
        <w:t xml:space="preserve">and </w:t>
      </w:r>
      <w:r>
        <w:rPr>
          <w:color w:val="66CC00"/>
        </w:rPr>
        <w:t xml:space="preserve">consumption </w:t>
      </w:r>
      <w:r>
        <w:rPr>
          <w:color w:val="66CC00"/>
        </w:rPr>
        <w:t xml:space="preserve">decomposition </w:t>
      </w:r>
      <w:r>
        <w:rPr>
          <w:color w:val="66CC00"/>
        </w:rPr>
        <w:t xml:space="preserve">of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during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processes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noted </w:t>
      </w:r>
      <w:r>
        <w:rPr>
          <w:color w:val="000000"/>
        </w:rPr>
        <w:t xml:space="preserve">that </w:t>
      </w:r>
      <w:r>
        <w:rPr>
          <w:color w:val="000000"/>
        </w:rPr>
        <w:t xml:space="preserve">an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peak </w:t>
      </w:r>
      <w:r>
        <w:rPr>
          <w:color w:val="000000"/>
        </w:rPr>
        <w:t xml:space="preserve">( </w:t>
      </w:r>
      <w:r>
        <w:rPr>
          <w:color w:val="000000"/>
        </w:rPr>
        <w:t xml:space="preserve">at </w:t>
      </w:r>
      <w:r>
        <w:rPr>
          <w:color w:val="000000"/>
        </w:rPr>
        <w:t xml:space="preserve">4.1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is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CV </w:t>
      </w:r>
      <w:r>
        <w:rPr>
          <w:color w:val="000000"/>
        </w:rPr>
        <w:t xml:space="preserve">curves </w:t>
      </w:r>
      <w:r>
        <w:rPr>
          <w:color w:val="000000"/>
        </w:rPr>
        <w:t xml:space="preserve">of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and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no </w:t>
      </w:r>
      <w:r>
        <w:rPr>
          <w:color w:val="000000"/>
        </w:rPr>
        <w:t xml:space="preserve">corresponding </w:t>
      </w:r>
      <w:r>
        <w:rPr>
          <w:color w:val="000000"/>
        </w:rPr>
        <w:t xml:space="preserve">reduction </w:t>
      </w:r>
      <w:r>
        <w:rPr>
          <w:color w:val="000000"/>
        </w:rPr>
        <w:t xml:space="preserve">peak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66CC00"/>
        </w:rPr>
        <w:t xml:space="preserve">consumption </w:t>
      </w:r>
      <w:r>
        <w:rPr>
          <w:color w:val="66CC00"/>
        </w:rPr>
        <w:t xml:space="preserve">decomposition </w:t>
      </w:r>
      <w:r>
        <w:rPr>
          <w:color w:val="66CC00"/>
        </w:rPr>
        <w:t xml:space="preserve">of </w:t>
      </w:r>
      <w:r>
        <w:rPr>
          <w:color w:val="66CC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cycles </w:t>
      </w:r>
      <w:r>
        <w:rPr>
          <w:color w:val="000000"/>
        </w:rPr>
        <w:t xml:space="preserve">CV </w:t>
      </w:r>
      <w:r>
        <w:rPr>
          <w:color w:val="000000"/>
        </w:rPr>
        <w:t xml:space="preserve">curves </w:t>
      </w:r>
      <w:r>
        <w:rPr>
          <w:color w:val="000000"/>
        </w:rPr>
        <w:t xml:space="preserve">of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6b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5th </w:t>
      </w:r>
      <w:r>
        <w:rPr>
          <w:color w:val="000000"/>
        </w:rPr>
        <w:t xml:space="preserve">cycle </w:t>
      </w:r>
      <w:r>
        <w:rPr>
          <w:color w:val="000000"/>
        </w:rPr>
        <w:t xml:space="preserve">curve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100th </w:t>
      </w:r>
      <w:r>
        <w:rPr>
          <w:color w:val="000000"/>
        </w:rPr>
        <w:t xml:space="preserve">cycle </w:t>
      </w:r>
      <w:r>
        <w:rPr>
          <w:color w:val="000000"/>
        </w:rPr>
        <w:t xml:space="preserve">curve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overlap </w:t>
      </w:r>
      <w:r>
        <w:rPr>
          <w:color w:val="000000"/>
        </w:rPr>
        <w:t xml:space="preserve">well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means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large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5th </w:t>
      </w:r>
      <w:r>
        <w:rPr>
          <w:color w:val="000000"/>
        </w:rPr>
        <w:t xml:space="preserve">cycle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100th </w:t>
      </w:r>
      <w:r>
        <w:rPr>
          <w:color w:val="0000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under </w:t>
      </w:r>
      <w:r>
        <w:rPr>
          <w:color w:val="000000"/>
        </w:rPr>
        <w:t xml:space="preserve">the </w:t>
      </w:r>
      <w:r>
        <w:rPr>
          <w:color w:val="000000"/>
        </w:rPr>
        <w:t xml:space="preserve">same </w:t>
      </w:r>
      <w:r>
        <w:rPr>
          <w:color w:val="000000"/>
        </w:rPr>
        <w:t xml:space="preserve">large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range </w:t>
      </w:r>
      <w:r>
        <w:rPr>
          <w:color w:val="000000"/>
        </w:rPr>
        <w:t xml:space="preserve">and </w:t>
      </w:r>
      <w:r>
        <w:rPr>
          <w:color w:val="000000"/>
        </w:rPr>
        <w:t xml:space="preserve">scanning </w:t>
      </w:r>
      <w:r>
        <w:rPr>
          <w:color w:val="000000"/>
        </w:rPr>
        <w:t xml:space="preserve">rate </w:t>
      </w:r>
      <w:r>
        <w:rPr>
          <w:color w:val="000000"/>
        </w:rPr>
        <w:t xml:space="preserve">of </w:t>
      </w:r>
      <w:r>
        <w:rPr>
          <w:color w:val="000000"/>
        </w:rPr>
        <w:t xml:space="preserve">0.1 </w:t>
      </w:r>
      <w:r>
        <w:rPr>
          <w:color w:val="000000"/>
        </w:rPr>
        <w:t xml:space="preserve">mV </w:t>
      </w:r>
      <w:r>
        <w:rPr>
          <w:color w:val="000000"/>
        </w:rPr>
        <w:t xml:space="preserve">s-1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curves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6c </w:t>
      </w:r>
      <w:r>
        <w:rPr>
          <w:color w:val="000000"/>
        </w:rPr>
        <w:t xml:space="preserve">)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5th </w:t>
      </w:r>
      <w:r>
        <w:rPr>
          <w:color w:val="000000"/>
        </w:rPr>
        <w:t xml:space="preserve">cycle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100th </w:t>
      </w:r>
      <w:r>
        <w:rPr>
          <w:color w:val="000000"/>
        </w:rPr>
        <w:t xml:space="preserve">cycle </w:t>
      </w:r>
      <w:r>
        <w:rPr>
          <w:color w:val="000000"/>
        </w:rPr>
        <w:t xml:space="preserve">are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from </w:t>
      </w:r>
      <w:r>
        <w:rPr>
          <w:color w:val="000000"/>
        </w:rPr>
        <w:t xml:space="preserve">2 </w:t>
      </w:r>
      <w:r>
        <w:rPr>
          <w:color w:val="000000"/>
        </w:rPr>
        <w:t xml:space="preserve">wt </w:t>
      </w:r>
      <w:r>
        <w:rPr>
          <w:color w:val="000000"/>
        </w:rPr>
        <w:t xml:space="preserve">% </w:t>
      </w:r>
      <w:r>
        <w:rPr>
          <w:color w:val="000000"/>
        </w:rPr>
        <w:t xml:space="preserve">Al2O3-coated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demonstrates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slight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000000"/>
        </w:rPr>
        <w:t xml:space="preserve">occurring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5th </w:t>
      </w:r>
      <w:r>
        <w:rPr>
          <w:color w:val="000000"/>
        </w:rPr>
        <w:t xml:space="preserve">cycle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100th </w:t>
      </w:r>
      <w:r>
        <w:rPr>
          <w:color w:val="000000"/>
        </w:rPr>
        <w:t xml:space="preserve">cycle </w:t>
      </w:r>
      <w:r>
        <w:rPr>
          <w:color w:val="000000"/>
        </w:rPr>
        <w:t xml:space="preserve">for </w:t>
      </w:r>
      <w:r>
        <w:rPr>
          <w:color w:val="000000"/>
        </w:rPr>
        <w:t xml:space="preserve">2 </w:t>
      </w:r>
      <w:r>
        <w:rPr>
          <w:color w:val="000000"/>
        </w:rPr>
        <w:t xml:space="preserve">wt </w:t>
      </w:r>
      <w:r>
        <w:rPr>
          <w:color w:val="000000"/>
        </w:rPr>
        <w:t xml:space="preserve">% </w:t>
      </w:r>
      <w:r>
        <w:rPr>
          <w:color w:val="000000"/>
        </w:rPr>
        <w:t xml:space="preserve">Al2O3-coated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images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7a-c </w:t>
      </w:r>
      <w:r>
        <w:rPr>
          <w:color w:val="000000"/>
        </w:rPr>
        <w:t xml:space="preserve">) </w:t>
      </w:r>
      <w:r>
        <w:rPr>
          <w:color w:val="000000"/>
        </w:rPr>
        <w:t xml:space="preserve">of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can </w:t>
      </w:r>
      <w:r>
        <w:rPr>
          <w:color w:val="000000"/>
        </w:rPr>
        <w:t xml:space="preserve">see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submicron </w:t>
      </w:r>
      <w:r>
        <w:rPr>
          <w:color w:val="000000"/>
        </w:rPr>
        <w:t xml:space="preserve">rods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is </w:t>
      </w:r>
      <w:r>
        <w:rPr>
          <w:color w:val="000000"/>
        </w:rPr>
        <w:t xml:space="preserve">obviously </w:t>
      </w:r>
      <w:r>
        <w:rPr>
          <w:color w:val="000000"/>
        </w:rPr>
        <w:t xml:space="preserve">broken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Broken </w:t>
      </w:r>
      <w:r>
        <w:rPr>
          <w:color w:val="000000"/>
        </w:rPr>
        <w:t xml:space="preserve">submicron </w:t>
      </w:r>
      <w:r>
        <w:rPr>
          <w:color w:val="000000"/>
        </w:rPr>
        <w:t xml:space="preserve">rods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7b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FF007F"/>
        </w:rPr>
        <w:t xml:space="preserve">gaps </w:t>
      </w:r>
      <w:r>
        <w:rPr>
          <w:color w:val="FF007F"/>
        </w:rPr>
        <w:t xml:space="preserve">on </w:t>
      </w:r>
      <w:r>
        <w:rPr>
          <w:color w:val="FF007F"/>
        </w:rPr>
        <w:t xml:space="preserve">the </w:t>
      </w:r>
      <w:r>
        <w:rPr>
          <w:color w:val="FF007F"/>
        </w:rPr>
        <w:t xml:space="preserve">surface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submicron </w:t>
      </w:r>
      <w:r>
        <w:rPr>
          <w:color w:val="FF007F"/>
        </w:rPr>
        <w:t xml:space="preserve">rods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7c </w:t>
      </w:r>
      <w:r>
        <w:rPr>
          <w:color w:val="000000"/>
        </w:rPr>
        <w:t xml:space="preserve">) </w:t>
      </w:r>
      <w:r>
        <w:rPr>
          <w:color w:val="000000"/>
        </w:rPr>
        <w:t xml:space="preserve">indicate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serious </w:t>
      </w:r>
      <w:r>
        <w:rPr>
          <w:color w:val="000000"/>
        </w:rPr>
        <w:t xml:space="preserve">surface </w:t>
      </w:r>
      <w:r>
        <w:rPr>
          <w:color w:val="000000"/>
        </w:rPr>
        <w:t xml:space="preserve">exfoliation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after </w:t>
      </w:r>
      <w:r>
        <w:rPr>
          <w:color w:val="000000"/>
        </w:rPr>
        <w:t xml:space="preserve">cycling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the </w:t>
      </w:r>
      <w:r>
        <w:rPr>
          <w:color w:val="000000"/>
        </w:rPr>
        <w:t xml:space="preserve">main </w:t>
      </w:r>
      <w:r>
        <w:rPr>
          <w:color w:val="000000"/>
        </w:rPr>
        <w:t xml:space="preserve">reason </w:t>
      </w:r>
      <w:r>
        <w:rPr>
          <w:color w:val="000000"/>
        </w:rPr>
        <w:t xml:space="preserve">for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66CC00"/>
        </w:rPr>
        <w:t xml:space="preserve">of </w:t>
      </w:r>
      <w:r>
        <w:rPr>
          <w:color w:val="66CC00"/>
        </w:rPr>
        <w:t xml:space="preserve">pristine </w:t>
      </w:r>
      <w:r>
        <w:rPr>
          <w:color w:val="66CC00"/>
        </w:rPr>
        <w:t xml:space="preserve">Na0.44MnO2 </w:t>
      </w:r>
      <w:r>
        <w:rPr>
          <w:color w:val="66CC00"/>
        </w:rPr>
        <w:t xml:space="preserve">submicron </w:t>
      </w:r>
      <w:r>
        <w:rPr>
          <w:color w:val="66CC00"/>
        </w:rPr>
        <w:t xml:space="preserve">rods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Some </w:t>
      </w:r>
      <w:r>
        <w:rPr>
          <w:color w:val="000000"/>
        </w:rPr>
        <w:t xml:space="preserve">similar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have </w:t>
      </w:r>
      <w:r>
        <w:rPr>
          <w:color w:val="000000"/>
        </w:rPr>
        <w:t xml:space="preserve">been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for </w:t>
      </w:r>
      <w:r>
        <w:rPr>
          <w:color w:val="66CC00"/>
        </w:rPr>
        <w:t xml:space="preserve">volume </w:t>
      </w:r>
      <w:r>
        <w:rPr>
          <w:color w:val="66CC00"/>
        </w:rPr>
        <w:t xml:space="preserve">expansion </w:t>
      </w:r>
      <w:r>
        <w:rPr>
          <w:color w:val="000000"/>
        </w:rPr>
        <w:t xml:space="preserve">and </w:t>
      </w:r>
      <w:r>
        <w:rPr>
          <w:color w:val="CCCC00"/>
        </w:rPr>
        <w:t xml:space="preserve">direct </w:t>
      </w:r>
      <w:r>
        <w:rPr>
          <w:color w:val="CCCC00"/>
        </w:rPr>
        <w:t xml:space="preserve">contact </w:t>
      </w:r>
      <w:r>
        <w:rPr>
          <w:color w:val="CCCC00"/>
        </w:rPr>
        <w:t xml:space="preserve">reaction </w:t>
      </w:r>
      <w:r>
        <w:rPr>
          <w:color w:val="CCCC00"/>
        </w:rPr>
        <w:t xml:space="preserve">between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electrolyte </w:t>
      </w:r>
      <w:r>
        <w:rPr>
          <w:color w:val="CCCC00"/>
        </w:rPr>
        <w:t xml:space="preserve">and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electrode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processes </w:t>
      </w:r>
      <w:r>
        <w:rPr>
          <w:color w:val="000000"/>
        </w:rPr>
        <w:t xml:space="preserve">may </w:t>
      </w:r>
      <w:r>
        <w:rPr>
          <w:color w:val="000000"/>
        </w:rPr>
        <w:t xml:space="preserve">cause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electrode </w:t>
      </w:r>
      <w:r>
        <w:rPr>
          <w:color w:val="66CC00"/>
        </w:rPr>
        <w:t xml:space="preserve">materials </w:t>
      </w:r>
      <w:r>
        <w:rPr>
          <w:color w:val="66CC00"/>
        </w:rPr>
        <w:t xml:space="preserve">to </w:t>
      </w:r>
      <w:r>
        <w:rPr>
          <w:color w:val="66CC00"/>
        </w:rPr>
        <w:t xml:space="preserve">fall </w:t>
      </w:r>
      <w:r>
        <w:rPr>
          <w:color w:val="66CC00"/>
        </w:rPr>
        <w:t xml:space="preserve">off </w:t>
      </w:r>
      <w:r>
        <w:rPr>
          <w:color w:val="66CC00"/>
        </w:rPr>
        <w:t xml:space="preserve">under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000000"/>
        </w:rPr>
        <w:t xml:space="preserve">[ </w:t>
      </w:r>
      <w:r>
        <w:rPr>
          <w:color w:val="000000"/>
        </w:rPr>
        <w:t xml:space="preserve">20,55 </w:t>
      </w:r>
      <w:r>
        <w:rPr>
          <w:color w:val="000000"/>
        </w:rPr>
        <w:t xml:space="preserve">]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pole </w:t>
      </w:r>
      <w:r>
        <w:rPr>
          <w:color w:val="000000"/>
        </w:rPr>
        <w:t xml:space="preserve">pieces </w:t>
      </w:r>
      <w:r>
        <w:rPr>
          <w:color w:val="000000"/>
        </w:rPr>
        <w:t xml:space="preserve">of </w:t>
      </w:r>
      <w:r>
        <w:rPr>
          <w:color w:val="000000"/>
        </w:rPr>
        <w:t xml:space="preserve">modified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diaphragms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7g </w:t>
      </w:r>
      <w:r>
        <w:rPr>
          <w:color w:val="000000"/>
        </w:rPr>
        <w:t xml:space="preserve">)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change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the </w:t>
      </w:r>
      <w:r>
        <w:rPr>
          <w:color w:val="000000"/>
        </w:rPr>
        <w:t xml:space="preserve">color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diaphragms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7h </w:t>
      </w:r>
      <w:r>
        <w:rPr>
          <w:color w:val="000000"/>
        </w:rPr>
        <w:t xml:space="preserve">) </w:t>
      </w:r>
      <w:r>
        <w:rPr>
          <w:color w:val="000000"/>
        </w:rPr>
        <w:t xml:space="preserve">have </w:t>
      </w:r>
      <w:r>
        <w:rPr>
          <w:color w:val="000000"/>
        </w:rPr>
        <w:t xml:space="preserve">changed </w:t>
      </w:r>
      <w:r>
        <w:rPr>
          <w:color w:val="000000"/>
        </w:rPr>
        <w:t xml:space="preserve">from </w:t>
      </w:r>
      <w:r>
        <w:rPr>
          <w:color w:val="000000"/>
        </w:rPr>
        <w:t xml:space="preserve">white </w:t>
      </w:r>
      <w:r>
        <w:rPr>
          <w:color w:val="000000"/>
        </w:rPr>
        <w:t xml:space="preserve">to </w:t>
      </w:r>
      <w:r>
        <w:rPr>
          <w:color w:val="000000"/>
        </w:rPr>
        <w:t xml:space="preserve">light </w:t>
      </w:r>
      <w:r>
        <w:rPr>
          <w:color w:val="000000"/>
        </w:rPr>
        <w:t xml:space="preserve">yellow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CCCC00"/>
        </w:rPr>
        <w:t xml:space="preserve">side </w:t>
      </w:r>
      <w:r>
        <w:rPr>
          <w:color w:val="CCCC00"/>
        </w:rPr>
        <w:t xml:space="preserve">reaction </w:t>
      </w:r>
      <w:r>
        <w:rPr>
          <w:color w:val="CCCC00"/>
        </w:rPr>
        <w:t xml:space="preserve">between </w:t>
      </w:r>
      <w:r>
        <w:rPr>
          <w:color w:val="CCCC00"/>
        </w:rPr>
        <w:t xml:space="preserve">pristine </w:t>
      </w:r>
      <w:r>
        <w:rPr>
          <w:color w:val="CCCC00"/>
        </w:rPr>
        <w:t xml:space="preserve">Na0.44MnO2 </w:t>
      </w:r>
      <w:r>
        <w:rPr>
          <w:color w:val="CCCC00"/>
        </w:rPr>
        <w:t xml:space="preserve">and </w:t>
      </w:r>
      <w:r>
        <w:rPr>
          <w:color w:val="CCCC00"/>
        </w:rPr>
        <w:t xml:space="preserve">electrolyte </w:t>
      </w:r>
      <w:r>
        <w:rPr>
          <w:color w:val="000000"/>
        </w:rPr>
        <w:t xml:space="preserve">has </w:t>
      </w:r>
      <w:r>
        <w:rPr>
          <w:color w:val="000000"/>
        </w:rPr>
        <w:t xml:space="preserve">occurred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CCCC00"/>
        </w:rPr>
        <w:t xml:space="preserve">electrochemical </w:t>
      </w:r>
      <w:r>
        <w:rPr>
          <w:color w:val="CCCC00"/>
        </w:rPr>
        <w:t xml:space="preserve">processes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part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and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are </w:t>
      </w:r>
      <w:r>
        <w:rPr>
          <w:color w:val="000000"/>
        </w:rPr>
        <w:t xml:space="preserve">consumed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4.1 </w:t>
      </w:r>
      <w:r>
        <w:rPr>
          <w:color w:val="000000"/>
        </w:rPr>
        <w:t xml:space="preserve">V </w:t>
      </w:r>
      <w:r>
        <w:rPr>
          <w:color w:val="000000"/>
        </w:rPr>
        <w:t xml:space="preserve">peak </w:t>
      </w:r>
      <w:r>
        <w:rPr>
          <w:color w:val="000000"/>
        </w:rPr>
        <w:t xml:space="preserve">ca </w:t>
      </w:r>
      <w:r>
        <w:rPr>
          <w:color w:val="000000"/>
        </w:rPr>
        <w:t xml:space="preserve">n't </w:t>
      </w:r>
      <w:r>
        <w:rPr>
          <w:color w:val="000000"/>
        </w:rPr>
        <w:t xml:space="preserve">be </w:t>
      </w:r>
      <w:r>
        <w:rPr>
          <w:color w:val="000000"/>
        </w:rPr>
        <w:t xml:space="preserve">found </w:t>
      </w:r>
      <w:r>
        <w:rPr>
          <w:color w:val="000000"/>
        </w:rPr>
        <w:t xml:space="preserve">in </w:t>
      </w:r>
      <w:r>
        <w:rPr>
          <w:color w:val="000000"/>
        </w:rPr>
        <w:t xml:space="preserve">CV </w:t>
      </w:r>
      <w:r>
        <w:rPr>
          <w:color w:val="000000"/>
        </w:rPr>
        <w:t xml:space="preserve">curves </w:t>
      </w:r>
      <w:r>
        <w:rPr>
          <w:color w:val="000000"/>
        </w:rPr>
        <w:t xml:space="preserve">of </w:t>
      </w:r>
      <w:r>
        <w:rPr>
          <w:color w:val="000000"/>
        </w:rPr>
        <w:t xml:space="preserve">2 </w:t>
      </w:r>
      <w:r>
        <w:rPr>
          <w:color w:val="000000"/>
        </w:rPr>
        <w:t xml:space="preserve">wt </w:t>
      </w:r>
      <w:r>
        <w:rPr>
          <w:color w:val="000000"/>
        </w:rPr>
        <w:t xml:space="preserve">% </w:t>
      </w:r>
      <w:r>
        <w:rPr>
          <w:color w:val="000000"/>
        </w:rPr>
        <w:t xml:space="preserve">Al2O3-coated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demonstrates </w:t>
      </w:r>
      <w:r>
        <w:rPr>
          <w:color w:val="000000"/>
        </w:rPr>
        <w:t xml:space="preserve">consumption </w:t>
      </w:r>
      <w:r>
        <w:rPr>
          <w:color w:val="000000"/>
        </w:rPr>
        <w:t xml:space="preserve">decomposition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of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is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by </w:t>
      </w:r>
      <w:r>
        <w:rPr>
          <w:color w:val="000000"/>
        </w:rPr>
        <w:t xml:space="preserve">Al2O3 </w:t>
      </w:r>
      <w:r>
        <w:rPr>
          <w:color w:val="000000"/>
        </w:rPr>
        <w:t xml:space="preserve">coating </w:t>
      </w:r>
      <w:r>
        <w:rPr>
          <w:color w:val="000000"/>
        </w:rPr>
        <w:t xml:space="preserve">and </w:t>
      </w:r>
      <w:r>
        <w:rPr>
          <w:color w:val="000000"/>
        </w:rPr>
        <w:t xml:space="preserve">Al2O3-coated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did </w:t>
      </w:r>
      <w:r>
        <w:rPr>
          <w:color w:val="000000"/>
        </w:rPr>
        <w:t xml:space="preserve">not </w:t>
      </w:r>
      <w:r>
        <w:rPr>
          <w:color w:val="000000"/>
        </w:rPr>
        <w:t xml:space="preserve">suffer </w:t>
      </w:r>
      <w:r>
        <w:rPr>
          <w:color w:val="000000"/>
        </w:rPr>
        <w:t xml:space="preserve">the </w:t>
      </w:r>
      <w:r>
        <w:rPr>
          <w:color w:val="66CC00"/>
        </w:rPr>
        <w:t xml:space="preserve">corrosion </w:t>
      </w:r>
      <w:r>
        <w:rPr>
          <w:color w:val="66CC00"/>
        </w:rPr>
        <w:t xml:space="preserve">from </w:t>
      </w:r>
      <w:r>
        <w:rPr>
          <w:color w:val="66CC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locations </w:t>
      </w:r>
      <w:r>
        <w:rPr>
          <w:color w:val="000000"/>
        </w:rPr>
        <w:t xml:space="preserve">of </w:t>
      </w:r>
      <w:r>
        <w:rPr>
          <w:color w:val="000000"/>
        </w:rPr>
        <w:t xml:space="preserve">main </w:t>
      </w:r>
      <w:r>
        <w:rPr>
          <w:color w:val="000000"/>
        </w:rPr>
        <w:t xml:space="preserve">diffraction </w:t>
      </w:r>
      <w:r>
        <w:rPr>
          <w:color w:val="000000"/>
        </w:rPr>
        <w:t xml:space="preserve">peaks </w:t>
      </w:r>
      <w:r>
        <w:rPr>
          <w:color w:val="000000"/>
        </w:rPr>
        <w:t xml:space="preserve">also </w:t>
      </w:r>
      <w:r>
        <w:rPr>
          <w:color w:val="000000"/>
        </w:rPr>
        <w:t xml:space="preserve">correspond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peaks </w:t>
      </w:r>
      <w:r>
        <w:rPr>
          <w:color w:val="000000"/>
        </w:rPr>
        <w:t xml:space="preserve">locations </w:t>
      </w:r>
      <w:r>
        <w:rPr>
          <w:color w:val="000000"/>
        </w:rPr>
        <w:t xml:space="preserve">of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before </w:t>
      </w:r>
      <w:r>
        <w:rPr>
          <w:color w:val="000000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intensities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peaks </w:t>
      </w:r>
      <w:r>
        <w:rPr>
          <w:color w:val="000000"/>
        </w:rPr>
        <w:t xml:space="preserve">are </w:t>
      </w:r>
      <w:r>
        <w:rPr>
          <w:color w:val="000000"/>
        </w:rPr>
        <w:t xml:space="preserve">obviously </w:t>
      </w:r>
      <w:r>
        <w:rPr>
          <w:color w:val="000000"/>
        </w:rPr>
        <w:t xml:space="preserve">weakened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internal </w:t>
      </w:r>
      <w:r>
        <w:rPr>
          <w:color w:val="0000FF"/>
        </w:rPr>
        <w:t xml:space="preserve">lattices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of </w:t>
      </w:r>
      <w:r>
        <w:rPr>
          <w:color w:val="0000FF"/>
        </w:rPr>
        <w:t xml:space="preserve">materials </w:t>
      </w:r>
      <w:r>
        <w:rPr>
          <w:color w:val="0000FF"/>
        </w:rPr>
        <w:t xml:space="preserve">keeps </w:t>
      </w:r>
      <w:r>
        <w:rPr>
          <w:color w:val="0000FF"/>
        </w:rPr>
        <w:t xml:space="preserve">expanding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FF"/>
        </w:rPr>
        <w:t xml:space="preserve">reduces </w:t>
      </w:r>
      <w:r>
        <w:rPr>
          <w:color w:val="0000FF"/>
        </w:rPr>
        <w:t xml:space="preserve">the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ordering </w:t>
      </w:r>
      <w:r>
        <w:rPr>
          <w:color w:val="000000"/>
        </w:rPr>
        <w:t xml:space="preserve">, </w:t>
      </w:r>
      <w:r>
        <w:rPr>
          <w:color w:val="000000"/>
        </w:rPr>
        <w:t xml:space="preserve">causing </w:t>
      </w:r>
      <w:r>
        <w:rPr>
          <w:color w:val="000000"/>
        </w:rPr>
        <w:t xml:space="preserve">the </w:t>
      </w:r>
      <w:r>
        <w:rPr>
          <w:color w:val="0000FF"/>
        </w:rPr>
        <w:t xml:space="preserve">gradual </w:t>
      </w:r>
      <w:r>
        <w:rPr>
          <w:color w:val="0000FF"/>
        </w:rPr>
        <w:t xml:space="preserve">decreasing </w:t>
      </w:r>
      <w:r>
        <w:rPr>
          <w:color w:val="0000FF"/>
        </w:rPr>
        <w:t xml:space="preserve">of </w:t>
      </w:r>
      <w:r>
        <w:rPr>
          <w:color w:val="0000FF"/>
        </w:rPr>
        <w:t xml:space="preserve">( </w:t>
      </w:r>
      <w:r>
        <w:rPr>
          <w:color w:val="0000FF"/>
        </w:rPr>
        <w:t xml:space="preserve">201 </w:t>
      </w:r>
      <w:r>
        <w:rPr>
          <w:color w:val="0000FF"/>
        </w:rPr>
        <w:t xml:space="preserve">) </w:t>
      </w:r>
      <w:r>
        <w:rPr>
          <w:color w:val="0000FF"/>
        </w:rPr>
        <w:t xml:space="preserve">peak </w:t>
      </w:r>
      <w:r>
        <w:rPr>
          <w:color w:val="0000FF"/>
        </w:rPr>
        <w:t xml:space="preserve">strength </w:t>
      </w:r>
      <w:r>
        <w:rPr>
          <w:color w:val="000000"/>
        </w:rPr>
        <w:t xml:space="preserve">and </w:t>
      </w:r>
      <w:r>
        <w:rPr>
          <w:color w:val="000000"/>
        </w:rPr>
        <w:t xml:space="preserve">then </w:t>
      </w:r>
      <w:r>
        <w:rPr>
          <w:color w:val="000000"/>
        </w:rPr>
        <w:t xml:space="preserve">disappearing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of </w:t>
      </w:r>
      <w:r>
        <w:rPr>
          <w:color w:val="66CC00"/>
        </w:rPr>
        <w:t xml:space="preserve">cycling </w:t>
      </w:r>
      <w:r>
        <w:rPr>
          <w:color w:val="66CC00"/>
        </w:rPr>
        <w:t xml:space="preserve">number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poor </w:t>
      </w:r>
      <w:r>
        <w:rPr>
          <w:color w:val="000000"/>
        </w:rPr>
        <w:t xml:space="preserve">structural </w:t>
      </w:r>
      <w:r>
        <w:rPr>
          <w:color w:val="000000"/>
        </w:rPr>
        <w:t xml:space="preserve">stability/reversibility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CCCC00"/>
        </w:rPr>
        <w:t xml:space="preserve">sodium </w:t>
      </w:r>
      <w:r>
        <w:rPr>
          <w:color w:val="CCCC00"/>
        </w:rPr>
        <w:t xml:space="preserve">ions </w:t>
      </w:r>
      <w:r>
        <w:rPr>
          <w:color w:val="CCCC00"/>
        </w:rPr>
        <w:t xml:space="preserve">insertion/deinsertion </w:t>
      </w:r>
      <w:r>
        <w:rPr>
          <w:color w:val="CCCC00"/>
        </w:rPr>
        <w:t xml:space="preserve">processes </w:t>
      </w:r>
      <w:r>
        <w:rPr>
          <w:color w:val="000000"/>
        </w:rPr>
        <w:t xml:space="preserve">makes </w:t>
      </w:r>
      <w:r>
        <w:rPr>
          <w:color w:val="000000"/>
        </w:rPr>
        <w:t xml:space="preserve">it </w:t>
      </w:r>
      <w:r>
        <w:rPr>
          <w:color w:val="000000"/>
        </w:rPr>
        <w:t xml:space="preserve">difficult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internal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to </w:t>
      </w:r>
      <w:r>
        <w:rPr>
          <w:color w:val="000000"/>
        </w:rPr>
        <w:t xml:space="preserve">recover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original </w:t>
      </w:r>
      <w:r>
        <w:rPr>
          <w:color w:val="000000"/>
        </w:rPr>
        <w:t xml:space="preserve">state </w:t>
      </w:r>
      <w:r>
        <w:rPr>
          <w:color w:val="000000"/>
        </w:rPr>
        <w:t xml:space="preserve">after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contrary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change </w:t>
      </w:r>
      <w:r>
        <w:rPr>
          <w:color w:val="0000FF"/>
        </w:rPr>
        <w:t xml:space="preserve">change </w:t>
      </w:r>
      <w:r>
        <w:rPr>
          <w:color w:val="66CC00"/>
        </w:rPr>
        <w:t xml:space="preserve">of </w:t>
      </w:r>
      <w:r>
        <w:rPr>
          <w:color w:val="0000FF"/>
        </w:rPr>
        <w:t xml:space="preserve">of </w:t>
      </w:r>
      <w:r>
        <w:rPr>
          <w:color w:val="66CC00"/>
        </w:rPr>
        <w:t xml:space="preserve">XRD </w:t>
      </w:r>
      <w:r>
        <w:rPr>
          <w:color w:val="0000FF"/>
        </w:rPr>
        <w:t xml:space="preserve">XRD </w:t>
      </w:r>
      <w:r>
        <w:rPr>
          <w:color w:val="66CC00"/>
        </w:rPr>
        <w:t xml:space="preserve">pattern </w:t>
      </w:r>
      <w:r>
        <w:rPr>
          <w:color w:val="0000FF"/>
        </w:rPr>
        <w:t xml:space="preserve">pattern </w:t>
      </w:r>
      <w:r>
        <w:rPr>
          <w:color w:val="66CC00"/>
        </w:rPr>
        <w:t xml:space="preserve">for </w:t>
      </w:r>
      <w:r>
        <w:rPr>
          <w:color w:val="66CC00"/>
        </w:rPr>
        <w:t xml:space="preserve">Al2O3-coated </w:t>
      </w:r>
      <w:r>
        <w:rPr>
          <w:color w:val="66CC00"/>
        </w:rPr>
        <w:t xml:space="preserve">Na0.44MnO2 </w:t>
      </w:r>
      <w:r>
        <w:rPr>
          <w:color w:val="66CC00"/>
        </w:rPr>
        <w:t xml:space="preserve">electrode </w:t>
      </w:r>
      <w:r>
        <w:rPr>
          <w:color w:val="000000"/>
        </w:rPr>
        <w:t xml:space="preserve">after </w:t>
      </w:r>
      <w:r>
        <w:rPr>
          <w:color w:val="000000"/>
        </w:rPr>
        <w:t xml:space="preserve">cycling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obvious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CCCC00"/>
        </w:rPr>
        <w:t xml:space="preserve">multiple </w:t>
      </w:r>
      <w:r>
        <w:rPr>
          <w:color w:val="CCCC00"/>
        </w:rPr>
        <w:t xml:space="preserve">insertion/extrication </w:t>
      </w:r>
      <w:r>
        <w:rPr>
          <w:color w:val="CCCC00"/>
        </w:rPr>
        <w:t xml:space="preserve">of </w:t>
      </w:r>
      <w:r>
        <w:rPr>
          <w:color w:val="CCCC00"/>
        </w:rPr>
        <w:t xml:space="preserve">sodium </w:t>
      </w:r>
      <w:r>
        <w:rPr>
          <w:color w:val="CCCC00"/>
        </w:rPr>
        <w:t xml:space="preserve">ions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internal </w:t>
      </w:r>
      <w:r>
        <w:rPr>
          <w:color w:val="000000"/>
        </w:rPr>
        <w:t xml:space="preserve">crystal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collapses </w:t>
      </w:r>
      <w:r>
        <w:rPr>
          <w:color w:val="000000"/>
        </w:rPr>
        <w:t xml:space="preserve">and </w:t>
      </w:r>
      <w:r>
        <w:rPr>
          <w:color w:val="000000"/>
        </w:rPr>
        <w:t xml:space="preserve">distorts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000000"/>
        </w:rPr>
        <w:t xml:space="preserve">an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shift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( </w:t>
      </w:r>
      <w:r>
        <w:rPr>
          <w:color w:val="66CC00"/>
        </w:rPr>
        <w:t xml:space="preserve">350 </w:t>
      </w:r>
      <w:r>
        <w:rPr>
          <w:color w:val="66CC00"/>
        </w:rPr>
        <w:t xml:space="preserve">) </w:t>
      </w:r>
      <w:r>
        <w:rPr>
          <w:color w:val="66CC00"/>
        </w:rPr>
        <w:t xml:space="preserve">peak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many </w:t>
      </w:r>
      <w:r>
        <w:rPr>
          <w:color w:val="000000"/>
        </w:rPr>
        <w:t xml:space="preserve">changes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internal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of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distortion </w:t>
      </w:r>
      <w:r>
        <w:rPr>
          <w:color w:val="0000FF"/>
        </w:rPr>
        <w:t xml:space="preserve">and </w:t>
      </w:r>
      <w:r>
        <w:rPr>
          <w:color w:val="0000FF"/>
        </w:rPr>
        <w:t xml:space="preserve">expansion </w:t>
      </w:r>
      <w:r>
        <w:rPr>
          <w:color w:val="000000"/>
        </w:rPr>
        <w:t xml:space="preserve">, </w:t>
      </w:r>
      <w:r>
        <w:rPr>
          <w:color w:val="000000"/>
        </w:rPr>
        <w:t xml:space="preserve">so </w:t>
      </w:r>
      <w:r>
        <w:rPr>
          <w:color w:val="000000"/>
        </w:rPr>
        <w:t xml:space="preserve">the </w:t>
      </w:r>
      <w:r>
        <w:rPr>
          <w:color w:val="000000"/>
        </w:rPr>
        <w:t xml:space="preserve">( </w:t>
      </w:r>
      <w:r>
        <w:rPr>
          <w:color w:val="000000"/>
        </w:rPr>
        <w:t xml:space="preserve">350 </w:t>
      </w:r>
      <w:r>
        <w:rPr>
          <w:color w:val="000000"/>
        </w:rPr>
        <w:t xml:space="preserve">) </w:t>
      </w:r>
      <w:r>
        <w:rPr>
          <w:color w:val="000000"/>
        </w:rPr>
        <w:t xml:space="preserve">peak </w:t>
      </w:r>
      <w:r>
        <w:rPr>
          <w:color w:val="000000"/>
        </w:rPr>
        <w:t xml:space="preserve">of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has </w:t>
      </w:r>
      <w:r>
        <w:rPr>
          <w:color w:val="000000"/>
        </w:rPr>
        <w:t xml:space="preserve">not </w:t>
      </w:r>
      <w:r>
        <w:rPr>
          <w:color w:val="000000"/>
        </w:rPr>
        <w:t xml:space="preserve">undergone </w:t>
      </w:r>
      <w:r>
        <w:rPr>
          <w:color w:val="000000"/>
        </w:rPr>
        <w:t xml:space="preserve">the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split </w:t>
      </w:r>
      <w:r>
        <w:rPr>
          <w:color w:val="000000"/>
        </w:rPr>
        <w:t xml:space="preserve">and </w:t>
      </w:r>
      <w:r>
        <w:rPr>
          <w:color w:val="000000"/>
        </w:rPr>
        <w:t xml:space="preserve">weakened </w:t>
      </w:r>
      <w:r>
        <w:rPr>
          <w:color w:val="000000"/>
        </w:rPr>
        <w:t xml:space="preserve">change </w:t>
      </w:r>
      <w:r>
        <w:rPr>
          <w:color w:val="000000"/>
        </w:rPr>
        <w:t xml:space="preserve">during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66CC00"/>
        </w:rPr>
        <w:t xml:space="preserve">volume </w:t>
      </w:r>
      <w:r>
        <w:rPr>
          <w:color w:val="66CC00"/>
        </w:rPr>
        <w:t xml:space="preserve">expansion </w:t>
      </w:r>
      <w:r>
        <w:rPr>
          <w:color w:val="000000"/>
        </w:rPr>
        <w:t xml:space="preserve">will </w:t>
      </w:r>
      <w:r>
        <w:rPr>
          <w:color w:val="000000"/>
        </w:rPr>
        <w:t xml:space="preserve">also </w:t>
      </w:r>
      <w:r>
        <w:rPr>
          <w:color w:val="000000"/>
        </w:rPr>
        <w:t xml:space="preserve">make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unstable </w:t>
      </w:r>
      <w:r>
        <w:rPr>
          <w:color w:val="000000"/>
        </w:rPr>
        <w:t xml:space="preserve">and </w:t>
      </w:r>
      <w:r>
        <w:rPr>
          <w:color w:val="000000"/>
        </w:rPr>
        <w:t xml:space="preserve">fall </w:t>
      </w:r>
      <w:r>
        <w:rPr>
          <w:color w:val="000000"/>
        </w:rPr>
        <w:t xml:space="preserve">off </w:t>
      </w:r>
      <w:r>
        <w:rPr>
          <w:color w:val="000000"/>
        </w:rPr>
        <w:t xml:space="preserve">, </w:t>
      </w:r>
      <w:r>
        <w:rPr>
          <w:color w:val="000000"/>
        </w:rPr>
        <w:t xml:space="preserve">so </w:t>
      </w:r>
      <w:r>
        <w:rPr>
          <w:color w:val="000000"/>
        </w:rPr>
        <w:t xml:space="preserve">it </w:t>
      </w:r>
      <w:r>
        <w:rPr>
          <w:color w:val="000000"/>
        </w:rPr>
        <w:t xml:space="preserve">also </w:t>
      </w:r>
      <w:r>
        <w:rPr>
          <w:color w:val="66CC00"/>
        </w:rPr>
        <w:t xml:space="preserve">reduces </w:t>
      </w:r>
      <w:r>
        <w:rPr>
          <w:color w:val="66CC00"/>
        </w:rPr>
        <w:t xml:space="preserve">the </w:t>
      </w:r>
      <w:r>
        <w:rPr>
          <w:color w:val="66CC00"/>
        </w:rPr>
        <w:t xml:space="preserve">surface </w:t>
      </w:r>
      <w:r>
        <w:rPr>
          <w:color w:val="66CC00"/>
        </w:rPr>
        <w:t xml:space="preserve">shedding </w:t>
      </w:r>
      <w:r>
        <w:rPr>
          <w:color w:val="000000"/>
        </w:rPr>
        <w:t xml:space="preserve">to </w:t>
      </w:r>
      <w:r>
        <w:rPr>
          <w:color w:val="000000"/>
        </w:rPr>
        <w:t xml:space="preserve">some </w:t>
      </w:r>
      <w:r>
        <w:rPr>
          <w:color w:val="000000"/>
        </w:rPr>
        <w:t xml:space="preserve">extent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clear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plateau </w:t>
      </w:r>
      <w:r>
        <w:rPr>
          <w:color w:val="000000"/>
        </w:rPr>
        <w:t xml:space="preserve">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for </w:t>
      </w:r>
      <w:r>
        <w:rPr>
          <w:color w:val="000000"/>
        </w:rPr>
        <w:t xml:space="preserve">Li1.3Nb0.3Mn0.4O2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found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system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cyclability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sample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Na </w:t>
      </w:r>
      <w:r>
        <w:rPr>
          <w:color w:val="66CC00"/>
        </w:rPr>
        <w:t xml:space="preserve">cell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acceptable </w:t>
      </w:r>
      <w:r>
        <w:rPr>
          <w:color w:val="000000"/>
        </w:rPr>
        <w:t xml:space="preserve">for </w:t>
      </w:r>
      <w:r>
        <w:rPr>
          <w:color w:val="000000"/>
        </w:rPr>
        <w:t xml:space="preserve">battery </w:t>
      </w:r>
      <w:r>
        <w:rPr>
          <w:color w:val="000000"/>
        </w:rPr>
        <w:t xml:space="preserve">applications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voltage </w:t>
      </w:r>
      <w:r>
        <w:rPr>
          <w:color w:val="000000"/>
        </w:rPr>
        <w:t xml:space="preserve">region </w:t>
      </w:r>
      <w:r>
        <w:rPr>
          <w:color w:val="000000"/>
        </w:rPr>
        <w:t xml:space="preserve">, </w:t>
      </w:r>
      <w:r>
        <w:rPr>
          <w:color w:val="66CC00"/>
        </w:rPr>
        <w:t xml:space="preserve">oxygen </w:t>
      </w:r>
      <w:r>
        <w:rPr>
          <w:color w:val="66CC00"/>
        </w:rPr>
        <w:t xml:space="preserve">oxidation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evidenced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Such </w:t>
      </w:r>
      <w:r>
        <w:rPr>
          <w:color w:val="CCCC00"/>
        </w:rPr>
        <w:t xml:space="preserve">side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can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FF"/>
        </w:rPr>
        <w:t xml:space="preserve">oxygen </w:t>
      </w:r>
      <w:r>
        <w:rPr>
          <w:color w:val="0000FF"/>
        </w:rPr>
        <w:t xml:space="preserve">loss </w:t>
      </w:r>
      <w:r>
        <w:rPr>
          <w:color w:val="000000"/>
        </w:rPr>
        <w:t xml:space="preserve">and </w:t>
      </w:r>
      <w:r>
        <w:rPr>
          <w:color w:val="CCCC00"/>
        </w:rPr>
        <w:t xml:space="preserve">accumulation </w:t>
      </w:r>
      <w:r>
        <w:rPr>
          <w:color w:val="CCCC00"/>
        </w:rPr>
        <w:t xml:space="preserve">of </w:t>
      </w:r>
      <w:r>
        <w:rPr>
          <w:color w:val="CCCC00"/>
        </w:rPr>
        <w:t xml:space="preserve">carbonate </w:t>
      </w:r>
      <w:r>
        <w:rPr>
          <w:color w:val="CCCC00"/>
        </w:rPr>
        <w:t xml:space="preserve">species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accelerated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nanosize </w:t>
      </w:r>
      <w:r>
        <w:rPr>
          <w:color w:val="000000"/>
        </w:rPr>
        <w:t xml:space="preserve">Na1.3-xNb0.3Mn0.4O2 </w:t>
      </w:r>
      <w:r>
        <w:rPr>
          <w:color w:val="000000"/>
        </w:rPr>
        <w:t xml:space="preserve">prepared </w:t>
      </w:r>
      <w:r>
        <w:rPr>
          <w:color w:val="000000"/>
        </w:rPr>
        <w:t xml:space="preserve">by </w:t>
      </w:r>
      <w:r>
        <w:rPr>
          <w:color w:val="000000"/>
        </w:rPr>
        <w:t xml:space="preserve">mechanical </w:t>
      </w:r>
      <w:r>
        <w:rPr>
          <w:color w:val="000000"/>
        </w:rPr>
        <w:t xml:space="preserve">milling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observation </w:t>
      </w:r>
      <w:r>
        <w:rPr>
          <w:color w:val="000000"/>
        </w:rPr>
        <w:t xml:space="preserve">is </w:t>
      </w:r>
      <w:r>
        <w:rPr>
          <w:color w:val="000000"/>
        </w:rPr>
        <w:t xml:space="preserve">also </w:t>
      </w:r>
      <w:r>
        <w:rPr>
          <w:color w:val="000000"/>
        </w:rPr>
        <w:t xml:space="preserve">consistent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fact </w:t>
      </w:r>
      <w:r>
        <w:rPr>
          <w:color w:val="66CC00"/>
        </w:rPr>
        <w:t xml:space="preserve">insufficient </w:t>
      </w:r>
      <w:r>
        <w:rPr>
          <w:color w:val="66CC00"/>
        </w:rPr>
        <w:t xml:space="preserve">cyclability </w:t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2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FF3333"/>
        </w:rPr>
        <w:t xml:space="preserve">FSA </w:t>
      </w:r>
      <w:r>
        <w:rPr>
          <w:color w:val="FF3333"/>
        </w:rPr>
        <w:t xml:space="preserve">additive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suppresses </w:t>
      </w:r>
      <w:r>
        <w:rPr>
          <w:color w:val="000000"/>
        </w:rPr>
        <w:t xml:space="preserve">such </w:t>
      </w:r>
      <w:r>
        <w:rPr>
          <w:color w:val="000000"/>
        </w:rPr>
        <w:t xml:space="preserve">unfavorable </w:t>
      </w:r>
      <w:r>
        <w:rPr>
          <w:color w:val="000000"/>
        </w:rPr>
        <w:t xml:space="preserve">side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with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solution </w:t>
      </w:r>
      <w:r>
        <w:rPr>
          <w:color w:val="000000"/>
        </w:rPr>
        <w:t xml:space="preserve">and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consumption </w:t>
      </w:r>
      <w:r>
        <w:rPr>
          <w:color w:val="66CC00"/>
        </w:rPr>
        <w:t xml:space="preserve">on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Note </w:t>
      </w:r>
      <w:r>
        <w:rPr>
          <w:color w:val="000000"/>
        </w:rPr>
        <w:t xml:space="preserve">the </w:t>
      </w:r>
      <w:r>
        <w:rPr>
          <w:color w:val="0000FF"/>
        </w:rPr>
        <w:t xml:space="preserve">oxygen </w:t>
      </w:r>
      <w:r>
        <w:rPr>
          <w:color w:val="0000FF"/>
        </w:rPr>
        <w:t xml:space="preserve">loss </w:t>
      </w:r>
      <w:r>
        <w:rPr>
          <w:color w:val="000000"/>
        </w:rPr>
        <w:t xml:space="preserve">and </w:t>
      </w:r>
      <w:r>
        <w:rPr>
          <w:color w:val="CCCC00"/>
        </w:rPr>
        <w:t xml:space="preserve">densification </w:t>
      </w:r>
      <w:r>
        <w:rPr>
          <w:color w:val="CCCC00"/>
        </w:rPr>
        <w:t xml:space="preserve">process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fully </w:t>
      </w:r>
      <w:r>
        <w:rPr>
          <w:color w:val="000000"/>
        </w:rPr>
        <w:t xml:space="preserve">explain </w:t>
      </w:r>
      <w:r>
        <w:rPr>
          <w:color w:val="000000"/>
        </w:rPr>
        <w:t xml:space="preserve">the </w:t>
      </w:r>
      <w:r>
        <w:rPr>
          <w:color w:val="66CC00"/>
        </w:rPr>
        <w:t xml:space="preserve">large </w:t>
      </w:r>
      <w:r>
        <w:rPr>
          <w:color w:val="66CC00"/>
        </w:rPr>
        <w:t xml:space="preserve">initial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hypothesized </w:t>
      </w:r>
      <w:r>
        <w:rPr>
          <w:color w:val="000000"/>
        </w:rPr>
        <w:t xml:space="preserve">this </w:t>
      </w:r>
      <w:r>
        <w:rPr>
          <w:color w:val="000000"/>
        </w:rPr>
        <w:t xml:space="preserve">fact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originates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66CC00"/>
        </w:rPr>
        <w:t xml:space="preserve">difference </w:t>
      </w:r>
      <w:r>
        <w:rPr>
          <w:color w:val="66CC00"/>
        </w:rPr>
        <w:t xml:space="preserve">in </w:t>
      </w:r>
      <w:r>
        <w:rPr>
          <w:color w:val="66CC00"/>
        </w:rPr>
        <w:t xml:space="preserve">surface </w:t>
      </w:r>
      <w:r>
        <w:rPr>
          <w:color w:val="66CC00"/>
        </w:rPr>
        <w:t xml:space="preserve">area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samples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 </w:t>
      </w:r>
      <w:r>
        <w:rPr>
          <w:color w:val="000000"/>
        </w:rPr>
        <w:t xml:space="preserve">systematic </w:t>
      </w:r>
      <w:r>
        <w:rPr>
          <w:color w:val="000000"/>
        </w:rPr>
        <w:t xml:space="preserve">studies </w:t>
      </w:r>
      <w:r>
        <w:rPr>
          <w:color w:val="000000"/>
        </w:rPr>
        <w:t xml:space="preserve">will </w:t>
      </w:r>
      <w:r>
        <w:rPr>
          <w:color w:val="000000"/>
        </w:rPr>
        <w:t xml:space="preserve">contribute </w:t>
      </w:r>
      <w:r>
        <w:rPr>
          <w:color w:val="000000"/>
        </w:rPr>
        <w:t xml:space="preserve">the </w:t>
      </w:r>
      <w:r>
        <w:rPr>
          <w:color w:val="000000"/>
        </w:rPr>
        <w:t xml:space="preserve">development </w:t>
      </w:r>
      <w:r>
        <w:rPr>
          <w:color w:val="000000"/>
        </w:rPr>
        <w:t xml:space="preserve">of </w:t>
      </w:r>
      <w:r>
        <w:rPr>
          <w:color w:val="FF3333"/>
        </w:rPr>
        <w:t xml:space="preserve">high-energy </w:t>
      </w:r>
      <w:r>
        <w:rPr>
          <w:color w:val="FF3333"/>
        </w:rPr>
        <w:t xml:space="preserve">rechargeable </w:t>
      </w:r>
      <w:r>
        <w:rPr>
          <w:color w:val="FF3333"/>
        </w:rPr>
        <w:t xml:space="preserve">batteries </w:t>
      </w:r>
      <w:r>
        <w:rPr>
          <w:color w:val="000000"/>
        </w:rPr>
        <w:t xml:space="preserve">for </w:t>
      </w:r>
      <w:r>
        <w:rPr>
          <w:color w:val="000000"/>
        </w:rPr>
        <w:t xml:space="preserve">energy </w:t>
      </w:r>
      <w:r>
        <w:rPr>
          <w:color w:val="000000"/>
        </w:rPr>
        <w:t xml:space="preserve">storage </w:t>
      </w:r>
      <w:r>
        <w:rPr>
          <w:color w:val="000000"/>
        </w:rPr>
        <w:t xml:space="preserve">applications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future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Nevertheless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would </w:t>
      </w:r>
      <w:r>
        <w:rPr>
          <w:color w:val="000000"/>
        </w:rPr>
        <w:t xml:space="preserve">be </w:t>
      </w:r>
      <w:r>
        <w:rPr>
          <w:color w:val="000000"/>
        </w:rPr>
        <w:t xml:space="preserve">necessary </w:t>
      </w:r>
      <w:r>
        <w:rPr>
          <w:color w:val="000000"/>
        </w:rPr>
        <w:t xml:space="preserve">to </w:t>
      </w:r>
      <w:r>
        <w:rPr>
          <w:color w:val="000000"/>
        </w:rPr>
        <w:t xml:space="preserve">optimize </w:t>
      </w:r>
      <w:r>
        <w:rPr>
          <w:color w:val="000000"/>
        </w:rPr>
        <w:t xml:space="preserve">the </w:t>
      </w:r>
      <w:r>
        <w:rPr>
          <w:color w:val="000000"/>
        </w:rPr>
        <w:t xml:space="preserve">particle </w:t>
      </w:r>
      <w:r>
        <w:rPr>
          <w:color w:val="000000"/>
        </w:rPr>
        <w:t xml:space="preserve">size </w:t>
      </w:r>
      <w:r>
        <w:rPr>
          <w:color w:val="000000"/>
        </w:rPr>
        <w:t xml:space="preserve">in </w:t>
      </w:r>
      <w:r>
        <w:rPr>
          <w:color w:val="000000"/>
        </w:rPr>
        <w:t xml:space="preserve">order </w:t>
      </w:r>
      <w:r>
        <w:rPr>
          <w:color w:val="000000"/>
        </w:rPr>
        <w:t xml:space="preserve">to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the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efficiency </w:t>
      </w:r>
      <w:r>
        <w:rPr>
          <w:color w:val="66CC00"/>
        </w:rPr>
        <w:t xml:space="preserve">at </w:t>
      </w:r>
      <w:r>
        <w:rPr>
          <w:color w:val="66CC00"/>
        </w:rPr>
        <w:t xml:space="preserve">elevated </w:t>
      </w:r>
      <w:r>
        <w:rPr>
          <w:color w:val="66CC00"/>
        </w:rPr>
        <w:t xml:space="preserve">rate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000000"/>
        </w:rPr>
        <w:t xml:space="preserve">mother </w:t>
      </w:r>
      <w:r>
        <w:rPr>
          <w:color w:val="000000"/>
        </w:rPr>
        <w:t xml:space="preserve">phase </w:t>
      </w:r>
      <w:r>
        <w:rPr>
          <w:color w:val="000000"/>
        </w:rPr>
        <w:t xml:space="preserve">is </w:t>
      </w:r>
      <w:r>
        <w:rPr>
          <w:color w:val="000000"/>
        </w:rPr>
        <w:t xml:space="preserve">described </w:t>
      </w:r>
      <w:r>
        <w:rPr>
          <w:color w:val="000000"/>
        </w:rPr>
        <w:t xml:space="preserve">in </w:t>
      </w:r>
      <w:r>
        <w:rPr>
          <w:color w:val="000000"/>
        </w:rPr>
        <w:t xml:space="preserve">. </w:t>
      </w:r>
      <w:r>
        <w:rPr>
          <w:color w:val="000000"/>
        </w:rPr>
        <w:t xml:space="preserve">triclinic </w:t>
      </w:r>
      <w:r>
        <w:rPr>
          <w:color w:val="000000"/>
        </w:rPr>
        <w:t xml:space="preserve">space </w:t>
      </w:r>
      <w:r>
        <w:rPr>
          <w:color w:val="000000"/>
        </w:rPr>
        <w:t xml:space="preserve">group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rather </w:t>
      </w:r>
      <w:r>
        <w:rPr>
          <w:color w:val="000000"/>
        </w:rPr>
        <w:t xml:space="preserve">difficult </w:t>
      </w:r>
      <w:r>
        <w:rPr>
          <w:color w:val="000000"/>
        </w:rPr>
        <w:t xml:space="preserve">from </w:t>
      </w:r>
      <w:r>
        <w:rPr>
          <w:color w:val="000000"/>
        </w:rPr>
        <w:t xml:space="preserve">powder </w:t>
      </w:r>
      <w:r>
        <w:rPr>
          <w:color w:val="000000"/>
        </w:rPr>
        <w:t xml:space="preserve">X-ray </w:t>
      </w:r>
      <w:r>
        <w:rPr>
          <w:color w:val="000000"/>
        </w:rPr>
        <w:t xml:space="preserve">diffraction </w:t>
      </w:r>
      <w:r>
        <w:rPr>
          <w:color w:val="000000"/>
        </w:rPr>
        <w:t xml:space="preserve">to </w:t>
      </w:r>
      <w:r>
        <w:rPr>
          <w:color w:val="000000"/>
        </w:rPr>
        <w:t xml:space="preserve">go </w:t>
      </w:r>
      <w:r>
        <w:rPr>
          <w:color w:val="000000"/>
        </w:rPr>
        <w:t xml:space="preserve">further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 </w:t>
      </w:r>
      <w:r>
        <w:rPr>
          <w:color w:val="000000"/>
        </w:rPr>
        <w:t xml:space="preserve">importantly </w:t>
      </w:r>
      <w:r>
        <w:rPr>
          <w:color w:val="000000"/>
        </w:rPr>
        <w:t xml:space="preserve">, </w:t>
      </w:r>
      <w:r>
        <w:rPr>
          <w:color w:val="000000"/>
        </w:rPr>
        <w:t xml:space="preserve">contrary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studies </w:t>
      </w:r>
      <w:r>
        <w:rPr>
          <w:color w:val="000000"/>
        </w:rPr>
        <w:t xml:space="preserve">on </w:t>
      </w:r>
      <w:r>
        <w:rPr>
          <w:color w:val="000000"/>
        </w:rPr>
        <w:t xml:space="preserve">layered </w:t>
      </w:r>
      <w:r>
        <w:rPr>
          <w:color w:val="000000"/>
        </w:rPr>
        <w:t xml:space="preserve">NaxMnO2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amorphization </w:t>
      </w:r>
      <w:r>
        <w:rPr>
          <w:color w:val="000000"/>
        </w:rPr>
        <w:t xml:space="preserve">and/or </w:t>
      </w:r>
      <w:r>
        <w:rPr>
          <w:color w:val="0000FF"/>
        </w:rPr>
        <w:t xml:space="preserve">increase </w:t>
      </w:r>
      <w:r>
        <w:rPr>
          <w:color w:val="0000FF"/>
        </w:rPr>
        <w:t xml:space="preserve">of </w:t>
      </w:r>
      <w:r>
        <w:rPr>
          <w:color w:val="0000FF"/>
        </w:rPr>
        <w:t xml:space="preserve">disordered </w:t>
      </w:r>
      <w:r>
        <w:rPr>
          <w:color w:val="0000FF"/>
        </w:rPr>
        <w:t xml:space="preserve">and </w:t>
      </w:r>
      <w:r>
        <w:rPr>
          <w:color w:val="0000FF"/>
        </w:rPr>
        <w:t xml:space="preserve">stacking </w:t>
      </w:r>
      <w:r>
        <w:rPr>
          <w:color w:val="0000FF"/>
        </w:rPr>
        <w:t xml:space="preserve">faults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fact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insertion </w:t>
      </w:r>
      <w:r>
        <w:rPr>
          <w:color w:val="000000"/>
        </w:rPr>
        <w:t xml:space="preserve">process </w:t>
      </w:r>
      <w:r>
        <w:rPr>
          <w:color w:val="000000"/>
        </w:rPr>
        <w:t xml:space="preserve">is </w:t>
      </w:r>
      <w:r>
        <w:rPr>
          <w:color w:val="000000"/>
        </w:rPr>
        <w:t xml:space="preserve">occurring </w:t>
      </w:r>
      <w:r>
        <w:rPr>
          <w:color w:val="000000"/>
        </w:rPr>
        <w:t xml:space="preserve">through </w:t>
      </w:r>
      <w:r>
        <w:rPr>
          <w:color w:val="000000"/>
        </w:rPr>
        <w:t xml:space="preserve">only </w:t>
      </w:r>
      <w:r>
        <w:rPr>
          <w:color w:val="000000"/>
        </w:rPr>
        <w:t xml:space="preserve">one </w:t>
      </w:r>
      <w:r>
        <w:rPr>
          <w:color w:val="000000"/>
        </w:rPr>
        <w:t xml:space="preserve">biphasic </w:t>
      </w:r>
      <w:r>
        <w:rPr>
          <w:color w:val="000000"/>
        </w:rPr>
        <w:t xml:space="preserve">process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combined </w:t>
      </w:r>
      <w:r>
        <w:rPr>
          <w:color w:val="000000"/>
        </w:rPr>
        <w:t xml:space="preserve">neutron </w:t>
      </w:r>
      <w:r>
        <w:rPr>
          <w:color w:val="000000"/>
        </w:rPr>
        <w:t xml:space="preserve">diffraction </w:t>
      </w:r>
      <w:r>
        <w:rPr>
          <w:color w:val="000000"/>
        </w:rPr>
        <w:t xml:space="preserve">, </w:t>
      </w:r>
      <w:r>
        <w:rPr>
          <w:color w:val="000000"/>
        </w:rPr>
        <w:t xml:space="preserve">TEM </w:t>
      </w:r>
      <w:r>
        <w:rPr>
          <w:color w:val="000000"/>
        </w:rPr>
        <w:t xml:space="preserve">and </w:t>
      </w:r>
      <w:r>
        <w:rPr>
          <w:color w:val="000000"/>
        </w:rPr>
        <w:t xml:space="preserve">X-ray </w:t>
      </w:r>
      <w:r>
        <w:rPr>
          <w:color w:val="000000"/>
        </w:rPr>
        <w:t xml:space="preserve">synchrotron </w:t>
      </w:r>
      <w:r>
        <w:rPr>
          <w:color w:val="000000"/>
        </w:rPr>
        <w:t xml:space="preserve">study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necessary </w:t>
      </w:r>
      <w:r>
        <w:rPr>
          <w:color w:val="000000"/>
        </w:rPr>
        <w:t xml:space="preserve">to </w:t>
      </w:r>
      <w:r>
        <w:rPr>
          <w:color w:val="0000FF"/>
        </w:rPr>
        <w:t xml:space="preserve">solve </w:t>
      </w:r>
      <w:r>
        <w:rPr>
          <w:color w:val="0000FF"/>
        </w:rPr>
        <w:t xml:space="preserve">this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with </w:t>
      </w:r>
      <w:r>
        <w:rPr>
          <w:color w:val="000000"/>
        </w:rPr>
        <w:t xml:space="preserve">accuracy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that </w:t>
      </w:r>
      <w:r>
        <w:rPr>
          <w:color w:val="0000FF"/>
        </w:rPr>
        <w:t xml:space="preserve">fewer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transitions </w:t>
      </w:r>
      <w:r>
        <w:rPr>
          <w:color w:val="0000FF"/>
        </w:rPr>
        <w:t xml:space="preserve">occur </w:t>
      </w:r>
      <w:r>
        <w:rPr>
          <w:color w:val="0000FF"/>
        </w:rPr>
        <w:t xml:space="preserve">during </w:t>
      </w:r>
      <w:r>
        <w:rPr>
          <w:color w:val="0000FF"/>
        </w:rPr>
        <w:t xml:space="preserve">sodiation </w:t>
      </w:r>
      <w:r>
        <w:rPr>
          <w:color w:val="0000FF"/>
        </w:rPr>
        <w:t xml:space="preserve">and </w:t>
      </w:r>
      <w:r>
        <w:rPr>
          <w:color w:val="0000FF"/>
        </w:rPr>
        <w:t xml:space="preserve">desodiation </w:t>
      </w:r>
      <w:r>
        <w:rPr>
          <w:color w:val="000000"/>
        </w:rPr>
        <w:t xml:space="preserve">as </w:t>
      </w:r>
      <w:r>
        <w:rPr>
          <w:color w:val="000000"/>
        </w:rPr>
        <w:t xml:space="preserve">x </w:t>
      </w:r>
      <w:r>
        <w:rPr>
          <w:color w:val="000000"/>
        </w:rPr>
        <w:t xml:space="preserve">in </w:t>
      </w:r>
      <w:r>
        <w:rPr>
          <w:color w:val="000000"/>
        </w:rPr>
        <w:t xml:space="preserve">b-Na0.7 </w:t>
      </w:r>
      <w:r>
        <w:rPr>
          <w:color w:val="000000"/>
        </w:rPr>
        <w:t xml:space="preserve">[ </w:t>
      </w:r>
      <w:r>
        <w:rPr>
          <w:color w:val="000000"/>
        </w:rPr>
        <w:t xml:space="preserve">Mn1-x </w:t>
      </w:r>
      <w:r>
        <w:rPr>
          <w:color w:val="000000"/>
        </w:rPr>
        <w:t xml:space="preserve">Li </w:t>
      </w:r>
      <w:r>
        <w:rPr>
          <w:color w:val="000000"/>
        </w:rPr>
        <w:t xml:space="preserve">x </w:t>
      </w:r>
      <w:r>
        <w:rPr>
          <w:color w:val="000000"/>
        </w:rPr>
        <w:t xml:space="preserve">] </w:t>
      </w:r>
      <w:r>
        <w:rPr>
          <w:color w:val="000000"/>
        </w:rPr>
        <w:t xml:space="preserve">O2+y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Consequently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disordered </w:t>
      </w:r>
      <w:r>
        <w:rPr>
          <w:color w:val="0000FF"/>
        </w:rPr>
        <w:t xml:space="preserve">Li/Mn </w:t>
      </w:r>
      <w:r>
        <w:rPr>
          <w:color w:val="0000FF"/>
        </w:rPr>
        <w:t xml:space="preserve">distribution </w:t>
      </w:r>
      <w:r>
        <w:rPr>
          <w:color w:val="000000"/>
        </w:rPr>
        <w:t xml:space="preserve">caused </w:t>
      </w:r>
      <w:r>
        <w:rPr>
          <w:color w:val="000000"/>
        </w:rPr>
        <w:t xml:space="preserve">inhomogeneous </w:t>
      </w:r>
      <w:r>
        <w:rPr>
          <w:color w:val="000000"/>
        </w:rPr>
        <w:t xml:space="preserve">electrostatic </w:t>
      </w:r>
      <w:r>
        <w:rPr>
          <w:color w:val="000000"/>
        </w:rPr>
        <w:t xml:space="preserve">repulsion </w:t>
      </w:r>
      <w:r>
        <w:rPr>
          <w:color w:val="000000"/>
        </w:rPr>
        <w:t xml:space="preserve">between </w:t>
      </w:r>
      <w:r>
        <w:rPr>
          <w:color w:val="000000"/>
        </w:rPr>
        <w:t xml:space="preserve">Mn </w:t>
      </w:r>
      <w:r>
        <w:rPr>
          <w:color w:val="000000"/>
        </w:rPr>
        <w:t xml:space="preserve">and </w:t>
      </w:r>
      <w:r>
        <w:rPr>
          <w:color w:val="000000"/>
        </w:rPr>
        <w:t xml:space="preserve">Na+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Na+vacancy </w:t>
      </w:r>
      <w:r>
        <w:rPr>
          <w:color w:val="000000"/>
        </w:rPr>
        <w:t xml:space="preserve">disordering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Thereby </w:t>
      </w:r>
      <w:r>
        <w:rPr>
          <w:color w:val="000000"/>
        </w:rPr>
        <w:t xml:space="preserve">, </w:t>
      </w:r>
      <w:r>
        <w:rPr>
          <w:color w:val="000000"/>
        </w:rPr>
        <w:t xml:space="preserve">not </w:t>
      </w:r>
      <w:r>
        <w:rPr>
          <w:color w:val="000000"/>
        </w:rPr>
        <w:t xml:space="preserve">all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Mn4+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reduced </w:t>
      </w:r>
      <w:r>
        <w:rPr>
          <w:color w:val="000000"/>
        </w:rPr>
        <w:t xml:space="preserve">to </w:t>
      </w:r>
      <w:r>
        <w:rPr>
          <w:color w:val="000000"/>
        </w:rPr>
        <w:t xml:space="preserve">Mn3+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next </w:t>
      </w:r>
      <w:r>
        <w:rPr>
          <w:color w:val="000000"/>
        </w:rPr>
        <w:t xml:space="preserve">sodiation </w:t>
      </w:r>
      <w:r>
        <w:rPr>
          <w:color w:val="000000"/>
        </w:rPr>
        <w:t xml:space="preserve">, </w:t>
      </w:r>
      <w:r>
        <w:rPr>
          <w:color w:val="000000"/>
        </w:rPr>
        <w:t xml:space="preserve">because </w:t>
      </w:r>
      <w:r>
        <w:rPr>
          <w:color w:val="000000"/>
        </w:rPr>
        <w:t xml:space="preserve">some </w:t>
      </w:r>
      <w:r>
        <w:rPr>
          <w:color w:val="000000"/>
        </w:rPr>
        <w:t xml:space="preserve">Na+ </w:t>
      </w:r>
      <w:r>
        <w:rPr>
          <w:color w:val="000000"/>
        </w:rPr>
        <w:t xml:space="preserve">sites </w:t>
      </w:r>
      <w:r>
        <w:rPr>
          <w:color w:val="000000"/>
        </w:rPr>
        <w:t xml:space="preserve">were </w:t>
      </w:r>
      <w:r>
        <w:rPr>
          <w:color w:val="000000"/>
        </w:rPr>
        <w:t xml:space="preserve">still </w:t>
      </w:r>
      <w:r>
        <w:rPr>
          <w:color w:val="000000"/>
        </w:rPr>
        <w:t xml:space="preserve">occupied </w:t>
      </w:r>
      <w:r>
        <w:rPr>
          <w:color w:val="000000"/>
        </w:rPr>
        <w:t xml:space="preserve">even </w:t>
      </w:r>
      <w:r>
        <w:rPr>
          <w:color w:val="000000"/>
        </w:rPr>
        <w:t xml:space="preserve">after </w:t>
      </w:r>
      <w:r>
        <w:rPr>
          <w:color w:val="000000"/>
        </w:rPr>
        <w:t xml:space="preserve">full </w:t>
      </w:r>
      <w:r>
        <w:rPr>
          <w:color w:val="000000"/>
        </w:rPr>
        <w:t xml:space="preserve">desodiation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000000"/>
        </w:rPr>
        <w:t xml:space="preserve">P2-type </w:t>
      </w:r>
      <w:r>
        <w:rPr>
          <w:color w:val="000000"/>
        </w:rPr>
        <w:t xml:space="preserve">Na-poor </w:t>
      </w:r>
      <w:r>
        <w:rPr>
          <w:color w:val="000000"/>
        </w:rPr>
        <w:t xml:space="preserve">phases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after </w:t>
      </w:r>
      <w:r>
        <w:rPr>
          <w:color w:val="000000"/>
        </w:rPr>
        <w:t xml:space="preserve">desodiation </w:t>
      </w:r>
      <w:r>
        <w:rPr>
          <w:color w:val="000000"/>
        </w:rPr>
        <w:t xml:space="preserve">are </w:t>
      </w:r>
      <w:r>
        <w:rPr>
          <w:color w:val="000000"/>
        </w:rPr>
        <w:t xml:space="preserve">metastable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reveals </w:t>
      </w:r>
      <w:r>
        <w:rPr>
          <w:color w:val="000000"/>
        </w:rPr>
        <w:t xml:space="preserve">that </w:t>
      </w:r>
      <w:r>
        <w:rPr>
          <w:color w:val="000000"/>
        </w:rPr>
        <w:t xml:space="preserve">not </w:t>
      </w:r>
      <w:r>
        <w:rPr>
          <w:color w:val="000000"/>
        </w:rPr>
        <w:t xml:space="preserve">being </w:t>
      </w:r>
      <w:r>
        <w:rPr>
          <w:color w:val="000000"/>
        </w:rPr>
        <w:t xml:space="preserve">able </w:t>
      </w:r>
      <w:r>
        <w:rPr>
          <w:color w:val="000000"/>
        </w:rPr>
        <w:t xml:space="preserve">to </w:t>
      </w:r>
      <w:r>
        <w:rPr>
          <w:color w:val="000000"/>
        </w:rPr>
        <w:t xml:space="preserve">observe </w:t>
      </w:r>
      <w:r>
        <w:rPr>
          <w:color w:val="000000"/>
        </w:rPr>
        <w:t xml:space="preserve">the </w:t>
      </w:r>
      <w:r>
        <w:rPr>
          <w:color w:val="000000"/>
        </w:rPr>
        <w:t xml:space="preserve">OP4 </w:t>
      </w:r>
      <w:r>
        <w:rPr>
          <w:color w:val="000000"/>
        </w:rPr>
        <w:t xml:space="preserve">phase </w:t>
      </w:r>
      <w:r>
        <w:rPr>
          <w:color w:val="000000"/>
        </w:rPr>
        <w:t xml:space="preserve">during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and </w:t>
      </w:r>
      <w:r>
        <w:rPr>
          <w:color w:val="000000"/>
        </w:rPr>
        <w:t xml:space="preserve">discharging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) </w:t>
      </w:r>
      <w:r>
        <w:rPr>
          <w:color w:val="000000"/>
        </w:rPr>
        <w:t xml:space="preserve">is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from </w:t>
      </w:r>
      <w:r>
        <w:rPr>
          <w:color w:val="000000"/>
        </w:rPr>
        <w:t xml:space="preserve">P2 </w:t>
      </w:r>
      <w:r>
        <w:rPr>
          <w:color w:val="000000"/>
        </w:rPr>
        <w:t xml:space="preserve">to </w:t>
      </w:r>
      <w:r>
        <w:rPr>
          <w:color w:val="000000"/>
        </w:rPr>
        <w:t xml:space="preserve">OP4 </w:t>
      </w:r>
      <w:r>
        <w:rPr>
          <w:color w:val="000000"/>
        </w:rPr>
        <w:t xml:space="preserve">being </w:t>
      </w:r>
      <w:r>
        <w:rPr>
          <w:color w:val="000000"/>
        </w:rPr>
        <w:t xml:space="preserve">kinetically </w:t>
      </w:r>
      <w:r>
        <w:rPr>
          <w:color w:val="000000"/>
        </w:rPr>
        <w:t xml:space="preserve">hindered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OP4 </w:t>
      </w:r>
      <w:r>
        <w:rPr>
          <w:color w:val="000000"/>
        </w:rPr>
        <w:t xml:space="preserve">phase </w:t>
      </w:r>
      <w:r>
        <w:rPr>
          <w:color w:val="000000"/>
        </w:rPr>
        <w:t xml:space="preserve">is </w:t>
      </w:r>
      <w:r>
        <w:rPr>
          <w:color w:val="000000"/>
        </w:rPr>
        <w:t xml:space="preserve">more </w:t>
      </w:r>
      <w:r>
        <w:rPr>
          <w:color w:val="000000"/>
        </w:rPr>
        <w:t xml:space="preserve">thermodynamically </w:t>
      </w:r>
      <w:r>
        <w:rPr>
          <w:color w:val="000000"/>
        </w:rPr>
        <w:t xml:space="preserve">stable </w:t>
      </w:r>
      <w:r>
        <w:rPr>
          <w:color w:val="000000"/>
        </w:rPr>
        <w:t xml:space="preserve">than </w:t>
      </w:r>
      <w:r>
        <w:rPr>
          <w:color w:val="000000"/>
        </w:rPr>
        <w:t xml:space="preserve">P2 </w:t>
      </w:r>
      <w:r>
        <w:rPr>
          <w:color w:val="000000"/>
        </w:rPr>
        <w:t xml:space="preserve">for </w:t>
      </w:r>
      <w:r>
        <w:rPr>
          <w:color w:val="000000"/>
        </w:rPr>
        <w:t xml:space="preserve">Na-poor </w:t>
      </w:r>
      <w:r>
        <w:rPr>
          <w:color w:val="000000"/>
        </w:rPr>
        <w:t xml:space="preserve">phases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Over </w:t>
      </w:r>
      <w:r>
        <w:rPr>
          <w:color w:val="000000"/>
        </w:rPr>
        <w:t xml:space="preserve">both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ranges </w:t>
      </w:r>
      <w:r>
        <w:rPr>
          <w:color w:val="000000"/>
        </w:rPr>
        <w:t xml:space="preserve">, </w:t>
      </w:r>
      <w:r>
        <w:rPr>
          <w:color w:val="000000"/>
        </w:rPr>
        <w:t xml:space="preserve">b-Na0.7MnO2+y </w:t>
      </w:r>
      <w:r>
        <w:rPr>
          <w:color w:val="000000"/>
        </w:rPr>
        <w:t xml:space="preserve">delivered </w:t>
      </w:r>
      <w:r>
        <w:rPr>
          <w:color w:val="000000"/>
        </w:rPr>
        <w:t xml:space="preserve">similar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capacities </w:t>
      </w:r>
      <w:r>
        <w:rPr>
          <w:color w:val="000000"/>
        </w:rPr>
        <w:t xml:space="preserve">of </w:t>
      </w:r>
      <w:r>
        <w:rPr>
          <w:color w:val="000000"/>
        </w:rPr>
        <w:t xml:space="preserve">approximately </w:t>
      </w:r>
      <w:r>
        <w:rPr>
          <w:color w:val="000000"/>
        </w:rPr>
        <w:t xml:space="preserve">112 </w:t>
      </w:r>
      <w:r>
        <w:rPr>
          <w:color w:val="000000"/>
        </w:rPr>
        <w:t xml:space="preserve">and </w:t>
      </w:r>
      <w:r>
        <w:rPr>
          <w:color w:val="000000"/>
        </w:rPr>
        <w:t xml:space="preserve">135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, </w:t>
      </w:r>
      <w:r>
        <w:rPr>
          <w:color w:val="000000"/>
        </w:rPr>
        <w:t xml:space="preserve">respectively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66CC00"/>
        </w:rPr>
        <w:t xml:space="preserve">poorer </w:t>
      </w:r>
      <w:r>
        <w:rPr>
          <w:color w:val="66CC00"/>
        </w:rPr>
        <w:t xml:space="preserve">cycle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was </w:t>
      </w:r>
      <w:r>
        <w:rPr>
          <w:color w:val="66CC00"/>
        </w:rPr>
        <w:t xml:space="preserve">observed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higher </w:t>
      </w:r>
      <w:r>
        <w:rPr>
          <w:color w:val="66CC00"/>
        </w:rPr>
        <w:t xml:space="preserve">voltage </w:t>
      </w:r>
      <w:r>
        <w:rPr>
          <w:color w:val="66CC00"/>
        </w:rPr>
        <w:t xml:space="preserve">range </w:t>
      </w:r>
      <w:r>
        <w:rPr>
          <w:color w:val="000000"/>
        </w:rPr>
        <w:t xml:space="preserve">despite </w:t>
      </w:r>
      <w:r>
        <w:rPr>
          <w:color w:val="000000"/>
        </w:rPr>
        <w:t xml:space="preserve">the </w:t>
      </w:r>
      <w:r>
        <w:rPr>
          <w:color w:val="000000"/>
        </w:rPr>
        <w:t xml:space="preserve">fact </w:t>
      </w:r>
      <w:r>
        <w:rPr>
          <w:color w:val="000000"/>
        </w:rPr>
        <w:t xml:space="preserve">that </w:t>
      </w:r>
      <w:r>
        <w:rPr>
          <w:color w:val="66CC00"/>
        </w:rPr>
        <w:t xml:space="preserve">Jahn-Teller </w:t>
      </w:r>
      <w:r>
        <w:rPr>
          <w:color w:val="66CC00"/>
        </w:rPr>
        <w:t xml:space="preserve">distortion </w:t>
      </w:r>
      <w:r>
        <w:rPr>
          <w:color w:val="000000"/>
        </w:rPr>
        <w:t xml:space="preserve">occurs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lower </w:t>
      </w:r>
      <w:r>
        <w:rPr>
          <w:color w:val="000000"/>
        </w:rPr>
        <w:t xml:space="preserve">voltage </w:t>
      </w:r>
      <w:r>
        <w:rPr>
          <w:color w:val="000000"/>
        </w:rPr>
        <w:t xml:space="preserve">range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poor </w:t>
      </w:r>
      <w:r>
        <w:rPr>
          <w:color w:val="000000"/>
        </w:rPr>
        <w:t xml:space="preserve">cycle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of </w:t>
      </w:r>
      <w:r>
        <w:rPr>
          <w:color w:val="000000"/>
        </w:rPr>
        <w:t xml:space="preserve">b-Na0.7MnO2+y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Jahn-Teller </w:t>
      </w:r>
      <w:r>
        <w:rPr>
          <w:color w:val="0000FF"/>
        </w:rPr>
        <w:t xml:space="preserve">distortion </w:t>
      </w:r>
      <w:r>
        <w:rPr>
          <w:color w:val="000000"/>
        </w:rPr>
        <w:t xml:space="preserve">or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OP4 </w:t>
      </w:r>
      <w:r>
        <w:rPr>
          <w:color w:val="0000FF"/>
        </w:rPr>
        <w:t xml:space="preserve">phase </w:t>
      </w:r>
      <w:r>
        <w:rPr>
          <w:color w:val="0000FF"/>
        </w:rPr>
        <w:t xml:space="preserve">during </w:t>
      </w:r>
      <w:r>
        <w:rPr>
          <w:color w:val="0000FF"/>
        </w:rPr>
        <w:t xml:space="preserve">charging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binary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00"/>
        </w:rPr>
        <w:t xml:space="preserve">is </w:t>
      </w:r>
      <w:r>
        <w:rPr>
          <w:color w:val="000000"/>
        </w:rPr>
        <w:t xml:space="preserve">known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one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principal </w:t>
      </w:r>
      <w:r>
        <w:rPr>
          <w:color w:val="000000"/>
        </w:rPr>
        <w:t xml:space="preserve">factors </w:t>
      </w:r>
      <w:r>
        <w:rPr>
          <w:color w:val="000000"/>
        </w:rPr>
        <w:t xml:space="preserve">causing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fading </w:t>
      </w:r>
      <w:r>
        <w:rPr>
          <w:color w:val="000000"/>
        </w:rPr>
        <w:t xml:space="preserve">of </w:t>
      </w:r>
      <w:r>
        <w:rPr>
          <w:color w:val="000000"/>
        </w:rPr>
        <w:t xml:space="preserve">layered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( </w:t>
      </w:r>
      <w:r>
        <w:rPr>
          <w:color w:val="000000"/>
        </w:rPr>
        <w:t xml:space="preserve">i.e. </w:t>
      </w:r>
      <w:r>
        <w:rPr>
          <w:color w:val="000000"/>
        </w:rPr>
        <w:t xml:space="preserve">, </w:t>
      </w:r>
      <w:r>
        <w:rPr>
          <w:color w:val="000000"/>
        </w:rPr>
        <w:t xml:space="preserve">Li </w:t>
      </w:r>
      <w:r>
        <w:rPr>
          <w:color w:val="000000"/>
        </w:rPr>
        <w:t xml:space="preserve">[ </w:t>
      </w:r>
      <w:r>
        <w:rPr>
          <w:color w:val="000000"/>
        </w:rPr>
        <w:t xml:space="preserve">Ni1-x-y </w:t>
      </w:r>
      <w:r>
        <w:rPr>
          <w:color w:val="000000"/>
        </w:rPr>
        <w:t xml:space="preserve">Co </w:t>
      </w:r>
      <w:r>
        <w:rPr>
          <w:color w:val="000000"/>
        </w:rPr>
        <w:t xml:space="preserve">x </w:t>
      </w:r>
      <w:r>
        <w:rPr>
          <w:color w:val="000000"/>
        </w:rPr>
        <w:t xml:space="preserve">Mn </w:t>
      </w:r>
      <w:r>
        <w:rPr>
          <w:color w:val="000000"/>
        </w:rPr>
        <w:t xml:space="preserve">y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) </w:t>
      </w:r>
      <w:r>
        <w:rPr>
          <w:color w:val="000000"/>
        </w:rPr>
        <w:t xml:space="preserve">for </w:t>
      </w:r>
      <w:r>
        <w:rPr>
          <w:color w:val="000000"/>
        </w:rPr>
        <w:t xml:space="preserve">Li-ion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because </w:t>
      </w:r>
      <w:r>
        <w:rPr>
          <w:color w:val="0000FF"/>
        </w:rPr>
        <w:t xml:space="preserve">interfacial </w:t>
      </w:r>
      <w:r>
        <w:rPr>
          <w:color w:val="0000FF"/>
        </w:rPr>
        <w:t xml:space="preserve">strain </w:t>
      </w:r>
      <w:r>
        <w:rPr>
          <w:color w:val="000000"/>
        </w:rPr>
        <w:t xml:space="preserve">can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FF007F"/>
        </w:rPr>
        <w:t xml:space="preserve">formation </w:t>
      </w:r>
      <w:r>
        <w:rPr>
          <w:color w:val="FF007F"/>
        </w:rPr>
        <w:t xml:space="preserve">of </w:t>
      </w:r>
      <w:r>
        <w:rPr>
          <w:color w:val="FF007F"/>
        </w:rPr>
        <w:t xml:space="preserve">cracks </w:t>
      </w:r>
      <w:r>
        <w:rPr>
          <w:color w:val="FF007F"/>
        </w:rPr>
        <w:t xml:space="preserve">at </w:t>
      </w:r>
      <w:r>
        <w:rPr>
          <w:color w:val="FF007F"/>
        </w:rPr>
        <w:t xml:space="preserve">grain </w:t>
      </w:r>
      <w:r>
        <w:rPr>
          <w:color w:val="FF007F"/>
        </w:rPr>
        <w:t xml:space="preserve">boundaries </w:t>
      </w:r>
      <w:r>
        <w:rPr>
          <w:color w:val="FF007F"/>
        </w:rPr>
        <w:t xml:space="preserve">within </w:t>
      </w:r>
      <w:r>
        <w:rPr>
          <w:color w:val="FF007F"/>
        </w:rPr>
        <w:t xml:space="preserve">a </w:t>
      </w:r>
      <w:r>
        <w:rPr>
          <w:color w:val="FF007F"/>
        </w:rPr>
        <w:t xml:space="preserve">particle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66CC00"/>
        </w:rPr>
        <w:t xml:space="preserve">increasing </w:t>
      </w:r>
      <w:r>
        <w:rPr>
          <w:color w:val="66CC00"/>
        </w:rPr>
        <w:t xml:space="preserve">polarization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, </w:t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poor </w:t>
      </w:r>
      <w:r>
        <w:rPr>
          <w:color w:val="000000"/>
        </w:rPr>
        <w:t xml:space="preserve">cycle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of </w:t>
      </w:r>
      <w:r>
        <w:rPr>
          <w:color w:val="000000"/>
        </w:rPr>
        <w:t xml:space="preserve">b-Na0.7MnO2+y </w:t>
      </w:r>
      <w:r>
        <w:rPr>
          <w:color w:val="000000"/>
        </w:rPr>
        <w:t xml:space="preserve">is </w:t>
      </w:r>
      <w:r>
        <w:rPr>
          <w:color w:val="000000"/>
        </w:rPr>
        <w:t xml:space="preserve">considered </w:t>
      </w:r>
      <w:r>
        <w:rPr>
          <w:color w:val="000000"/>
        </w:rPr>
        <w:t xml:space="preserve">more </w:t>
      </w:r>
      <w:r>
        <w:rPr>
          <w:color w:val="000000"/>
        </w:rPr>
        <w:t xml:space="preserve">dependent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FF"/>
        </w:rPr>
        <w:t xml:space="preserve">binary </w:t>
      </w:r>
      <w:r>
        <w:rPr>
          <w:color w:val="0000FF"/>
        </w:rPr>
        <w:t xml:space="preserve">reaction </w:t>
      </w:r>
      <w:r>
        <w:rPr>
          <w:color w:val="0000FF"/>
        </w:rPr>
        <w:t xml:space="preserve">mechanism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Jahn-Teller </w:t>
      </w:r>
      <w:r>
        <w:rPr>
          <w:color w:val="000000"/>
        </w:rPr>
        <w:t xml:space="preserve">distortion </w:t>
      </w:r>
      <w:r>
        <w:rPr>
          <w:color w:val="000000"/>
        </w:rPr>
        <w:t xml:space="preserve">or </w:t>
      </w:r>
      <w:r>
        <w:rPr>
          <w:color w:val="0000FF"/>
        </w:rPr>
        <w:t xml:space="preserve">OP4 </w:t>
      </w:r>
      <w:r>
        <w:rPr>
          <w:color w:val="0000FF"/>
        </w:rPr>
        <w:t xml:space="preserve">phase </w:t>
      </w:r>
      <w:r>
        <w:rPr>
          <w:color w:val="0000FF"/>
        </w:rPr>
        <w:t xml:space="preserve">formation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Similar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disordered </w:t>
      </w:r>
      <w:r>
        <w:rPr>
          <w:color w:val="000000"/>
        </w:rPr>
        <w:t xml:space="preserve">Li </w:t>
      </w:r>
      <w:r>
        <w:rPr>
          <w:color w:val="000000"/>
        </w:rPr>
        <w:t xml:space="preserve">distribution </w:t>
      </w:r>
      <w:r>
        <w:rPr>
          <w:color w:val="000000"/>
        </w:rPr>
        <w:t xml:space="preserve">in </w:t>
      </w:r>
      <w:r>
        <w:rPr>
          <w:color w:val="000000"/>
        </w:rPr>
        <w:t xml:space="preserve">b-Na0.7 </w:t>
      </w:r>
      <w:r>
        <w:rPr>
          <w:color w:val="000000"/>
        </w:rPr>
        <w:t xml:space="preserve">[ </w:t>
      </w:r>
      <w:r>
        <w:rPr>
          <w:color w:val="000000"/>
        </w:rPr>
        <w:t xml:space="preserve">Mn1-x </w:t>
      </w:r>
      <w:r>
        <w:rPr>
          <w:color w:val="000000"/>
        </w:rPr>
        <w:t xml:space="preserve">Li </w:t>
      </w:r>
      <w:r>
        <w:rPr>
          <w:color w:val="000000"/>
        </w:rPr>
        <w:t xml:space="preserve">x </w:t>
      </w:r>
      <w:r>
        <w:rPr>
          <w:color w:val="000000"/>
        </w:rPr>
        <w:t xml:space="preserve">] </w:t>
      </w:r>
      <w:r>
        <w:rPr>
          <w:color w:val="000000"/>
        </w:rPr>
        <w:t xml:space="preserve">O2+y </w:t>
      </w:r>
      <w:r>
        <w:rPr>
          <w:color w:val="000000"/>
        </w:rPr>
        <w:t xml:space="preserve">( </w:t>
      </w:r>
      <w:r>
        <w:rPr>
          <w:color w:val="000000"/>
        </w:rPr>
        <w:t xml:space="preserve">x </w:t>
      </w:r>
      <w:r>
        <w:rPr>
          <w:color w:val="000000"/>
        </w:rPr>
        <w:t xml:space="preserve">= </w:t>
      </w:r>
      <w:r>
        <w:rPr>
          <w:color w:val="000000"/>
        </w:rPr>
        <w:t xml:space="preserve">0.07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random </w:t>
      </w:r>
      <w:r>
        <w:rPr>
          <w:color w:val="000000"/>
        </w:rPr>
        <w:t xml:space="preserve">distribution </w:t>
      </w:r>
      <w:r>
        <w:rPr>
          <w:color w:val="000000"/>
        </w:rPr>
        <w:t xml:space="preserve">of </w:t>
      </w:r>
      <w:r>
        <w:rPr>
          <w:color w:val="000000"/>
        </w:rPr>
        <w:t xml:space="preserve">Mn </w:t>
      </w:r>
      <w:r>
        <w:rPr>
          <w:color w:val="000000"/>
        </w:rPr>
        <w:t xml:space="preserve">vacancies </w:t>
      </w:r>
      <w:r>
        <w:rPr>
          <w:color w:val="000000"/>
        </w:rPr>
        <w:t xml:space="preserve">in </w:t>
      </w:r>
      <w:r>
        <w:rPr>
          <w:color w:val="000000"/>
        </w:rPr>
        <w:t xml:space="preserve">a-Na0.7MnO2+z </w:t>
      </w:r>
      <w:r>
        <w:rPr>
          <w:color w:val="000000"/>
        </w:rPr>
        <w:t xml:space="preserve">also </w:t>
      </w:r>
      <w:r>
        <w:rPr>
          <w:color w:val="000000"/>
        </w:rPr>
        <w:t xml:space="preserve">caused </w:t>
      </w:r>
      <w:r>
        <w:rPr>
          <w:color w:val="000000"/>
        </w:rPr>
        <w:t xml:space="preserve">inhomogeneous </w:t>
      </w:r>
      <w:r>
        <w:rPr>
          <w:color w:val="000000"/>
        </w:rPr>
        <w:t xml:space="preserve">electrostatic </w:t>
      </w:r>
      <w:r>
        <w:rPr>
          <w:color w:val="000000"/>
        </w:rPr>
        <w:t xml:space="preserve">repulsion </w:t>
      </w:r>
      <w:r>
        <w:rPr>
          <w:color w:val="000000"/>
        </w:rPr>
        <w:t xml:space="preserve">between </w:t>
      </w:r>
      <w:r>
        <w:rPr>
          <w:color w:val="000000"/>
        </w:rPr>
        <w:t xml:space="preserve">Mn </w:t>
      </w:r>
      <w:r>
        <w:rPr>
          <w:color w:val="000000"/>
        </w:rPr>
        <w:t xml:space="preserve">and </w:t>
      </w:r>
      <w:r>
        <w:rPr>
          <w:color w:val="000000"/>
        </w:rPr>
        <w:t xml:space="preserve">Na+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Na+vacancy </w:t>
      </w:r>
      <w:r>
        <w:rPr>
          <w:color w:val="000000"/>
        </w:rPr>
        <w:t xml:space="preserve">disordering </w:t>
      </w:r>
      <w:r>
        <w:rPr>
          <w:color w:val="000000"/>
        </w:rPr>
        <w:t xml:space="preserve">during </w:t>
      </w:r>
      <w:r>
        <w:rPr>
          <w:color w:val="000000"/>
        </w:rPr>
        <w:t xml:space="preserve">sodiation </w:t>
      </w:r>
      <w:r>
        <w:rPr>
          <w:color w:val="000000"/>
        </w:rPr>
        <w:t xml:space="preserve">and </w:t>
      </w:r>
      <w:r>
        <w:rPr>
          <w:color w:val="000000"/>
        </w:rPr>
        <w:t xml:space="preserve">desodiation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b-Na0.7MnO2+y </w:t>
      </w:r>
      <w:r>
        <w:rPr>
          <w:color w:val="000000"/>
        </w:rPr>
        <w:t xml:space="preserve">( </w:t>
      </w:r>
      <w:r>
        <w:rPr>
          <w:color w:val="000000"/>
        </w:rPr>
        <w:t xml:space="preserve">with </w:t>
      </w:r>
      <w:r>
        <w:rPr>
          <w:color w:val="000000"/>
        </w:rPr>
        <w:t xml:space="preserve">its </w:t>
      </w:r>
      <w:r>
        <w:rPr>
          <w:color w:val="0000FF"/>
        </w:rPr>
        <w:t xml:space="preserve">complex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transitions </w:t>
      </w:r>
      <w:r>
        <w:rPr>
          <w:color w:val="0000FF"/>
        </w:rPr>
        <w:t xml:space="preserve">during </w:t>
      </w:r>
      <w:r>
        <w:rPr>
          <w:color w:val="0000FF"/>
        </w:rPr>
        <w:t xml:space="preserve">sodiation </w:t>
      </w:r>
      <w:r>
        <w:rPr>
          <w:color w:val="0000FF"/>
        </w:rPr>
        <w:t xml:space="preserve">and </w:t>
      </w:r>
      <w:r>
        <w:rPr>
          <w:color w:val="0000FF"/>
        </w:rPr>
        <w:t xml:space="preserve">desodiation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more </w:t>
      </w:r>
      <w:r>
        <w:rPr>
          <w:color w:val="000000"/>
        </w:rPr>
        <w:t xml:space="preserve">stable </w:t>
      </w:r>
      <w:r>
        <w:rPr>
          <w:color w:val="000000"/>
        </w:rPr>
        <w:t xml:space="preserve">cycle </w:t>
      </w:r>
      <w:r>
        <w:rPr>
          <w:color w:val="000000"/>
        </w:rPr>
        <w:t xml:space="preserve">performances </w:t>
      </w:r>
      <w:r>
        <w:rPr>
          <w:color w:val="000000"/>
        </w:rPr>
        <w:t xml:space="preserve">of </w:t>
      </w:r>
      <w:r>
        <w:rPr>
          <w:color w:val="000000"/>
        </w:rPr>
        <w:t xml:space="preserve">b-Na0.7 </w:t>
      </w:r>
      <w:r>
        <w:rPr>
          <w:color w:val="000000"/>
        </w:rPr>
        <w:t xml:space="preserve">[ </w:t>
      </w:r>
      <w:r>
        <w:rPr>
          <w:color w:val="000000"/>
        </w:rPr>
        <w:t xml:space="preserve">Mn1-x </w:t>
      </w:r>
      <w:r>
        <w:rPr>
          <w:color w:val="000000"/>
        </w:rPr>
        <w:t xml:space="preserve">Li </w:t>
      </w:r>
      <w:r>
        <w:rPr>
          <w:color w:val="000000"/>
        </w:rPr>
        <w:t xml:space="preserve">x </w:t>
      </w:r>
      <w:r>
        <w:rPr>
          <w:color w:val="000000"/>
        </w:rPr>
        <w:t xml:space="preserve">] </w:t>
      </w:r>
      <w:r>
        <w:rPr>
          <w:color w:val="000000"/>
        </w:rPr>
        <w:t xml:space="preserve">O2+y </w:t>
      </w:r>
      <w:r>
        <w:rPr>
          <w:color w:val="000000"/>
        </w:rPr>
        <w:t xml:space="preserve">( </w:t>
      </w:r>
      <w:r>
        <w:rPr>
          <w:color w:val="000000"/>
        </w:rPr>
        <w:t xml:space="preserve">x </w:t>
      </w:r>
      <w:r>
        <w:rPr>
          <w:color w:val="000000"/>
        </w:rPr>
        <w:t xml:space="preserve">= </w:t>
      </w:r>
      <w:r>
        <w:rPr>
          <w:color w:val="000000"/>
        </w:rPr>
        <w:t xml:space="preserve">0.07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a-Na0.7MnO2+z </w:t>
      </w:r>
      <w:r>
        <w:rPr>
          <w:color w:val="000000"/>
        </w:rPr>
        <w:t xml:space="preserve">were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their </w:t>
      </w:r>
      <w:r>
        <w:rPr>
          <w:color w:val="000000"/>
        </w:rPr>
        <w:t xml:space="preserve">one-phase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mechanisms </w:t>
      </w:r>
      <w:r>
        <w:rPr>
          <w:color w:val="000000"/>
        </w:rPr>
        <w:t xml:space="preserve">( </w:t>
      </w:r>
      <w:r>
        <w:rPr>
          <w:color w:val="000000"/>
        </w:rPr>
        <w:t xml:space="preserve">undergoing </w:t>
      </w:r>
      <w:r>
        <w:rPr>
          <w:color w:val="000000"/>
        </w:rPr>
        <w:t xml:space="preserve">no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during </w:t>
      </w:r>
      <w:r>
        <w:rPr>
          <w:color w:val="000000"/>
        </w:rPr>
        <w:t xml:space="preserve">sodiation </w:t>
      </w:r>
      <w:r>
        <w:rPr>
          <w:color w:val="000000"/>
        </w:rPr>
        <w:t xml:space="preserve">and </w:t>
      </w:r>
      <w:r>
        <w:rPr>
          <w:color w:val="000000"/>
        </w:rPr>
        <w:t xml:space="preserve">desodiation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poor </w:t>
      </w:r>
      <w:r>
        <w:rPr>
          <w:color w:val="000000"/>
        </w:rPr>
        <w:t xml:space="preserve">cycle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of </w:t>
      </w:r>
      <w:r>
        <w:rPr>
          <w:color w:val="000000"/>
        </w:rPr>
        <w:t xml:space="preserve">b-Na0.7MnO2+y </w:t>
      </w:r>
      <w:r>
        <w:rPr>
          <w:color w:val="000000"/>
        </w:rPr>
        <w:t xml:space="preserve">was </w:t>
      </w:r>
      <w:r>
        <w:rPr>
          <w:color w:val="000000"/>
        </w:rPr>
        <w:t xml:space="preserve">not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FF"/>
        </w:rPr>
        <w:t xml:space="preserve">Jahn-Teller </w:t>
      </w:r>
      <w:r>
        <w:rPr>
          <w:color w:val="0000FF"/>
        </w:rPr>
        <w:t xml:space="preserve">distortion </w:t>
      </w:r>
      <w:r>
        <w:rPr>
          <w:color w:val="000000"/>
        </w:rPr>
        <w:t xml:space="preserve">or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an </w:t>
      </w:r>
      <w:r>
        <w:rPr>
          <w:color w:val="0000FF"/>
        </w:rPr>
        <w:t xml:space="preserve">OP4 </w:t>
      </w:r>
      <w:r>
        <w:rPr>
          <w:color w:val="0000FF"/>
        </w:rPr>
        <w:t xml:space="preserve">phase </w:t>
      </w:r>
      <w:r>
        <w:rPr>
          <w:color w:val="0000FF"/>
        </w:rPr>
        <w:t xml:space="preserve">during </w:t>
      </w:r>
      <w:r>
        <w:rPr>
          <w:color w:val="0000FF"/>
        </w:rPr>
        <w:t xml:space="preserve">charging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particular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OP4 </w:t>
      </w:r>
      <w:r>
        <w:rPr>
          <w:color w:val="000000"/>
        </w:rPr>
        <w:t xml:space="preserve">phase </w:t>
      </w:r>
      <w:r>
        <w:rPr>
          <w:color w:val="000000"/>
        </w:rPr>
        <w:t xml:space="preserve">was </w:t>
      </w:r>
      <w:r>
        <w:rPr>
          <w:color w:val="000000"/>
        </w:rPr>
        <w:t xml:space="preserve">not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and </w:t>
      </w:r>
      <w:r>
        <w:rPr>
          <w:color w:val="000000"/>
        </w:rPr>
        <w:t xml:space="preserve">discharging </w:t>
      </w:r>
      <w:r>
        <w:rPr>
          <w:color w:val="000000"/>
        </w:rPr>
        <w:t xml:space="preserve">,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metastable </w:t>
      </w:r>
      <w:r>
        <w:rPr>
          <w:color w:val="000000"/>
        </w:rPr>
        <w:t xml:space="preserve">P2 </w:t>
      </w:r>
      <w:r>
        <w:rPr>
          <w:color w:val="000000"/>
        </w:rPr>
        <w:t xml:space="preserve">Na-poor </w:t>
      </w:r>
      <w:r>
        <w:rPr>
          <w:color w:val="000000"/>
        </w:rPr>
        <w:t xml:space="preserve">phases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OP4 </w:t>
      </w:r>
      <w:r>
        <w:rPr>
          <w:color w:val="000000"/>
        </w:rPr>
        <w:t xml:space="preserve">phase </w:t>
      </w:r>
      <w:r>
        <w:rPr>
          <w:color w:val="000000"/>
        </w:rPr>
        <w:t xml:space="preserve">was </w:t>
      </w:r>
      <w:r>
        <w:rPr>
          <w:color w:val="000000"/>
        </w:rPr>
        <w:t xml:space="preserve">kinetically </w:t>
      </w:r>
      <w:r>
        <w:rPr>
          <w:color w:val="000000"/>
        </w:rPr>
        <w:t xml:space="preserve">hindered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vacancies </w:t>
      </w:r>
      <w:r>
        <w:rPr>
          <w:color w:val="000000"/>
        </w:rPr>
        <w:t xml:space="preserve">generated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cycling </w:t>
      </w:r>
      <w:r>
        <w:rPr>
          <w:color w:val="000000"/>
        </w:rPr>
        <w:t xml:space="preserve">played </w:t>
      </w:r>
      <w:r>
        <w:rPr>
          <w:color w:val="000000"/>
        </w:rPr>
        <w:t xml:space="preserve">the </w:t>
      </w:r>
      <w:r>
        <w:rPr>
          <w:color w:val="000000"/>
        </w:rPr>
        <w:t xml:space="preserve">same </w:t>
      </w:r>
      <w:r>
        <w:rPr>
          <w:color w:val="000000"/>
        </w:rPr>
        <w:t xml:space="preserve">role </w:t>
      </w:r>
      <w:r>
        <w:rPr>
          <w:color w:val="000000"/>
        </w:rPr>
        <w:t xml:space="preserve">in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transitions </w:t>
      </w:r>
      <w:r>
        <w:rPr>
          <w:color w:val="0000FF"/>
        </w:rPr>
        <w:t xml:space="preserve">during </w:t>
      </w:r>
      <w:r>
        <w:rPr>
          <w:color w:val="0000FF"/>
        </w:rPr>
        <w:t xml:space="preserve">charging </w:t>
      </w:r>
      <w:r>
        <w:rPr>
          <w:color w:val="0000FF"/>
        </w:rPr>
        <w:t xml:space="preserve">and </w:t>
      </w:r>
      <w:r>
        <w:rPr>
          <w:color w:val="0000FF"/>
        </w:rPr>
        <w:t xml:space="preserve">discharging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Stable </w:t>
      </w:r>
      <w:r>
        <w:rPr>
          <w:color w:val="66CC00"/>
        </w:rPr>
        <w:t xml:space="preserve">cycle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, </w:t>
      </w:r>
      <w:r>
        <w:rPr>
          <w:color w:val="000000"/>
        </w:rPr>
        <w:t xml:space="preserve">with </w:t>
      </w:r>
      <w:r>
        <w:rPr>
          <w:color w:val="66CC00"/>
        </w:rPr>
        <w:t xml:space="preserve">82 </w:t>
      </w:r>
      <w:r>
        <w:rPr>
          <w:color w:val="66CC00"/>
        </w:rPr>
        <w:t xml:space="preserve">%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66CC00"/>
        </w:rPr>
        <w:t xml:space="preserve">after </w:t>
      </w:r>
      <w:r>
        <w:rPr>
          <w:color w:val="66CC00"/>
        </w:rPr>
        <w:t xml:space="preserve">100 </w:t>
      </w:r>
      <w:r>
        <w:rPr>
          <w:color w:val="66CC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edge-sharing </w:t>
      </w:r>
      <w:r>
        <w:rPr>
          <w:color w:val="000000"/>
        </w:rPr>
        <w:t xml:space="preserve">geometry </w:t>
      </w:r>
      <w:r>
        <w:rPr>
          <w:color w:val="000000"/>
        </w:rPr>
        <w:t xml:space="preserve">of </w:t>
      </w:r>
      <w:r>
        <w:rPr>
          <w:color w:val="000000"/>
        </w:rPr>
        <w:t xml:space="preserve">Mn1-O6 </w:t>
      </w:r>
      <w:r>
        <w:rPr>
          <w:color w:val="000000"/>
        </w:rPr>
        <w:t xml:space="preserve">and </w:t>
      </w:r>
      <w:r>
        <w:rPr>
          <w:color w:val="000000"/>
        </w:rPr>
        <w:t xml:space="preserve">Mn3-O6 </w:t>
      </w:r>
      <w:r>
        <w:rPr>
          <w:color w:val="000000"/>
        </w:rPr>
        <w:t xml:space="preserve">polyhedra </w:t>
      </w:r>
      <w:r>
        <w:rPr>
          <w:color w:val="000000"/>
        </w:rPr>
        <w:t xml:space="preserve">is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to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FF"/>
        </w:rPr>
        <w:t xml:space="preserve">strong </w:t>
      </w:r>
      <w:r>
        <w:rPr>
          <w:color w:val="0000FF"/>
        </w:rPr>
        <w:t xml:space="preserve">Mn3+-Mn3+ </w:t>
      </w:r>
      <w:r>
        <w:rPr>
          <w:color w:val="0000FF"/>
        </w:rPr>
        <w:t xml:space="preserve">repulsion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desodiated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destabilizes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charged </w:t>
      </w:r>
      <w:r>
        <w:rPr>
          <w:color w:val="000000"/>
        </w:rPr>
        <w:t xml:space="preserve">state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an </w:t>
      </w:r>
      <w:r>
        <w:rPr>
          <w:color w:val="66CC00"/>
        </w:rPr>
        <w:t xml:space="preserve">increased </w:t>
      </w:r>
      <w:r>
        <w:rPr>
          <w:color w:val="66CC00"/>
        </w:rPr>
        <w:t xml:space="preserve">voltage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multiple </w:t>
      </w:r>
      <w:r>
        <w:rPr>
          <w:color w:val="0000FF"/>
        </w:rPr>
        <w:t xml:space="preserve">peaks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dQ/dV </w:t>
      </w:r>
      <w:r>
        <w:rPr>
          <w:color w:val="0000FF"/>
        </w:rPr>
        <w:t xml:space="preserve">profiles </w:t>
      </w:r>
      <w:r>
        <w:rPr>
          <w:color w:val="000000"/>
        </w:rPr>
        <w:t xml:space="preserve">imply </w:t>
      </w:r>
      <w:r>
        <w:rPr>
          <w:color w:val="CCCC00"/>
        </w:rPr>
        <w:t xml:space="preserve">complex </w:t>
      </w:r>
      <w:r>
        <w:rPr>
          <w:color w:val="CCCC00"/>
        </w:rPr>
        <w:t xml:space="preserve">reactions </w:t>
      </w:r>
      <w:r>
        <w:rPr>
          <w:color w:val="CCCC00"/>
        </w:rPr>
        <w:t xml:space="preserve">during </w:t>
      </w:r>
      <w:r>
        <w:rPr>
          <w:color w:val="CCCC00"/>
        </w:rPr>
        <w:t xml:space="preserve">electrochemical </w:t>
      </w:r>
      <w:r>
        <w:rPr>
          <w:color w:val="CCCC00"/>
        </w:rPr>
        <w:t xml:space="preserve">cycling </w:t>
      </w:r>
      <w:r>
        <w:rPr>
          <w:color w:val="000000"/>
        </w:rPr>
        <w:t xml:space="preserve">; </w:t>
      </w:r>
      <w:r>
        <w:rPr>
          <w:color w:val="000000"/>
        </w:rPr>
        <w:t xml:space="preserve">this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discussed </w:t>
      </w:r>
      <w:r>
        <w:rPr>
          <w:color w:val="000000"/>
        </w:rPr>
        <w:t xml:space="preserve">in </w:t>
      </w:r>
      <w:r>
        <w:rPr>
          <w:color w:val="000000"/>
        </w:rPr>
        <w:t xml:space="preserve">detail </w:t>
      </w:r>
      <w:r>
        <w:rPr>
          <w:color w:val="000000"/>
        </w:rPr>
        <w:t xml:space="preserve">later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paper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66CC00"/>
        </w:rPr>
        <w:t xml:space="preserve">cycle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is </w:t>
      </w:r>
      <w:r>
        <w:rPr>
          <w:color w:val="000000"/>
        </w:rPr>
        <w:t xml:space="preserve">markedly </w:t>
      </w:r>
      <w:r>
        <w:rPr>
          <w:color w:val="000000"/>
        </w:rPr>
        <w:t xml:space="preserve">superior </w:t>
      </w:r>
      <w:r>
        <w:rPr>
          <w:color w:val="000000"/>
        </w:rPr>
        <w:t xml:space="preserve">to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typical </w:t>
      </w:r>
      <w:r>
        <w:rPr>
          <w:color w:val="000000"/>
        </w:rPr>
        <w:t xml:space="preserve">manganese-based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elevated </w:t>
      </w:r>
      <w:r>
        <w:rPr>
          <w:color w:val="000000"/>
        </w:rPr>
        <w:t xml:space="preserve">temperatures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exhibit </w:t>
      </w:r>
      <w:r>
        <w:rPr>
          <w:color w:val="66CC00"/>
        </w:rPr>
        <w:t xml:space="preserve">rapid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CCCC00"/>
        </w:rPr>
        <w:t xml:space="preserve">accelerated </w:t>
      </w:r>
      <w:r>
        <w:rPr>
          <w:color w:val="CCCC00"/>
        </w:rPr>
        <w:t xml:space="preserve">Mn </w:t>
      </w:r>
      <w:r>
        <w:rPr>
          <w:color w:val="CCCC00"/>
        </w:rPr>
        <w:t xml:space="preserve">dissolution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speculate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large </w:t>
      </w:r>
      <w:r>
        <w:rPr>
          <w:color w:val="000000"/>
        </w:rPr>
        <w:t xml:space="preserve">lattice </w:t>
      </w:r>
      <w:r>
        <w:rPr>
          <w:color w:val="000000"/>
        </w:rPr>
        <w:t xml:space="preserve">mismatch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a- </w:t>
      </w:r>
      <w:r>
        <w:rPr>
          <w:color w:val="000000"/>
        </w:rPr>
        <w:t xml:space="preserve">and </w:t>
      </w:r>
      <w:r>
        <w:rPr>
          <w:color w:val="000000"/>
        </w:rPr>
        <w:t xml:space="preserve">b-phases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00"/>
        </w:rPr>
        <w:t xml:space="preserve">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distortion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a </w:t>
      </w:r>
      <w:r>
        <w:rPr>
          <w:color w:val="000000"/>
        </w:rPr>
        <w:t xml:space="preserve">and </w:t>
      </w:r>
      <w:r>
        <w:rPr>
          <w:color w:val="000000"/>
        </w:rPr>
        <w:t xml:space="preserve">c </w:t>
      </w:r>
      <w:r>
        <w:rPr>
          <w:color w:val="000000"/>
        </w:rPr>
        <w:t xml:space="preserve">lattice </w:t>
      </w:r>
      <w:r>
        <w:rPr>
          <w:color w:val="000000"/>
        </w:rPr>
        <w:t xml:space="preserve">parameters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a-phase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this </w:t>
      </w:r>
      <w:r>
        <w:rPr>
          <w:color w:val="000000"/>
        </w:rPr>
        <w:t xml:space="preserve">stage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well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66CC00"/>
        </w:rPr>
        <w:t xml:space="preserve">apparent </w:t>
      </w:r>
      <w:r>
        <w:rPr>
          <w:color w:val="66CC00"/>
        </w:rPr>
        <w:t xml:space="preserve">phase </w:t>
      </w:r>
      <w:r>
        <w:rPr>
          <w:color w:val="66CC00"/>
        </w:rPr>
        <w:t xml:space="preserve">separation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uncertain </w:t>
      </w:r>
      <w:r>
        <w:rPr>
          <w:color w:val="000000"/>
        </w:rPr>
        <w:t xml:space="preserve">as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origin </w:t>
      </w:r>
      <w:r>
        <w:rPr>
          <w:color w:val="000000"/>
        </w:rPr>
        <w:t xml:space="preserve">of </w:t>
      </w:r>
      <w:r>
        <w:rPr>
          <w:color w:val="000000"/>
        </w:rPr>
        <w:t xml:space="preserve">this </w:t>
      </w:r>
      <w:r>
        <w:rPr>
          <w:color w:val="000000"/>
        </w:rPr>
        <w:t xml:space="preserve">d-phase </w:t>
      </w:r>
      <w:r>
        <w:rPr>
          <w:color w:val="000000"/>
        </w:rPr>
        <w:t xml:space="preserve">during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;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speculate </w:t>
      </w:r>
      <w:r>
        <w:rPr>
          <w:color w:val="000000"/>
        </w:rPr>
        <w:t xml:space="preserve">that </w:t>
      </w:r>
      <w:r>
        <w:rPr>
          <w:color w:val="000000"/>
        </w:rPr>
        <w:t xml:space="preserve">it </w:t>
      </w:r>
      <w:r>
        <w:rPr>
          <w:color w:val="000000"/>
        </w:rPr>
        <w:t xml:space="preserve">may </w:t>
      </w:r>
      <w:r>
        <w:rPr>
          <w:color w:val="000000"/>
        </w:rPr>
        <w:t xml:space="preserve">arise </w:t>
      </w:r>
      <w:r>
        <w:rPr>
          <w:color w:val="000000"/>
        </w:rPr>
        <w:t xml:space="preserve">from </w:t>
      </w:r>
      <w:r>
        <w:rPr>
          <w:color w:val="0000FF"/>
        </w:rPr>
        <w:t xml:space="preserve">specific </w:t>
      </w:r>
      <w:r>
        <w:rPr>
          <w:color w:val="0000FF"/>
        </w:rPr>
        <w:t xml:space="preserve">Na-vacancy </w:t>
      </w:r>
      <w:r>
        <w:rPr>
          <w:color w:val="0000FF"/>
        </w:rPr>
        <w:t xml:space="preserve">ordering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occurs </w:t>
      </w:r>
      <w:r>
        <w:rPr>
          <w:color w:val="000000"/>
        </w:rPr>
        <w:t xml:space="preserve">preferentially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absence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b-phase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calculations </w:t>
      </w:r>
      <w:r>
        <w:rPr>
          <w:color w:val="000000"/>
        </w:rPr>
        <w:t xml:space="preserve">may </w:t>
      </w:r>
      <w:r>
        <w:rPr>
          <w:color w:val="000000"/>
        </w:rPr>
        <w:t xml:space="preserve">imply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b-phase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kinetically </w:t>
      </w:r>
      <w:r>
        <w:rPr>
          <w:color w:val="000000"/>
        </w:rPr>
        <w:t xml:space="preserve">driven </w:t>
      </w:r>
      <w:r>
        <w:rPr>
          <w:color w:val="000000"/>
        </w:rPr>
        <w:t xml:space="preserve">intermediate </w:t>
      </w:r>
      <w:r>
        <w:rPr>
          <w:color w:val="000000"/>
        </w:rPr>
        <w:t xml:space="preserve">phase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a- </w:t>
      </w:r>
      <w:r>
        <w:rPr>
          <w:color w:val="000000"/>
        </w:rPr>
        <w:t xml:space="preserve">and </w:t>
      </w:r>
      <w:r>
        <w:rPr>
          <w:color w:val="000000"/>
        </w:rPr>
        <w:t xml:space="preserve">g-phases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structurally </w:t>
      </w:r>
      <w:r>
        <w:rPr>
          <w:color w:val="000000"/>
        </w:rPr>
        <w:t xml:space="preserve">similar </w:t>
      </w:r>
      <w:r>
        <w:rPr>
          <w:color w:val="000000"/>
        </w:rPr>
        <w:t xml:space="preserve">to </w:t>
      </w:r>
      <w:r>
        <w:rPr>
          <w:color w:val="000000"/>
        </w:rPr>
        <w:t xml:space="preserve">both </w:t>
      </w:r>
      <w:r>
        <w:rPr>
          <w:color w:val="000000"/>
        </w:rPr>
        <w:t xml:space="preserve">the </w:t>
      </w:r>
      <w:r>
        <w:rPr>
          <w:color w:val="000000"/>
        </w:rPr>
        <w:t xml:space="preserve">a- </w:t>
      </w:r>
      <w:r>
        <w:rPr>
          <w:color w:val="000000"/>
        </w:rPr>
        <w:t xml:space="preserve">and </w:t>
      </w:r>
      <w:r>
        <w:rPr>
          <w:color w:val="000000"/>
        </w:rPr>
        <w:t xml:space="preserve">g-phases </w:t>
      </w:r>
      <w:r>
        <w:rPr>
          <w:color w:val="000000"/>
        </w:rPr>
        <w:t xml:space="preserve">, </w:t>
      </w:r>
      <w:r>
        <w:rPr>
          <w:color w:val="000000"/>
        </w:rPr>
        <w:t xml:space="preserve">even </w:t>
      </w:r>
      <w:r>
        <w:rPr>
          <w:color w:val="000000"/>
        </w:rPr>
        <w:t xml:space="preserve">though </w:t>
      </w:r>
      <w:r>
        <w:rPr>
          <w:color w:val="000000"/>
        </w:rPr>
        <w:t xml:space="preserve">its </w:t>
      </w:r>
      <w:r>
        <w:rPr>
          <w:color w:val="000000"/>
        </w:rPr>
        <w:t xml:space="preserve">origin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clearly </w:t>
      </w:r>
      <w:r>
        <w:rPr>
          <w:color w:val="000000"/>
        </w:rPr>
        <w:t xml:space="preserve">understood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One </w:t>
      </w:r>
      <w:r>
        <w:rPr>
          <w:color w:val="000000"/>
        </w:rPr>
        <w:t xml:space="preserve">interesting </w:t>
      </w:r>
      <w:r>
        <w:rPr>
          <w:color w:val="000000"/>
        </w:rPr>
        <w:t xml:space="preserve">point </w:t>
      </w:r>
      <w:r>
        <w:rPr>
          <w:color w:val="000000"/>
        </w:rPr>
        <w:t xml:space="preserve">to </w:t>
      </w:r>
      <w:r>
        <w:rPr>
          <w:color w:val="000000"/>
        </w:rPr>
        <w:t xml:space="preserve">note </w:t>
      </w:r>
      <w:r>
        <w:rPr>
          <w:color w:val="000000"/>
        </w:rPr>
        <w:t xml:space="preserve">is </w:t>
      </w:r>
      <w:r>
        <w:rPr>
          <w:color w:val="000000"/>
        </w:rPr>
        <w:t xml:space="preserve">that </w:t>
      </w:r>
      <w:r>
        <w:rPr>
          <w:color w:val="000000"/>
        </w:rPr>
        <w:t xml:space="preserve">, </w:t>
      </w:r>
      <w:r>
        <w:rPr>
          <w:color w:val="000000"/>
        </w:rPr>
        <w:t xml:space="preserve">unlike </w:t>
      </w:r>
      <w:r>
        <w:rPr>
          <w:color w:val="000000"/>
        </w:rPr>
        <w:t xml:space="preserve">most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manganese-based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, </w:t>
      </w:r>
      <w:r>
        <w:rPr>
          <w:color w:val="CCCC00"/>
        </w:rPr>
        <w:t xml:space="preserve">Na </w:t>
      </w:r>
      <w:r>
        <w:rPr>
          <w:color w:val="CCCC00"/>
        </w:rPr>
        <w:t xml:space="preserve">diffusion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retarded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changes </w:t>
      </w:r>
      <w:r>
        <w:rPr>
          <w:color w:val="000000"/>
        </w:rPr>
        <w:t xml:space="preserve">induced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Jahn-Teller </w:t>
      </w:r>
      <w:r>
        <w:rPr>
          <w:color w:val="000000"/>
        </w:rPr>
        <w:t xml:space="preserve">distortion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worthwhile </w:t>
      </w:r>
      <w:r>
        <w:rPr>
          <w:color w:val="000000"/>
        </w:rPr>
        <w:t xml:space="preserve">to </w:t>
      </w:r>
      <w:r>
        <w:rPr>
          <w:color w:val="000000"/>
        </w:rPr>
        <w:t xml:space="preserve">note </w:t>
      </w:r>
      <w:r>
        <w:rPr>
          <w:color w:val="000000"/>
        </w:rPr>
        <w:t xml:space="preserve">that </w:t>
      </w:r>
      <w:r>
        <w:rPr>
          <w:color w:val="000000"/>
        </w:rPr>
        <w:t xml:space="preserve">Na4Fe3 </w:t>
      </w:r>
      <w:r>
        <w:rPr>
          <w:color w:val="000000"/>
        </w:rPr>
        <w:t xml:space="preserve">( </w:t>
      </w:r>
      <w:r>
        <w:rPr>
          <w:color w:val="000000"/>
        </w:rPr>
        <w:t xml:space="preserve">PO4 </w:t>
      </w:r>
      <w:r>
        <w:rPr>
          <w:color w:val="000000"/>
        </w:rPr>
        <w:t xml:space="preserve">) </w:t>
      </w:r>
      <w:r>
        <w:rPr>
          <w:color w:val="000000"/>
        </w:rPr>
        <w:t xml:space="preserve">2 </w:t>
      </w:r>
      <w:r>
        <w:rPr>
          <w:color w:val="000000"/>
        </w:rPr>
        <w:t xml:space="preserve">( </w:t>
      </w:r>
      <w:r>
        <w:rPr>
          <w:color w:val="000000"/>
        </w:rPr>
        <w:t xml:space="preserve">P2O7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shows </w:t>
      </w:r>
      <w:r>
        <w:rPr>
          <w:color w:val="000000"/>
        </w:rPr>
        <w:t xml:space="preserve">similar </w:t>
      </w:r>
      <w:r>
        <w:rPr>
          <w:color w:val="000000"/>
        </w:rPr>
        <w:t xml:space="preserve">structural </w:t>
      </w:r>
      <w:r>
        <w:rPr>
          <w:color w:val="000000"/>
        </w:rPr>
        <w:t xml:space="preserve">evolution </w:t>
      </w:r>
      <w:r>
        <w:rPr>
          <w:color w:val="000000"/>
        </w:rPr>
        <w:t xml:space="preserve">to </w:t>
      </w:r>
      <w:r>
        <w:rPr>
          <w:color w:val="000000"/>
        </w:rPr>
        <w:t xml:space="preserve">Na4Mn3 </w:t>
      </w:r>
      <w:r>
        <w:rPr>
          <w:color w:val="000000"/>
        </w:rPr>
        <w:t xml:space="preserve">( </w:t>
      </w:r>
      <w:r>
        <w:rPr>
          <w:color w:val="000000"/>
        </w:rPr>
        <w:t xml:space="preserve">PO4 </w:t>
      </w:r>
      <w:r>
        <w:rPr>
          <w:color w:val="000000"/>
        </w:rPr>
        <w:t xml:space="preserve">) </w:t>
      </w:r>
      <w:r>
        <w:rPr>
          <w:color w:val="000000"/>
        </w:rPr>
        <w:t xml:space="preserve">2 </w:t>
      </w:r>
      <w:r>
        <w:rPr>
          <w:color w:val="000000"/>
        </w:rPr>
        <w:t xml:space="preserve">( </w:t>
      </w:r>
      <w:r>
        <w:rPr>
          <w:color w:val="000000"/>
        </w:rPr>
        <w:t xml:space="preserve">P2O7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exhibits </w:t>
      </w:r>
      <w:r>
        <w:rPr>
          <w:color w:val="CCCC00"/>
        </w:rPr>
        <w:t xml:space="preserve">slow </w:t>
      </w:r>
      <w:r>
        <w:rPr>
          <w:color w:val="0000FF"/>
        </w:rPr>
        <w:t xml:space="preserve">slow </w:t>
      </w:r>
      <w:r>
        <w:rPr>
          <w:color w:val="CCCC00"/>
        </w:rPr>
        <w:t xml:space="preserve">Na </w:t>
      </w:r>
      <w:r>
        <w:rPr>
          <w:color w:val="0000FF"/>
        </w:rPr>
        <w:t xml:space="preserve">Na </w:t>
      </w:r>
      <w:r>
        <w:rPr>
          <w:color w:val="CCCC00"/>
        </w:rPr>
        <w:t xml:space="preserve">kinetics </w:t>
      </w:r>
      <w:r>
        <w:rPr>
          <w:color w:val="0000FF"/>
        </w:rPr>
        <w:t xml:space="preserve">kinetics </w:t>
      </w:r>
      <w:r>
        <w:rPr>
          <w:color w:val="CCCC00"/>
        </w:rPr>
        <w:t xml:space="preserve">in </w:t>
      </w:r>
      <w:r>
        <w:rPr>
          <w:color w:val="CCCC00"/>
        </w:rPr>
        <w:t xml:space="preserve">this </w:t>
      </w:r>
      <w:r>
        <w:rPr>
          <w:color w:val="CCCC00"/>
        </w:rPr>
        <w:t xml:space="preserve">state </w:t>
      </w:r>
      <w:r>
        <w:rPr>
          <w:color w:val="CCCC00"/>
        </w:rPr>
        <w:t xml:space="preserve">of </w:t>
      </w:r>
      <w:r>
        <w:rPr>
          <w:color w:val="CCCC00"/>
        </w:rPr>
        <w:t xml:space="preserve">charge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FF"/>
        </w:rPr>
        <w:t xml:space="preserve">P2O7 </w:t>
      </w:r>
      <w:r>
        <w:rPr>
          <w:color w:val="0000FF"/>
        </w:rPr>
        <w:t xml:space="preserve">distortion </w:t>
      </w:r>
      <w:r>
        <w:rPr>
          <w:color w:val="000000"/>
        </w:rPr>
        <w:t xml:space="preserve">and </w:t>
      </w:r>
      <w:r>
        <w:rPr>
          <w:color w:val="0000FF"/>
        </w:rPr>
        <w:t xml:space="preserve">atomic </w:t>
      </w:r>
      <w:r>
        <w:rPr>
          <w:color w:val="0000FF"/>
        </w:rPr>
        <w:t xml:space="preserve">rearrangement </w:t>
      </w:r>
      <w:r>
        <w:rPr>
          <w:color w:val="000000"/>
        </w:rPr>
        <w:t xml:space="preserve">which </w:t>
      </w:r>
      <w:r>
        <w:rPr>
          <w:color w:val="000000"/>
        </w:rPr>
        <w:t xml:space="preserve">narrows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channels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After </w:t>
      </w:r>
      <w:r>
        <w:rPr>
          <w:color w:val="000000"/>
        </w:rPr>
        <w:t xml:space="preserve">Fe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are </w:t>
      </w:r>
      <w:r>
        <w:rPr>
          <w:color w:val="000000"/>
        </w:rPr>
        <w:t xml:space="preserve">only </w:t>
      </w:r>
      <w:r>
        <w:rPr>
          <w:color w:val="000000"/>
        </w:rPr>
        <w:t xml:space="preserve">limited </w:t>
      </w:r>
      <w:r>
        <w:rPr>
          <w:color w:val="000000"/>
        </w:rPr>
        <w:t xml:space="preserve">plausible </w:t>
      </w:r>
      <w:r>
        <w:rPr>
          <w:color w:val="000000"/>
        </w:rPr>
        <w:t xml:space="preserve">Na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pathways </w:t>
      </w:r>
      <w:r>
        <w:rPr>
          <w:color w:val="000000"/>
        </w:rPr>
        <w:t xml:space="preserve">remaining </w:t>
      </w:r>
      <w:r>
        <w:rPr>
          <w:color w:val="000000"/>
        </w:rPr>
        <w:t xml:space="preserve">for </w:t>
      </w:r>
      <w:r>
        <w:rPr>
          <w:color w:val="000000"/>
        </w:rPr>
        <w:t xml:space="preserve">NaFe3 </w:t>
      </w:r>
      <w:r>
        <w:rPr>
          <w:color w:val="000000"/>
        </w:rPr>
        <w:t xml:space="preserve">( </w:t>
      </w:r>
      <w:r>
        <w:rPr>
          <w:color w:val="000000"/>
        </w:rPr>
        <w:t xml:space="preserve">PO4 </w:t>
      </w:r>
      <w:r>
        <w:rPr>
          <w:color w:val="000000"/>
        </w:rPr>
        <w:t xml:space="preserve">) </w:t>
      </w:r>
      <w:r>
        <w:rPr>
          <w:color w:val="000000"/>
        </w:rPr>
        <w:t xml:space="preserve">2 </w:t>
      </w:r>
      <w:r>
        <w:rPr>
          <w:color w:val="000000"/>
        </w:rPr>
        <w:t xml:space="preserve">( </w:t>
      </w:r>
      <w:r>
        <w:rPr>
          <w:color w:val="000000"/>
        </w:rPr>
        <w:t xml:space="preserve">P2O7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activation </w:t>
      </w:r>
      <w:r>
        <w:rPr>
          <w:color w:val="000000"/>
        </w:rPr>
        <w:t xml:space="preserve">barriers </w:t>
      </w:r>
      <w:r>
        <w:rPr>
          <w:color w:val="000000"/>
        </w:rPr>
        <w:t xml:space="preserve">of </w:t>
      </w:r>
      <w:r>
        <w:rPr>
          <w:color w:val="000000"/>
        </w:rPr>
        <w:t xml:space="preserve">Na1-Na4 </w:t>
      </w:r>
      <w:r>
        <w:rPr>
          <w:color w:val="000000"/>
        </w:rPr>
        <w:t xml:space="preserve">, </w:t>
      </w:r>
      <w:r>
        <w:rPr>
          <w:color w:val="000000"/>
        </w:rPr>
        <w:t xml:space="preserve">Na2-Na4 </w:t>
      </w:r>
      <w:r>
        <w:rPr>
          <w:color w:val="000000"/>
        </w:rPr>
        <w:t xml:space="preserve">, </w:t>
      </w:r>
      <w:r>
        <w:rPr>
          <w:color w:val="000000"/>
        </w:rPr>
        <w:t xml:space="preserve">Na3-Na2 </w:t>
      </w:r>
      <w:r>
        <w:rPr>
          <w:color w:val="000000"/>
        </w:rPr>
        <w:t xml:space="preserve">, </w:t>
      </w:r>
      <w:r>
        <w:rPr>
          <w:color w:val="000000"/>
        </w:rPr>
        <w:t xml:space="preserve">Na3-Na4 </w:t>
      </w:r>
      <w:r>
        <w:rPr>
          <w:color w:val="000000"/>
        </w:rPr>
        <w:t xml:space="preserve">paths </w:t>
      </w:r>
      <w:r>
        <w:rPr>
          <w:color w:val="000000"/>
        </w:rPr>
        <w:t xml:space="preserve">become </w:t>
      </w:r>
      <w:r>
        <w:rPr>
          <w:color w:val="000000"/>
        </w:rPr>
        <w:t xml:space="preserve">higher </w:t>
      </w:r>
      <w:r>
        <w:rPr>
          <w:color w:val="000000"/>
        </w:rPr>
        <w:t xml:space="preserve">than </w:t>
      </w:r>
      <w:r>
        <w:rPr>
          <w:color w:val="000000"/>
        </w:rPr>
        <w:t xml:space="preserve">500 </w:t>
      </w:r>
      <w:r>
        <w:rPr>
          <w:color w:val="000000"/>
        </w:rPr>
        <w:t xml:space="preserve">eV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particular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Na3-Na2 </w:t>
      </w:r>
      <w:r>
        <w:rPr>
          <w:color w:val="000000"/>
        </w:rPr>
        <w:t xml:space="preserve">path </w:t>
      </w:r>
      <w:r>
        <w:rPr>
          <w:color w:val="000000"/>
        </w:rPr>
        <w:t xml:space="preserve">closes </w:t>
      </w:r>
      <w:r>
        <w:rPr>
          <w:color w:val="000000"/>
        </w:rPr>
        <w:t xml:space="preserve">down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significantly </w:t>
      </w:r>
      <w:r>
        <w:rPr>
          <w:color w:val="CCCC00"/>
        </w:rPr>
        <w:t xml:space="preserve">higher </w:t>
      </w:r>
      <w:r>
        <w:rPr>
          <w:color w:val="CCCC00"/>
        </w:rPr>
        <w:t xml:space="preserve">barrier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3-dimensional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channel </w:t>
      </w:r>
      <w:r>
        <w:rPr>
          <w:color w:val="000000"/>
        </w:rPr>
        <w:t xml:space="preserve">of </w:t>
      </w:r>
      <w:r>
        <w:rPr>
          <w:color w:val="000000"/>
        </w:rPr>
        <w:t xml:space="preserve">Na4Fe3 </w:t>
      </w:r>
      <w:r>
        <w:rPr>
          <w:color w:val="000000"/>
        </w:rPr>
        <w:t xml:space="preserve">( </w:t>
      </w:r>
      <w:r>
        <w:rPr>
          <w:color w:val="000000"/>
        </w:rPr>
        <w:t xml:space="preserve">PO4 </w:t>
      </w:r>
      <w:r>
        <w:rPr>
          <w:color w:val="000000"/>
        </w:rPr>
        <w:t xml:space="preserve">) </w:t>
      </w:r>
      <w:r>
        <w:rPr>
          <w:color w:val="000000"/>
        </w:rPr>
        <w:t xml:space="preserve">2 </w:t>
      </w:r>
      <w:r>
        <w:rPr>
          <w:color w:val="000000"/>
        </w:rPr>
        <w:t xml:space="preserve">( </w:t>
      </w:r>
      <w:r>
        <w:rPr>
          <w:color w:val="000000"/>
        </w:rPr>
        <w:t xml:space="preserve">P2O7 </w:t>
      </w:r>
      <w:r>
        <w:rPr>
          <w:color w:val="000000"/>
        </w:rPr>
        <w:t xml:space="preserve">)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remain </w:t>
      </w:r>
      <w:r>
        <w:rPr>
          <w:color w:val="000000"/>
        </w:rPr>
        <w:t xml:space="preserve">intact </w:t>
      </w:r>
      <w:r>
        <w:rPr>
          <w:color w:val="000000"/>
        </w:rPr>
        <w:t xml:space="preserve">( </w:t>
      </w:r>
      <w:r>
        <w:rPr>
          <w:color w:val="000000"/>
        </w:rPr>
        <w:t xml:space="preserve">see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S11 </w:t>
      </w:r>
      <w:r>
        <w:rPr>
          <w:color w:val="000000"/>
        </w:rPr>
        <w:t xml:space="preserve">, </w:t>
      </w:r>
      <w:r>
        <w:rPr>
          <w:color w:val="000000"/>
        </w:rPr>
        <w:t xml:space="preserve">ESI+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crystal </w:t>
      </w:r>
      <w:r>
        <w:rPr>
          <w:color w:val="000000"/>
        </w:rPr>
        <w:t xml:space="preserve">water </w:t>
      </w:r>
      <w:r>
        <w:rPr>
          <w:color w:val="000000"/>
        </w:rPr>
        <w:t xml:space="preserve">extracted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MO </w:t>
      </w:r>
      <w:r>
        <w:rPr>
          <w:color w:val="0000FF"/>
        </w:rPr>
        <w:t xml:space="preserve">layer </w:t>
      </w:r>
      <w:r>
        <w:rPr>
          <w:color w:val="0000FF"/>
        </w:rPr>
        <w:t xml:space="preserve">space </w:t>
      </w:r>
      <w:r>
        <w:rPr>
          <w:color w:val="0000FF"/>
        </w:rPr>
        <w:t xml:space="preserve">shrinks </w:t>
      </w:r>
      <w:r>
        <w:rPr>
          <w:color w:val="000000"/>
        </w:rPr>
        <w:t xml:space="preserve">which </w:t>
      </w:r>
      <w:r>
        <w:rPr>
          <w:color w:val="000000"/>
        </w:rPr>
        <w:t xml:space="preserve">impedes </w:t>
      </w:r>
      <w:r>
        <w:rPr>
          <w:color w:val="000000"/>
        </w:rPr>
        <w:t xml:space="preserve">the </w:t>
      </w:r>
      <w:r>
        <w:rPr>
          <w:color w:val="0000FF"/>
        </w:rPr>
        <w:t xml:space="preserve">Na </w:t>
      </w:r>
      <w:r>
        <w:rPr>
          <w:color w:val="0000FF"/>
        </w:rPr>
        <w:t xml:space="preserve">ion </w:t>
      </w:r>
      <w:r>
        <w:rPr>
          <w:color w:val="0000FF"/>
        </w:rPr>
        <w:t xml:space="preserve">( </w:t>
      </w:r>
      <w:r>
        <w:rPr>
          <w:color w:val="0000FF"/>
        </w:rPr>
        <w:t xml:space="preserve">de </w:t>
      </w:r>
      <w:r>
        <w:rPr>
          <w:color w:val="0000FF"/>
        </w:rPr>
        <w:t xml:space="preserve">) </w:t>
      </w:r>
      <w:r>
        <w:rPr>
          <w:color w:val="0000FF"/>
        </w:rPr>
        <w:t xml:space="preserve">intercalation </w:t>
      </w:r>
      <w:r>
        <w:rPr>
          <w:color w:val="0000FF"/>
        </w:rPr>
        <w:t xml:space="preserve">from/into </w:t>
      </w:r>
      <w:r>
        <w:rPr>
          <w:color w:val="0000FF"/>
        </w:rPr>
        <w:t xml:space="preserve">the </w:t>
      </w:r>
      <w:r>
        <w:rPr>
          <w:color w:val="0000FF"/>
        </w:rPr>
        <w:t xml:space="preserve">interlayer </w:t>
      </w:r>
      <w:r>
        <w:rPr>
          <w:color w:val="0000FF"/>
        </w:rPr>
        <w:t xml:space="preserve">space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That </w:t>
      </w:r>
      <w:r>
        <w:rPr>
          <w:color w:val="000000"/>
        </w:rPr>
        <w:t xml:space="preserve">is </w:t>
      </w:r>
      <w:r>
        <w:rPr>
          <w:color w:val="000000"/>
        </w:rPr>
        <w:t xml:space="preserve">to </w:t>
      </w:r>
      <w:r>
        <w:rPr>
          <w:color w:val="000000"/>
        </w:rPr>
        <w:t xml:space="preserve">say </w:t>
      </w:r>
      <w:r>
        <w:rPr>
          <w:color w:val="000000"/>
        </w:rPr>
        <w:t xml:space="preserve">, </w:t>
      </w:r>
      <w:r>
        <w:rPr>
          <w:color w:val="000000"/>
        </w:rPr>
        <w:t xml:space="preserve">layered </w:t>
      </w:r>
      <w:r>
        <w:rPr>
          <w:color w:val="000000"/>
        </w:rPr>
        <w:t xml:space="preserve">Na-Bir </w:t>
      </w:r>
      <w:r>
        <w:rPr>
          <w:color w:val="000000"/>
        </w:rPr>
        <w:t xml:space="preserve">possesses </w:t>
      </w:r>
      <w:r>
        <w:rPr>
          <w:color w:val="000000"/>
        </w:rPr>
        <w:t xml:space="preserve">a </w:t>
      </w:r>
      <w:r>
        <w:rPr>
          <w:color w:val="000000"/>
        </w:rPr>
        <w:t xml:space="preserve">much </w:t>
      </w:r>
      <w:r>
        <w:rPr>
          <w:color w:val="CCCC00"/>
        </w:rPr>
        <w:t xml:space="preserve">smaller </w:t>
      </w:r>
      <w:r>
        <w:rPr>
          <w:color w:val="CCCC00"/>
        </w:rPr>
        <w:t xml:space="preserve">charge </w:t>
      </w:r>
      <w:r>
        <w:rPr>
          <w:color w:val="CCCC00"/>
        </w:rPr>
        <w:t xml:space="preserve">transfer </w:t>
      </w:r>
      <w:r>
        <w:rPr>
          <w:color w:val="CCCC00"/>
        </w:rPr>
        <w:t xml:space="preserve">resistance </w:t>
      </w:r>
      <w:r>
        <w:rPr>
          <w:color w:val="000000"/>
        </w:rPr>
        <w:t xml:space="preserve">than </w:t>
      </w:r>
      <w:r>
        <w:rPr>
          <w:color w:val="000000"/>
        </w:rPr>
        <w:t xml:space="preserve">heat </w:t>
      </w:r>
      <w:r>
        <w:rPr>
          <w:color w:val="000000"/>
        </w:rPr>
        <w:t xml:space="preserve">treated </w:t>
      </w:r>
      <w:r>
        <w:rPr>
          <w:color w:val="000000"/>
        </w:rPr>
        <w:t xml:space="preserve">Na-Bir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characteristic </w:t>
      </w:r>
      <w:r>
        <w:rPr>
          <w:color w:val="000000"/>
        </w:rPr>
        <w:t xml:space="preserve">diffraction </w:t>
      </w:r>
      <w:r>
        <w:rPr>
          <w:color w:val="000000"/>
        </w:rPr>
        <w:t xml:space="preserve">peaks </w:t>
      </w:r>
      <w:r>
        <w:rPr>
          <w:color w:val="000000"/>
        </w:rPr>
        <w:t xml:space="preserve">of </w:t>
      </w:r>
      <w:r>
        <w:rPr>
          <w:color w:val="000000"/>
        </w:rPr>
        <w:t xml:space="preserve">heat </w:t>
      </w:r>
      <w:r>
        <w:rPr>
          <w:color w:val="000000"/>
        </w:rPr>
        <w:t xml:space="preserve">treated </w:t>
      </w:r>
      <w:r>
        <w:rPr>
          <w:color w:val="000000"/>
        </w:rPr>
        <w:t xml:space="preserve">Na-Bir </w:t>
      </w:r>
      <w:r>
        <w:rPr>
          <w:color w:val="000000"/>
        </w:rPr>
        <w:t xml:space="preserve">vanish </w:t>
      </w:r>
      <w:r>
        <w:rPr>
          <w:color w:val="000000"/>
        </w:rPr>
        <w:t xml:space="preserve">after </w:t>
      </w:r>
      <w:r>
        <w:rPr>
          <w:color w:val="000000"/>
        </w:rPr>
        <w:t xml:space="preserve">150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its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collapsed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whiff </w:t>
      </w:r>
      <w:r>
        <w:rPr>
          <w:color w:val="000000"/>
        </w:rPr>
        <w:t xml:space="preserve">lattice </w:t>
      </w:r>
      <w:r>
        <w:rPr>
          <w:color w:val="000000"/>
        </w:rPr>
        <w:t xml:space="preserve">expansion </w:t>
      </w:r>
      <w:r>
        <w:rPr>
          <w:color w:val="000000"/>
        </w:rPr>
        <w:t xml:space="preserve">of </w:t>
      </w:r>
      <w:r>
        <w:rPr>
          <w:color w:val="000000"/>
        </w:rPr>
        <w:t xml:space="preserve">Na-Bir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small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tension </w:t>
      </w:r>
      <w:r>
        <w:rPr>
          <w:color w:val="000000"/>
        </w:rPr>
        <w:t xml:space="preserve">during </w:t>
      </w:r>
      <w:r>
        <w:rPr>
          <w:color w:val="000000"/>
        </w:rPr>
        <w:t xml:space="preserve">Na </w:t>
      </w:r>
      <w:r>
        <w:rPr>
          <w:color w:val="000000"/>
        </w:rPr>
        <w:t xml:space="preserve">ion </w:t>
      </w:r>
      <w:r>
        <w:rPr>
          <w:color w:val="000000"/>
        </w:rPr>
        <w:t xml:space="preserve">extraction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layer </w:t>
      </w:r>
      <w:r>
        <w:rPr>
          <w:color w:val="000000"/>
        </w:rPr>
        <w:t xml:space="preserve">framework </w:t>
      </w:r>
      <w:r>
        <w:rPr>
          <w:color w:val="000000"/>
        </w:rPr>
        <w:t xml:space="preserve">,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crystal </w:t>
      </w:r>
      <w:r>
        <w:rPr>
          <w:color w:val="000000"/>
        </w:rPr>
        <w:t xml:space="preserve">water </w:t>
      </w:r>
      <w:r>
        <w:rPr>
          <w:color w:val="000000"/>
        </w:rPr>
        <w:t xml:space="preserve">acting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cushion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Without </w:t>
      </w:r>
      <w:r>
        <w:rPr>
          <w:color w:val="000000"/>
        </w:rPr>
        <w:t xml:space="preserve">crystal </w:t>
      </w:r>
      <w:r>
        <w:rPr>
          <w:color w:val="000000"/>
        </w:rPr>
        <w:t xml:space="preserve">water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integrity </w:t>
      </w:r>
      <w:r>
        <w:rPr>
          <w:color w:val="0000FF"/>
        </w:rPr>
        <w:t xml:space="preserve">will </w:t>
      </w:r>
      <w:r>
        <w:rPr>
          <w:color w:val="0000FF"/>
        </w:rPr>
        <w:t xml:space="preserve">decompose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FF"/>
        </w:rPr>
        <w:t xml:space="preserve">layer </w:t>
      </w:r>
      <w:r>
        <w:rPr>
          <w:color w:val="0000FF"/>
        </w:rPr>
        <w:t xml:space="preserve">framework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damaged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dissolution </w:t>
      </w:r>
      <w:r>
        <w:rPr>
          <w:color w:val="000000"/>
        </w:rPr>
        <w:t xml:space="preserve">of </w:t>
      </w:r>
      <w:r>
        <w:rPr>
          <w:color w:val="000000"/>
        </w:rPr>
        <w:t xml:space="preserve">Mn </w:t>
      </w:r>
      <w:r>
        <w:rPr>
          <w:color w:val="000000"/>
        </w:rPr>
        <w:t xml:space="preserve">for </w:t>
      </w:r>
      <w:r>
        <w:rPr>
          <w:color w:val="000000"/>
        </w:rPr>
        <w:t xml:space="preserve">heat </w:t>
      </w:r>
      <w:r>
        <w:rPr>
          <w:color w:val="000000"/>
        </w:rPr>
        <w:t xml:space="preserve">treated </w:t>
      </w:r>
      <w:r>
        <w:rPr>
          <w:color w:val="000000"/>
        </w:rPr>
        <w:t xml:space="preserve">Na-Bir </w:t>
      </w:r>
      <w:r>
        <w:rPr>
          <w:color w:val="000000"/>
        </w:rPr>
        <w:t xml:space="preserve">in </w:t>
      </w:r>
      <w:r>
        <w:rPr>
          <w:color w:val="000000"/>
        </w:rPr>
        <w:t xml:space="preserve">aqueous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is </w:t>
      </w:r>
      <w:r>
        <w:rPr>
          <w:color w:val="000000"/>
        </w:rPr>
        <w:t xml:space="preserve">very </w:t>
      </w:r>
      <w:r>
        <w:rPr>
          <w:color w:val="000000"/>
        </w:rPr>
        <w:t xml:space="preserve">serious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crystal </w:t>
      </w:r>
      <w:r>
        <w:rPr>
          <w:color w:val="0000FF"/>
        </w:rPr>
        <w:t xml:space="preserve">water </w:t>
      </w:r>
      <w:r>
        <w:rPr>
          <w:color w:val="000000"/>
        </w:rPr>
        <w:t xml:space="preserve">releases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strain </w:t>
      </w:r>
      <w:r>
        <w:rPr>
          <w:color w:val="0000FF"/>
        </w:rPr>
        <w:t xml:space="preserve">during </w:t>
      </w:r>
      <w:r>
        <w:rPr>
          <w:color w:val="0000FF"/>
        </w:rPr>
        <w:t xml:space="preserve">Na </w:t>
      </w:r>
      <w:r>
        <w:rPr>
          <w:color w:val="0000FF"/>
        </w:rPr>
        <w:t xml:space="preserve">ion </w:t>
      </w:r>
      <w:r>
        <w:rPr>
          <w:color w:val="0000FF"/>
        </w:rPr>
        <w:t xml:space="preserve">intercalation/extraction </w:t>
      </w:r>
      <w:r>
        <w:rPr>
          <w:color w:val="0000FF"/>
        </w:rPr>
        <w:t xml:space="preserve">into/from </w:t>
      </w:r>
      <w:r>
        <w:rPr>
          <w:color w:val="0000FF"/>
        </w:rPr>
        <w:t xml:space="preserve">the </w:t>
      </w:r>
      <w:r>
        <w:rPr>
          <w:color w:val="0000FF"/>
        </w:rPr>
        <w:t xml:space="preserve">former </w:t>
      </w:r>
      <w:r>
        <w:rPr>
          <w:color w:val="0000FF"/>
        </w:rPr>
        <w:t xml:space="preserve">framework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dramatically </w:t>
      </w:r>
      <w:r>
        <w:rPr>
          <w:color w:val="000000"/>
        </w:rPr>
        <w:t xml:space="preserve">suppresses </w:t>
      </w:r>
      <w:r>
        <w:rPr>
          <w:color w:val="000000"/>
        </w:rPr>
        <w:t xml:space="preserve">the </w:t>
      </w:r>
      <w:r>
        <w:rPr>
          <w:color w:val="000000"/>
        </w:rPr>
        <w:t xml:space="preserve">dissolution </w:t>
      </w:r>
      <w:r>
        <w:rPr>
          <w:color w:val="000000"/>
        </w:rPr>
        <w:t xml:space="preserve">of </w:t>
      </w:r>
      <w:r>
        <w:rPr>
          <w:color w:val="000000"/>
        </w:rPr>
        <w:t xml:space="preserve">Mn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noted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sol-gel </w:t>
      </w:r>
      <w:r>
        <w:rPr>
          <w:color w:val="000000"/>
        </w:rPr>
        <w:t xml:space="preserve">preparation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such </w:t>
      </w:r>
      <w:r>
        <w:rPr>
          <w:color w:val="000000"/>
        </w:rPr>
        <w:t xml:space="preserve">a </w:t>
      </w:r>
      <w:r>
        <w:rPr>
          <w:color w:val="000000"/>
        </w:rPr>
        <w:t xml:space="preserve">kind </w:t>
      </w:r>
      <w:r>
        <w:rPr>
          <w:color w:val="000000"/>
        </w:rPr>
        <w:t xml:space="preserve">of </w:t>
      </w:r>
      <w:r>
        <w:rPr>
          <w:color w:val="000000"/>
        </w:rPr>
        <w:t xml:space="preserve">polyanion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usually </w:t>
      </w:r>
      <w:r>
        <w:rPr>
          <w:color w:val="000000"/>
        </w:rPr>
        <w:t xml:space="preserve">leaves </w:t>
      </w:r>
      <w:r>
        <w:rPr>
          <w:color w:val="000000"/>
        </w:rPr>
        <w:t xml:space="preserve">some </w:t>
      </w:r>
      <w:r>
        <w:rPr>
          <w:color w:val="000000"/>
        </w:rPr>
        <w:t xml:space="preserve">residual </w:t>
      </w:r>
      <w:r>
        <w:rPr>
          <w:color w:val="000000"/>
        </w:rPr>
        <w:t xml:space="preserve">carbon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' </w:t>
      </w:r>
      <w:r>
        <w:rPr>
          <w:color w:val="000000"/>
        </w:rPr>
        <w:t xml:space="preserve">surface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could </w:t>
      </w:r>
      <w:r>
        <w:rPr>
          <w:color w:val="000000"/>
        </w:rPr>
        <w:t xml:space="preserve">effectively </w:t>
      </w:r>
      <w:r>
        <w:rPr>
          <w:color w:val="000000"/>
        </w:rPr>
        <w:t xml:space="preserve">improve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's </w:t>
      </w:r>
      <w:r>
        <w:rPr>
          <w:color w:val="000000"/>
        </w:rPr>
        <w:t xml:space="preserve">electronic </w:t>
      </w:r>
      <w:r>
        <w:rPr>
          <w:color w:val="000000"/>
        </w:rPr>
        <w:t xml:space="preserve">conductivity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cycling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prepared </w:t>
      </w:r>
      <w:r>
        <w:rPr>
          <w:color w:val="000000"/>
        </w:rPr>
        <w:t xml:space="preserve">Na4MnV </w:t>
      </w:r>
      <w:r>
        <w:rPr>
          <w:color w:val="000000"/>
        </w:rPr>
        <w:t xml:space="preserve">( </w:t>
      </w:r>
      <w:r>
        <w:rPr>
          <w:color w:val="000000"/>
        </w:rPr>
        <w:t xml:space="preserve">PO4 </w:t>
      </w:r>
      <w:r>
        <w:rPr>
          <w:color w:val="000000"/>
        </w:rPr>
        <w:t xml:space="preserve">) </w:t>
      </w:r>
      <w:r>
        <w:rPr>
          <w:color w:val="000000"/>
        </w:rPr>
        <w:t xml:space="preserve">3 </w:t>
      </w:r>
      <w:r>
        <w:rPr>
          <w:color w:val="000000"/>
        </w:rPr>
        <w:t xml:space="preserve">was </w:t>
      </w:r>
      <w:r>
        <w:rPr>
          <w:color w:val="000000"/>
        </w:rPr>
        <w:t xml:space="preserve">not </w:t>
      </w:r>
      <w:r>
        <w:rPr>
          <w:color w:val="000000"/>
        </w:rPr>
        <w:t xml:space="preserve">as </w:t>
      </w:r>
      <w:r>
        <w:rPr>
          <w:color w:val="000000"/>
        </w:rPr>
        <w:t xml:space="preserve">good </w:t>
      </w:r>
      <w:r>
        <w:rPr>
          <w:color w:val="000000"/>
        </w:rPr>
        <w:t xml:space="preserve">as </w:t>
      </w:r>
      <w:r>
        <w:rPr>
          <w:color w:val="000000"/>
        </w:rPr>
        <w:t xml:space="preserve">those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literature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S4b+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To </w:t>
      </w:r>
      <w:r>
        <w:rPr>
          <w:color w:val="000000"/>
        </w:rPr>
        <w:t xml:space="preserve">meet </w:t>
      </w:r>
      <w:r>
        <w:rPr>
          <w:color w:val="000000"/>
        </w:rPr>
        <w:t xml:space="preserve">the </w:t>
      </w:r>
      <w:r>
        <w:rPr>
          <w:color w:val="000000"/>
        </w:rPr>
        <w:t xml:space="preserve">requirements </w:t>
      </w:r>
      <w:r>
        <w:rPr>
          <w:color w:val="000000"/>
        </w:rPr>
        <w:t xml:space="preserve">for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application </w:t>
      </w:r>
      <w:r>
        <w:rPr>
          <w:color w:val="000000"/>
        </w:rPr>
        <w:t xml:space="preserve">, </w:t>
      </w:r>
      <w:r>
        <w:rPr>
          <w:color w:val="000000"/>
        </w:rPr>
        <w:t xml:space="preserve">further </w:t>
      </w:r>
      <w:r>
        <w:rPr>
          <w:color w:val="000000"/>
        </w:rPr>
        <w:t xml:space="preserve">effort </w:t>
      </w:r>
      <w:r>
        <w:rPr>
          <w:color w:val="000000"/>
        </w:rPr>
        <w:t xml:space="preserve">in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preparation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00"/>
        </w:rPr>
        <w:t xml:space="preserve">nano-engineering </w:t>
      </w:r>
      <w:r>
        <w:rPr>
          <w:color w:val="000000"/>
        </w:rPr>
        <w:t xml:space="preserve">and </w:t>
      </w:r>
      <w:r>
        <w:rPr>
          <w:color w:val="000000"/>
        </w:rPr>
        <w:t xml:space="preserve">surface </w:t>
      </w:r>
      <w:r>
        <w:rPr>
          <w:color w:val="000000"/>
        </w:rPr>
        <w:t xml:space="preserve">carbon </w:t>
      </w:r>
      <w:r>
        <w:rPr>
          <w:color w:val="000000"/>
        </w:rPr>
        <w:t xml:space="preserve">coating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made </w:t>
      </w:r>
      <w:r>
        <w:rPr>
          <w:color w:val="000000"/>
        </w:rPr>
        <w:t xml:space="preserve">to </w:t>
      </w:r>
      <w:r>
        <w:rPr>
          <w:color w:val="000000"/>
        </w:rPr>
        <w:t xml:space="preserve">improve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of </w:t>
      </w:r>
      <w:r>
        <w:rPr>
          <w:color w:val="000000"/>
        </w:rPr>
        <w:t xml:space="preserve">Na4MnV </w:t>
      </w:r>
      <w:r>
        <w:rPr>
          <w:color w:val="000000"/>
        </w:rPr>
        <w:t xml:space="preserve">( </w:t>
      </w:r>
      <w:r>
        <w:rPr>
          <w:color w:val="000000"/>
        </w:rPr>
        <w:t xml:space="preserve">PO4 </w:t>
      </w:r>
      <w:r>
        <w:rPr>
          <w:color w:val="000000"/>
        </w:rPr>
        <w:t xml:space="preserve">) </w:t>
      </w:r>
      <w:r>
        <w:rPr>
          <w:color w:val="000000"/>
        </w:rPr>
        <w:t xml:space="preserve">3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With </w:t>
      </w:r>
      <w:r>
        <w:rPr>
          <w:color w:val="000000"/>
        </w:rPr>
        <w:t xml:space="preserve">further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to </w:t>
      </w:r>
      <w:r>
        <w:rPr>
          <w:color w:val="000000"/>
        </w:rPr>
        <w:t xml:space="preserve">3.7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resonance </w:t>
      </w:r>
      <w:r>
        <w:rPr>
          <w:color w:val="000000"/>
        </w:rPr>
        <w:t xml:space="preserve">peak </w:t>
      </w:r>
      <w:r>
        <w:rPr>
          <w:color w:val="000000"/>
        </w:rPr>
        <w:t xml:space="preserve">at </w:t>
      </w:r>
      <w:r>
        <w:rPr>
          <w:color w:val="000000"/>
        </w:rPr>
        <w:t xml:space="preserve">-428 </w:t>
      </w:r>
      <w:r>
        <w:rPr>
          <w:color w:val="000000"/>
        </w:rPr>
        <w:t xml:space="preserve">ppm </w:t>
      </w:r>
      <w:r>
        <w:rPr>
          <w:color w:val="000000"/>
        </w:rPr>
        <w:t xml:space="preserve">was </w:t>
      </w:r>
      <w:r>
        <w:rPr>
          <w:color w:val="000000"/>
        </w:rPr>
        <w:t xml:space="preserve">almost </w:t>
      </w:r>
      <w:r>
        <w:rPr>
          <w:color w:val="000000"/>
        </w:rPr>
        <w:t xml:space="preserve">invisible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indicated </w:t>
      </w:r>
      <w:r>
        <w:rPr>
          <w:color w:val="000000"/>
        </w:rPr>
        <w:t xml:space="preserve">that </w:t>
      </w:r>
      <w:r>
        <w:rPr>
          <w:color w:val="000000"/>
        </w:rPr>
        <w:t xml:space="preserve">Na+ </w:t>
      </w:r>
      <w:r>
        <w:rPr>
          <w:color w:val="000000"/>
        </w:rPr>
        <w:t xml:space="preserve">could </w:t>
      </w:r>
      <w:r>
        <w:rPr>
          <w:color w:val="000000"/>
        </w:rPr>
        <w:t xml:space="preserve">only </w:t>
      </w:r>
      <w:r>
        <w:rPr>
          <w:color w:val="000000"/>
        </w:rPr>
        <w:t xml:space="preserve">migrate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1D </w:t>
      </w:r>
      <w:r>
        <w:rPr>
          <w:color w:val="000000"/>
        </w:rPr>
        <w:t xml:space="preserve">channel </w:t>
      </w:r>
      <w:r>
        <w:rPr>
          <w:color w:val="000000"/>
        </w:rPr>
        <w:t xml:space="preserve">along </w:t>
      </w:r>
      <w:r>
        <w:rPr>
          <w:color w:val="000000"/>
        </w:rPr>
        <w:t xml:space="preserve">the </w:t>
      </w:r>
      <w:r>
        <w:rPr>
          <w:color w:val="000000"/>
        </w:rPr>
        <w:t xml:space="preserve">c-axis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this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process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7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migration </w:t>
      </w:r>
      <w:r>
        <w:rPr>
          <w:color w:val="000000"/>
        </w:rPr>
        <w:t xml:space="preserve">along </w:t>
      </w:r>
      <w:r>
        <w:rPr>
          <w:color w:val="000000"/>
        </w:rPr>
        <w:t xml:space="preserve">the </w:t>
      </w:r>
      <w:r>
        <w:rPr>
          <w:color w:val="000000"/>
        </w:rPr>
        <w:t xml:space="preserve">a- </w:t>
      </w:r>
      <w:r>
        <w:rPr>
          <w:color w:val="000000"/>
        </w:rPr>
        <w:t xml:space="preserve">and </w:t>
      </w:r>
      <w:r>
        <w:rPr>
          <w:color w:val="000000"/>
        </w:rPr>
        <w:t xml:space="preserve">b-axis </w:t>
      </w:r>
      <w:r>
        <w:rPr>
          <w:color w:val="000000"/>
        </w:rPr>
        <w:t xml:space="preserve">was </w:t>
      </w:r>
      <w:r>
        <w:rPr>
          <w:color w:val="000000"/>
        </w:rPr>
        <w:t xml:space="preserve">hindered </w:t>
      </w:r>
      <w:r>
        <w:rPr>
          <w:color w:val="000000"/>
        </w:rPr>
        <w:t xml:space="preserve">by </w:t>
      </w:r>
      <w:r>
        <w:rPr>
          <w:color w:val="66CC00"/>
        </w:rPr>
        <w:t xml:space="preserve">high </w:t>
      </w:r>
      <w:r>
        <w:rPr>
          <w:color w:val="66CC00"/>
        </w:rPr>
        <w:t xml:space="preserve">diffusion </w:t>
      </w:r>
      <w:r>
        <w:rPr>
          <w:color w:val="66CC00"/>
        </w:rPr>
        <w:t xml:space="preserve">barriers </w:t>
      </w:r>
      <w:r>
        <w:rPr>
          <w:color w:val="66CC00"/>
        </w:rPr>
        <w:t xml:space="preserve">&gt; </w:t>
      </w:r>
      <w:r>
        <w:rPr>
          <w:color w:val="66CC00"/>
        </w:rPr>
        <w:t xml:space="preserve">0.8 </w:t>
      </w:r>
      <w:r>
        <w:rPr>
          <w:color w:val="66CC00"/>
        </w:rPr>
        <w:t xml:space="preserve">eV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effective </w:t>
      </w:r>
      <w:r>
        <w:rPr>
          <w:color w:val="000000"/>
        </w:rPr>
        <w:t xml:space="preserve">Na+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barrier </w:t>
      </w:r>
      <w:r>
        <w:rPr>
          <w:color w:val="000000"/>
        </w:rPr>
        <w:t xml:space="preserve">was </w:t>
      </w:r>
      <w:r>
        <w:rPr>
          <w:color w:val="000000"/>
        </w:rPr>
        <w:t xml:space="preserve">much </w:t>
      </w:r>
      <w:r>
        <w:rPr>
          <w:color w:val="000000"/>
        </w:rPr>
        <w:t xml:space="preserve">smaller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those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voltage </w:t>
      </w:r>
      <w:r>
        <w:rPr>
          <w:color w:val="000000"/>
        </w:rPr>
        <w:t xml:space="preserve">plateau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resulted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biphasic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from </w:t>
      </w:r>
      <w:r>
        <w:rPr>
          <w:color w:val="000000"/>
        </w:rPr>
        <w:t xml:space="preserve">Na </w:t>
      </w:r>
      <w:r>
        <w:rPr>
          <w:color w:val="000000"/>
        </w:rPr>
        <w:t xml:space="preserve">( </w:t>
      </w:r>
      <w:r>
        <w:rPr>
          <w:color w:val="000000"/>
        </w:rPr>
        <w:t xml:space="preserve">1 </w:t>
      </w:r>
      <w:r>
        <w:rPr>
          <w:color w:val="000000"/>
        </w:rPr>
        <w:t xml:space="preserve">) </w:t>
      </w:r>
      <w:r>
        <w:rPr>
          <w:color w:val="000000"/>
        </w:rPr>
        <w:t xml:space="preserve">Na </w:t>
      </w:r>
      <w:r>
        <w:rPr>
          <w:color w:val="000000"/>
        </w:rPr>
        <w:t xml:space="preserve">( </w:t>
      </w:r>
      <w:r>
        <w:rPr>
          <w:color w:val="000000"/>
        </w:rPr>
        <w:t xml:space="preserve">2 </w:t>
      </w:r>
      <w:r>
        <w:rPr>
          <w:color w:val="000000"/>
        </w:rPr>
        <w:t xml:space="preserve">) </w:t>
      </w:r>
      <w:r>
        <w:rPr>
          <w:color w:val="000000"/>
        </w:rPr>
        <w:t xml:space="preserve">2-xMnV </w:t>
      </w:r>
      <w:r>
        <w:rPr>
          <w:color w:val="000000"/>
        </w:rPr>
        <w:t xml:space="preserve">( </w:t>
      </w:r>
      <w:r>
        <w:rPr>
          <w:color w:val="000000"/>
        </w:rPr>
        <w:t xml:space="preserve">PO4 </w:t>
      </w:r>
      <w:r>
        <w:rPr>
          <w:color w:val="000000"/>
        </w:rPr>
        <w:t xml:space="preserve">) </w:t>
      </w:r>
      <w:r>
        <w:rPr>
          <w:color w:val="000000"/>
        </w:rPr>
        <w:t xml:space="preserve">3 </w:t>
      </w:r>
      <w:r>
        <w:rPr>
          <w:color w:val="000000"/>
        </w:rPr>
        <w:t xml:space="preserve">to </w:t>
      </w:r>
      <w:r>
        <w:rPr>
          <w:color w:val="000000"/>
        </w:rPr>
        <w:t xml:space="preserve">Na </w:t>
      </w:r>
      <w:r>
        <w:rPr>
          <w:color w:val="000000"/>
        </w:rPr>
        <w:t xml:space="preserve">( </w:t>
      </w:r>
      <w:r>
        <w:rPr>
          <w:color w:val="000000"/>
        </w:rPr>
        <w:t xml:space="preserve">2 </w:t>
      </w:r>
      <w:r>
        <w:rPr>
          <w:color w:val="000000"/>
        </w:rPr>
        <w:t xml:space="preserve">) </w:t>
      </w:r>
      <w:r>
        <w:rPr>
          <w:color w:val="000000"/>
        </w:rPr>
        <w:t xml:space="preserve">Na </w:t>
      </w:r>
      <w:r>
        <w:rPr>
          <w:color w:val="000000"/>
        </w:rPr>
        <w:t xml:space="preserve">( </w:t>
      </w:r>
      <w:r>
        <w:rPr>
          <w:color w:val="000000"/>
        </w:rPr>
        <w:t xml:space="preserve">3 </w:t>
      </w:r>
      <w:r>
        <w:rPr>
          <w:color w:val="000000"/>
        </w:rPr>
        <w:t xml:space="preserve">) </w:t>
      </w:r>
      <w:r>
        <w:rPr>
          <w:color w:val="000000"/>
        </w:rPr>
        <w:t xml:space="preserve">MnV </w:t>
      </w:r>
      <w:r>
        <w:rPr>
          <w:color w:val="000000"/>
        </w:rPr>
        <w:t xml:space="preserve">( </w:t>
      </w:r>
      <w:r>
        <w:rPr>
          <w:color w:val="000000"/>
        </w:rPr>
        <w:t xml:space="preserve">PO4 </w:t>
      </w:r>
      <w:r>
        <w:rPr>
          <w:color w:val="000000"/>
        </w:rPr>
        <w:t xml:space="preserve">) </w:t>
      </w:r>
      <w:r>
        <w:rPr>
          <w:color w:val="000000"/>
        </w:rPr>
        <w:t xml:space="preserve">3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Second </w:t>
      </w:r>
      <w:r>
        <w:rPr>
          <w:color w:val="000000"/>
        </w:rPr>
        <w:t xml:space="preserve">, </w:t>
      </w:r>
      <w:r>
        <w:rPr>
          <w:color w:val="000000"/>
        </w:rPr>
        <w:t xml:space="preserve">two </w:t>
      </w:r>
      <w:r>
        <w:rPr>
          <w:color w:val="000000"/>
        </w:rPr>
        <w:t xml:space="preserve">new </w:t>
      </w:r>
      <w:r>
        <w:rPr>
          <w:color w:val="000000"/>
        </w:rPr>
        <w:t xml:space="preserve">peaks </w:t>
      </w:r>
      <w:r>
        <w:rPr>
          <w:color w:val="000000"/>
        </w:rPr>
        <w:t xml:space="preserve">appear </w:t>
      </w:r>
      <w:r>
        <w:rPr>
          <w:color w:val="000000"/>
        </w:rPr>
        <w:t xml:space="preserve">and </w:t>
      </w:r>
      <w:r>
        <w:rPr>
          <w:color w:val="000000"/>
        </w:rPr>
        <w:t xml:space="preserve">are </w:t>
      </w:r>
      <w:r>
        <w:rPr>
          <w:color w:val="000000"/>
        </w:rPr>
        <w:t xml:space="preserve">fixed </w:t>
      </w:r>
      <w:r>
        <w:rPr>
          <w:color w:val="000000"/>
        </w:rPr>
        <w:t xml:space="preserve">at </w:t>
      </w:r>
      <w:r>
        <w:rPr>
          <w:color w:val="000000"/>
        </w:rPr>
        <w:t xml:space="preserve">14.9deg </w:t>
      </w:r>
      <w:r>
        <w:rPr>
          <w:color w:val="000000"/>
        </w:rPr>
        <w:t xml:space="preserve">and </w:t>
      </w:r>
      <w:r>
        <w:rPr>
          <w:color w:val="000000"/>
        </w:rPr>
        <w:t xml:space="preserve">28.8deg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instantly </w:t>
      </w:r>
      <w:r>
        <w:rPr>
          <w:color w:val="000000"/>
        </w:rPr>
        <w:t xml:space="preserve">disappeared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end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respectively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66CC00"/>
        </w:rPr>
        <w:t xml:space="preserve">high </w:t>
      </w:r>
      <w:r>
        <w:rPr>
          <w:color w:val="66CC00"/>
        </w:rPr>
        <w:t xml:space="preserve">mass </w:t>
      </w:r>
      <w:r>
        <w:rPr>
          <w:color w:val="66CC00"/>
        </w:rPr>
        <w:t xml:space="preserve">loading </w:t>
      </w:r>
      <w:r>
        <w:rPr>
          <w:color w:val="000000"/>
        </w:rPr>
        <w:t xml:space="preserve">is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to </w:t>
      </w:r>
      <w:r>
        <w:rPr>
          <w:color w:val="000000"/>
        </w:rPr>
        <w:t xml:space="preserve">achieve </w:t>
      </w:r>
      <w:r>
        <w:rPr>
          <w:color w:val="66CC00"/>
        </w:rPr>
        <w:t xml:space="preserve">high </w:t>
      </w:r>
      <w:r>
        <w:rPr>
          <w:color w:val="66CC00"/>
        </w:rPr>
        <w:t xml:space="preserve">areal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in </w:t>
      </w:r>
      <w:r>
        <w:rPr>
          <w:color w:val="66CC00"/>
        </w:rPr>
        <w:t xml:space="preserve">practice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higher </w:t>
      </w:r>
      <w:r>
        <w:rPr>
          <w:color w:val="66CC00"/>
        </w:rPr>
        <w:t xml:space="preserve">the </w:t>
      </w:r>
      <w:r>
        <w:rPr>
          <w:color w:val="66CC00"/>
        </w:rPr>
        <w:t xml:space="preserve">charge </w:t>
      </w:r>
      <w:r>
        <w:rPr>
          <w:color w:val="66CC00"/>
        </w:rPr>
        <w:t xml:space="preserve">voltage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more </w:t>
      </w:r>
      <w:r>
        <w:rPr>
          <w:color w:val="000000"/>
        </w:rPr>
        <w:t xml:space="preserve">favorable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to </w:t>
      </w:r>
      <w:r>
        <w:rPr>
          <w:color w:val="000000"/>
        </w:rPr>
        <w:t xml:space="preserve">release </w:t>
      </w:r>
      <w:r>
        <w:rPr>
          <w:color w:val="000000"/>
        </w:rPr>
        <w:t xml:space="preserve">oxygen </w:t>
      </w:r>
      <w:r>
        <w:rPr>
          <w:color w:val="000000"/>
        </w:rPr>
        <w:t xml:space="preserve">gas </w:t>
      </w:r>
      <w:r>
        <w:rPr>
          <w:color w:val="000000"/>
        </w:rPr>
        <w:t xml:space="preserve">( </w:t>
      </w:r>
      <w:r>
        <w:rPr>
          <w:color w:val="000000"/>
        </w:rPr>
        <w:t xml:space="preserve">n=0 </w:t>
      </w:r>
      <w:r>
        <w:rPr>
          <w:color w:val="000000"/>
        </w:rPr>
        <w:t xml:space="preserve">) </w:t>
      </w:r>
      <w:r>
        <w:rPr>
          <w:color w:val="000000"/>
        </w:rPr>
        <w:t xml:space="preserve">; </w:t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4.5 </w:t>
      </w:r>
      <w:r>
        <w:rPr>
          <w:color w:val="000000"/>
        </w:rPr>
        <w:t xml:space="preserve">V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plateaus </w:t>
      </w:r>
      <w:r>
        <w:rPr>
          <w:color w:val="000000"/>
        </w:rPr>
        <w:t xml:space="preserve">are </w:t>
      </w:r>
      <w:r>
        <w:rPr>
          <w:color w:val="000000"/>
        </w:rPr>
        <w:t xml:space="preserve">not </w:t>
      </w:r>
      <w:r>
        <w:rPr>
          <w:color w:val="000000"/>
        </w:rPr>
        <w:t xml:space="preserve">stable </w:t>
      </w:r>
      <w:r>
        <w:rPr>
          <w:color w:val="000000"/>
        </w:rPr>
        <w:t xml:space="preserve">and </w:t>
      </w:r>
      <w:r>
        <w:rPr>
          <w:color w:val="000000"/>
        </w:rPr>
        <w:t xml:space="preserve">tend </w:t>
      </w:r>
      <w:r>
        <w:rPr>
          <w:color w:val="000000"/>
        </w:rPr>
        <w:t xml:space="preserve">to </w:t>
      </w:r>
      <w:r>
        <w:rPr>
          <w:color w:val="000000"/>
        </w:rPr>
        <w:t xml:space="preserve">release </w:t>
      </w:r>
      <w:r>
        <w:rPr>
          <w:color w:val="000000"/>
        </w:rPr>
        <w:t xml:space="preserve">oxygen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indicated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C.E </w:t>
      </w:r>
      <w:r>
        <w:rPr>
          <w:color w:val="000000"/>
        </w:rPr>
        <w:t xml:space="preserve">.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various </w:t>
      </w:r>
      <w:r>
        <w:rPr>
          <w:color w:val="000000"/>
        </w:rPr>
        <w:t xml:space="preserve">cutoff </w:t>
      </w:r>
      <w:r>
        <w:rPr>
          <w:color w:val="000000"/>
        </w:rPr>
        <w:t xml:space="preserve">curves </w:t>
      </w:r>
      <w:r>
        <w:rPr>
          <w:color w:val="000000"/>
        </w:rPr>
        <w:t xml:space="preserve">( </w:t>
      </w:r>
      <w:r>
        <w:rPr>
          <w:color w:val="000000"/>
        </w:rPr>
        <w:t xml:space="preserve">Figures </w:t>
      </w:r>
      <w:r>
        <w:rPr>
          <w:color w:val="000000"/>
        </w:rPr>
        <w:t xml:space="preserve">3 </w:t>
      </w:r>
      <w:r>
        <w:rPr>
          <w:color w:val="000000"/>
        </w:rPr>
        <w:t xml:space="preserve">h </w:t>
      </w:r>
      <w:r>
        <w:rPr>
          <w:color w:val="000000"/>
        </w:rPr>
        <w:t xml:space="preserve">and </w:t>
      </w:r>
      <w:r>
        <w:rPr>
          <w:color w:val="000000"/>
        </w:rPr>
        <w:t xml:space="preserve">4 </w:t>
      </w:r>
      <w:r>
        <w:rPr>
          <w:color w:val="000000"/>
        </w:rPr>
        <w:t xml:space="preserve">b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zero-strain </w:t>
      </w:r>
      <w:r>
        <w:rPr>
          <w:color w:val="000000"/>
        </w:rPr>
        <w:t xml:space="preserve">feature </w:t>
      </w:r>
      <w:r>
        <w:rPr>
          <w:color w:val="000000"/>
        </w:rPr>
        <w:t xml:space="preserve">of </w:t>
      </w:r>
      <w:r>
        <w:rPr>
          <w:color w:val="000000"/>
        </w:rPr>
        <w:t xml:space="preserve">Na2Mn3O7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fade-off </w:t>
      </w:r>
      <w:r>
        <w:rPr>
          <w:color w:val="000000"/>
        </w:rPr>
        <w:t xml:space="preserve">capacities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subsequent </w:t>
      </w:r>
      <w:r>
        <w:rPr>
          <w:color w:val="000000"/>
        </w:rPr>
        <w:t xml:space="preserve">cycles </w:t>
      </w:r>
      <w:r>
        <w:rPr>
          <w:color w:val="000000"/>
        </w:rPr>
        <w:t xml:space="preserve">are </w:t>
      </w:r>
      <w:r>
        <w:rPr>
          <w:color w:val="000000"/>
        </w:rPr>
        <w:t xml:space="preserve">induced </w:t>
      </w:r>
      <w:r>
        <w:rPr>
          <w:color w:val="000000"/>
        </w:rPr>
        <w:t xml:space="preserve">by </w:t>
      </w:r>
      <w:r>
        <w:rPr>
          <w:color w:val="CCCC00"/>
        </w:rPr>
        <w:t xml:space="preserve">oxygen </w:t>
      </w:r>
      <w:r>
        <w:rPr>
          <w:color w:val="CCCC00"/>
        </w:rPr>
        <w:t xml:space="preserve">gas </w:t>
      </w:r>
      <w:r>
        <w:rPr>
          <w:color w:val="CCCC00"/>
        </w:rPr>
        <w:t xml:space="preserve">release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Na2Mn3O7 </w:t>
      </w:r>
      <w:r>
        <w:rPr>
          <w:color w:val="000000"/>
        </w:rPr>
        <w:t xml:space="preserve">, </w:t>
      </w:r>
      <w:r>
        <w:rPr>
          <w:color w:val="000000"/>
        </w:rPr>
        <w:t xml:space="preserve">an </w:t>
      </w:r>
      <w:r>
        <w:rPr>
          <w:color w:val="0000FF"/>
        </w:rPr>
        <w:t xml:space="preserve">increase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long-range </w:t>
      </w:r>
      <w:r>
        <w:rPr>
          <w:color w:val="0000FF"/>
        </w:rPr>
        <w:t xml:space="preserve">order </w:t>
      </w:r>
      <w:r>
        <w:rPr>
          <w:color w:val="0000FF"/>
        </w:rPr>
        <w:t xml:space="preserve">distribution </w:t>
      </w:r>
      <w:r>
        <w:rPr>
          <w:color w:val="0000FF"/>
        </w:rPr>
        <w:t xml:space="preserve">of </w:t>
      </w:r>
      <w:r>
        <w:rPr>
          <w:color w:val="0000FF"/>
        </w:rPr>
        <w:t xml:space="preserve">Mn </w:t>
      </w:r>
      <w:r>
        <w:rPr>
          <w:color w:val="0000FF"/>
        </w:rPr>
        <w:t xml:space="preserve">vacancies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more </w:t>
      </w:r>
      <w:r>
        <w:rPr>
          <w:color w:val="000000"/>
        </w:rPr>
        <w:t xml:space="preserve">accumulated </w:t>
      </w:r>
      <w:r>
        <w:rPr>
          <w:color w:val="000000"/>
        </w:rPr>
        <w:t xml:space="preserve">stress </w:t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000000"/>
        </w:rPr>
        <w:t xml:space="preserve">manganese-site </w:t>
      </w:r>
      <w:r>
        <w:rPr>
          <w:color w:val="000000"/>
        </w:rPr>
        <w:t xml:space="preserve">vacancy </w:t>
      </w:r>
      <w:r>
        <w:rPr>
          <w:color w:val="000000"/>
        </w:rPr>
        <w:t xml:space="preserve">shrinkage/expansion </w:t>
      </w:r>
      <w:r>
        <w:rPr>
          <w:color w:val="000000"/>
        </w:rPr>
        <w:t xml:space="preserve">; </w:t>
      </w:r>
      <w:r>
        <w:rPr>
          <w:color w:val="000000"/>
        </w:rPr>
        <w:t xml:space="preserve">this </w:t>
      </w:r>
      <w:r>
        <w:rPr>
          <w:color w:val="000000"/>
        </w:rPr>
        <w:t xml:space="preserve">makes </w:t>
      </w:r>
      <w:r>
        <w:rPr>
          <w:color w:val="000000"/>
        </w:rPr>
        <w:t xml:space="preserve">it </w:t>
      </w:r>
      <w:r>
        <w:rPr>
          <w:color w:val="CCCC00"/>
        </w:rPr>
        <w:t xml:space="preserve">easy </w:t>
      </w:r>
      <w:r>
        <w:rPr>
          <w:color w:val="CCCC00"/>
        </w:rPr>
        <w:t xml:space="preserve">to </w:t>
      </w:r>
      <w:r>
        <w:rPr>
          <w:color w:val="CCCC00"/>
        </w:rPr>
        <w:t xml:space="preserve">release </w:t>
      </w:r>
      <w:r>
        <w:rPr>
          <w:color w:val="CCCC00"/>
        </w:rPr>
        <w:t xml:space="preserve">oxygen </w:t>
      </w:r>
      <w:r>
        <w:rPr>
          <w:color w:val="000000"/>
        </w:rPr>
        <w:t xml:space="preserve">and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66CC00"/>
        </w:rPr>
        <w:t xml:space="preserve">low </w:t>
      </w:r>
      <w:r>
        <w:rPr>
          <w:color w:val="66CC00"/>
        </w:rPr>
        <w:t xml:space="preserve">C.E </w:t>
      </w:r>
      <w:r>
        <w:rPr>
          <w:color w:val="66CC00"/>
        </w:rPr>
        <w:t xml:space="preserve">. </w:t>
      </w:r>
      <w:r>
        <w:rPr>
          <w:color w:val="000000"/>
        </w:rPr>
        <w:t xml:space="preserve">and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heterojunction </w:t>
      </w:r>
      <w:r>
        <w:rPr>
          <w:color w:val="000000"/>
        </w:rPr>
        <w:t xml:space="preserve">, </w:t>
      </w:r>
      <w:r>
        <w:rPr>
          <w:color w:val="000000"/>
        </w:rPr>
        <w:t xml:space="preserve">Na2Mn3O7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00"/>
        </w:rPr>
        <w:t xml:space="preserve">main </w:t>
      </w:r>
      <w:r>
        <w:rPr>
          <w:color w:val="000000"/>
        </w:rPr>
        <w:t xml:space="preserve">phase </w:t>
      </w:r>
      <w:r>
        <w:rPr>
          <w:color w:val="000000"/>
        </w:rPr>
        <w:t xml:space="preserve">( </w:t>
      </w:r>
      <w:r>
        <w:rPr>
          <w:color w:val="000000"/>
        </w:rPr>
        <w:t xml:space="preserve">Na2Mn3O7/Na0.44MnO2 </w:t>
      </w:r>
      <w:r>
        <w:rPr>
          <w:color w:val="000000"/>
        </w:rPr>
        <w:t xml:space="preserve">is </w:t>
      </w:r>
      <w:r>
        <w:rPr>
          <w:color w:val="000000"/>
        </w:rPr>
        <w:t xml:space="preserve">69:31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its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plateaus </w:t>
      </w:r>
      <w:r>
        <w:rPr>
          <w:color w:val="000000"/>
        </w:rPr>
        <w:t xml:space="preserve">( </w:t>
      </w:r>
      <w:r>
        <w:rPr>
          <w:color w:val="000000"/>
        </w:rPr>
        <w:t xml:space="preserve">4.2 </w:t>
      </w:r>
      <w:r>
        <w:rPr>
          <w:color w:val="000000"/>
        </w:rPr>
        <w:t xml:space="preserve">and </w:t>
      </w:r>
      <w:r>
        <w:rPr>
          <w:color w:val="000000"/>
        </w:rPr>
        <w:t xml:space="preserve">4.5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are </w:t>
      </w:r>
      <w:r>
        <w:rPr>
          <w:color w:val="000000"/>
        </w:rPr>
        <w:t xml:space="preserve">not </w:t>
      </w:r>
      <w:r>
        <w:rPr>
          <w:color w:val="000000"/>
        </w:rPr>
        <w:t xml:space="preserve">clear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charge/discharge </w:t>
      </w:r>
      <w:r>
        <w:rPr>
          <w:color w:val="000000"/>
        </w:rPr>
        <w:t xml:space="preserve">curves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3 </w:t>
      </w:r>
      <w:r>
        <w:rPr>
          <w:color w:val="000000"/>
        </w:rPr>
        <w:t xml:space="preserve">d </w:t>
      </w:r>
      <w:r>
        <w:rPr>
          <w:color w:val="000000"/>
        </w:rPr>
        <w:t xml:space="preserve">, </w:t>
      </w:r>
      <w:r>
        <w:rPr>
          <w:color w:val="000000"/>
        </w:rPr>
        <w:t xml:space="preserve">g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To </w:t>
      </w:r>
      <w:r>
        <w:rPr>
          <w:color w:val="000000"/>
        </w:rPr>
        <w:t xml:space="preserve">realize </w:t>
      </w:r>
      <w:r>
        <w:rPr>
          <w:color w:val="000000"/>
        </w:rPr>
        <w:t xml:space="preserve">a </w:t>
      </w:r>
      <w:r>
        <w:rPr>
          <w:color w:val="000000"/>
        </w:rPr>
        <w:t xml:space="preserve">workable </w:t>
      </w:r>
      <w:r>
        <w:rPr>
          <w:color w:val="000000"/>
        </w:rPr>
        <w:t xml:space="preserve">aqueous </w:t>
      </w:r>
      <w:r>
        <w:rPr>
          <w:color w:val="000000"/>
        </w:rPr>
        <w:t xml:space="preserve">Na-ion </w:t>
      </w:r>
      <w:r>
        <w:rPr>
          <w:color w:val="000000"/>
        </w:rPr>
        <w:t xml:space="preserve">battery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necessary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anode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Na-deficient </w:t>
      </w:r>
      <w:r>
        <w:rPr>
          <w:color w:val="000000"/>
        </w:rPr>
        <w:t xml:space="preserve">condition </w:t>
      </w:r>
      <w:r>
        <w:rPr>
          <w:color w:val="000000"/>
        </w:rPr>
        <w:t xml:space="preserve">and </w:t>
      </w:r>
      <w:r>
        <w:rPr>
          <w:color w:val="000000"/>
        </w:rPr>
        <w:t xml:space="preserve">cathode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designed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suitable </w:t>
      </w:r>
      <w:r>
        <w:rPr>
          <w:color w:val="000000"/>
        </w:rPr>
        <w:t xml:space="preserve">Na-rich </w:t>
      </w:r>
      <w:r>
        <w:rPr>
          <w:color w:val="000000"/>
        </w:rPr>
        <w:t xml:space="preserve">state </w:t>
      </w:r>
      <w:r>
        <w:rPr>
          <w:color w:val="000000"/>
        </w:rPr>
        <w:t xml:space="preserve">, </w:t>
      </w:r>
      <w:r>
        <w:rPr>
          <w:color w:val="000000"/>
        </w:rPr>
        <w:t xml:space="preserve">both </w:t>
      </w:r>
      <w:r>
        <w:rPr>
          <w:color w:val="000000"/>
        </w:rPr>
        <w:t xml:space="preserve">of </w:t>
      </w:r>
      <w:r>
        <w:rPr>
          <w:color w:val="000000"/>
        </w:rPr>
        <w:t xml:space="preserve">which </w:t>
      </w:r>
      <w:r>
        <w:rPr>
          <w:color w:val="000000"/>
        </w:rPr>
        <w:t xml:space="preserve">have </w:t>
      </w:r>
      <w:r>
        <w:rPr>
          <w:color w:val="66CC00"/>
        </w:rPr>
        <w:t xml:space="preserve">sufficient </w:t>
      </w:r>
      <w:r>
        <w:rPr>
          <w:color w:val="66CC00"/>
        </w:rPr>
        <w:t xml:space="preserve">Na </w:t>
      </w:r>
      <w:r>
        <w:rPr>
          <w:color w:val="66CC00"/>
        </w:rPr>
        <w:t xml:space="preserve">storage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, </w:t>
      </w:r>
      <w:r>
        <w:rPr>
          <w:color w:val="000000"/>
        </w:rPr>
        <w:t xml:space="preserve">thus </w:t>
      </w:r>
      <w:r>
        <w:rPr>
          <w:color w:val="000000"/>
        </w:rPr>
        <w:t xml:space="preserve">enabling </w:t>
      </w:r>
      <w:r>
        <w:rPr>
          <w:color w:val="000000"/>
        </w:rPr>
        <w:t xml:space="preserve">a </w:t>
      </w:r>
      <w:r>
        <w:rPr>
          <w:color w:val="000000"/>
        </w:rPr>
        <w:t xml:space="preserve">`` </w:t>
      </w:r>
      <w:r>
        <w:rPr>
          <w:color w:val="000000"/>
        </w:rPr>
        <w:t xml:space="preserve">rocking-chair </w:t>
      </w:r>
      <w:r>
        <w:rPr>
          <w:color w:val="000000"/>
        </w:rPr>
        <w:t xml:space="preserve">'' </w:t>
      </w:r>
      <w:r>
        <w:rPr>
          <w:color w:val="000000"/>
        </w:rPr>
        <w:t xml:space="preserve">Na-ion </w:t>
      </w:r>
      <w:r>
        <w:rPr>
          <w:color w:val="000000"/>
        </w:rPr>
        <w:t xml:space="preserve">battery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typical </w:t>
      </w:r>
      <w:r>
        <w:rPr>
          <w:color w:val="000000"/>
        </w:rPr>
        <w:t xml:space="preserve">diffraction </w:t>
      </w:r>
      <w:r>
        <w:rPr>
          <w:color w:val="000000"/>
        </w:rPr>
        <w:t xml:space="preserve">peaks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MWNTs </w:t>
      </w:r>
      <w:r>
        <w:rPr>
          <w:color w:val="000000"/>
        </w:rPr>
        <w:t xml:space="preserve">were </w:t>
      </w:r>
      <w:r>
        <w:rPr>
          <w:color w:val="000000"/>
        </w:rPr>
        <w:t xml:space="preserve">not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XRD </w:t>
      </w:r>
      <w:r>
        <w:rPr>
          <w:color w:val="000000"/>
        </w:rPr>
        <w:t xml:space="preserve">pattern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low </w:t>
      </w:r>
      <w:r>
        <w:rPr>
          <w:color w:val="000000"/>
        </w:rPr>
        <w:t xml:space="preserve">content </w:t>
      </w:r>
      <w:r>
        <w:rPr>
          <w:color w:val="000000"/>
        </w:rPr>
        <w:t xml:space="preserve">of </w:t>
      </w:r>
      <w:r>
        <w:rPr>
          <w:color w:val="000000"/>
        </w:rPr>
        <w:t xml:space="preserve">MWNTs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highly </w:t>
      </w:r>
      <w:r>
        <w:rPr>
          <w:color w:val="000000"/>
        </w:rPr>
        <w:t xml:space="preserve">crystalline </w:t>
      </w:r>
      <w:r>
        <w:rPr>
          <w:color w:val="000000"/>
        </w:rPr>
        <w:t xml:space="preserve">nature </w:t>
      </w:r>
      <w:r>
        <w:rPr>
          <w:color w:val="000000"/>
        </w:rPr>
        <w:t xml:space="preserve">of </w:t>
      </w:r>
      <w:r>
        <w:rPr>
          <w:color w:val="000000"/>
        </w:rPr>
        <w:t xml:space="preserve">NaTi2 </w:t>
      </w:r>
      <w:r>
        <w:rPr>
          <w:color w:val="000000"/>
        </w:rPr>
        <w:t xml:space="preserve">( </w:t>
      </w:r>
      <w:r>
        <w:rPr>
          <w:color w:val="000000"/>
        </w:rPr>
        <w:t xml:space="preserve">PO4 </w:t>
      </w:r>
      <w:r>
        <w:rPr>
          <w:color w:val="000000"/>
        </w:rPr>
        <w:t xml:space="preserve">) </w:t>
      </w:r>
      <w:r>
        <w:rPr>
          <w:color w:val="000000"/>
        </w:rPr>
        <w:t xml:space="preserve">3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CCCC00"/>
        </w:rPr>
        <w:t xml:space="preserve">low </w:t>
      </w:r>
      <w:r>
        <w:rPr>
          <w:color w:val="CCCC00"/>
        </w:rPr>
        <w:t xml:space="preserve">Na </w:t>
      </w:r>
      <w:r>
        <w:rPr>
          <w:color w:val="CCCC00"/>
        </w:rPr>
        <w:t xml:space="preserve">ion </w:t>
      </w:r>
      <w:r>
        <w:rPr>
          <w:color w:val="CCCC00"/>
        </w:rPr>
        <w:t xml:space="preserve">insertion/extraction </w:t>
      </w:r>
      <w:r>
        <w:rPr>
          <w:color w:val="CCCC00"/>
        </w:rPr>
        <w:t xml:space="preserve">potential </w:t>
      </w:r>
      <w:r>
        <w:rPr>
          <w:color w:val="000000"/>
        </w:rPr>
        <w:t xml:space="preserve">was </w:t>
      </w:r>
      <w:r>
        <w:rPr>
          <w:color w:val="000000"/>
        </w:rPr>
        <w:t xml:space="preserve">located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lower </w:t>
      </w:r>
      <w:r>
        <w:rPr>
          <w:color w:val="000000"/>
        </w:rPr>
        <w:t xml:space="preserve">limit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window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aqueous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difference </w:t>
      </w:r>
      <w:r>
        <w:rPr>
          <w:color w:val="66CC00"/>
        </w:rPr>
        <w:t xml:space="preserve">between </w:t>
      </w:r>
      <w:r>
        <w:rPr>
          <w:color w:val="66CC00"/>
        </w:rPr>
        <w:t xml:space="preserve">charge </w:t>
      </w:r>
      <w:r>
        <w:rPr>
          <w:color w:val="66CC00"/>
        </w:rPr>
        <w:t xml:space="preserve">and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curves </w:t>
      </w:r>
      <w:r>
        <w:rPr>
          <w:color w:val="000000"/>
        </w:rPr>
        <w:t xml:space="preserve">showed </w:t>
      </w:r>
      <w:r>
        <w:rPr>
          <w:color w:val="000000"/>
        </w:rPr>
        <w:t xml:space="preserve">that </w:t>
      </w:r>
      <w:r>
        <w:rPr>
          <w:color w:val="000000"/>
        </w:rPr>
        <w:t xml:space="preserve">polarizations </w:t>
      </w:r>
      <w:r>
        <w:rPr>
          <w:color w:val="000000"/>
        </w:rPr>
        <w:t xml:space="preserve">occur </w:t>
      </w:r>
      <w:r>
        <w:rPr>
          <w:color w:val="000000"/>
        </w:rPr>
        <w:t xml:space="preserve">, </w:t>
      </w:r>
      <w:r>
        <w:rPr>
          <w:color w:val="000000"/>
        </w:rPr>
        <w:t xml:space="preserve">certainly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66CC00"/>
        </w:rPr>
        <w:t xml:space="preserve">low </w:t>
      </w:r>
      <w:r>
        <w:rPr>
          <w:color w:val="66CC00"/>
        </w:rPr>
        <w:t xml:space="preserve">electronic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, </w:t>
      </w:r>
      <w:r>
        <w:rPr>
          <w:color w:val="000000"/>
        </w:rPr>
        <w:t xml:space="preserve">even </w:t>
      </w:r>
      <w:r>
        <w:rPr>
          <w:color w:val="000000"/>
        </w:rPr>
        <w:t xml:space="preserve">after </w:t>
      </w:r>
      <w:r>
        <w:rPr>
          <w:color w:val="66CC00"/>
        </w:rPr>
        <w:t xml:space="preserve">improving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electronic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by </w:t>
      </w:r>
      <w:r>
        <w:rPr>
          <w:color w:val="000000"/>
        </w:rPr>
        <w:t xml:space="preserve">adding </w:t>
      </w:r>
      <w:r>
        <w:rPr>
          <w:color w:val="000000"/>
        </w:rPr>
        <w:t xml:space="preserve">MWNTs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intrinsic </w:t>
      </w:r>
      <w:r>
        <w:rPr>
          <w:color w:val="000000"/>
        </w:rPr>
        <w:t xml:space="preserve">causation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this </w:t>
      </w:r>
      <w:r>
        <w:rPr>
          <w:color w:val="000000"/>
        </w:rPr>
        <w:t xml:space="preserve">phenomenon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aqueous </w:t>
      </w:r>
      <w:r>
        <w:rPr>
          <w:color w:val="000000"/>
        </w:rPr>
        <w:t xml:space="preserve">battery </w:t>
      </w:r>
      <w:r>
        <w:rPr>
          <w:color w:val="000000"/>
        </w:rPr>
        <w:t xml:space="preserve">system </w:t>
      </w:r>
      <w:r>
        <w:rPr>
          <w:color w:val="000000"/>
        </w:rPr>
        <w:t xml:space="preserve">is </w:t>
      </w:r>
      <w:r>
        <w:rPr>
          <w:color w:val="000000"/>
        </w:rPr>
        <w:t xml:space="preserve">still </w:t>
      </w:r>
      <w:r>
        <w:rPr>
          <w:color w:val="000000"/>
        </w:rPr>
        <w:t xml:space="preserve">unknown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causes </w:t>
      </w:r>
      <w:r>
        <w:rPr>
          <w:color w:val="000000"/>
        </w:rPr>
        <w:t xml:space="preserve">include </w:t>
      </w:r>
      <w:r>
        <w:rPr>
          <w:color w:val="CCCC00"/>
        </w:rPr>
        <w:t xml:space="preserve">partial </w:t>
      </w:r>
      <w:r>
        <w:rPr>
          <w:color w:val="CCCC00"/>
        </w:rPr>
        <w:t xml:space="preserve">dissolution </w:t>
      </w:r>
      <w:r>
        <w:rPr>
          <w:color w:val="CCCC00"/>
        </w:rPr>
        <w:t xml:space="preserve">of </w:t>
      </w:r>
      <w:r>
        <w:rPr>
          <w:color w:val="CCCC00"/>
        </w:rPr>
        <w:t xml:space="preserve">electrode </w:t>
      </w:r>
      <w:r>
        <w:rPr>
          <w:color w:val="CCCC00"/>
        </w:rPr>
        <w:t xml:space="preserve">materials </w:t>
      </w:r>
      <w:r>
        <w:rPr>
          <w:color w:val="000000"/>
        </w:rPr>
        <w:t xml:space="preserve">, </w:t>
      </w:r>
      <w:r>
        <w:rPr>
          <w:color w:val="000000"/>
        </w:rPr>
        <w:t xml:space="preserve">active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stripping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collector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aqueous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or </w:t>
      </w:r>
      <w:r>
        <w:rPr>
          <w:color w:val="0000FF"/>
        </w:rPr>
        <w:t xml:space="preserve">hydrogen </w:t>
      </w:r>
      <w:r>
        <w:rPr>
          <w:color w:val="0000FF"/>
        </w:rPr>
        <w:t xml:space="preserve">and </w:t>
      </w:r>
      <w:r>
        <w:rPr>
          <w:color w:val="0000FF"/>
        </w:rPr>
        <w:t xml:space="preserve">oxygen </w:t>
      </w:r>
      <w:r>
        <w:rPr>
          <w:color w:val="000000"/>
        </w:rPr>
        <w:t xml:space="preserve">being </w:t>
      </w:r>
      <w:r>
        <w:rPr>
          <w:color w:val="000000"/>
        </w:rPr>
        <w:t xml:space="preserve">generated </w:t>
      </w:r>
      <w:r>
        <w:rPr>
          <w:color w:val="000000"/>
        </w:rPr>
        <w:t xml:space="preserve">by </w:t>
      </w:r>
      <w:r>
        <w:rPr>
          <w:color w:val="CCCC00"/>
        </w:rPr>
        <w:t xml:space="preserve">water </w:t>
      </w:r>
      <w:r>
        <w:rPr>
          <w:color w:val="CCCC00"/>
        </w:rPr>
        <w:t xml:space="preserve">hydrolysis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investigation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these </w:t>
      </w:r>
      <w:r>
        <w:rPr>
          <w:color w:val="000000"/>
        </w:rPr>
        <w:t xml:space="preserve">effects </w:t>
      </w:r>
      <w:r>
        <w:rPr>
          <w:color w:val="000000"/>
        </w:rPr>
        <w:t xml:space="preserve">is </w:t>
      </w:r>
      <w:r>
        <w:rPr>
          <w:color w:val="000000"/>
        </w:rPr>
        <w:t xml:space="preserve">needed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aqueous </w:t>
      </w:r>
      <w:r>
        <w:rPr>
          <w:color w:val="000000"/>
        </w:rPr>
        <w:t xml:space="preserve">NaTi2 </w:t>
      </w:r>
      <w:r>
        <w:rPr>
          <w:color w:val="000000"/>
        </w:rPr>
        <w:t xml:space="preserve">( </w:t>
      </w:r>
      <w:r>
        <w:rPr>
          <w:color w:val="000000"/>
        </w:rPr>
        <w:t xml:space="preserve">PO4 </w:t>
      </w:r>
      <w:r>
        <w:rPr>
          <w:color w:val="000000"/>
        </w:rPr>
        <w:t xml:space="preserve">) </w:t>
      </w:r>
      <w:r>
        <w:rPr>
          <w:color w:val="000000"/>
        </w:rPr>
        <w:t xml:space="preserve">3-Na0.44MnO2 </w:t>
      </w:r>
      <w:r>
        <w:rPr>
          <w:color w:val="000000"/>
        </w:rPr>
        <w:t xml:space="preserve">system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a </w:t>
      </w:r>
      <w:r>
        <w:rPr>
          <w:color w:val="000000"/>
        </w:rPr>
        <w:t xml:space="preserve">candidate </w:t>
      </w:r>
      <w:r>
        <w:rPr>
          <w:color w:val="000000"/>
        </w:rPr>
        <w:t xml:space="preserve">for </w:t>
      </w:r>
      <w:r>
        <w:rPr>
          <w:color w:val="66CC00"/>
        </w:rPr>
        <w:t xml:space="preserve">safe </w:t>
      </w:r>
      <w:r>
        <w:rPr>
          <w:color w:val="66CC00"/>
        </w:rPr>
        <w:t xml:space="preserve">, </w:t>
      </w:r>
      <w:r>
        <w:rPr>
          <w:color w:val="66CC00"/>
        </w:rPr>
        <w:t xml:space="preserve">low-cost </w:t>
      </w:r>
      <w:r>
        <w:rPr>
          <w:color w:val="66CC00"/>
        </w:rPr>
        <w:t xml:space="preserve">, </w:t>
      </w:r>
      <w:r>
        <w:rPr>
          <w:color w:val="66CC00"/>
        </w:rPr>
        <w:t xml:space="preserve">high-power </w:t>
      </w:r>
      <w:r>
        <w:rPr>
          <w:color w:val="66CC00"/>
        </w:rPr>
        <w:t xml:space="preserve">storage </w:t>
      </w:r>
      <w:r>
        <w:rPr>
          <w:color w:val="66CC00"/>
        </w:rPr>
        <w:t xml:space="preserve">systems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loss </w:t>
      </w:r>
      <w:r>
        <w:rPr>
          <w:color w:val="CCCC00"/>
        </w:rPr>
        <w:t xml:space="preserve">of </w:t>
      </w:r>
      <w:r>
        <w:rPr>
          <w:color w:val="CCCC00"/>
        </w:rPr>
        <w:t xml:space="preserve">Na+ </w:t>
      </w:r>
      <w:r>
        <w:rPr>
          <w:color w:val="CCCC00"/>
        </w:rPr>
        <w:t xml:space="preserve">ions </w:t>
      </w:r>
      <w:r>
        <w:rPr>
          <w:color w:val="CCCC00"/>
        </w:rPr>
        <w:t xml:space="preserve">in </w:t>
      </w:r>
      <w:r>
        <w:rPr>
          <w:color w:val="CCCC00"/>
        </w:rPr>
        <w:t xml:space="preserve">the </w:t>
      </w:r>
      <w:r>
        <w:rPr>
          <w:color w:val="CCCC00"/>
        </w:rPr>
        <w:t xml:space="preserve">HC </w:t>
      </w:r>
      <w:r>
        <w:rPr>
          <w:color w:val="CCCC00"/>
        </w:rPr>
        <w:t xml:space="preserve">anode </w:t>
      </w:r>
      <w:r>
        <w:rPr>
          <w:color w:val="CCCC00"/>
        </w:rPr>
        <w:t xml:space="preserve">part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Such </w:t>
      </w:r>
      <w:r>
        <w:rPr>
          <w:color w:val="CCCC00"/>
        </w:rPr>
        <w:t xml:space="preserve">fast </w:t>
      </w:r>
      <w:r>
        <w:rPr>
          <w:color w:val="CCCC00"/>
        </w:rPr>
        <w:t xml:space="preserve">Na+ </w:t>
      </w:r>
      <w:r>
        <w:rPr>
          <w:color w:val="CCCC00"/>
        </w:rPr>
        <w:t xml:space="preserve">kinetics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 </w:t>
      </w:r>
      <w:r>
        <w:rPr>
          <w:color w:val="000000"/>
        </w:rPr>
        <w:t xml:space="preserve">key </w:t>
      </w:r>
      <w:r>
        <w:rPr>
          <w:color w:val="000000"/>
        </w:rPr>
        <w:t xml:space="preserve">factor </w:t>
      </w:r>
      <w:r>
        <w:rPr>
          <w:color w:val="000000"/>
        </w:rPr>
        <w:t xml:space="preserve">to </w:t>
      </w:r>
      <w:r>
        <w:rPr>
          <w:color w:val="000000"/>
        </w:rPr>
        <w:t xml:space="preserve">account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excellent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Nevertheless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little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fading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NMO </w:t>
      </w:r>
      <w:r>
        <w:rPr>
          <w:color w:val="66CC00"/>
        </w:rPr>
        <w:t xml:space="preserve">material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originated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instability </w:t>
      </w:r>
      <w:r>
        <w:rPr>
          <w:color w:val="0000FF"/>
        </w:rPr>
        <w:t xml:space="preserve">during </w:t>
      </w:r>
      <w:r>
        <w:rPr>
          <w:color w:val="0000FF"/>
        </w:rPr>
        <w:t xml:space="preserve">repeatedly </w:t>
      </w:r>
      <w:r>
        <w:rPr>
          <w:color w:val="0000FF"/>
        </w:rPr>
        <w:t xml:space="preserve">insertion/extraction </w:t>
      </w:r>
      <w:r>
        <w:rPr>
          <w:color w:val="0000FF"/>
        </w:rPr>
        <w:t xml:space="preserve">of </w:t>
      </w:r>
      <w:r>
        <w:rPr>
          <w:color w:val="0000FF"/>
        </w:rPr>
        <w:t xml:space="preserve">sodium </w:t>
      </w:r>
      <w:r>
        <w:rPr>
          <w:color w:val="0000FF"/>
        </w:rPr>
        <w:t xml:space="preserve">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strong </w:t>
      </w:r>
      <w:r>
        <w:rPr>
          <w:color w:val="000000"/>
        </w:rPr>
        <w:t xml:space="preserve">Na+/e- </w:t>
      </w:r>
      <w:r>
        <w:rPr>
          <w:color w:val="000000"/>
        </w:rPr>
        <w:t xml:space="preserve">binding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electronic </w:t>
      </w:r>
      <w:r>
        <w:rPr>
          <w:color w:val="000000"/>
        </w:rPr>
        <w:t xml:space="preserve">localization </w:t>
      </w:r>
      <w:r>
        <w:rPr>
          <w:color w:val="000000"/>
        </w:rPr>
        <w:t xml:space="preserve">and </w:t>
      </w:r>
      <w:r>
        <w:rPr>
          <w:color w:val="000000"/>
        </w:rPr>
        <w:t xml:space="preserve">thereby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the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coefficient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certain </w:t>
      </w:r>
      <w:r>
        <w:rPr>
          <w:color w:val="000000"/>
        </w:rPr>
        <w:t xml:space="preserve">degree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small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attenuation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derived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CCCC00"/>
        </w:rPr>
        <w:t xml:space="preserve">Jahn-Teller </w:t>
      </w:r>
      <w:r>
        <w:rPr>
          <w:color w:val="CCCC00"/>
        </w:rPr>
        <w:t xml:space="preserve">distortion </w:t>
      </w:r>
      <w:r>
        <w:rPr>
          <w:color w:val="CCCC00"/>
        </w:rPr>
        <w:t xml:space="preserve">of </w:t>
      </w:r>
      <w:r>
        <w:rPr>
          <w:color w:val="CCCC00"/>
        </w:rPr>
        <w:t xml:space="preserve">Mn3+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dissolving </w:t>
      </w:r>
      <w:r>
        <w:rPr>
          <w:color w:val="000000"/>
        </w:rPr>
        <w:t xml:space="preserve">of </w:t>
      </w:r>
      <w:r>
        <w:rPr>
          <w:color w:val="000000"/>
        </w:rPr>
        <w:t xml:space="preserve">Mn2+ </w:t>
      </w:r>
      <w:r>
        <w:rPr>
          <w:color w:val="000000"/>
        </w:rPr>
        <w:t xml:space="preserve">into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volume </w:t>
      </w:r>
      <w:r>
        <w:rPr>
          <w:color w:val="66CC00"/>
        </w:rPr>
        <w:t xml:space="preserve">changes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de/intercalation </w:t>
      </w:r>
      <w:r>
        <w:rPr>
          <w:color w:val="000000"/>
        </w:rPr>
        <w:t xml:space="preserve">processes </w:t>
      </w:r>
      <w:r>
        <w:rPr>
          <w:color w:val="000000"/>
        </w:rPr>
        <w:t xml:space="preserve">of </w:t>
      </w:r>
      <w:r>
        <w:rPr>
          <w:color w:val="000000"/>
        </w:rPr>
        <w:t xml:space="preserve">large </w:t>
      </w:r>
      <w:r>
        <w:rPr>
          <w:color w:val="000000"/>
        </w:rPr>
        <w:t xml:space="preserve">Na </w:t>
      </w:r>
      <w:r>
        <w:rPr>
          <w:color w:val="000000"/>
        </w:rPr>
        <w:t xml:space="preserve">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comparison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clear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impedance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Na/electrolyte </w:t>
      </w:r>
      <w:r>
        <w:rPr>
          <w:color w:val="000000"/>
        </w:rPr>
        <w:t xml:space="preserve">interfaces </w:t>
      </w:r>
      <w:r>
        <w:rPr>
          <w:color w:val="000000"/>
        </w:rPr>
        <w:t xml:space="preserve">( </w:t>
      </w:r>
      <w:r>
        <w:rPr>
          <w:color w:val="000000"/>
        </w:rPr>
        <w:t xml:space="preserve">Z3el-CR </w:t>
      </w:r>
      <w:r>
        <w:rPr>
          <w:color w:val="000000"/>
        </w:rPr>
        <w:t xml:space="preserve">)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negligible </w:t>
      </w:r>
      <w:r>
        <w:rPr>
          <w:color w:val="000000"/>
        </w:rPr>
        <w:t xml:space="preserve">, </w:t>
      </w:r>
      <w:r>
        <w:rPr>
          <w:color w:val="000000"/>
        </w:rPr>
        <w:t xml:space="preserve">so </w:t>
      </w:r>
      <w:r>
        <w:rPr>
          <w:color w:val="000000"/>
        </w:rPr>
        <w:t xml:space="preserve">the </w:t>
      </w:r>
      <w:r>
        <w:rPr>
          <w:color w:val="000000"/>
        </w:rPr>
        <w:t xml:space="preserve">two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measurements </w:t>
      </w:r>
      <w:r>
        <w:rPr>
          <w:color w:val="000000"/>
        </w:rPr>
        <w:t xml:space="preserve">( </w:t>
      </w:r>
      <w:r>
        <w:rPr>
          <w:color w:val="000000"/>
        </w:rPr>
        <w:t xml:space="preserve">Z2el-WC </w:t>
      </w:r>
      <w:r>
        <w:rPr>
          <w:color w:val="000000"/>
        </w:rPr>
        <w:t xml:space="preserve">)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used </w:t>
      </w:r>
      <w:r>
        <w:rPr>
          <w:color w:val="000000"/>
        </w:rPr>
        <w:t xml:space="preserve">as </w:t>
      </w:r>
      <w:r>
        <w:rPr>
          <w:color w:val="000000"/>
        </w:rPr>
        <w:t xml:space="preserve">representative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working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impedance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frequency </w:t>
      </w:r>
      <w:r>
        <w:rPr>
          <w:color w:val="000000"/>
        </w:rPr>
        <w:t xml:space="preserve">range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impedance </w:t>
      </w:r>
      <w:r>
        <w:rPr>
          <w:color w:val="FF3333"/>
        </w:rPr>
        <w:t xml:space="preserve">of </w:t>
      </w:r>
      <w:r>
        <w:rPr>
          <w:color w:val="FF3333"/>
        </w:rPr>
        <w:t xml:space="preserve">lithium </w:t>
      </w:r>
      <w:r>
        <w:rPr>
          <w:color w:val="FF3333"/>
        </w:rPr>
        <w:t xml:space="preserve">ion </w:t>
      </w:r>
      <w:r>
        <w:rPr>
          <w:color w:val="FF3333"/>
        </w:rPr>
        <w:t xml:space="preserve">battery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is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complex </w:t>
      </w:r>
      <w:r>
        <w:rPr>
          <w:color w:val="CCCC00"/>
        </w:rPr>
        <w:t xml:space="preserve">electrochemical </w:t>
      </w:r>
      <w:r>
        <w:rPr>
          <w:color w:val="CCCC00"/>
        </w:rPr>
        <w:t xml:space="preserve">reactions </w:t>
      </w:r>
      <w:r>
        <w:rPr>
          <w:color w:val="CCCC00"/>
        </w:rPr>
        <w:t xml:space="preserve">taking </w:t>
      </w:r>
      <w:r>
        <w:rPr>
          <w:color w:val="CCCC00"/>
        </w:rPr>
        <w:t xml:space="preserve">place </w:t>
      </w:r>
      <w:r>
        <w:rPr>
          <w:color w:val="CCCC00"/>
        </w:rPr>
        <w:t xml:space="preserve">at </w:t>
      </w:r>
      <w:r>
        <w:rPr>
          <w:color w:val="CCCC00"/>
        </w:rPr>
        <w:t xml:space="preserve">the </w:t>
      </w:r>
      <w:r>
        <w:rPr>
          <w:color w:val="CCCC00"/>
        </w:rPr>
        <w:t xml:space="preserve">interfaces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contrary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charge </w:t>
      </w:r>
      <w:r>
        <w:rPr>
          <w:color w:val="CCCC00"/>
        </w:rPr>
        <w:t xml:space="preserve">transfer </w:t>
      </w:r>
      <w:r>
        <w:rPr>
          <w:color w:val="CCCC00"/>
        </w:rPr>
        <w:t xml:space="preserve">resistance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FF"/>
        </w:rPr>
        <w:t xml:space="preserve">sodium </w:t>
      </w:r>
      <w:r>
        <w:rPr>
          <w:color w:val="0000FF"/>
        </w:rPr>
        <w:t xml:space="preserve">amount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phase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lowest </w:t>
      </w:r>
      <w:r>
        <w:rPr>
          <w:color w:val="000000"/>
        </w:rPr>
        <w:t xml:space="preserve">frequencies </w:t>
      </w:r>
      <w:r>
        <w:rPr>
          <w:color w:val="000000"/>
        </w:rPr>
        <w:t xml:space="preserve">( </w:t>
      </w:r>
      <w:r>
        <w:rPr>
          <w:color w:val="000000"/>
        </w:rPr>
        <w:t xml:space="preserve">below </w:t>
      </w:r>
      <w:r>
        <w:rPr>
          <w:color w:val="000000"/>
        </w:rPr>
        <w:t xml:space="preserve">1Hz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contribution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solid-state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is </w:t>
      </w:r>
      <w:r>
        <w:rPr>
          <w:color w:val="000000"/>
        </w:rPr>
        <w:t xml:space="preserve">present </w:t>
      </w:r>
      <w:r>
        <w:rPr>
          <w:color w:val="000000"/>
        </w:rPr>
        <w:t xml:space="preserve">( </w:t>
      </w:r>
      <w:r>
        <w:rPr>
          <w:color w:val="000000"/>
        </w:rPr>
        <w:t xml:space="preserve">ZD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equivalent </w:t>
      </w:r>
      <w:r>
        <w:rPr>
          <w:color w:val="000000"/>
        </w:rPr>
        <w:t xml:space="preserve">circuit </w:t>
      </w:r>
      <w:r>
        <w:rPr>
          <w:color w:val="000000"/>
        </w:rPr>
        <w:t xml:space="preserve">of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6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i.e </w:t>
      </w:r>
      <w:r>
        <w:rPr>
          <w:color w:val="000000"/>
        </w:rPr>
        <w:t xml:space="preserve">. </w:t>
      </w:r>
      <w:r>
        <w:rPr>
          <w:color w:val="CCCC00"/>
        </w:rPr>
        <w:t xml:space="preserve">Na </w:t>
      </w:r>
      <w:r>
        <w:rPr>
          <w:color w:val="CCCC00"/>
        </w:rPr>
        <w:t xml:space="preserve">ions </w:t>
      </w:r>
      <w:r>
        <w:rPr>
          <w:color w:val="CCCC00"/>
        </w:rPr>
        <w:t xml:space="preserve">moving </w:t>
      </w:r>
      <w:r>
        <w:rPr>
          <w:color w:val="CCCC00"/>
        </w:rPr>
        <w:t xml:space="preserve">into </w:t>
      </w:r>
      <w:r>
        <w:rPr>
          <w:color w:val="CCCC00"/>
        </w:rPr>
        <w:t xml:space="preserve">the </w:t>
      </w:r>
      <w:r>
        <w:rPr>
          <w:color w:val="CCCC00"/>
        </w:rPr>
        <w:t xml:space="preserve">bulk </w:t>
      </w:r>
      <w:r>
        <w:rPr>
          <w:color w:val="CCCC00"/>
        </w:rPr>
        <w:t xml:space="preserve">of </w:t>
      </w:r>
      <w:r>
        <w:rPr>
          <w:color w:val="CCCC00"/>
        </w:rPr>
        <w:t xml:space="preserve">active </w:t>
      </w:r>
      <w:r>
        <w:rPr>
          <w:color w:val="CCCC00"/>
        </w:rPr>
        <w:t xml:space="preserve">particle </w:t>
      </w:r>
      <w:r>
        <w:rPr>
          <w:color w:val="CCCC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case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metallic </w:t>
      </w:r>
      <w:r>
        <w:rPr>
          <w:color w:val="000000"/>
        </w:rPr>
        <w:t xml:space="preserve">current </w:t>
      </w:r>
      <w:r>
        <w:rPr>
          <w:color w:val="000000"/>
        </w:rPr>
        <w:t xml:space="preserve">collector </w:t>
      </w:r>
      <w:r>
        <w:rPr>
          <w:color w:val="000000"/>
        </w:rPr>
        <w:t xml:space="preserve">blocks </w:t>
      </w:r>
      <w:r>
        <w:rPr>
          <w:color w:val="000000"/>
        </w:rPr>
        <w:t xml:space="preserve">the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of </w:t>
      </w:r>
      <w:r>
        <w:rPr>
          <w:color w:val="000000"/>
        </w:rPr>
        <w:t xml:space="preserve">ions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inner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( </w:t>
      </w:r>
      <w:r>
        <w:rPr>
          <w:color w:val="000000"/>
        </w:rPr>
        <w:t xml:space="preserve">the </w:t>
      </w:r>
      <w:r>
        <w:rPr>
          <w:color w:val="000000"/>
        </w:rPr>
        <w:t xml:space="preserve">stainless </w:t>
      </w:r>
      <w:r>
        <w:rPr>
          <w:color w:val="000000"/>
        </w:rPr>
        <w:t xml:space="preserve">steel </w:t>
      </w:r>
      <w:r>
        <w:rPr>
          <w:color w:val="000000"/>
        </w:rPr>
        <w:t xml:space="preserve">current </w:t>
      </w:r>
      <w:r>
        <w:rPr>
          <w:color w:val="000000"/>
        </w:rPr>
        <w:t xml:space="preserve">collector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alloy </w:t>
      </w:r>
      <w:r>
        <w:rPr>
          <w:color w:val="000000"/>
        </w:rPr>
        <w:t xml:space="preserve">with </w:t>
      </w:r>
      <w:r>
        <w:rPr>
          <w:color w:val="000000"/>
        </w:rPr>
        <w:t xml:space="preserve">Na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case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measurement </w:t>
      </w:r>
      <w:r>
        <w:rPr>
          <w:color w:val="000000"/>
        </w:rPr>
        <w:t xml:space="preserve">requires </w:t>
      </w:r>
      <w:r>
        <w:rPr>
          <w:color w:val="000000"/>
        </w:rPr>
        <w:t xml:space="preserve">several </w:t>
      </w:r>
      <w:r>
        <w:rPr>
          <w:color w:val="000000"/>
        </w:rPr>
        <w:t xml:space="preserve">hours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external </w:t>
      </w:r>
      <w:r>
        <w:rPr>
          <w:color w:val="66CC00"/>
        </w:rPr>
        <w:t xml:space="preserve">cell </w:t>
      </w:r>
      <w:r>
        <w:rPr>
          <w:color w:val="66CC00"/>
        </w:rPr>
        <w:t xml:space="preserve">conditions </w:t>
      </w:r>
      <w:r>
        <w:rPr>
          <w:color w:val="000000"/>
        </w:rPr>
        <w:t xml:space="preserve">have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carefully </w:t>
      </w:r>
      <w:r>
        <w:rPr>
          <w:color w:val="000000"/>
        </w:rPr>
        <w:t xml:space="preserve">controlled </w:t>
      </w:r>
      <w:r>
        <w:rPr>
          <w:color w:val="000000"/>
        </w:rPr>
        <w:t xml:space="preserve">( </w:t>
      </w:r>
      <w:r>
        <w:rPr>
          <w:color w:val="000000"/>
        </w:rPr>
        <w:t xml:space="preserve">constant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To </w:t>
      </w:r>
      <w:r>
        <w:rPr>
          <w:color w:val="000000"/>
        </w:rPr>
        <w:t xml:space="preserve">our </w:t>
      </w:r>
      <w:r>
        <w:rPr>
          <w:color w:val="000000"/>
        </w:rPr>
        <w:t xml:space="preserve">knowledge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exist </w:t>
      </w:r>
      <w:r>
        <w:rPr>
          <w:color w:val="000000"/>
        </w:rPr>
        <w:t xml:space="preserve">other </w:t>
      </w:r>
      <w:r>
        <w:rPr>
          <w:color w:val="000000"/>
        </w:rPr>
        <w:t xml:space="preserve">data </w:t>
      </w:r>
      <w:r>
        <w:rPr>
          <w:color w:val="000000"/>
        </w:rPr>
        <w:t xml:space="preserve">to </w:t>
      </w:r>
      <w:r>
        <w:rPr>
          <w:color w:val="000000"/>
        </w:rPr>
        <w:t xml:space="preserve">compare </w:t>
      </w:r>
      <w:r>
        <w:rPr>
          <w:color w:val="000000"/>
        </w:rPr>
        <w:t xml:space="preserve">with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this </w:t>
      </w:r>
      <w:r>
        <w:rPr>
          <w:color w:val="000000"/>
        </w:rPr>
        <w:t xml:space="preserve">behavior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 </w:t>
      </w:r>
      <w:r>
        <w:rPr>
          <w:color w:val="000000"/>
        </w:rPr>
        <w:t xml:space="preserve">to </w:t>
      </w:r>
      <w:r>
        <w:rPr>
          <w:color w:val="FF007F"/>
        </w:rPr>
        <w:t xml:space="preserve">diffusion </w:t>
      </w:r>
      <w:r>
        <w:rPr>
          <w:color w:val="FF007F"/>
        </w:rPr>
        <w:t xml:space="preserve">in </w:t>
      </w:r>
      <w:r>
        <w:rPr>
          <w:color w:val="FF007F"/>
        </w:rPr>
        <w:t xml:space="preserve">the </w:t>
      </w:r>
      <w:r>
        <w:rPr>
          <w:color w:val="FF007F"/>
        </w:rPr>
        <w:t xml:space="preserve">polymeric </w:t>
      </w:r>
      <w:r>
        <w:rPr>
          <w:color w:val="FF007F"/>
        </w:rPr>
        <w:t xml:space="preserve">film </w:t>
      </w:r>
      <w:r>
        <w:rPr>
          <w:color w:val="FF007F"/>
        </w:rPr>
        <w:t xml:space="preserve">formed </w:t>
      </w:r>
      <w:r>
        <w:rPr>
          <w:color w:val="FF007F"/>
        </w:rPr>
        <w:t xml:space="preserve">on </w:t>
      </w:r>
      <w:r>
        <w:rPr>
          <w:color w:val="FF007F"/>
        </w:rPr>
        <w:t xml:space="preserve">the </w:t>
      </w:r>
      <w:r>
        <w:rPr>
          <w:color w:val="FF007F"/>
        </w:rPr>
        <w:t xml:space="preserve">particle </w:t>
      </w:r>
      <w:r>
        <w:rPr>
          <w:color w:val="FF007F"/>
        </w:rPr>
        <w:t xml:space="preserve">surface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measurements </w:t>
      </w:r>
      <w:r>
        <w:rPr>
          <w:color w:val="000000"/>
        </w:rPr>
        <w:t xml:space="preserve">performed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66CC00"/>
        </w:rPr>
        <w:t xml:space="preserve">higher </w:t>
      </w:r>
      <w:r>
        <w:rPr>
          <w:color w:val="66CC00"/>
        </w:rPr>
        <w:t xml:space="preserve">rate </w:t>
      </w:r>
      <w:r>
        <w:rPr>
          <w:color w:val="66CC00"/>
        </w:rPr>
        <w:t xml:space="preserve">the </w:t>
      </w:r>
      <w:r>
        <w:rPr>
          <w:color w:val="66CC00"/>
        </w:rPr>
        <w:t xml:space="preserve">charge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one </w:t>
      </w:r>
      <w:r>
        <w:rPr>
          <w:color w:val="000000"/>
        </w:rPr>
        <w:t xml:space="preserve">side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anodic </w:t>
      </w:r>
      <w:r>
        <w:rPr>
          <w:color w:val="000000"/>
        </w:rPr>
        <w:t xml:space="preserve">process </w:t>
      </w:r>
      <w:r>
        <w:rPr>
          <w:color w:val="000000"/>
        </w:rPr>
        <w:t xml:space="preserve">: </w:t>
      </w:r>
      <w:r>
        <w:rPr>
          <w:color w:val="000000"/>
        </w:rPr>
        <w:t xml:space="preserve">the </w:t>
      </w:r>
      <w:r>
        <w:rPr>
          <w:color w:val="66CC00"/>
        </w:rPr>
        <w:t xml:space="preserve">less </w:t>
      </w:r>
      <w:r>
        <w:rPr>
          <w:color w:val="66CC00"/>
        </w:rPr>
        <w:t xml:space="preserve">the </w:t>
      </w:r>
      <w:r>
        <w:rPr>
          <w:color w:val="66CC00"/>
        </w:rPr>
        <w:t xml:space="preserve">time </w:t>
      </w:r>
      <w:r>
        <w:rPr>
          <w:color w:val="66CC00"/>
        </w:rPr>
        <w:t xml:space="preserve">the </w:t>
      </w:r>
      <w:r>
        <w:rPr>
          <w:color w:val="66CC00"/>
        </w:rPr>
        <w:t xml:space="preserve">system </w:t>
      </w:r>
      <w:r>
        <w:rPr>
          <w:color w:val="66CC00"/>
        </w:rPr>
        <w:t xml:space="preserve">remains </w:t>
      </w:r>
      <w:r>
        <w:rPr>
          <w:color w:val="66CC00"/>
        </w:rPr>
        <w:t xml:space="preserve">at </w:t>
      </w:r>
      <w:r>
        <w:rPr>
          <w:color w:val="66CC00"/>
        </w:rPr>
        <w:t xml:space="preserve">oxidative </w:t>
      </w:r>
      <w:r>
        <w:rPr>
          <w:color w:val="66CC00"/>
        </w:rPr>
        <w:t xml:space="preserve">potentials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higher </w:t>
      </w:r>
      <w:r>
        <w:rPr>
          <w:color w:val="66CC00"/>
        </w:rPr>
        <w:t xml:space="preserve">the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 </w:t>
      </w:r>
      <w:r>
        <w:rPr>
          <w:color w:val="000000"/>
        </w:rPr>
        <w:t xml:space="preserve">are </w:t>
      </w:r>
      <w:r>
        <w:rPr>
          <w:color w:val="000000"/>
        </w:rPr>
        <w:t xml:space="preserve">two </w:t>
      </w:r>
      <w:r>
        <w:rPr>
          <w:color w:val="000000"/>
        </w:rPr>
        <w:t xml:space="preserve">chemical/physics </w:t>
      </w:r>
      <w:r>
        <w:rPr>
          <w:color w:val="000000"/>
        </w:rPr>
        <w:t xml:space="preserve">processes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contribute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overall </w:t>
      </w:r>
      <w:r>
        <w:rPr>
          <w:color w:val="000000"/>
        </w:rPr>
        <w:t xml:space="preserve">surface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: </w:t>
      </w:r>
      <w:r>
        <w:rPr>
          <w:color w:val="000000"/>
        </w:rPr>
        <w:t xml:space="preserve">the </w:t>
      </w:r>
      <w:r>
        <w:rPr>
          <w:color w:val="000000"/>
        </w:rPr>
        <w:t xml:space="preserve">well </w:t>
      </w:r>
      <w:r>
        <w:rPr>
          <w:color w:val="000000"/>
        </w:rPr>
        <w:t xml:space="preserve">known </w:t>
      </w:r>
      <w:r>
        <w:rPr>
          <w:color w:val="000000"/>
        </w:rPr>
        <w:t xml:space="preserve">charge </w:t>
      </w:r>
      <w:r>
        <w:rPr>
          <w:color w:val="000000"/>
        </w:rPr>
        <w:t xml:space="preserve">transfer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passivating </w:t>
      </w:r>
      <w:r>
        <w:rPr>
          <w:color w:val="000000"/>
        </w:rPr>
        <w:t xml:space="preserve">layer </w:t>
      </w:r>
      <w:r>
        <w:rPr>
          <w:color w:val="000000"/>
        </w:rPr>
        <w:t xml:space="preserve">( </w:t>
      </w:r>
      <w:r>
        <w:rPr>
          <w:color w:val="000000"/>
        </w:rPr>
        <w:t xml:space="preserve">SEI </w:t>
      </w:r>
      <w:r>
        <w:rPr>
          <w:color w:val="000000"/>
        </w:rPr>
        <w:t xml:space="preserve">)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particle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Unfortunately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as-produced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displays </w:t>
      </w:r>
      <w:r>
        <w:rPr>
          <w:color w:val="000000"/>
        </w:rPr>
        <w:t xml:space="preserve">a </w:t>
      </w:r>
      <w:r>
        <w:rPr>
          <w:color w:val="000000"/>
        </w:rPr>
        <w:t xml:space="preserve">highly </w:t>
      </w:r>
      <w:r>
        <w:rPr>
          <w:color w:val="000000"/>
        </w:rPr>
        <w:t xml:space="preserve">suitable </w:t>
      </w:r>
      <w:r>
        <w:rPr>
          <w:color w:val="000000"/>
        </w:rPr>
        <w:t xml:space="preserve">redox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of </w:t>
      </w:r>
      <w:r>
        <w:rPr>
          <w:color w:val="000000"/>
        </w:rPr>
        <w:t xml:space="preserve">~3.7V </w:t>
      </w:r>
      <w:r>
        <w:rPr>
          <w:color w:val="000000"/>
        </w:rPr>
        <w:t xml:space="preserve">( </w:t>
      </w:r>
      <w:r>
        <w:rPr>
          <w:color w:val="000000"/>
        </w:rPr>
        <w:t xml:space="preserve">versus </w:t>
      </w:r>
      <w:r>
        <w:rPr>
          <w:color w:val="000000"/>
        </w:rPr>
        <w:t xml:space="preserve">Na/Na+ </w:t>
      </w:r>
      <w:r>
        <w:rPr>
          <w:color w:val="000000"/>
        </w:rPr>
        <w:t xml:space="preserve">) </w:t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000000"/>
        </w:rPr>
        <w:t xml:space="preserve">Mn2+/Mn3+ </w:t>
      </w:r>
      <w:r>
        <w:rPr>
          <w:color w:val="000000"/>
        </w:rPr>
        <w:t xml:space="preserve">redox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shows </w:t>
      </w:r>
      <w:r>
        <w:rPr>
          <w:color w:val="000000"/>
        </w:rPr>
        <w:t xml:space="preserve">a </w:t>
      </w:r>
      <w:r>
        <w:rPr>
          <w:color w:val="000000"/>
        </w:rPr>
        <w:t xml:space="preserve">poor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of </w:t>
      </w:r>
      <w:r>
        <w:rPr>
          <w:color w:val="000000"/>
        </w:rPr>
        <w:t xml:space="preserve">19.9mAhg-1 </w:t>
      </w:r>
      <w:r>
        <w:rPr>
          <w:color w:val="000000"/>
        </w:rPr>
        <w:t xml:space="preserve">under </w:t>
      </w:r>
      <w:r>
        <w:rPr>
          <w:color w:val="000000"/>
        </w:rPr>
        <w:t xml:space="preserve">the </w:t>
      </w:r>
      <w:r>
        <w:rPr>
          <w:color w:val="000000"/>
        </w:rPr>
        <w:t xml:space="preserve">rate </w:t>
      </w:r>
      <w:r>
        <w:rPr>
          <w:color w:val="000000"/>
        </w:rPr>
        <w:t xml:space="preserve">of </w:t>
      </w:r>
      <w:r>
        <w:rPr>
          <w:color w:val="000000"/>
        </w:rPr>
        <w:t xml:space="preserve">0.1C </w:t>
      </w:r>
      <w:r>
        <w:rPr>
          <w:color w:val="000000"/>
        </w:rPr>
        <w:t xml:space="preserve">( </w:t>
      </w:r>
      <w:r>
        <w:rPr>
          <w:color w:val="000000"/>
        </w:rPr>
        <w:t xml:space="preserve">1C=120mAg-1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Jahn-Teller </w:t>
      </w:r>
      <w:r>
        <w:rPr>
          <w:color w:val="CCCC00"/>
        </w:rPr>
        <w:t xml:space="preserve">effect </w:t>
      </w:r>
      <w:r>
        <w:rPr>
          <w:color w:val="000000"/>
        </w:rPr>
        <w:t xml:space="preserve">[ </w:t>
      </w:r>
      <w:r>
        <w:rPr>
          <w:color w:val="000000"/>
        </w:rPr>
        <w:t xml:space="preserve">, </w:t>
      </w:r>
      <w:r>
        <w:rPr>
          <w:color w:val="000000"/>
        </w:rPr>
        <w:t xml:space="preserve">]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Interestingly </w:t>
      </w:r>
      <w:r>
        <w:rPr>
          <w:color w:val="000000"/>
        </w:rPr>
        <w:t xml:space="preserve">,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ionic </w:t>
      </w:r>
      <w:r>
        <w:rPr>
          <w:color w:val="000000"/>
        </w:rPr>
        <w:t xml:space="preserve">radius </w:t>
      </w:r>
      <w:r>
        <w:rPr>
          <w:color w:val="000000"/>
        </w:rPr>
        <w:t xml:space="preserve">of </w:t>
      </w:r>
      <w:r>
        <w:rPr>
          <w:color w:val="000000"/>
        </w:rPr>
        <w:t xml:space="preserve">Fe </w:t>
      </w:r>
      <w:r>
        <w:rPr>
          <w:color w:val="000000"/>
        </w:rPr>
        <w:t xml:space="preserve">( </w:t>
      </w:r>
      <w:r>
        <w:rPr>
          <w:color w:val="000000"/>
        </w:rPr>
        <w:t xml:space="preserve">0.078nm </w:t>
      </w:r>
      <w:r>
        <w:rPr>
          <w:color w:val="000000"/>
        </w:rPr>
        <w:t xml:space="preserve">) </w:t>
      </w:r>
      <w:r>
        <w:rPr>
          <w:color w:val="000000"/>
        </w:rPr>
        <w:t xml:space="preserve">smaller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Mn </w:t>
      </w:r>
      <w:r>
        <w:rPr>
          <w:color w:val="000000"/>
        </w:rPr>
        <w:t xml:space="preserve">( </w:t>
      </w:r>
      <w:r>
        <w:rPr>
          <w:color w:val="000000"/>
        </w:rPr>
        <w:t xml:space="preserve">0.083nm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cell </w:t>
      </w:r>
      <w:r>
        <w:rPr>
          <w:color w:val="000000"/>
        </w:rPr>
        <w:t xml:space="preserve">volume </w:t>
      </w:r>
      <w:r>
        <w:rPr>
          <w:color w:val="000000"/>
        </w:rPr>
        <w:t xml:space="preserve">of </w:t>
      </w:r>
      <w:r>
        <w:rPr>
          <w:color w:val="000000"/>
        </w:rPr>
        <w:t xml:space="preserve">Fe-doped </w:t>
      </w:r>
      <w:r>
        <w:rPr>
          <w:color w:val="000000"/>
        </w:rPr>
        <w:t xml:space="preserve">samples </w:t>
      </w:r>
      <w:r>
        <w:rPr>
          <w:color w:val="000000"/>
        </w:rPr>
        <w:t xml:space="preserve">would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slowly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Na3Mn2P3O11 </w:t>
      </w:r>
      <w:r>
        <w:rPr>
          <w:color w:val="000000"/>
        </w:rPr>
        <w:t xml:space="preserve">@ </w:t>
      </w:r>
      <w:r>
        <w:rPr>
          <w:color w:val="000000"/>
        </w:rPr>
        <w:t xml:space="preserve">C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has </w:t>
      </w:r>
      <w:r>
        <w:rPr>
          <w:color w:val="000000"/>
        </w:rPr>
        <w:t xml:space="preserve">a </w:t>
      </w:r>
      <w:r>
        <w:rPr>
          <w:color w:val="CCCC00"/>
        </w:rPr>
        <w:t xml:space="preserve">large </w:t>
      </w:r>
      <w:r>
        <w:rPr>
          <w:color w:val="CCCC00"/>
        </w:rPr>
        <w:t xml:space="preserve">potential </w:t>
      </w:r>
      <w:r>
        <w:rPr>
          <w:color w:val="CCCC00"/>
        </w:rPr>
        <w:t xml:space="preserve">gap </w:t>
      </w:r>
      <w:r>
        <w:rPr>
          <w:color w:val="000000"/>
        </w:rPr>
        <w:t xml:space="preserve">( </w:t>
      </w:r>
      <w:r>
        <w:rPr>
          <w:color w:val="000000"/>
        </w:rPr>
        <w:t xml:space="preserve">~630mV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inherent </w:t>
      </w:r>
      <w:r>
        <w:rPr>
          <w:color w:val="66CC00"/>
        </w:rPr>
        <w:t xml:space="preserve">low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and </w:t>
      </w:r>
      <w:r>
        <w:rPr>
          <w:color w:val="CCCC00"/>
        </w:rPr>
        <w:t xml:space="preserve">Jahn-Teller </w:t>
      </w:r>
      <w:r>
        <w:rPr>
          <w:color w:val="CCCC00"/>
        </w:rPr>
        <w:t xml:space="preserve">effect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undoped </w:t>
      </w:r>
      <w:r>
        <w:rPr>
          <w:color w:val="000000"/>
        </w:rPr>
        <w:t xml:space="preserve">Na3Mn2P3O11 </w:t>
      </w:r>
      <w:r>
        <w:rPr>
          <w:color w:val="000000"/>
        </w:rPr>
        <w:t xml:space="preserve">@ </w:t>
      </w:r>
      <w:r>
        <w:rPr>
          <w:color w:val="000000"/>
        </w:rPr>
        <w:t xml:space="preserve">C </w:t>
      </w:r>
      <w:r>
        <w:rPr>
          <w:color w:val="000000"/>
        </w:rPr>
        <w:t xml:space="preserve">manifested </w:t>
      </w:r>
      <w:r>
        <w:rPr>
          <w:color w:val="000000"/>
        </w:rPr>
        <w:t xml:space="preserve">87.4 </w:t>
      </w:r>
      <w:r>
        <w:rPr>
          <w:color w:val="000000"/>
        </w:rPr>
        <w:t xml:space="preserve">%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only </w:t>
      </w:r>
      <w:r>
        <w:rPr>
          <w:color w:val="000000"/>
        </w:rPr>
        <w:t xml:space="preserve">presented </w:t>
      </w:r>
      <w:r>
        <w:rPr>
          <w:color w:val="000000"/>
        </w:rPr>
        <w:t xml:space="preserve">a </w:t>
      </w:r>
      <w:r>
        <w:rPr>
          <w:color w:val="66CC00"/>
        </w:rPr>
        <w:t xml:space="preserve">low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of </w:t>
      </w:r>
      <w:r>
        <w:rPr>
          <w:color w:val="66CC00"/>
        </w:rPr>
        <w:t xml:space="preserve">18.1mAhg-1 </w:t>
      </w:r>
      <w:r>
        <w:rPr>
          <w:color w:val="66CC00"/>
        </w:rPr>
        <w:t xml:space="preserve">at </w:t>
      </w:r>
      <w:r>
        <w:rPr>
          <w:color w:val="66CC00"/>
        </w:rPr>
        <w:t xml:space="preserve">100th </w:t>
      </w:r>
      <w:r>
        <w:rPr>
          <w:color w:val="66CC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undoped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delivered </w:t>
      </w:r>
      <w:r>
        <w:rPr>
          <w:color w:val="000000"/>
        </w:rPr>
        <w:t xml:space="preserve">a </w:t>
      </w:r>
      <w:r>
        <w:rPr>
          <w:color w:val="000000"/>
        </w:rPr>
        <w:t xml:space="preserve">low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from </w:t>
      </w:r>
      <w:r>
        <w:rPr>
          <w:color w:val="000000"/>
        </w:rPr>
        <w:t xml:space="preserve">19.9mAhg-1 </w:t>
      </w:r>
      <w:r>
        <w:rPr>
          <w:color w:val="000000"/>
        </w:rPr>
        <w:t xml:space="preserve">at </w:t>
      </w:r>
      <w:r>
        <w:rPr>
          <w:color w:val="000000"/>
        </w:rPr>
        <w:t xml:space="preserve">0.1C </w:t>
      </w:r>
      <w:r>
        <w:rPr>
          <w:color w:val="000000"/>
        </w:rPr>
        <w:t xml:space="preserve">to </w:t>
      </w:r>
      <w:r>
        <w:rPr>
          <w:color w:val="000000"/>
        </w:rPr>
        <w:t xml:space="preserve">3.4mAhg-1 </w:t>
      </w:r>
      <w:r>
        <w:rPr>
          <w:color w:val="000000"/>
        </w:rPr>
        <w:t xml:space="preserve">at </w:t>
      </w:r>
      <w:r>
        <w:rPr>
          <w:color w:val="000000"/>
        </w:rPr>
        <w:t xml:space="preserve">5C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Afterward </w:t>
      </w:r>
      <w:r>
        <w:rPr>
          <w:color w:val="000000"/>
        </w:rPr>
        <w:t xml:space="preserve">, </w:t>
      </w:r>
      <w:r>
        <w:rPr>
          <w:color w:val="000000"/>
        </w:rPr>
        <w:t xml:space="preserve">when </w:t>
      </w:r>
      <w:r>
        <w:rPr>
          <w:color w:val="000000"/>
        </w:rPr>
        <w:t xml:space="preserve">fully </w:t>
      </w:r>
      <w:r>
        <w:rPr>
          <w:color w:val="000000"/>
        </w:rPr>
        <w:t xml:space="preserve">discharged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are </w:t>
      </w:r>
      <w:r>
        <w:rPr>
          <w:color w:val="000000"/>
        </w:rPr>
        <w:t xml:space="preserve">still </w:t>
      </w:r>
      <w:r>
        <w:rPr>
          <w:color w:val="000000"/>
        </w:rPr>
        <w:t xml:space="preserve">no </w:t>
      </w:r>
      <w:r>
        <w:rPr>
          <w:color w:val="000000"/>
        </w:rPr>
        <w:t xml:space="preserve">obvious </w:t>
      </w:r>
      <w:r>
        <w:rPr>
          <w:color w:val="000000"/>
        </w:rPr>
        <w:t xml:space="preserve">changes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intensity </w:t>
      </w:r>
      <w:r>
        <w:rPr>
          <w:color w:val="000000"/>
        </w:rPr>
        <w:t xml:space="preserve">and </w:t>
      </w:r>
      <w:r>
        <w:rPr>
          <w:color w:val="000000"/>
        </w:rPr>
        <w:t xml:space="preserve">position </w:t>
      </w:r>
      <w:r>
        <w:rPr>
          <w:color w:val="000000"/>
        </w:rPr>
        <w:t xml:space="preserve">of </w:t>
      </w:r>
      <w:r>
        <w:rPr>
          <w:color w:val="000000"/>
        </w:rPr>
        <w:t xml:space="preserve">diffraction </w:t>
      </w:r>
      <w:r>
        <w:rPr>
          <w:color w:val="000000"/>
        </w:rPr>
        <w:t xml:space="preserve">peaks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indicated </w:t>
      </w:r>
      <w:r>
        <w:rPr>
          <w:color w:val="000000"/>
        </w:rPr>
        <w:t xml:space="preserve">a </w:t>
      </w:r>
      <w:r>
        <w:rPr>
          <w:color w:val="0000FF"/>
        </w:rPr>
        <w:t xml:space="preserve">stable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and </w:t>
      </w:r>
      <w:r>
        <w:rPr>
          <w:color w:val="66CC00"/>
        </w:rPr>
        <w:t xml:space="preserve">negligible </w:t>
      </w:r>
      <w:r>
        <w:rPr>
          <w:color w:val="66CC00"/>
        </w:rPr>
        <w:t xml:space="preserve">volume </w:t>
      </w:r>
      <w:r>
        <w:rPr>
          <w:color w:val="66CC00"/>
        </w:rPr>
        <w:t xml:space="preserve">changes </w:t>
      </w:r>
      <w:r>
        <w:rPr>
          <w:color w:val="66CC00"/>
        </w:rPr>
        <w:t xml:space="preserve">upon </w:t>
      </w:r>
      <w:r>
        <w:rPr>
          <w:color w:val="66CC00"/>
        </w:rPr>
        <w:t xml:space="preserve">( </w:t>
      </w:r>
      <w:r>
        <w:rPr>
          <w:color w:val="66CC00"/>
        </w:rPr>
        <w:t xml:space="preserve">de- </w:t>
      </w:r>
      <w:r>
        <w:rPr>
          <w:color w:val="66CC00"/>
        </w:rPr>
        <w:t xml:space="preserve">) </w:t>
      </w:r>
      <w:r>
        <w:rPr>
          <w:color w:val="66CC00"/>
        </w:rPr>
        <w:t xml:space="preserve">sodiation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Only </w:t>
      </w:r>
      <w:r>
        <w:rPr>
          <w:color w:val="000000"/>
        </w:rPr>
        <w:t xml:space="preserve">imperceptible </w:t>
      </w:r>
      <w:r>
        <w:rPr>
          <w:color w:val="000000"/>
        </w:rPr>
        <w:t xml:space="preserve">changes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a </w:t>
      </w:r>
      <w:r>
        <w:rPr>
          <w:color w:val="CCCC00"/>
        </w:rPr>
        <w:t xml:space="preserve">stable </w:t>
      </w:r>
      <w:r>
        <w:rPr>
          <w:color w:val="CCCC00"/>
        </w:rPr>
        <w:t xml:space="preserve">two-phase </w:t>
      </w:r>
      <w:r>
        <w:rPr>
          <w:color w:val="CCCC00"/>
        </w:rPr>
        <w:t xml:space="preserve">reaction </w:t>
      </w:r>
      <w:r>
        <w:rPr>
          <w:color w:val="CCCC00"/>
        </w:rPr>
        <w:t xml:space="preserve">( </w:t>
      </w:r>
      <w:r>
        <w:rPr>
          <w:color w:val="CCCC00"/>
        </w:rPr>
        <w:t xml:space="preserve">Na-poor </w:t>
      </w:r>
      <w:r>
        <w:rPr>
          <w:color w:val="CCCC00"/>
        </w:rPr>
        <w:t xml:space="preserve">and </w:t>
      </w:r>
      <w:r>
        <w:rPr>
          <w:color w:val="CCCC00"/>
        </w:rPr>
        <w:t xml:space="preserve">Na-rich </w:t>
      </w:r>
      <w:r>
        <w:rPr>
          <w:color w:val="CCCC00"/>
        </w:rPr>
        <w:t xml:space="preserve">)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whole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excess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during </w:t>
      </w:r>
      <w:r>
        <w:rPr>
          <w:color w:val="66CC00"/>
        </w:rPr>
        <w:t xml:space="preserve">the </w:t>
      </w:r>
      <w:r>
        <w:rPr>
          <w:color w:val="66CC00"/>
        </w:rPr>
        <w:t xml:space="preserve">first </w:t>
      </w:r>
      <w:r>
        <w:rPr>
          <w:color w:val="66CC00"/>
        </w:rPr>
        <w:t xml:space="preserve">charge </w:t>
      </w:r>
      <w:r>
        <w:rPr>
          <w:color w:val="66CC00"/>
        </w:rPr>
        <w:t xml:space="preserve">process </w:t>
      </w:r>
      <w:r>
        <w:rPr>
          <w:color w:val="000000"/>
        </w:rPr>
        <w:t xml:space="preserve">should </w:t>
      </w:r>
      <w:r>
        <w:rPr>
          <w:color w:val="000000"/>
        </w:rPr>
        <w:t xml:space="preserve">mainly </w:t>
      </w:r>
      <w:r>
        <w:rPr>
          <w:color w:val="000000"/>
        </w:rPr>
        <w:t xml:space="preserve">come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66CC00"/>
        </w:rPr>
        <w:t xml:space="preserve">region </w:t>
      </w:r>
      <w:r>
        <w:rPr>
          <w:color w:val="000000"/>
        </w:rPr>
        <w:t xml:space="preserve">and </w:t>
      </w:r>
      <w:r>
        <w:rPr>
          <w:color w:val="000000"/>
        </w:rPr>
        <w:t xml:space="preserve">is </w:t>
      </w:r>
      <w:r>
        <w:rPr>
          <w:color w:val="000000"/>
        </w:rPr>
        <w:t xml:space="preserve">strongly </w:t>
      </w:r>
      <w:r>
        <w:rPr>
          <w:color w:val="000000"/>
        </w:rPr>
        <w:t xml:space="preserve">affected </w:t>
      </w:r>
      <w:r>
        <w:rPr>
          <w:color w:val="000000"/>
        </w:rPr>
        <w:t xml:space="preserve">by </w:t>
      </w:r>
      <w:r>
        <w:rPr>
          <w:color w:val="CCCC00"/>
        </w:rPr>
        <w:t xml:space="preserve">kinetic </w:t>
      </w:r>
      <w:r>
        <w:rPr>
          <w:color w:val="CCCC00"/>
        </w:rPr>
        <w:t xml:space="preserve">factors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Hence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compositional </w:t>
      </w:r>
      <w:r>
        <w:rPr>
          <w:color w:val="66CC00"/>
        </w:rPr>
        <w:t xml:space="preserve">dependence </w:t>
      </w:r>
      <w:r>
        <w:rPr>
          <w:color w:val="66CC00"/>
        </w:rPr>
        <w:t xml:space="preserve">of </w:t>
      </w:r>
      <w:r>
        <w:rPr>
          <w:color w:val="66CC00"/>
        </w:rPr>
        <w:t xml:space="preserve">chemical </w:t>
      </w:r>
      <w:r>
        <w:rPr>
          <w:color w:val="66CC00"/>
        </w:rPr>
        <w:t xml:space="preserve">diffusion </w:t>
      </w:r>
      <w:r>
        <w:rPr>
          <w:color w:val="66CC00"/>
        </w:rPr>
        <w:t xml:space="preserve">coefficients </w:t>
      </w:r>
      <w:r>
        <w:rPr>
          <w:color w:val="000000"/>
        </w:rPr>
        <w:t xml:space="preserve">is </w:t>
      </w:r>
      <w:r>
        <w:rPr>
          <w:color w:val="000000"/>
        </w:rPr>
        <w:t xml:space="preserve">difficult </w:t>
      </w:r>
      <w:r>
        <w:rPr>
          <w:color w:val="000000"/>
        </w:rPr>
        <w:t xml:space="preserve">to </w:t>
      </w:r>
      <w:r>
        <w:rPr>
          <w:color w:val="000000"/>
        </w:rPr>
        <w:t xml:space="preserve">obtain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66CC00"/>
        </w:rPr>
        <w:t xml:space="preserve">CV </w:t>
      </w:r>
      <w:r>
        <w:rPr>
          <w:color w:val="66CC00"/>
        </w:rPr>
        <w:t xml:space="preserve">tests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GITT </w:t>
      </w:r>
      <w:r>
        <w:rPr>
          <w:color w:val="000000"/>
        </w:rPr>
        <w:t xml:space="preserve">profiles </w:t>
      </w:r>
      <w:r>
        <w:rPr>
          <w:color w:val="000000"/>
        </w:rPr>
        <w:t xml:space="preserve">of </w:t>
      </w:r>
      <w:r>
        <w:rPr>
          <w:color w:val="000000"/>
        </w:rPr>
        <w:t xml:space="preserve">Fig.7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an </w:t>
      </w:r>
      <w:r>
        <w:rPr>
          <w:color w:val="000000"/>
        </w:rPr>
        <w:t xml:space="preserve">abrupt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of </w:t>
      </w:r>
      <w:r>
        <w:rPr>
          <w:color w:val="000000"/>
        </w:rPr>
        <w:t xml:space="preserve">Na-ion </w:t>
      </w:r>
      <w:r>
        <w:rPr>
          <w:color w:val="000000"/>
        </w:rPr>
        <w:t xml:space="preserve">mobility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end </w:t>
      </w:r>
      <w:r>
        <w:rPr>
          <w:color w:val="000000"/>
        </w:rPr>
        <w:t xml:space="preserve">of </w:t>
      </w:r>
      <w:r>
        <w:rPr>
          <w:color w:val="000000"/>
        </w:rPr>
        <w:t xml:space="preserve">each </w:t>
      </w:r>
      <w:r>
        <w:rPr>
          <w:color w:val="000000"/>
        </w:rPr>
        <w:t xml:space="preserve">charge/discharge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for </w:t>
      </w:r>
      <w:r>
        <w:rPr>
          <w:color w:val="000000"/>
        </w:rPr>
        <w:t xml:space="preserve">all </w:t>
      </w:r>
      <w:r>
        <w:rPr>
          <w:color w:val="000000"/>
        </w:rPr>
        <w:t xml:space="preserve">samples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originated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FF007F"/>
        </w:rPr>
        <w:t xml:space="preserve">gliding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( </w:t>
      </w:r>
      <w:r>
        <w:rPr>
          <w:color w:val="FF007F"/>
        </w:rPr>
        <w:t xml:space="preserve">MnO2 </w:t>
      </w:r>
      <w:r>
        <w:rPr>
          <w:color w:val="FF007F"/>
        </w:rPr>
        <w:t xml:space="preserve">) </w:t>
      </w:r>
      <w:r>
        <w:rPr>
          <w:color w:val="FF007F"/>
        </w:rPr>
        <w:t xml:space="preserve">slabs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can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octahedral </w:t>
      </w:r>
      <w:r>
        <w:rPr>
          <w:color w:val="0000FF"/>
        </w:rPr>
        <w:t xml:space="preserve">Na+ </w:t>
      </w:r>
      <w:r>
        <w:rPr>
          <w:color w:val="0000FF"/>
        </w:rPr>
        <w:t xml:space="preserve">vacancies </w:t>
      </w:r>
      <w:r>
        <w:rPr>
          <w:color w:val="000000"/>
        </w:rPr>
        <w:t xml:space="preserve">and </w:t>
      </w:r>
      <w:r>
        <w:rPr>
          <w:color w:val="0000FF"/>
        </w:rPr>
        <w:t xml:space="preserve">more </w:t>
      </w:r>
      <w:r>
        <w:rPr>
          <w:color w:val="0000FF"/>
        </w:rPr>
        <w:t xml:space="preserve">complex </w:t>
      </w:r>
      <w:r>
        <w:rPr>
          <w:color w:val="0000FF"/>
        </w:rPr>
        <w:t xml:space="preserve">dynamics </w:t>
      </w:r>
      <w:r>
        <w:rPr>
          <w:color w:val="0000FF"/>
        </w:rPr>
        <w:t xml:space="preserve">of </w:t>
      </w:r>
      <w:r>
        <w:rPr>
          <w:color w:val="0000FF"/>
        </w:rPr>
        <w:t xml:space="preserve">electrochemical </w:t>
      </w:r>
      <w:r>
        <w:rPr>
          <w:color w:val="0000FF"/>
        </w:rPr>
        <w:t xml:space="preserve">desodiation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Hence </w:t>
      </w:r>
      <w:r>
        <w:rPr>
          <w:color w:val="000000"/>
        </w:rPr>
        <w:t xml:space="preserve">, </w:t>
      </w:r>
      <w:r>
        <w:rPr>
          <w:color w:val="000000"/>
        </w:rPr>
        <w:t xml:space="preserve">one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investigations </w:t>
      </w:r>
      <w:r>
        <w:rPr>
          <w:color w:val="000000"/>
        </w:rPr>
        <w:t xml:space="preserve">is </w:t>
      </w:r>
      <w:r>
        <w:rPr>
          <w:color w:val="000000"/>
        </w:rPr>
        <w:t xml:space="preserve">to </w:t>
      </w:r>
      <w:r>
        <w:rPr>
          <w:color w:val="0000FF"/>
        </w:rPr>
        <w:t xml:space="preserve">prevent </w:t>
      </w:r>
      <w:r>
        <w:rPr>
          <w:color w:val="0000FF"/>
        </w:rPr>
        <w:t xml:space="preserve">the </w:t>
      </w:r>
      <w:r>
        <w:rPr>
          <w:color w:val="0000FF"/>
        </w:rPr>
        <w:t xml:space="preserve">occurrence </w:t>
      </w:r>
      <w:r>
        <w:rPr>
          <w:color w:val="0000FF"/>
        </w:rPr>
        <w:t xml:space="preserve">of </w:t>
      </w:r>
      <w:r>
        <w:rPr>
          <w:color w:val="0000FF"/>
        </w:rPr>
        <w:t xml:space="preserve">such </w:t>
      </w:r>
      <w:r>
        <w:rPr>
          <w:color w:val="0000FF"/>
        </w:rPr>
        <w:t xml:space="preserve">gliding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ongoing </w:t>
      </w:r>
      <w:r>
        <w:rPr>
          <w:color w:val="000000"/>
        </w:rPr>
        <w:t xml:space="preserve">in </w:t>
      </w:r>
      <w:r>
        <w:rPr>
          <w:color w:val="000000"/>
        </w:rPr>
        <w:t xml:space="preserve">our </w:t>
      </w:r>
      <w:r>
        <w:rPr>
          <w:color w:val="000000"/>
        </w:rPr>
        <w:t xml:space="preserve">lab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Surprisingly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cycling </w:t>
      </w:r>
      <w:r>
        <w:rPr>
          <w:color w:val="000000"/>
        </w:rPr>
        <w:t xml:space="preserve">progresses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6CC00"/>
        </w:rPr>
        <w:t xml:space="preserve">charge </w:t>
      </w:r>
      <w:r>
        <w:rPr>
          <w:color w:val="66CC00"/>
        </w:rPr>
        <w:t xml:space="preserve">plateau </w:t>
      </w:r>
      <w:r>
        <w:rPr>
          <w:color w:val="000000"/>
        </w:rPr>
        <w:t xml:space="preserve">begins </w:t>
      </w:r>
      <w:r>
        <w:rPr>
          <w:color w:val="000000"/>
        </w:rPr>
        <w:t xml:space="preserve">to </w:t>
      </w:r>
      <w:r>
        <w:rPr>
          <w:color w:val="000000"/>
        </w:rPr>
        <w:t xml:space="preserve">appear </w:t>
      </w:r>
      <w:r>
        <w:rPr>
          <w:color w:val="000000"/>
        </w:rPr>
        <w:t xml:space="preserve">at </w:t>
      </w:r>
      <w:r>
        <w:rPr>
          <w:color w:val="000000"/>
        </w:rPr>
        <w:t xml:space="preserve">~3.9V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000000"/>
        </w:rPr>
        <w:t xml:space="preserve">an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clearly </w:t>
      </w:r>
      <w:r>
        <w:rPr>
          <w:color w:val="000000"/>
        </w:rPr>
        <w:t xml:space="preserve">seen </w:t>
      </w:r>
      <w:r>
        <w:rPr>
          <w:color w:val="000000"/>
        </w:rPr>
        <w:t xml:space="preserve">that </w:t>
      </w:r>
      <w:r>
        <w:rPr>
          <w:color w:val="000000"/>
        </w:rPr>
        <w:t xml:space="preserve">this </w:t>
      </w:r>
      <w:r>
        <w:rPr>
          <w:color w:val="000000"/>
        </w:rPr>
        <w:t xml:space="preserve">control </w:t>
      </w:r>
      <w:r>
        <w:rPr>
          <w:color w:val="000000"/>
        </w:rPr>
        <w:t xml:space="preserve">experiment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exhibit </w:t>
      </w:r>
      <w:r>
        <w:rPr>
          <w:color w:val="000000"/>
        </w:rPr>
        <w:t xml:space="preserve">the </w:t>
      </w:r>
      <w:r>
        <w:rPr>
          <w:color w:val="000000"/>
        </w:rPr>
        <w:t xml:space="preserve">similar </w:t>
      </w:r>
      <w:r>
        <w:rPr>
          <w:color w:val="000000"/>
        </w:rPr>
        <w:t xml:space="preserve">trend </w:t>
      </w:r>
      <w:r>
        <w:rPr>
          <w:color w:val="000000"/>
        </w:rPr>
        <w:t xml:space="preserve">as </w:t>
      </w:r>
      <w:r>
        <w:rPr>
          <w:color w:val="000000"/>
        </w:rPr>
        <w:t xml:space="preserve">described </w:t>
      </w:r>
      <w:r>
        <w:rPr>
          <w:color w:val="000000"/>
        </w:rPr>
        <w:t xml:space="preserve">earlier </w:t>
      </w:r>
      <w:r>
        <w:rPr>
          <w:color w:val="000000"/>
        </w:rPr>
        <w:t xml:space="preserve">with </w:t>
      </w:r>
      <w:r>
        <w:rPr>
          <w:color w:val="000000"/>
        </w:rPr>
        <w:t xml:space="preserve">5vol </w:t>
      </w:r>
      <w:r>
        <w:rPr>
          <w:color w:val="000000"/>
        </w:rPr>
        <w:t xml:space="preserve">% </w:t>
      </w:r>
      <w:r>
        <w:rPr>
          <w:color w:val="000000"/>
        </w:rPr>
        <w:t xml:space="preserve">VC </w:t>
      </w:r>
      <w:r>
        <w:rPr>
          <w:color w:val="000000"/>
        </w:rPr>
        <w:t xml:space="preserve">even </w:t>
      </w:r>
      <w:r>
        <w:rPr>
          <w:color w:val="000000"/>
        </w:rPr>
        <w:t xml:space="preserve">after </w:t>
      </w:r>
      <w:r>
        <w:rPr>
          <w:color w:val="000000"/>
        </w:rPr>
        <w:t xml:space="preserve">20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Notably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is </w:t>
      </w:r>
      <w:r>
        <w:rPr>
          <w:color w:val="000000"/>
        </w:rPr>
        <w:t xml:space="preserve">able </w:t>
      </w:r>
      <w:r>
        <w:rPr>
          <w:color w:val="000000"/>
        </w:rPr>
        <w:t xml:space="preserve">to </w:t>
      </w:r>
      <w:r>
        <w:rPr>
          <w:color w:val="000000"/>
        </w:rPr>
        <w:t xml:space="preserve">regain </w:t>
      </w:r>
      <w:r>
        <w:rPr>
          <w:color w:val="000000"/>
        </w:rPr>
        <w:t xml:space="preserve">100 </w:t>
      </w:r>
      <w:r>
        <w:rPr>
          <w:color w:val="000000"/>
        </w:rPr>
        <w:t xml:space="preserve">% </w:t>
      </w:r>
      <w:r>
        <w:rPr>
          <w:color w:val="000000"/>
        </w:rPr>
        <w:t xml:space="preserve">of </w:t>
      </w:r>
      <w:r>
        <w:rPr>
          <w:color w:val="000000"/>
        </w:rPr>
        <w:t xml:space="preserve">its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when </w:t>
      </w:r>
      <w:r>
        <w:rPr>
          <w:color w:val="000000"/>
        </w:rPr>
        <w:t xml:space="preserve">cycling </w:t>
      </w:r>
      <w:r>
        <w:rPr>
          <w:color w:val="000000"/>
        </w:rPr>
        <w:t xml:space="preserve">is </w:t>
      </w:r>
      <w:r>
        <w:rPr>
          <w:color w:val="000000"/>
        </w:rPr>
        <w:t xml:space="preserve">reverted </w:t>
      </w:r>
      <w:r>
        <w:rPr>
          <w:color w:val="000000"/>
        </w:rPr>
        <w:t xml:space="preserve">to </w:t>
      </w:r>
      <w:r>
        <w:rPr>
          <w:color w:val="000000"/>
        </w:rPr>
        <w:t xml:space="preserve">0.1C </w:t>
      </w:r>
      <w:r>
        <w:rPr>
          <w:color w:val="000000"/>
        </w:rPr>
        <w:t xml:space="preserve">after </w:t>
      </w:r>
      <w:r>
        <w:rPr>
          <w:color w:val="000000"/>
        </w:rPr>
        <w:t xml:space="preserve">its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at </w:t>
      </w:r>
      <w:r>
        <w:rPr>
          <w:color w:val="000000"/>
        </w:rPr>
        <w:t xml:space="preserve">5C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Interestingly </w:t>
      </w:r>
      <w:r>
        <w:rPr>
          <w:color w:val="000000"/>
        </w:rPr>
        <w:t xml:space="preserve">, </w:t>
      </w:r>
      <w:r>
        <w:rPr>
          <w:color w:val="000000"/>
        </w:rPr>
        <w:t xml:space="preserve">when </w:t>
      </w:r>
      <w:r>
        <w:rPr>
          <w:color w:val="000000"/>
        </w:rPr>
        <w:t xml:space="preserve">5vol </w:t>
      </w:r>
      <w:r>
        <w:rPr>
          <w:color w:val="000000"/>
        </w:rPr>
        <w:t xml:space="preserve">% </w:t>
      </w:r>
      <w:r>
        <w:rPr>
          <w:color w:val="000000"/>
        </w:rPr>
        <w:t xml:space="preserve">VC </w:t>
      </w:r>
      <w:r>
        <w:rPr>
          <w:color w:val="000000"/>
        </w:rPr>
        <w:t xml:space="preserve">is </w:t>
      </w:r>
      <w:r>
        <w:rPr>
          <w:color w:val="000000"/>
        </w:rPr>
        <w:t xml:space="preserve">added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diameter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semicircle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EIS </w:t>
      </w:r>
      <w:r>
        <w:rPr>
          <w:color w:val="0000FF"/>
        </w:rPr>
        <w:t xml:space="preserve">plots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during </w:t>
      </w:r>
      <w:r>
        <w:rPr>
          <w:color w:val="000000"/>
        </w:rPr>
        <w:t xml:space="preserve">cycling </w:t>
      </w:r>
      <w:r>
        <w:rPr>
          <w:color w:val="000000"/>
        </w:rPr>
        <w:t xml:space="preserve">( </w:t>
      </w:r>
      <w:r>
        <w:rPr>
          <w:color w:val="000000"/>
        </w:rPr>
        <w:t xml:space="preserve">Fig.5c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When </w:t>
      </w:r>
      <w:r>
        <w:rPr>
          <w:color w:val="000000"/>
        </w:rPr>
        <w:t xml:space="preserve">10vol </w:t>
      </w:r>
      <w:r>
        <w:rPr>
          <w:color w:val="000000"/>
        </w:rPr>
        <w:t xml:space="preserve">% </w:t>
      </w:r>
      <w:r>
        <w:rPr>
          <w:color w:val="000000"/>
        </w:rPr>
        <w:t xml:space="preserve">VC </w:t>
      </w:r>
      <w:r>
        <w:rPr>
          <w:color w:val="000000"/>
        </w:rPr>
        <w:t xml:space="preserve">is </w:t>
      </w:r>
      <w:r>
        <w:rPr>
          <w:color w:val="000000"/>
        </w:rPr>
        <w:t xml:space="preserve">added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detrimental </w:t>
      </w:r>
      <w:r>
        <w:rPr>
          <w:color w:val="000000"/>
        </w:rPr>
        <w:t xml:space="preserve">outcome </w:t>
      </w:r>
      <w:r>
        <w:rPr>
          <w:color w:val="000000"/>
        </w:rPr>
        <w:t xml:space="preserve">is </w:t>
      </w:r>
      <w:r>
        <w:rPr>
          <w:color w:val="000000"/>
        </w:rPr>
        <w:t xml:space="preserve">noted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resistances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FF"/>
        </w:rPr>
        <w:t xml:space="preserve">storage </w:t>
      </w:r>
      <w:r>
        <w:rPr>
          <w:color w:val="0000FF"/>
        </w:rPr>
        <w:t xml:space="preserve">processes </w:t>
      </w:r>
      <w:r>
        <w:rPr>
          <w:color w:val="000000"/>
        </w:rPr>
        <w:t xml:space="preserve">( </w:t>
      </w:r>
      <w:r>
        <w:rPr>
          <w:color w:val="000000"/>
        </w:rPr>
        <w:t xml:space="preserve">Fig.5e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where </w:t>
      </w:r>
      <w:r>
        <w:rPr>
          <w:color w:val="000000"/>
        </w:rPr>
        <w:t xml:space="preserve">the </w:t>
      </w:r>
      <w:r>
        <w:rPr>
          <w:color w:val="000000"/>
        </w:rPr>
        <w:t xml:space="preserve">size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depressed </w:t>
      </w:r>
      <w:r>
        <w:rPr>
          <w:color w:val="000000"/>
        </w:rPr>
        <w:t xml:space="preserve">semicircle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drastically </w:t>
      </w:r>
      <w:r>
        <w:rPr>
          <w:color w:val="000000"/>
        </w:rPr>
        <w:t xml:space="preserve">after </w:t>
      </w:r>
      <w:r>
        <w:rPr>
          <w:color w:val="000000"/>
        </w:rPr>
        <w:t xml:space="preserve">each </w:t>
      </w:r>
      <w:r>
        <w:rPr>
          <w:color w:val="0000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VC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is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above </w:t>
      </w:r>
      <w:r>
        <w:rPr>
          <w:color w:val="000000"/>
        </w:rPr>
        <w:t xml:space="preserve">5vol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is </w:t>
      </w:r>
      <w:r>
        <w:rPr>
          <w:color w:val="000000"/>
        </w:rPr>
        <w:t xml:space="preserve">noticed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other </w:t>
      </w:r>
      <w:r>
        <w:rPr>
          <w:color w:val="000000"/>
        </w:rPr>
        <w:t xml:space="preserve">words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inclusion </w:t>
      </w:r>
      <w:r>
        <w:rPr>
          <w:color w:val="000000"/>
        </w:rPr>
        <w:t xml:space="preserve">of </w:t>
      </w:r>
      <w:r>
        <w:rPr>
          <w:color w:val="000000"/>
        </w:rPr>
        <w:t xml:space="preserve">VC </w:t>
      </w:r>
      <w:r>
        <w:rPr>
          <w:color w:val="000000"/>
        </w:rPr>
        <w:t xml:space="preserve">up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certain </w:t>
      </w:r>
      <w:r>
        <w:rPr>
          <w:color w:val="000000"/>
        </w:rPr>
        <w:t xml:space="preserve">limit </w:t>
      </w:r>
      <w:r>
        <w:rPr>
          <w:color w:val="000000"/>
        </w:rPr>
        <w:t xml:space="preserve">( </w:t>
      </w:r>
      <w:r>
        <w:rPr>
          <w:color w:val="000000"/>
        </w:rPr>
        <w:t xml:space="preserve">5vol </w:t>
      </w:r>
      <w:r>
        <w:rPr>
          <w:color w:val="000000"/>
        </w:rPr>
        <w:t xml:space="preserve">% </w:t>
      </w:r>
      <w:r>
        <w:rPr>
          <w:color w:val="000000"/>
        </w:rPr>
        <w:t xml:space="preserve">) </w:t>
      </w:r>
      <w:r>
        <w:rPr>
          <w:color w:val="000000"/>
        </w:rPr>
        <w:t xml:space="preserve">improves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and </w:t>
      </w:r>
      <w:r>
        <w:rPr>
          <w:color w:val="66CC00"/>
        </w:rPr>
        <w:t xml:space="preserve">decreases </w:t>
      </w:r>
      <w:r>
        <w:rPr>
          <w:color w:val="66CC00"/>
        </w:rPr>
        <w:t xml:space="preserve">cell </w:t>
      </w:r>
      <w:r>
        <w:rPr>
          <w:color w:val="66CC00"/>
        </w:rPr>
        <w:t xml:space="preserve">impedance </w:t>
      </w:r>
      <w:r>
        <w:rPr>
          <w:color w:val="000000"/>
        </w:rPr>
        <w:t xml:space="preserve">as </w:t>
      </w:r>
      <w:r>
        <w:rPr>
          <w:color w:val="000000"/>
        </w:rPr>
        <w:t xml:space="preserve">cycling </w:t>
      </w:r>
      <w:r>
        <w:rPr>
          <w:color w:val="000000"/>
        </w:rPr>
        <w:t xml:space="preserve">progresses </w:t>
      </w:r>
      <w:r>
        <w:rPr>
          <w:color w:val="000000"/>
        </w:rPr>
        <w:t xml:space="preserve">( </w:t>
      </w:r>
      <w:r>
        <w:rPr>
          <w:color w:val="000000"/>
        </w:rPr>
        <w:t xml:space="preserve">Fig.5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excess </w:t>
      </w:r>
      <w:r>
        <w:rPr>
          <w:color w:val="000000"/>
        </w:rPr>
        <w:t xml:space="preserve">additive </w:t>
      </w:r>
      <w:r>
        <w:rPr>
          <w:color w:val="000000"/>
        </w:rPr>
        <w:t xml:space="preserve">beyond </w:t>
      </w:r>
      <w:r>
        <w:rPr>
          <w:color w:val="000000"/>
        </w:rPr>
        <w:t xml:space="preserve">5vol </w:t>
      </w:r>
      <w:r>
        <w:rPr>
          <w:color w:val="000000"/>
        </w:rPr>
        <w:t xml:space="preserve">%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66CC00"/>
        </w:rPr>
        <w:t xml:space="preserve">detrimental </w:t>
      </w:r>
      <w:r>
        <w:rPr>
          <w:color w:val="66CC00"/>
        </w:rPr>
        <w:t xml:space="preserve">effect </w:t>
      </w:r>
      <w:r>
        <w:rPr>
          <w:color w:val="66CC00"/>
        </w:rPr>
        <w:t xml:space="preserve">in </w:t>
      </w:r>
      <w:r>
        <w:rPr>
          <w:color w:val="66CC00"/>
        </w:rPr>
        <w:t xml:space="preserve">cell </w:t>
      </w:r>
      <w:r>
        <w:rPr>
          <w:color w:val="66CC00"/>
        </w:rPr>
        <w:t xml:space="preserve">impedance </w:t>
      </w:r>
      <w:r>
        <w:rPr>
          <w:color w:val="000000"/>
        </w:rPr>
        <w:t xml:space="preserve">and </w:t>
      </w:r>
      <w:r>
        <w:rPr>
          <w:color w:val="000000"/>
        </w:rPr>
        <w:t xml:space="preserve">subsequently </w:t>
      </w:r>
      <w:r>
        <w:rPr>
          <w:color w:val="000000"/>
        </w:rPr>
        <w:t xml:space="preserve">on </w:t>
      </w:r>
      <w:r>
        <w:rPr>
          <w:color w:val="66CC00"/>
        </w:rPr>
        <w:t xml:space="preserve">sodium </w:t>
      </w:r>
      <w:r>
        <w:rPr>
          <w:color w:val="66CC00"/>
        </w:rPr>
        <w:t xml:space="preserve">storage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believe </w:t>
      </w:r>
      <w:r>
        <w:rPr>
          <w:color w:val="000000"/>
        </w:rPr>
        <w:t xml:space="preserve">that </w:t>
      </w:r>
      <w:r>
        <w:rPr>
          <w:color w:val="000000"/>
        </w:rPr>
        <w:t xml:space="preserve">this </w:t>
      </w:r>
      <w:r>
        <w:rPr>
          <w:color w:val="000000"/>
        </w:rPr>
        <w:t xml:space="preserve">passivation </w:t>
      </w:r>
      <w:r>
        <w:rPr>
          <w:color w:val="000000"/>
        </w:rPr>
        <w:t xml:space="preserve">film </w:t>
      </w:r>
      <w:r>
        <w:rPr>
          <w:color w:val="000000"/>
        </w:rPr>
        <w:t xml:space="preserve">dissolves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course </w:t>
      </w:r>
      <w:r>
        <w:rPr>
          <w:color w:val="000000"/>
        </w:rPr>
        <w:t xml:space="preserve">of </w:t>
      </w:r>
      <w:r>
        <w:rPr>
          <w:color w:val="000000"/>
        </w:rPr>
        <w:t xml:space="preserve">cycling </w:t>
      </w:r>
      <w:r>
        <w:rPr>
          <w:color w:val="000000"/>
        </w:rPr>
        <w:t xml:space="preserve">which </w:t>
      </w:r>
      <w:r>
        <w:rPr>
          <w:color w:val="000000"/>
        </w:rPr>
        <w:t xml:space="preserve">reflects </w:t>
      </w:r>
      <w:r>
        <w:rPr>
          <w:color w:val="000000"/>
        </w:rPr>
        <w:t xml:space="preserve">the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in </w:t>
      </w:r>
      <w:r>
        <w:rPr>
          <w:color w:val="000000"/>
        </w:rPr>
        <w:t xml:space="preserve">passivation </w:t>
      </w:r>
      <w:r>
        <w:rPr>
          <w:color w:val="000000"/>
        </w:rPr>
        <w:t xml:space="preserve">film </w:t>
      </w:r>
      <w:r>
        <w:rPr>
          <w:color w:val="000000"/>
        </w:rPr>
        <w:t xml:space="preserve">and </w:t>
      </w:r>
      <w:r>
        <w:rPr>
          <w:color w:val="000000"/>
        </w:rPr>
        <w:t xml:space="preserve">charge </w:t>
      </w:r>
      <w:r>
        <w:rPr>
          <w:color w:val="000000"/>
        </w:rPr>
        <w:t xml:space="preserve">transfer </w:t>
      </w:r>
      <w:r>
        <w:rPr>
          <w:color w:val="000000"/>
        </w:rPr>
        <w:t xml:space="preserve">resistances </w:t>
      </w:r>
      <w:r>
        <w:rPr>
          <w:color w:val="000000"/>
        </w:rPr>
        <w:t xml:space="preserve">( </w:t>
      </w:r>
      <w:r>
        <w:rPr>
          <w:color w:val="000000"/>
        </w:rPr>
        <w:t xml:space="preserve">as </w:t>
      </w:r>
      <w:r>
        <w:rPr>
          <w:color w:val="000000"/>
        </w:rPr>
        <w:t xml:space="preserve">demonstrated </w:t>
      </w:r>
      <w:r>
        <w:rPr>
          <w:color w:val="000000"/>
        </w:rPr>
        <w:t xml:space="preserve">by </w:t>
      </w:r>
      <w:r>
        <w:rPr>
          <w:color w:val="000000"/>
        </w:rPr>
        <w:t xml:space="preserve">a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diameter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semicircle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EIS </w:t>
      </w:r>
      <w:r>
        <w:rPr>
          <w:color w:val="000000"/>
        </w:rPr>
        <w:t xml:space="preserve">plots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degree </w:t>
      </w:r>
      <w:r>
        <w:rPr>
          <w:color w:val="000000"/>
        </w:rPr>
        <w:t xml:space="preserve">of </w:t>
      </w:r>
      <w:r>
        <w:rPr>
          <w:color w:val="000000"/>
        </w:rPr>
        <w:t xml:space="preserve">dissolution </w:t>
      </w:r>
      <w:r>
        <w:rPr>
          <w:color w:val="000000"/>
        </w:rPr>
        <w:t xml:space="preserve">depends </w:t>
      </w:r>
      <w:r>
        <w:rPr>
          <w:color w:val="000000"/>
        </w:rPr>
        <w:t xml:space="preserve">largely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VC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such </w:t>
      </w:r>
      <w:r>
        <w:rPr>
          <w:color w:val="000000"/>
        </w:rPr>
        <w:t xml:space="preserve">observation </w:t>
      </w:r>
      <w:r>
        <w:rPr>
          <w:color w:val="000000"/>
        </w:rPr>
        <w:t xml:space="preserve">is </w:t>
      </w:r>
      <w:r>
        <w:rPr>
          <w:color w:val="000000"/>
        </w:rPr>
        <w:t xml:space="preserve">made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EIS </w:t>
      </w:r>
      <w:r>
        <w:rPr>
          <w:color w:val="000000"/>
        </w:rPr>
        <w:t xml:space="preserve">measurement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sodium </w:t>
      </w:r>
      <w:r>
        <w:rPr>
          <w:color w:val="000000"/>
        </w:rPr>
        <w:t xml:space="preserve">counter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( </w:t>
      </w:r>
      <w:r>
        <w:rPr>
          <w:color w:val="000000"/>
        </w:rPr>
        <w:t xml:space="preserve">CE </w:t>
      </w:r>
      <w:r>
        <w:rPr>
          <w:color w:val="000000"/>
        </w:rPr>
        <w:t xml:space="preserve">) </w:t>
      </w:r>
      <w:r>
        <w:rPr>
          <w:color w:val="000000"/>
        </w:rPr>
        <w:t xml:space="preserve">( </w:t>
      </w:r>
      <w:r>
        <w:rPr>
          <w:color w:val="000000"/>
        </w:rPr>
        <w:t xml:space="preserve">as </w:t>
      </w:r>
      <w:r>
        <w:rPr>
          <w:color w:val="000000"/>
        </w:rPr>
        <w:t xml:space="preserve">seen </w:t>
      </w:r>
      <w:r>
        <w:rPr>
          <w:color w:val="000000"/>
        </w:rPr>
        <w:t xml:space="preserve">in </w:t>
      </w:r>
      <w:r>
        <w:rPr>
          <w:color w:val="000000"/>
        </w:rPr>
        <w:t xml:space="preserve">Fig.S8 </w:t>
      </w:r>
      <w:r>
        <w:rPr>
          <w:color w:val="000000"/>
        </w:rPr>
        <w:t xml:space="preserve">)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5vol </w:t>
      </w:r>
      <w:r>
        <w:rPr>
          <w:color w:val="000000"/>
        </w:rPr>
        <w:t xml:space="preserve">% </w:t>
      </w:r>
      <w:r>
        <w:rPr>
          <w:color w:val="000000"/>
        </w:rPr>
        <w:t xml:space="preserve">VC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clearly </w:t>
      </w:r>
      <w:r>
        <w:rPr>
          <w:color w:val="000000"/>
        </w:rPr>
        <w:t xml:space="preserve">reveals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impedance </w:t>
      </w:r>
      <w:r>
        <w:rPr>
          <w:color w:val="66CC00"/>
        </w:rPr>
        <w:t xml:space="preserve">changes </w:t>
      </w:r>
      <w:r>
        <w:rPr>
          <w:color w:val="000000"/>
        </w:rPr>
        <w:t xml:space="preserve">arise </w:t>
      </w:r>
      <w:r>
        <w:rPr>
          <w:color w:val="000000"/>
        </w:rPr>
        <w:t xml:space="preserve">only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passivation </w:t>
      </w:r>
      <w:r>
        <w:rPr>
          <w:color w:val="000000"/>
        </w:rPr>
        <w:t xml:space="preserve">film </w:t>
      </w:r>
      <w:r>
        <w:rPr>
          <w:color w:val="000000"/>
        </w:rPr>
        <w:t xml:space="preserve">occurring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Na2MnSiO4 </w:t>
      </w:r>
      <w:r>
        <w:rPr>
          <w:color w:val="000000"/>
        </w:rPr>
        <w:t xml:space="preserve">WE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When </w:t>
      </w:r>
      <w:r>
        <w:rPr>
          <w:color w:val="000000"/>
        </w:rPr>
        <w:t xml:space="preserve">less </w:t>
      </w:r>
      <w:r>
        <w:rPr>
          <w:color w:val="000000"/>
        </w:rPr>
        <w:t xml:space="preserve">than </w:t>
      </w:r>
      <w:r>
        <w:rPr>
          <w:color w:val="000000"/>
        </w:rPr>
        <w:t xml:space="preserve">5vol </w:t>
      </w:r>
      <w:r>
        <w:rPr>
          <w:color w:val="000000"/>
        </w:rPr>
        <w:t xml:space="preserve">% </w:t>
      </w:r>
      <w:r>
        <w:rPr>
          <w:color w:val="000000"/>
        </w:rPr>
        <w:t xml:space="preserve">VC </w:t>
      </w:r>
      <w:r>
        <w:rPr>
          <w:color w:val="000000"/>
        </w:rPr>
        <w:t xml:space="preserve">is </w:t>
      </w:r>
      <w:r>
        <w:rPr>
          <w:color w:val="000000"/>
        </w:rPr>
        <w:t xml:space="preserve">used </w:t>
      </w:r>
      <w:r>
        <w:rPr>
          <w:color w:val="000000"/>
        </w:rPr>
        <w:t xml:space="preserve">( </w:t>
      </w:r>
      <w:r>
        <w:rPr>
          <w:color w:val="000000"/>
        </w:rPr>
        <w:t xml:space="preserve">Fig.7a </w:t>
      </w:r>
      <w:r>
        <w:rPr>
          <w:color w:val="000000"/>
        </w:rPr>
        <w:t xml:space="preserve">and </w:t>
      </w:r>
      <w:r>
        <w:rPr>
          <w:color w:val="000000"/>
        </w:rPr>
        <w:t xml:space="preserve">b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passivation </w:t>
      </w:r>
      <w:r>
        <w:rPr>
          <w:color w:val="000000"/>
        </w:rPr>
        <w:t xml:space="preserve">film </w:t>
      </w:r>
      <w:r>
        <w:rPr>
          <w:color w:val="000000"/>
        </w:rPr>
        <w:t xml:space="preserve">formed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sufficiently </w:t>
      </w:r>
      <w:r>
        <w:rPr>
          <w:color w:val="000000"/>
        </w:rPr>
        <w:t xml:space="preserve">wrap </w:t>
      </w:r>
      <w:r>
        <w:rPr>
          <w:color w:val="000000"/>
        </w:rPr>
        <w:t xml:space="preserve">the </w:t>
      </w:r>
      <w:r>
        <w:rPr>
          <w:color w:val="000000"/>
        </w:rPr>
        <w:t xml:space="preserve">entire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66CC00"/>
        </w:rPr>
        <w:t xml:space="preserve">high </w:t>
      </w:r>
      <w:r>
        <w:rPr>
          <w:color w:val="66CC00"/>
        </w:rPr>
        <w:t xml:space="preserve">Mn </w:t>
      </w:r>
      <w:r>
        <w:rPr>
          <w:color w:val="66CC00"/>
        </w:rPr>
        <w:t xml:space="preserve">dissolution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Please </w:t>
      </w:r>
      <w:r>
        <w:rPr>
          <w:color w:val="000000"/>
        </w:rPr>
        <w:t xml:space="preserve">note </w:t>
      </w:r>
      <w:r>
        <w:rPr>
          <w:color w:val="000000"/>
        </w:rPr>
        <w:t xml:space="preserve">that </w:t>
      </w:r>
      <w:r>
        <w:rPr>
          <w:color w:val="000000"/>
        </w:rPr>
        <w:t xml:space="preserve">presently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actual </w:t>
      </w:r>
      <w:r>
        <w:rPr>
          <w:color w:val="000000"/>
        </w:rPr>
        <w:t xml:space="preserve">reason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observed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both </w:t>
      </w:r>
      <w:r>
        <w:rPr>
          <w:color w:val="66CC00"/>
        </w:rPr>
        <w:t xml:space="preserve">the </w:t>
      </w:r>
      <w:r>
        <w:rPr>
          <w:color w:val="66CC00"/>
        </w:rPr>
        <w:t xml:space="preserve">charge </w:t>
      </w:r>
      <w:r>
        <w:rPr>
          <w:color w:val="66CC00"/>
        </w:rPr>
        <w:t xml:space="preserve">and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capacities </w:t>
      </w:r>
      <w:r>
        <w:rPr>
          <w:color w:val="000000"/>
        </w:rPr>
        <w:t xml:space="preserve">when </w:t>
      </w:r>
      <w:r>
        <w:rPr>
          <w:color w:val="000000"/>
        </w:rPr>
        <w:t xml:space="preserve">5vol </w:t>
      </w:r>
      <w:r>
        <w:rPr>
          <w:color w:val="000000"/>
        </w:rPr>
        <w:t xml:space="preserve">% </w:t>
      </w:r>
      <w:r>
        <w:rPr>
          <w:color w:val="000000"/>
        </w:rPr>
        <w:t xml:space="preserve">VC </w:t>
      </w:r>
      <w:r>
        <w:rPr>
          <w:color w:val="000000"/>
        </w:rPr>
        <w:t xml:space="preserve">is </w:t>
      </w:r>
      <w:r>
        <w:rPr>
          <w:color w:val="000000"/>
        </w:rPr>
        <w:t xml:space="preserve">added </w:t>
      </w:r>
      <w:r>
        <w:rPr>
          <w:color w:val="000000"/>
        </w:rPr>
        <w:t xml:space="preserve">is </w:t>
      </w:r>
      <w:r>
        <w:rPr>
          <w:color w:val="000000"/>
        </w:rPr>
        <w:t xml:space="preserve">still </w:t>
      </w:r>
      <w:r>
        <w:rPr>
          <w:color w:val="000000"/>
        </w:rPr>
        <w:t xml:space="preserve">unclear </w:t>
      </w:r>
      <w:r>
        <w:rPr>
          <w:color w:val="000000"/>
        </w:rPr>
        <w:t xml:space="preserve">( </w:t>
      </w:r>
      <w:r>
        <w:rPr>
          <w:color w:val="000000"/>
        </w:rPr>
        <w:t xml:space="preserve">as </w:t>
      </w:r>
      <w:r>
        <w:rPr>
          <w:color w:val="000000"/>
        </w:rPr>
        <w:t xml:space="preserve">seen </w:t>
      </w:r>
      <w:r>
        <w:rPr>
          <w:color w:val="000000"/>
        </w:rPr>
        <w:t xml:space="preserve">in </w:t>
      </w:r>
      <w:r>
        <w:rPr>
          <w:color w:val="000000"/>
        </w:rPr>
        <w:t xml:space="preserve">Figs.2a </w:t>
      </w:r>
      <w:r>
        <w:rPr>
          <w:color w:val="000000"/>
        </w:rPr>
        <w:t xml:space="preserve">and </w:t>
      </w:r>
      <w:r>
        <w:rPr>
          <w:color w:val="000000"/>
        </w:rPr>
        <w:t xml:space="preserve">4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are </w:t>
      </w:r>
      <w:r>
        <w:rPr>
          <w:color w:val="000000"/>
        </w:rPr>
        <w:t xml:space="preserve">claiming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reason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this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FF"/>
        </w:rPr>
        <w:t xml:space="preserve">significantly </w:t>
      </w:r>
      <w:r>
        <w:rPr>
          <w:color w:val="CCCC00"/>
        </w:rPr>
        <w:t xml:space="preserve">suppressed </w:t>
      </w:r>
      <w:r>
        <w:rPr>
          <w:color w:val="0000FF"/>
        </w:rPr>
        <w:t xml:space="preserve">suppressed </w:t>
      </w:r>
      <w:r>
        <w:rPr>
          <w:color w:val="CCCC00"/>
        </w:rPr>
        <w:t xml:space="preserve">manganese </w:t>
      </w:r>
      <w:r>
        <w:rPr>
          <w:color w:val="0000FF"/>
        </w:rPr>
        <w:t xml:space="preserve">manganese </w:t>
      </w:r>
      <w:r>
        <w:rPr>
          <w:color w:val="CCCC00"/>
        </w:rPr>
        <w:t xml:space="preserve">dissolution </w:t>
      </w:r>
      <w:r>
        <w:rPr>
          <w:color w:val="0000FF"/>
        </w:rPr>
        <w:t xml:space="preserve">dissolution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an </w:t>
      </w:r>
      <w:r>
        <w:rPr>
          <w:color w:val="FF007F"/>
        </w:rPr>
        <w:t xml:space="preserve">optimised </w:t>
      </w:r>
      <w:r>
        <w:rPr>
          <w:color w:val="FF007F"/>
        </w:rPr>
        <w:t xml:space="preserve">passivation </w:t>
      </w:r>
      <w:r>
        <w:rPr>
          <w:color w:val="FF007F"/>
        </w:rPr>
        <w:t xml:space="preserve">layer </w:t>
      </w:r>
      <w:r>
        <w:rPr>
          <w:color w:val="FF007F"/>
        </w:rPr>
        <w:t xml:space="preserve">formed </w:t>
      </w:r>
      <w:r>
        <w:rPr>
          <w:color w:val="FF007F"/>
        </w:rPr>
        <w:t xml:space="preserve">on </w:t>
      </w:r>
      <w:r>
        <w:rPr>
          <w:color w:val="FF007F"/>
        </w:rPr>
        <w:t xml:space="preserve">the </w:t>
      </w:r>
      <w:r>
        <w:rPr>
          <w:color w:val="FF007F"/>
        </w:rPr>
        <w:t xml:space="preserve">electrode </w:t>
      </w:r>
      <w:r>
        <w:rPr>
          <w:color w:val="FF007F"/>
        </w:rPr>
        <w:t xml:space="preserve">surface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Nonetheless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more </w:t>
      </w:r>
      <w:r>
        <w:rPr>
          <w:color w:val="000000"/>
        </w:rPr>
        <w:t xml:space="preserve">in-depth </w:t>
      </w:r>
      <w:r>
        <w:rPr>
          <w:color w:val="000000"/>
        </w:rPr>
        <w:t xml:space="preserve">analysis </w:t>
      </w:r>
      <w:r>
        <w:rPr>
          <w:color w:val="000000"/>
        </w:rPr>
        <w:t xml:space="preserve">has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conducted </w:t>
      </w:r>
      <w:r>
        <w:rPr>
          <w:color w:val="000000"/>
        </w:rPr>
        <w:t xml:space="preserve">to </w:t>
      </w:r>
      <w:r>
        <w:rPr>
          <w:color w:val="000000"/>
        </w:rPr>
        <w:t xml:space="preserve">fully </w:t>
      </w:r>
      <w:r>
        <w:rPr>
          <w:color w:val="000000"/>
        </w:rPr>
        <w:t xml:space="preserve">understand </w:t>
      </w:r>
      <w:r>
        <w:rPr>
          <w:color w:val="000000"/>
        </w:rPr>
        <w:t xml:space="preserve">the </w:t>
      </w:r>
      <w:r>
        <w:rPr>
          <w:color w:val="000000"/>
        </w:rPr>
        <w:t xml:space="preserve">role </w:t>
      </w:r>
      <w:r>
        <w:rPr>
          <w:color w:val="000000"/>
        </w:rPr>
        <w:t xml:space="preserve">of </w:t>
      </w:r>
      <w:r>
        <w:rPr>
          <w:color w:val="000000"/>
        </w:rPr>
        <w:t xml:space="preserve">this </w:t>
      </w:r>
      <w:r>
        <w:rPr>
          <w:color w:val="000000"/>
        </w:rPr>
        <w:t xml:space="preserve">passivation </w:t>
      </w:r>
      <w:r>
        <w:rPr>
          <w:color w:val="000000"/>
        </w:rPr>
        <w:t xml:space="preserve">layer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Another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explanation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observed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storage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first </w:t>
      </w:r>
      <w:r>
        <w:rPr>
          <w:color w:val="66CC00"/>
        </w:rPr>
        <w:t xml:space="preserve">10 </w:t>
      </w:r>
      <w:r>
        <w:rPr>
          <w:color w:val="66CC00"/>
        </w:rPr>
        <w:t xml:space="preserve">cycles </w:t>
      </w:r>
      <w:r>
        <w:rPr>
          <w:color w:val="000000"/>
        </w:rPr>
        <w:t xml:space="preserve">is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liquid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might </w:t>
      </w:r>
      <w:r>
        <w:rPr>
          <w:color w:val="000000"/>
        </w:rPr>
        <w:t xml:space="preserve">penetrate </w:t>
      </w:r>
      <w:r>
        <w:rPr>
          <w:color w:val="000000"/>
        </w:rPr>
        <w:t xml:space="preserve">slowly </w:t>
      </w:r>
      <w:r>
        <w:rPr>
          <w:color w:val="000000"/>
        </w:rPr>
        <w:t xml:space="preserve">into </w:t>
      </w:r>
      <w:r>
        <w:rPr>
          <w:color w:val="000000"/>
        </w:rPr>
        <w:t xml:space="preserve">the </w:t>
      </w:r>
      <w:r>
        <w:rPr>
          <w:color w:val="000000"/>
        </w:rPr>
        <w:t xml:space="preserve">bulk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mesoporous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investigated </w:t>
      </w:r>
      <w:r>
        <w:rPr>
          <w:color w:val="000000"/>
        </w:rPr>
        <w:t xml:space="preserve">here </w:t>
      </w:r>
      <w:r>
        <w:rPr>
          <w:color w:val="000000"/>
        </w:rPr>
        <w:t xml:space="preserve">as </w:t>
      </w:r>
      <w:r>
        <w:rPr>
          <w:color w:val="000000"/>
        </w:rPr>
        <w:t xml:space="preserve">cycling </w:t>
      </w:r>
      <w:r>
        <w:rPr>
          <w:color w:val="000000"/>
        </w:rPr>
        <w:t xml:space="preserve">progresses </w:t>
      </w:r>
      <w:r>
        <w:rPr>
          <w:color w:val="000000"/>
        </w:rPr>
        <w:t xml:space="preserve">, </w:t>
      </w:r>
      <w:r>
        <w:rPr>
          <w:color w:val="000000"/>
        </w:rPr>
        <w:t xml:space="preserve">thus </w:t>
      </w:r>
      <w:r>
        <w:rPr>
          <w:color w:val="000000"/>
        </w:rPr>
        <w:t xml:space="preserve">promoting </w:t>
      </w:r>
      <w:r>
        <w:rPr>
          <w:color w:val="000000"/>
        </w:rPr>
        <w:t xml:space="preserve">more </w:t>
      </w:r>
      <w:r>
        <w:rPr>
          <w:color w:val="000000"/>
        </w:rPr>
        <w:t xml:space="preserve">electrochemically </w:t>
      </w:r>
      <w:r>
        <w:rPr>
          <w:color w:val="000000"/>
        </w:rPr>
        <w:t xml:space="preserve">active </w:t>
      </w:r>
      <w:r>
        <w:rPr>
          <w:color w:val="000000"/>
        </w:rPr>
        <w:t xml:space="preserve">sites </w:t>
      </w:r>
      <w:r>
        <w:rPr>
          <w:color w:val="000000"/>
        </w:rPr>
        <w:t xml:space="preserve">with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recognise </w:t>
      </w:r>
      <w:r>
        <w:rPr>
          <w:color w:val="000000"/>
        </w:rPr>
        <w:t xml:space="preserve">the </w:t>
      </w:r>
      <w:r>
        <w:rPr>
          <w:color w:val="000000"/>
        </w:rPr>
        <w:t xml:space="preserve">fact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FF3333"/>
        </w:rPr>
        <w:t xml:space="preserve">XPS </w:t>
      </w:r>
      <w:r>
        <w:rPr>
          <w:color w:val="FF3333"/>
        </w:rPr>
        <w:t xml:space="preserve">experiment </w:t>
      </w:r>
      <w:r>
        <w:rPr>
          <w:color w:val="000000"/>
        </w:rPr>
        <w:t xml:space="preserve">is </w:t>
      </w:r>
      <w:r>
        <w:rPr>
          <w:color w:val="000000"/>
        </w:rPr>
        <w:t xml:space="preserve">surface-sensitive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results </w:t>
      </w:r>
      <w:r>
        <w:rPr>
          <w:color w:val="000000"/>
        </w:rPr>
        <w:t xml:space="preserve">represent </w:t>
      </w:r>
      <w:r>
        <w:rPr>
          <w:color w:val="000000"/>
        </w:rPr>
        <w:t xml:space="preserve">information </w:t>
      </w:r>
      <w:r>
        <w:rPr>
          <w:color w:val="000000"/>
        </w:rPr>
        <w:t xml:space="preserve">only </w:t>
      </w:r>
      <w:r>
        <w:rPr>
          <w:color w:val="000000"/>
        </w:rPr>
        <w:t xml:space="preserve">on </w:t>
      </w:r>
      <w:r>
        <w:rPr>
          <w:color w:val="000000"/>
        </w:rPr>
        <w:t xml:space="preserve">surface </w:t>
      </w:r>
      <w:r>
        <w:rPr>
          <w:color w:val="000000"/>
        </w:rPr>
        <w:t xml:space="preserve">processes </w:t>
      </w:r>
      <w:r>
        <w:rPr>
          <w:color w:val="000000"/>
        </w:rPr>
        <w:t xml:space="preserve">during </w:t>
      </w:r>
      <w:r>
        <w:rPr>
          <w:color w:val="000000"/>
        </w:rPr>
        <w:t xml:space="preserve">battery </w:t>
      </w:r>
      <w:r>
        <w:rPr>
          <w:color w:val="000000"/>
        </w:rPr>
        <w:t xml:space="preserve">operation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considerable </w:t>
      </w:r>
      <w:r>
        <w:rPr>
          <w:color w:val="66CC00"/>
        </w:rPr>
        <w:t xml:space="preserve">polarization </w:t>
      </w:r>
      <w:r>
        <w:rPr>
          <w:color w:val="000000"/>
        </w:rPr>
        <w:t xml:space="preserve">( </w:t>
      </w:r>
      <w:r>
        <w:rPr>
          <w:color w:val="000000"/>
        </w:rPr>
        <w:t xml:space="preserve">about </w:t>
      </w:r>
      <w:r>
        <w:rPr>
          <w:color w:val="000000"/>
        </w:rPr>
        <w:t xml:space="preserve">270mV </w:t>
      </w:r>
      <w:r>
        <w:rPr>
          <w:color w:val="000000"/>
        </w:rPr>
        <w:t xml:space="preserve">)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for </w:t>
      </w:r>
      <w:r>
        <w:rPr>
          <w:color w:val="000000"/>
        </w:rPr>
        <w:t xml:space="preserve">Na2Mn3 </w:t>
      </w:r>
      <w:r>
        <w:rPr>
          <w:color w:val="000000"/>
        </w:rPr>
        <w:t xml:space="preserve">( </w:t>
      </w:r>
      <w:r>
        <w:rPr>
          <w:color w:val="000000"/>
        </w:rPr>
        <w:t xml:space="preserve">P2O7 </w:t>
      </w:r>
      <w:r>
        <w:rPr>
          <w:color w:val="000000"/>
        </w:rPr>
        <w:t xml:space="preserve">) </w:t>
      </w:r>
      <w:r>
        <w:rPr>
          <w:color w:val="000000"/>
        </w:rPr>
        <w:t xml:space="preserve">2 </w:t>
      </w:r>
      <w:r>
        <w:rPr>
          <w:color w:val="000000"/>
        </w:rPr>
        <w:t xml:space="preserve">which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usual </w:t>
      </w:r>
      <w:r>
        <w:rPr>
          <w:color w:val="000000"/>
        </w:rPr>
        <w:t xml:space="preserve">seen </w:t>
      </w:r>
      <w:r>
        <w:rPr>
          <w:color w:val="000000"/>
        </w:rPr>
        <w:t xml:space="preserve">in </w:t>
      </w:r>
      <w:r>
        <w:rPr>
          <w:color w:val="000000"/>
        </w:rPr>
        <w:t xml:space="preserve">Mn-based </w:t>
      </w:r>
      <w:r>
        <w:rPr>
          <w:color w:val="000000"/>
        </w:rPr>
        <w:t xml:space="preserve">LIBs </w:t>
      </w:r>
      <w:r>
        <w:rPr>
          <w:color w:val="000000"/>
        </w:rPr>
        <w:t xml:space="preserve">and </w:t>
      </w:r>
      <w:r>
        <w:rPr>
          <w:color w:val="000000"/>
        </w:rPr>
        <w:t xml:space="preserve">SIBs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(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00"/>
        </w:rPr>
        <w:t xml:space="preserve">pyrophosphate </w:t>
      </w:r>
      <w:r>
        <w:rPr>
          <w:color w:val="000000"/>
        </w:rPr>
        <w:t xml:space="preserve">Li2MnP2O7 </w:t>
      </w:r>
      <w:r>
        <w:rPr>
          <w:color w:val="000000"/>
        </w:rPr>
        <w:t xml:space="preserve">and </w:t>
      </w:r>
      <w:r>
        <w:rPr>
          <w:color w:val="000000"/>
        </w:rPr>
        <w:t xml:space="preserve">Na2MnP2O7 </w:t>
      </w:r>
      <w:r>
        <w:rPr>
          <w:color w:val="000000"/>
        </w:rPr>
        <w:t xml:space="preserve">) </w:t>
      </w:r>
      <w:r>
        <w:rPr>
          <w:color w:val="000000"/>
        </w:rPr>
        <w:t xml:space="preserve">may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inherent </w:t>
      </w:r>
      <w:r>
        <w:rPr>
          <w:color w:val="66CC00"/>
        </w:rPr>
        <w:t xml:space="preserve">low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and </w:t>
      </w:r>
      <w:r>
        <w:rPr>
          <w:color w:val="CCCC00"/>
        </w:rPr>
        <w:t xml:space="preserve">Jahn-Teller </w:t>
      </w:r>
      <w:r>
        <w:rPr>
          <w:color w:val="CCCC00"/>
        </w:rPr>
        <w:t xml:space="preserve">effect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resulting </w:t>
      </w:r>
      <w:r>
        <w:rPr>
          <w:color w:val="66CC00"/>
        </w:rPr>
        <w:t xml:space="preserve">rate </w:t>
      </w:r>
      <w:r>
        <w:rPr>
          <w:color w:val="66CC00"/>
        </w:rPr>
        <w:t xml:space="preserve">limitation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terms </w:t>
      </w:r>
      <w:r>
        <w:rPr>
          <w:color w:val="000000"/>
        </w:rPr>
        <w:t xml:space="preserve">of </w:t>
      </w:r>
      <w:r>
        <w:rPr>
          <w:color w:val="66CC00"/>
        </w:rPr>
        <w:t xml:space="preserve">cyclic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( </w:t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4 </w:t>
      </w:r>
      <w:r>
        <w:rPr>
          <w:color w:val="000000"/>
        </w:rPr>
        <w:t xml:space="preserve">( </w:t>
      </w:r>
      <w:r>
        <w:rPr>
          <w:color w:val="000000"/>
        </w:rPr>
        <w:t xml:space="preserve">f </w:t>
      </w:r>
      <w:r>
        <w:rPr>
          <w:color w:val="000000"/>
        </w:rPr>
        <w:t xml:space="preserve">)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only </w:t>
      </w:r>
      <w:r>
        <w:rPr>
          <w:color w:val="000000"/>
        </w:rPr>
        <w:t xml:space="preserve">34.33 </w:t>
      </w:r>
      <w:r>
        <w:rPr>
          <w:color w:val="000000"/>
        </w:rPr>
        <w:t xml:space="preserve">%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( </w:t>
      </w:r>
      <w:r>
        <w:rPr>
          <w:color w:val="000000"/>
        </w:rPr>
        <w:t xml:space="preserve">50.1mAh </w:t>
      </w:r>
      <w:r>
        <w:rPr>
          <w:color w:val="000000"/>
        </w:rPr>
        <w:t xml:space="preserve">* </w:t>
      </w:r>
      <w:r>
        <w:rPr>
          <w:color w:val="000000"/>
        </w:rPr>
        <w:t xml:space="preserve">g-1 </w:t>
      </w:r>
      <w:r>
        <w:rPr>
          <w:color w:val="000000"/>
        </w:rPr>
        <w:t xml:space="preserve">) </w:t>
      </w:r>
      <w:r>
        <w:rPr>
          <w:color w:val="000000"/>
        </w:rPr>
        <w:t xml:space="preserve">is </w:t>
      </w:r>
      <w:r>
        <w:rPr>
          <w:color w:val="000000"/>
        </w:rPr>
        <w:t xml:space="preserve">preserved </w:t>
      </w:r>
      <w:r>
        <w:rPr>
          <w:color w:val="000000"/>
        </w:rPr>
        <w:t xml:space="preserve">as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for </w:t>
      </w:r>
      <w:r>
        <w:rPr>
          <w:color w:val="000000"/>
        </w:rPr>
        <w:t xml:space="preserve">pure </w:t>
      </w:r>
      <w:r>
        <w:rPr>
          <w:color w:val="000000"/>
        </w:rPr>
        <w:t xml:space="preserve">Na2Mn3 </w:t>
      </w:r>
      <w:r>
        <w:rPr>
          <w:color w:val="000000"/>
        </w:rPr>
        <w:t xml:space="preserve">( </w:t>
      </w:r>
      <w:r>
        <w:rPr>
          <w:color w:val="000000"/>
        </w:rPr>
        <w:t xml:space="preserve">P2O7 </w:t>
      </w:r>
      <w:r>
        <w:rPr>
          <w:color w:val="000000"/>
        </w:rPr>
        <w:t xml:space="preserve">) </w:t>
      </w:r>
      <w:r>
        <w:rPr>
          <w:color w:val="000000"/>
        </w:rPr>
        <w:t xml:space="preserve">2 </w:t>
      </w:r>
      <w:r>
        <w:rPr>
          <w:color w:val="000000"/>
        </w:rPr>
        <w:t xml:space="preserve">after </w:t>
      </w:r>
      <w:r>
        <w:rPr>
          <w:color w:val="000000"/>
        </w:rPr>
        <w:t xml:space="preserve">30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the </w:t>
      </w:r>
      <w:r>
        <w:rPr>
          <w:color w:val="000000"/>
        </w:rPr>
        <w:t xml:space="preserve">instability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framework </w:t>
      </w:r>
      <w:r>
        <w:rPr>
          <w:color w:val="000000"/>
        </w:rPr>
        <w:t xml:space="preserve">upon </w:t>
      </w:r>
      <w:r>
        <w:rPr>
          <w:color w:val="000000"/>
        </w:rPr>
        <w:t xml:space="preserve">Na </w:t>
      </w:r>
      <w:r>
        <w:rPr>
          <w:color w:val="000000"/>
        </w:rPr>
        <w:t xml:space="preserve">ion </w:t>
      </w:r>
      <w:r>
        <w:rPr>
          <w:color w:val="000000"/>
        </w:rPr>
        <w:t xml:space="preserve">insertion/de-insertion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of </w:t>
      </w:r>
      <w:r>
        <w:rPr>
          <w:color w:val="66CC00"/>
        </w:rPr>
        <w:t xml:space="preserve">pure </w:t>
      </w:r>
      <w:r>
        <w:rPr>
          <w:color w:val="66CC00"/>
        </w:rPr>
        <w:t xml:space="preserve">Na2Mn3 </w:t>
      </w:r>
      <w:r>
        <w:rPr>
          <w:color w:val="66CC00"/>
        </w:rPr>
        <w:t xml:space="preserve">( </w:t>
      </w:r>
      <w:r>
        <w:rPr>
          <w:color w:val="66CC00"/>
        </w:rPr>
        <w:t xml:space="preserve">P2O7 </w:t>
      </w:r>
      <w:r>
        <w:rPr>
          <w:color w:val="66CC00"/>
        </w:rPr>
        <w:t xml:space="preserve">) </w:t>
      </w:r>
      <w:r>
        <w:rPr>
          <w:color w:val="66CC00"/>
        </w:rPr>
        <w:t xml:space="preserve">2 </w:t>
      </w:r>
      <w:r>
        <w:rPr>
          <w:color w:val="66CC00"/>
        </w:rPr>
        <w:t xml:space="preserve">compound </w:t>
      </w:r>
      <w:r>
        <w:rPr>
          <w:color w:val="000000"/>
        </w:rPr>
        <w:t xml:space="preserve">is </w:t>
      </w:r>
      <w:r>
        <w:rPr>
          <w:color w:val="000000"/>
        </w:rPr>
        <w:t xml:space="preserve">dropped </w:t>
      </w:r>
      <w:r>
        <w:rPr>
          <w:color w:val="000000"/>
        </w:rPr>
        <w:t xml:space="preserve">from </w:t>
      </w:r>
      <w:r>
        <w:rPr>
          <w:color w:val="000000"/>
        </w:rPr>
        <w:t xml:space="preserve">45.5mAh </w:t>
      </w:r>
      <w:r>
        <w:rPr>
          <w:color w:val="000000"/>
        </w:rPr>
        <w:t xml:space="preserve">* </w:t>
      </w:r>
      <w:r>
        <w:rPr>
          <w:color w:val="000000"/>
        </w:rPr>
        <w:t xml:space="preserve">g-1 </w:t>
      </w:r>
      <w:r>
        <w:rPr>
          <w:color w:val="000000"/>
        </w:rPr>
        <w:t xml:space="preserve">to </w:t>
      </w:r>
      <w:r>
        <w:rPr>
          <w:color w:val="000000"/>
        </w:rPr>
        <w:t xml:space="preserve">1.7mAh </w:t>
      </w:r>
      <w:r>
        <w:rPr>
          <w:color w:val="000000"/>
        </w:rPr>
        <w:t xml:space="preserve">* </w:t>
      </w:r>
      <w:r>
        <w:rPr>
          <w:color w:val="000000"/>
        </w:rPr>
        <w:t xml:space="preserve">g-1 </w:t>
      </w:r>
      <w:r>
        <w:rPr>
          <w:color w:val="000000"/>
        </w:rPr>
        <w:t xml:space="preserve">( </w:t>
      </w:r>
      <w:r>
        <w:rPr>
          <w:color w:val="000000"/>
        </w:rPr>
        <w:t xml:space="preserve">corresponding </w:t>
      </w:r>
      <w:r>
        <w:rPr>
          <w:color w:val="000000"/>
        </w:rPr>
        <w:t xml:space="preserve">to </w:t>
      </w:r>
      <w:r>
        <w:rPr>
          <w:color w:val="000000"/>
        </w:rPr>
        <w:t xml:space="preserve">only </w:t>
      </w:r>
      <w:r>
        <w:rPr>
          <w:color w:val="000000"/>
        </w:rPr>
        <w:t xml:space="preserve">3.74 </w:t>
      </w:r>
      <w:r>
        <w:rPr>
          <w:color w:val="000000"/>
        </w:rPr>
        <w:t xml:space="preserve">% </w:t>
      </w:r>
      <w:r>
        <w:rPr>
          <w:color w:val="000000"/>
        </w:rPr>
        <w:t xml:space="preserve">specific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retention </w:t>
      </w:r>
      <w:r>
        <w:rPr>
          <w:color w:val="000000"/>
        </w:rPr>
        <w:t xml:space="preserve">)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C-rate </w:t>
      </w:r>
      <w:r>
        <w:rPr>
          <w:color w:val="000000"/>
        </w:rPr>
        <w:t xml:space="preserve">is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20-fold </w:t>
      </w:r>
      <w:r>
        <w:rPr>
          <w:color w:val="000000"/>
        </w:rPr>
        <w:t xml:space="preserve">from </w:t>
      </w:r>
      <w:r>
        <w:rPr>
          <w:color w:val="000000"/>
        </w:rPr>
        <w:t xml:space="preserve">0.1C </w:t>
      </w:r>
      <w:r>
        <w:rPr>
          <w:color w:val="000000"/>
        </w:rPr>
        <w:t xml:space="preserve">to </w:t>
      </w:r>
      <w:r>
        <w:rPr>
          <w:color w:val="000000"/>
        </w:rPr>
        <w:t xml:space="preserve">2C </w:t>
      </w:r>
      <w:r>
        <w:rPr>
          <w:color w:val="000000"/>
        </w:rPr>
        <w:t xml:space="preserve">, </w:t>
      </w:r>
      <w:r>
        <w:rPr>
          <w:color w:val="000000"/>
        </w:rPr>
        <w:t xml:space="preserve">revealing </w:t>
      </w:r>
      <w:r>
        <w:rPr>
          <w:color w:val="66CC00"/>
        </w:rPr>
        <w:t xml:space="preserve">very </w:t>
      </w:r>
      <w:r>
        <w:rPr>
          <w:color w:val="66CC00"/>
        </w:rPr>
        <w:t xml:space="preserve">poor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worthwhile </w:t>
      </w:r>
      <w:r>
        <w:rPr>
          <w:color w:val="000000"/>
        </w:rPr>
        <w:t xml:space="preserve">to </w:t>
      </w:r>
      <w:r>
        <w:rPr>
          <w:color w:val="000000"/>
        </w:rPr>
        <w:t xml:space="preserve">note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FePO4 </w:t>
      </w:r>
      <w:r>
        <w:rPr>
          <w:color w:val="000000"/>
        </w:rPr>
        <w:t xml:space="preserve">* </w:t>
      </w:r>
      <w:r>
        <w:rPr>
          <w:color w:val="000000"/>
        </w:rPr>
        <w:t xml:space="preserve">2H2O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carbon-coated </w:t>
      </w:r>
      <w:r>
        <w:rPr>
          <w:color w:val="000000"/>
        </w:rPr>
        <w:t xml:space="preserve">, </w:t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further </w:t>
      </w:r>
      <w:r>
        <w:rPr>
          <w:color w:val="000000"/>
        </w:rPr>
        <w:t xml:space="preserve">optimization </w:t>
      </w:r>
      <w:r>
        <w:rPr>
          <w:color w:val="000000"/>
        </w:rPr>
        <w:t xml:space="preserve">of </w:t>
      </w:r>
      <w:r>
        <w:rPr>
          <w:color w:val="66CC00"/>
        </w:rPr>
        <w:t xml:space="preserve">rate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if </w:t>
      </w:r>
      <w:r>
        <w:rPr>
          <w:color w:val="000000"/>
        </w:rPr>
        <w:t xml:space="preserve">its </w:t>
      </w:r>
      <w:r>
        <w:rPr>
          <w:color w:val="000000"/>
        </w:rPr>
        <w:t xml:space="preserve">electronic </w:t>
      </w:r>
      <w:r>
        <w:rPr>
          <w:color w:val="000000"/>
        </w:rPr>
        <w:t xml:space="preserve">conductivity </w:t>
      </w:r>
      <w:r>
        <w:rPr>
          <w:color w:val="000000"/>
        </w:rPr>
        <w:t xml:space="preserve">is </w:t>
      </w:r>
      <w:r>
        <w:rPr>
          <w:color w:val="000000"/>
        </w:rPr>
        <w:t xml:space="preserve">enhanced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puts </w:t>
      </w:r>
      <w:r>
        <w:rPr>
          <w:color w:val="000000"/>
        </w:rPr>
        <w:t xml:space="preserve">our </w:t>
      </w:r>
      <w:r>
        <w:rPr>
          <w:color w:val="000000"/>
        </w:rPr>
        <w:t xml:space="preserve">amorphous </w:t>
      </w:r>
      <w:r>
        <w:rPr>
          <w:color w:val="000000"/>
        </w:rPr>
        <w:t xml:space="preserve">FePO4 </w:t>
      </w:r>
      <w:r>
        <w:rPr>
          <w:color w:val="000000"/>
        </w:rPr>
        <w:t xml:space="preserve">* </w:t>
      </w:r>
      <w:r>
        <w:rPr>
          <w:color w:val="000000"/>
        </w:rPr>
        <w:t xml:space="preserve">2H2O </w:t>
      </w:r>
      <w:r>
        <w:rPr>
          <w:color w:val="000000"/>
        </w:rPr>
        <w:t xml:space="preserve">at </w:t>
      </w:r>
      <w:r>
        <w:rPr>
          <w:color w:val="CCCC00"/>
        </w:rPr>
        <w:t xml:space="preserve">high </w:t>
      </w:r>
      <w:r>
        <w:rPr>
          <w:color w:val="CCCC00"/>
        </w:rPr>
        <w:t xml:space="preserve">risk </w:t>
      </w:r>
      <w:r>
        <w:rPr>
          <w:color w:val="CCCC00"/>
        </w:rPr>
        <w:t xml:space="preserve">of </w:t>
      </w:r>
      <w:r>
        <w:rPr>
          <w:color w:val="CCCC00"/>
        </w:rPr>
        <w:t xml:space="preserve">side </w:t>
      </w:r>
      <w:r>
        <w:rPr>
          <w:color w:val="CCCC00"/>
        </w:rPr>
        <w:t xml:space="preserve">reactions </w:t>
      </w:r>
      <w:r>
        <w:rPr>
          <w:color w:val="000000"/>
        </w:rPr>
        <w:t xml:space="preserve">if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put </w:t>
      </w:r>
      <w:r>
        <w:rPr>
          <w:color w:val="000000"/>
        </w:rPr>
        <w:t xml:space="preserve">in </w:t>
      </w:r>
      <w:r>
        <w:rPr>
          <w:color w:val="000000"/>
        </w:rPr>
        <w:t xml:space="preserve">direct </w:t>
      </w:r>
      <w:r>
        <w:rPr>
          <w:color w:val="000000"/>
        </w:rPr>
        <w:t xml:space="preserve">contact </w:t>
      </w:r>
      <w:r>
        <w:rPr>
          <w:color w:val="000000"/>
        </w:rPr>
        <w:t xml:space="preserve">with </w:t>
      </w:r>
      <w:r>
        <w:rPr>
          <w:color w:val="000000"/>
        </w:rPr>
        <w:t xml:space="preserve">water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Nevertheless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since </w:t>
      </w:r>
      <w:r>
        <w:rPr>
          <w:color w:val="000000"/>
        </w:rPr>
        <w:t xml:space="preserve">the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ions </w:t>
      </w:r>
      <w:r>
        <w:rPr>
          <w:color w:val="000000"/>
        </w:rPr>
        <w:t xml:space="preserve">is </w:t>
      </w:r>
      <w:r>
        <w:rPr>
          <w:color w:val="000000"/>
        </w:rPr>
        <w:t xml:space="preserve">1M </w:t>
      </w:r>
      <w:r>
        <w:rPr>
          <w:color w:val="000000"/>
        </w:rPr>
        <w:t xml:space="preserve">and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pH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is </w:t>
      </w:r>
      <w:r>
        <w:rPr>
          <w:color w:val="000000"/>
        </w:rPr>
        <w:t xml:space="preserve">7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equilibrium </w:t>
      </w:r>
      <w:r>
        <w:rPr>
          <w:color w:val="000000"/>
        </w:rPr>
        <w:t xml:space="preserve">sodium </w:t>
      </w:r>
      <w:r>
        <w:rPr>
          <w:color w:val="000000"/>
        </w:rPr>
        <w:t xml:space="preserve">intercalation </w:t>
      </w:r>
      <w:r>
        <w:rPr>
          <w:color w:val="000000"/>
        </w:rPr>
        <w:t xml:space="preserve">voltage </w:t>
      </w:r>
      <w:r>
        <w:rPr>
          <w:color w:val="000000"/>
        </w:rPr>
        <w:t xml:space="preserve">into </w:t>
      </w:r>
      <w:r>
        <w:rPr>
          <w:color w:val="000000"/>
        </w:rPr>
        <w:t xml:space="preserve">FePO4 </w:t>
      </w:r>
      <w:r>
        <w:rPr>
          <w:color w:val="000000"/>
        </w:rPr>
        <w:t xml:space="preserve">* </w:t>
      </w:r>
      <w:r>
        <w:rPr>
          <w:color w:val="000000"/>
        </w:rPr>
        <w:t xml:space="preserve">2H2O </w:t>
      </w:r>
      <w:r>
        <w:rPr>
          <w:color w:val="000000"/>
        </w:rPr>
        <w:t xml:space="preserve">must </w:t>
      </w:r>
      <w:r>
        <w:rPr>
          <w:color w:val="000000"/>
        </w:rPr>
        <w:t xml:space="preserve">be </w:t>
      </w:r>
      <w:r>
        <w:rPr>
          <w:color w:val="000000"/>
        </w:rPr>
        <w:t xml:space="preserve">over </w:t>
      </w:r>
      <w:r>
        <w:rPr>
          <w:color w:val="000000"/>
        </w:rPr>
        <w:t xml:space="preserve">2.30V </w:t>
      </w:r>
      <w:r>
        <w:rPr>
          <w:color w:val="000000"/>
        </w:rPr>
        <w:t xml:space="preserve">vs. </w:t>
      </w:r>
      <w:r>
        <w:rPr>
          <w:color w:val="000000"/>
        </w:rPr>
        <w:t xml:space="preserve">Na+/Na </w:t>
      </w:r>
      <w:r>
        <w:rPr>
          <w:color w:val="000000"/>
        </w:rPr>
        <w:t xml:space="preserve">so </w:t>
      </w:r>
      <w:r>
        <w:rPr>
          <w:color w:val="000000"/>
        </w:rPr>
        <w:t xml:space="preserve">as </w:t>
      </w:r>
      <w:r>
        <w:rPr>
          <w:color w:val="000000"/>
        </w:rPr>
        <w:t xml:space="preserve">to </w:t>
      </w:r>
      <w:r>
        <w:rPr>
          <w:color w:val="000000"/>
        </w:rPr>
        <w:t xml:space="preserve">prevent </w:t>
      </w:r>
      <w:r>
        <w:rPr>
          <w:color w:val="66CC00"/>
        </w:rPr>
        <w:t xml:space="preserve">hydrogen </w:t>
      </w:r>
      <w:r>
        <w:rPr>
          <w:color w:val="66CC00"/>
        </w:rPr>
        <w:t xml:space="preserve">evolution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One </w:t>
      </w:r>
      <w:r>
        <w:rPr>
          <w:color w:val="000000"/>
        </w:rPr>
        <w:t xml:space="preserve">could </w:t>
      </w:r>
      <w:r>
        <w:rPr>
          <w:color w:val="000000"/>
        </w:rPr>
        <w:t xml:space="preserve">see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nano-crystals </w:t>
      </w:r>
      <w:r>
        <w:rPr>
          <w:color w:val="000000"/>
        </w:rPr>
        <w:t xml:space="preserve">still </w:t>
      </w:r>
      <w:r>
        <w:rPr>
          <w:color w:val="000000"/>
        </w:rPr>
        <w:t xml:space="preserve">exist </w:t>
      </w:r>
      <w:r>
        <w:rPr>
          <w:color w:val="000000"/>
        </w:rPr>
        <w:t xml:space="preserve">among </w:t>
      </w:r>
      <w:r>
        <w:rPr>
          <w:color w:val="000000"/>
        </w:rPr>
        <w:t xml:space="preserve">the </w:t>
      </w:r>
      <w:r>
        <w:rPr>
          <w:color w:val="000000"/>
        </w:rPr>
        <w:t xml:space="preserve">amorphous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Mn </w:t>
      </w:r>
      <w:r>
        <w:rPr>
          <w:color w:val="000000"/>
        </w:rPr>
        <w:t xml:space="preserve">content </w:t>
      </w:r>
      <w:r>
        <w:rPr>
          <w:color w:val="000000"/>
        </w:rPr>
        <w:t xml:space="preserve">above </w:t>
      </w:r>
      <w:r>
        <w:rPr>
          <w:color w:val="000000"/>
        </w:rPr>
        <w:t xml:space="preserve">x=0.8 </w:t>
      </w:r>
      <w:r>
        <w:rPr>
          <w:color w:val="000000"/>
        </w:rPr>
        <w:t xml:space="preserve">transforms </w:t>
      </w:r>
      <w:r>
        <w:rPr>
          <w:color w:val="000000"/>
        </w:rPr>
        <w:t xml:space="preserve">the </w:t>
      </w:r>
      <w:r>
        <w:rPr>
          <w:color w:val="66CC00"/>
        </w:rPr>
        <w:t xml:space="preserve">shape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charge/discharge </w:t>
      </w:r>
      <w:r>
        <w:rPr>
          <w:color w:val="66CC00"/>
        </w:rPr>
        <w:t xml:space="preserve">curve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low </w:t>
      </w:r>
      <w:r>
        <w:rPr>
          <w:color w:val="000000"/>
        </w:rPr>
        <w:t xml:space="preserve">Mn </w:t>
      </w:r>
      <w:r>
        <w:rPr>
          <w:color w:val="000000"/>
        </w:rPr>
        <w:t xml:space="preserve">contents </w:t>
      </w:r>
      <w:r>
        <w:rPr>
          <w:color w:val="000000"/>
        </w:rPr>
        <w:t xml:space="preserve">( </w:t>
      </w:r>
      <w:r>
        <w:rPr>
          <w:color w:val="000000"/>
        </w:rPr>
        <w:t xml:space="preserve">x=0.2 </w:t>
      </w:r>
      <w:r>
        <w:rPr>
          <w:color w:val="000000"/>
        </w:rPr>
        <w:t xml:space="preserve">, </w:t>
      </w:r>
      <w:r>
        <w:rPr>
          <w:color w:val="000000"/>
        </w:rPr>
        <w:t xml:space="preserve">0.4 </w:t>
      </w:r>
      <w:r>
        <w:rPr>
          <w:color w:val="000000"/>
        </w:rPr>
        <w:t xml:space="preserve">) </w:t>
      </w:r>
      <w:r>
        <w:rPr>
          <w:color w:val="000000"/>
        </w:rPr>
        <w:t xml:space="preserve">the </w:t>
      </w:r>
      <w:r>
        <w:rPr>
          <w:color w:val="000000"/>
        </w:rPr>
        <w:t xml:space="preserve">3.9V </w:t>
      </w:r>
      <w:r>
        <w:rPr>
          <w:color w:val="000000"/>
        </w:rPr>
        <w:t xml:space="preserve">plateau </w:t>
      </w:r>
      <w:r>
        <w:rPr>
          <w:color w:val="000000"/>
        </w:rPr>
        <w:t xml:space="preserve">is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on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for </w:t>
      </w:r>
      <w:r>
        <w:rPr>
          <w:color w:val="000000"/>
        </w:rPr>
        <w:t xml:space="preserve">x </w:t>
      </w:r>
      <w:r>
        <w:rPr>
          <w:color w:val="000000"/>
        </w:rPr>
        <w:t xml:space="preserve">&gt; </w:t>
      </w:r>
      <w:r>
        <w:rPr>
          <w:color w:val="000000"/>
        </w:rPr>
        <w:t xml:space="preserve">=0.6 </w:t>
      </w:r>
      <w:r>
        <w:rPr>
          <w:color w:val="000000"/>
        </w:rPr>
        <w:t xml:space="preserve">the </w:t>
      </w:r>
      <w:r>
        <w:rPr>
          <w:color w:val="000000"/>
        </w:rPr>
        <w:t xml:space="preserve">3.9V </w:t>
      </w:r>
      <w:r>
        <w:rPr>
          <w:color w:val="000000"/>
        </w:rPr>
        <w:t xml:space="preserve">step </w:t>
      </w:r>
      <w:r>
        <w:rPr>
          <w:color w:val="000000"/>
        </w:rPr>
        <w:t xml:space="preserve">vanishes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and </w:t>
      </w:r>
      <w:r>
        <w:rPr>
          <w:color w:val="000000"/>
        </w:rPr>
        <w:t xml:space="preserve">then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reappear </w:t>
      </w:r>
      <w:r>
        <w:rPr>
          <w:color w:val="000000"/>
        </w:rPr>
        <w:t xml:space="preserve">on </w:t>
      </w:r>
      <w:r>
        <w:rPr>
          <w:color w:val="000000"/>
        </w:rPr>
        <w:t xml:space="preserve">either </w:t>
      </w:r>
      <w:r>
        <w:rPr>
          <w:color w:val="000000"/>
        </w:rPr>
        <w:t xml:space="preserve">charge </w:t>
      </w:r>
      <w:r>
        <w:rPr>
          <w:color w:val="000000"/>
        </w:rPr>
        <w:t xml:space="preserve">or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in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lower </w:t>
      </w:r>
      <w:r>
        <w:rPr>
          <w:color w:val="000000"/>
        </w:rPr>
        <w:t xml:space="preserve">cut-off </w:t>
      </w:r>
      <w:r>
        <w:rPr>
          <w:color w:val="000000"/>
        </w:rPr>
        <w:t xml:space="preserve">voltage </w:t>
      </w:r>
      <w:r>
        <w:rPr>
          <w:color w:val="000000"/>
        </w:rPr>
        <w:t xml:space="preserve">of </w:t>
      </w:r>
      <w:r>
        <w:rPr>
          <w:color w:val="000000"/>
        </w:rPr>
        <w:t xml:space="preserve">2.5V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even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actual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biphasic </w:t>
      </w:r>
      <w:r>
        <w:rPr>
          <w:color w:val="000000"/>
        </w:rPr>
        <w:t xml:space="preserve">domain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2th </w:t>
      </w:r>
      <w:r>
        <w:rPr>
          <w:color w:val="000000"/>
        </w:rPr>
        <w:t xml:space="preserve">positions </w:t>
      </w:r>
      <w:r>
        <w:rPr>
          <w:color w:val="000000"/>
        </w:rPr>
        <w:t xml:space="preserve">of </w:t>
      </w:r>
      <w:r>
        <w:rPr>
          <w:color w:val="000000"/>
        </w:rPr>
        <w:t xml:space="preserve">their </w:t>
      </w:r>
      <w:r>
        <w:rPr>
          <w:color w:val="000000"/>
        </w:rPr>
        <w:t xml:space="preserve">reflections </w:t>
      </w:r>
      <w:r>
        <w:rPr>
          <w:color w:val="000000"/>
        </w:rPr>
        <w:t xml:space="preserve">are </w:t>
      </w:r>
      <w:r>
        <w:rPr>
          <w:color w:val="000000"/>
        </w:rPr>
        <w:t xml:space="preserve">too </w:t>
      </w:r>
      <w:r>
        <w:rPr>
          <w:color w:val="000000"/>
        </w:rPr>
        <w:t xml:space="preserve">close </w:t>
      </w:r>
      <w:r>
        <w:rPr>
          <w:color w:val="000000"/>
        </w:rPr>
        <w:t xml:space="preserve">to </w:t>
      </w:r>
      <w:r>
        <w:rPr>
          <w:color w:val="000000"/>
        </w:rPr>
        <w:t xml:space="preserve">each </w:t>
      </w:r>
      <w:r>
        <w:rPr>
          <w:color w:val="000000"/>
        </w:rPr>
        <w:t xml:space="preserve">other </w:t>
      </w:r>
      <w:r>
        <w:rPr>
          <w:color w:val="000000"/>
        </w:rPr>
        <w:t xml:space="preserve">, </w:t>
      </w:r>
      <w:r>
        <w:rPr>
          <w:color w:val="000000"/>
        </w:rPr>
        <w:t xml:space="preserve">so </w:t>
      </w:r>
      <w:r>
        <w:rPr>
          <w:color w:val="000000"/>
        </w:rPr>
        <w:t xml:space="preserve">that </w:t>
      </w:r>
      <w:r>
        <w:rPr>
          <w:color w:val="000000"/>
        </w:rPr>
        <w:t xml:space="preserve">they </w:t>
      </w:r>
      <w:r>
        <w:rPr>
          <w:color w:val="000000"/>
        </w:rPr>
        <w:t xml:space="preserve">can </w:t>
      </w:r>
      <w:r>
        <w:rPr>
          <w:color w:val="000000"/>
        </w:rPr>
        <w:t xml:space="preserve">hardly </w:t>
      </w:r>
      <w:r>
        <w:rPr>
          <w:color w:val="000000"/>
        </w:rPr>
        <w:t xml:space="preserve">be </w:t>
      </w:r>
      <w:r>
        <w:rPr>
          <w:color w:val="000000"/>
        </w:rPr>
        <w:t xml:space="preserve">resolved </w:t>
      </w:r>
      <w:r>
        <w:rPr>
          <w:color w:val="000000"/>
        </w:rPr>
        <w:t xml:space="preserve">by </w:t>
      </w:r>
      <w:r>
        <w:rPr>
          <w:color w:val="000000"/>
        </w:rPr>
        <w:t xml:space="preserve">standard </w:t>
      </w:r>
      <w:r>
        <w:rPr>
          <w:color w:val="000000"/>
        </w:rPr>
        <w:t xml:space="preserve">laboratory </w:t>
      </w:r>
      <w:r>
        <w:rPr>
          <w:color w:val="000000"/>
        </w:rPr>
        <w:t xml:space="preserve">X-ray </w:t>
      </w:r>
      <w:r>
        <w:rPr>
          <w:color w:val="000000"/>
        </w:rPr>
        <w:t xml:space="preserve">diffraction </w:t>
      </w:r>
      <w:r>
        <w:rPr>
          <w:color w:val="000000"/>
        </w:rPr>
        <w:t xml:space="preserve">methods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Most </w:t>
      </w:r>
      <w:r>
        <w:rPr>
          <w:color w:val="000000"/>
        </w:rPr>
        <w:t xml:space="preserve">likely </w:t>
      </w:r>
      <w:r>
        <w:rPr>
          <w:color w:val="000000"/>
        </w:rPr>
        <w:t xml:space="preserve">that </w:t>
      </w:r>
      <w:r>
        <w:rPr>
          <w:color w:val="000000"/>
        </w:rPr>
        <w:t xml:space="preserve">on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Na+ </w:t>
      </w:r>
      <w:r>
        <w:rPr>
          <w:color w:val="000000"/>
        </w:rPr>
        <w:t xml:space="preserve">is </w:t>
      </w:r>
      <w:r>
        <w:rPr>
          <w:color w:val="000000"/>
        </w:rPr>
        <w:t xml:space="preserve">randomly </w:t>
      </w:r>
      <w:r>
        <w:rPr>
          <w:color w:val="000000"/>
        </w:rPr>
        <w:t xml:space="preserve">inserted </w:t>
      </w:r>
      <w:r>
        <w:rPr>
          <w:color w:val="000000"/>
        </w:rPr>
        <w:t xml:space="preserve">into </w:t>
      </w:r>
      <w:r>
        <w:rPr>
          <w:color w:val="000000"/>
        </w:rPr>
        <w:t xml:space="preserve">available </w:t>
      </w:r>
      <w:r>
        <w:rPr>
          <w:color w:val="000000"/>
        </w:rPr>
        <w:t xml:space="preserve">sites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CCCC00"/>
        </w:rPr>
        <w:t xml:space="preserve">kinetic </w:t>
      </w:r>
      <w:r>
        <w:rPr>
          <w:color w:val="CCCC00"/>
        </w:rPr>
        <w:t xml:space="preserve">limitations </w:t>
      </w:r>
      <w:r>
        <w:rPr>
          <w:color w:val="000000"/>
        </w:rPr>
        <w:t xml:space="preserve">Na+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fully </w:t>
      </w:r>
      <w:r>
        <w:rPr>
          <w:color w:val="000000"/>
        </w:rPr>
        <w:t xml:space="preserve">reoccupy </w:t>
      </w:r>
      <w:r>
        <w:rPr>
          <w:color w:val="000000"/>
        </w:rPr>
        <w:t xml:space="preserve">Na1 </w:t>
      </w:r>
      <w:r>
        <w:rPr>
          <w:color w:val="000000"/>
        </w:rPr>
        <w:t xml:space="preserve">position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certain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vacancies </w:t>
      </w:r>
      <w:r>
        <w:rPr>
          <w:color w:val="000000"/>
        </w:rPr>
        <w:t xml:space="preserve">affect </w:t>
      </w:r>
      <w:r>
        <w:rPr>
          <w:color w:val="000000"/>
        </w:rPr>
        <w:t xml:space="preserve">the </w:t>
      </w:r>
      <w:r>
        <w:rPr>
          <w:color w:val="000000"/>
        </w:rPr>
        <w:t xml:space="preserve">( </w:t>
      </w:r>
      <w:r>
        <w:rPr>
          <w:color w:val="000000"/>
        </w:rPr>
        <w:t xml:space="preserve">de </w:t>
      </w:r>
      <w:r>
        <w:rPr>
          <w:color w:val="000000"/>
        </w:rPr>
        <w:t xml:space="preserve">) </w:t>
      </w:r>
      <w:r>
        <w:rPr>
          <w:color w:val="000000"/>
        </w:rPr>
        <w:t xml:space="preserve">intercalation </w:t>
      </w:r>
      <w:r>
        <w:rPr>
          <w:color w:val="000000"/>
        </w:rPr>
        <w:t xml:space="preserve">mechanism </w:t>
      </w:r>
      <w:r>
        <w:rPr>
          <w:color w:val="000000"/>
        </w:rPr>
        <w:t xml:space="preserve">during </w:t>
      </w:r>
      <w:r>
        <w:rPr>
          <w:color w:val="000000"/>
        </w:rPr>
        <w:t xml:space="preserve">subsequent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Raising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cut-off </w:t>
      </w:r>
      <w:r>
        <w:rPr>
          <w:color w:val="000000"/>
        </w:rPr>
        <w:t xml:space="preserve">above </w:t>
      </w:r>
      <w:r>
        <w:rPr>
          <w:color w:val="000000"/>
        </w:rPr>
        <w:t xml:space="preserve">3.8V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00"/>
        </w:rPr>
        <w:t xml:space="preserve">an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FF"/>
        </w:rPr>
        <w:t xml:space="preserve">extraction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additional </w:t>
      </w:r>
      <w:r>
        <w:rPr>
          <w:color w:val="0000FF"/>
        </w:rPr>
        <w:t xml:space="preserve">Na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66CC00"/>
        </w:rPr>
        <w:t xml:space="preserve">low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resulted </w:t>
      </w:r>
      <w:r>
        <w:rPr>
          <w:color w:val="000000"/>
        </w:rPr>
        <w:t xml:space="preserve">in </w:t>
      </w:r>
      <w:r>
        <w:rPr>
          <w:color w:val="0000FF"/>
        </w:rPr>
        <w:t xml:space="preserve">returning </w:t>
      </w:r>
      <w:r>
        <w:rPr>
          <w:color w:val="0000FF"/>
        </w:rPr>
        <w:t xml:space="preserve">of </w:t>
      </w:r>
      <w:r>
        <w:rPr>
          <w:color w:val="0000FF"/>
        </w:rPr>
        <w:t xml:space="preserve">only </w:t>
      </w:r>
      <w:r>
        <w:rPr>
          <w:color w:val="0000FF"/>
        </w:rPr>
        <w:t xml:space="preserve">2 </w:t>
      </w:r>
      <w:r>
        <w:rPr>
          <w:color w:val="0000FF"/>
        </w:rPr>
        <w:t xml:space="preserve">Na+ </w:t>
      </w:r>
      <w:r>
        <w:rPr>
          <w:color w:val="0000FF"/>
        </w:rPr>
        <w:t xml:space="preserve">into </w:t>
      </w:r>
      <w:r>
        <w:rPr>
          <w:color w:val="0000FF"/>
        </w:rPr>
        <w:t xml:space="preserve">the </w:t>
      </w:r>
      <w:r>
        <w:rPr>
          <w:color w:val="0000FF"/>
        </w:rPr>
        <w:t xml:space="preserve">crystal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phosphates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Authors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to </w:t>
      </w:r>
      <w:r>
        <w:rPr>
          <w:color w:val="66CC00"/>
        </w:rPr>
        <w:t xml:space="preserve">poor </w:t>
      </w:r>
      <w:r>
        <w:rPr>
          <w:color w:val="66CC00"/>
        </w:rPr>
        <w:t xml:space="preserve">reversibility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V4+/V5+ </w:t>
      </w:r>
      <w:r>
        <w:rPr>
          <w:color w:val="66CC00"/>
        </w:rPr>
        <w:t xml:space="preserve">redox </w:t>
      </w:r>
      <w:r>
        <w:rPr>
          <w:color w:val="66CC00"/>
        </w:rPr>
        <w:t xml:space="preserve">reaction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it </w:t>
      </w:r>
      <w:r>
        <w:rPr>
          <w:color w:val="000000"/>
        </w:rPr>
        <w:t xml:space="preserve">was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for </w:t>
      </w:r>
      <w:r>
        <w:rPr>
          <w:color w:val="000000"/>
        </w:rPr>
        <w:t xml:space="preserve">Na4MnV </w:t>
      </w:r>
      <w:r>
        <w:rPr>
          <w:color w:val="000000"/>
        </w:rPr>
        <w:t xml:space="preserve">( </w:t>
      </w:r>
      <w:r>
        <w:rPr>
          <w:color w:val="000000"/>
        </w:rPr>
        <w:t xml:space="preserve">PO4 </w:t>
      </w:r>
      <w:r>
        <w:rPr>
          <w:color w:val="000000"/>
        </w:rPr>
        <w:t xml:space="preserve">) </w:t>
      </w:r>
      <w:r>
        <w:rPr>
          <w:color w:val="000000"/>
        </w:rPr>
        <w:t xml:space="preserve">3 </w:t>
      </w:r>
      <w:r>
        <w:rPr>
          <w:color w:val="000000"/>
        </w:rPr>
        <w:t xml:space="preserve">[ </w:t>
      </w:r>
      <w:r>
        <w:rPr>
          <w:color w:val="000000"/>
        </w:rPr>
        <w:t xml:space="preserve">, </w:t>
      </w:r>
      <w:r>
        <w:rPr>
          <w:color w:val="000000"/>
        </w:rPr>
        <w:t xml:space="preserve">] </w:t>
      </w:r>
      <w:r>
        <w:rPr>
          <w:color w:val="000000"/>
        </w:rPr>
        <w:t xml:space="preserve">, </w:t>
      </w:r>
      <w:r>
        <w:rPr>
          <w:color w:val="000000"/>
        </w:rPr>
        <w:t xml:space="preserve">rising </w:t>
      </w:r>
      <w:r>
        <w:rPr>
          <w:color w:val="000000"/>
        </w:rPr>
        <w:t xml:space="preserve">the </w:t>
      </w:r>
      <w:r>
        <w:rPr>
          <w:color w:val="000000"/>
        </w:rPr>
        <w:t xml:space="preserve">cut-off </w:t>
      </w:r>
      <w:r>
        <w:rPr>
          <w:color w:val="000000"/>
        </w:rPr>
        <w:t xml:space="preserve">voltage </w:t>
      </w:r>
      <w:r>
        <w:rPr>
          <w:color w:val="000000"/>
        </w:rPr>
        <w:t xml:space="preserve">above </w:t>
      </w:r>
      <w:r>
        <w:rPr>
          <w:color w:val="000000"/>
        </w:rPr>
        <w:t xml:space="preserve">3.8V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66CC00"/>
        </w:rPr>
        <w:t xml:space="preserve">fast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fade </w:t>
      </w:r>
      <w:r>
        <w:rPr>
          <w:color w:val="66CC00"/>
        </w:rPr>
        <w:t xml:space="preserve">during </w:t>
      </w:r>
      <w:r>
        <w:rPr>
          <w:color w:val="66CC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Yet </w:t>
      </w:r>
      <w:r>
        <w:rPr>
          <w:color w:val="000000"/>
        </w:rPr>
        <w:t xml:space="preserve">stabilization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energy </w:t>
      </w:r>
      <w:r>
        <w:rPr>
          <w:color w:val="000000"/>
        </w:rPr>
        <w:t xml:space="preserve">density </w:t>
      </w:r>
      <w:r>
        <w:rPr>
          <w:color w:val="000000"/>
        </w:rPr>
        <w:t xml:space="preserve">above </w:t>
      </w:r>
      <w:r>
        <w:rPr>
          <w:color w:val="000000"/>
        </w:rPr>
        <w:t xml:space="preserve">410Wh </w:t>
      </w:r>
      <w:r>
        <w:rPr>
          <w:color w:val="000000"/>
        </w:rPr>
        <w:t xml:space="preserve">kg-1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for </w:t>
      </w:r>
      <w:r>
        <w:rPr>
          <w:color w:val="000000"/>
        </w:rPr>
        <w:t xml:space="preserve">x </w:t>
      </w:r>
      <w:r>
        <w:rPr>
          <w:color w:val="000000"/>
        </w:rPr>
        <w:t xml:space="preserve">&gt; </w:t>
      </w:r>
      <w:r>
        <w:rPr>
          <w:color w:val="000000"/>
        </w:rPr>
        <w:t xml:space="preserve">0.4 </w:t>
      </w:r>
      <w:r>
        <w:rPr>
          <w:color w:val="000000"/>
        </w:rPr>
        <w:t xml:space="preserve">samples </w:t>
      </w:r>
      <w:r>
        <w:rPr>
          <w:color w:val="000000"/>
        </w:rPr>
        <w:t xml:space="preserve">( </w:t>
      </w:r>
      <w:r>
        <w:rPr>
          <w:color w:val="000000"/>
        </w:rPr>
        <w:t xml:space="preserve">Figs </w:t>
      </w:r>
      <w:r>
        <w:rPr>
          <w:color w:val="000000"/>
        </w:rPr>
        <w:t xml:space="preserve">. </w:t>
      </w:r>
      <w:r>
        <w:rPr>
          <w:color w:val="000000"/>
        </w:rPr>
        <w:t xml:space="preserve">3 </w:t>
      </w:r>
      <w:r>
        <w:rPr>
          <w:color w:val="000000"/>
        </w:rPr>
        <w:t xml:space="preserve">and </w:t>
      </w:r>
      <w:r>
        <w:rPr>
          <w:color w:val="000000"/>
        </w:rPr>
        <w:t xml:space="preserve">7c </w:t>
      </w:r>
      <w:r>
        <w:rPr>
          <w:color w:val="000000"/>
        </w:rPr>
        <w:t xml:space="preserve">) </w:t>
      </w:r>
      <w:r>
        <w:rPr>
          <w:color w:val="000000"/>
        </w:rPr>
        <w:t xml:space="preserve">is </w:t>
      </w:r>
      <w:r>
        <w:rPr>
          <w:color w:val="000000"/>
        </w:rPr>
        <w:t xml:space="preserve">still </w:t>
      </w:r>
      <w:r>
        <w:rPr>
          <w:color w:val="000000"/>
        </w:rPr>
        <w:t xml:space="preserve">an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challenge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improvement </w:t>
      </w:r>
      <w:r>
        <w:rPr>
          <w:color w:val="000000"/>
        </w:rPr>
        <w:t xml:space="preserve">is </w:t>
      </w:r>
      <w:r>
        <w:rPr>
          <w:color w:val="000000"/>
        </w:rPr>
        <w:t xml:space="preserve">sustained </w:t>
      </w:r>
      <w:r>
        <w:rPr>
          <w:color w:val="000000"/>
        </w:rPr>
        <w:t xml:space="preserve">with </w:t>
      </w:r>
      <w:r>
        <w:rPr>
          <w:color w:val="000000"/>
        </w:rPr>
        <w:t xml:space="preserve">cycling </w:t>
      </w:r>
      <w:r>
        <w:rPr>
          <w:color w:val="000000"/>
        </w:rPr>
        <w:t xml:space="preserve">for </w:t>
      </w:r>
      <w:r>
        <w:rPr>
          <w:color w:val="000000"/>
        </w:rPr>
        <w:t xml:space="preserve">Na3.4Mn0.4V1.6 </w:t>
      </w:r>
      <w:r>
        <w:rPr>
          <w:color w:val="000000"/>
        </w:rPr>
        <w:t xml:space="preserve">( </w:t>
      </w:r>
      <w:r>
        <w:rPr>
          <w:color w:val="000000"/>
        </w:rPr>
        <w:t xml:space="preserve">PO4 </w:t>
      </w:r>
      <w:r>
        <w:rPr>
          <w:color w:val="000000"/>
        </w:rPr>
        <w:t xml:space="preserve">) </w:t>
      </w:r>
      <w:r>
        <w:rPr>
          <w:color w:val="000000"/>
        </w:rPr>
        <w:t xml:space="preserve">3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retaining </w:t>
      </w:r>
      <w:r>
        <w:rPr>
          <w:color w:val="000000"/>
        </w:rPr>
        <w:t xml:space="preserve">this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in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CCCC00"/>
        </w:rPr>
        <w:t xml:space="preserve">higher </w:t>
      </w:r>
      <w:r>
        <w:rPr>
          <w:color w:val="CCCC00"/>
        </w:rPr>
        <w:t xml:space="preserve">Mn </w:t>
      </w:r>
      <w:r>
        <w:rPr>
          <w:color w:val="CCCC00"/>
        </w:rPr>
        <w:t xml:space="preserve">content </w:t>
      </w:r>
      <w:r>
        <w:rPr>
          <w:color w:val="000000"/>
        </w:rPr>
        <w:t xml:space="preserve">is </w:t>
      </w:r>
      <w:r>
        <w:rPr>
          <w:color w:val="000000"/>
        </w:rPr>
        <w:t xml:space="preserve">necessary </w:t>
      </w:r>
      <w:r>
        <w:rPr>
          <w:color w:val="000000"/>
        </w:rPr>
        <w:t xml:space="preserve">towards </w:t>
      </w:r>
      <w:r>
        <w:rPr>
          <w:color w:val="000000"/>
        </w:rPr>
        <w:t xml:space="preserve">the </w:t>
      </w:r>
      <w:r>
        <w:rPr>
          <w:color w:val="66CC00"/>
        </w:rPr>
        <w:t xml:space="preserve">pragmatic </w:t>
      </w:r>
      <w:r>
        <w:rPr>
          <w:color w:val="66CC00"/>
        </w:rPr>
        <w:t xml:space="preserve">utilization </w:t>
      </w:r>
      <w:r>
        <w:rPr>
          <w:color w:val="66CC00"/>
        </w:rPr>
        <w:t xml:space="preserve">of </w:t>
      </w:r>
      <w:r>
        <w:rPr>
          <w:color w:val="66CC00"/>
        </w:rPr>
        <w:t xml:space="preserve">NASICON-type </w:t>
      </w:r>
      <w:r>
        <w:rPr>
          <w:color w:val="66CC00"/>
        </w:rPr>
        <w:t xml:space="preserve">cathodes </w:t>
      </w:r>
      <w:r>
        <w:rPr>
          <w:color w:val="66CC00"/>
        </w:rPr>
        <w:t xml:space="preserve">in </w:t>
      </w:r>
      <w:r>
        <w:rPr>
          <w:color w:val="66CC00"/>
        </w:rPr>
        <w:t xml:space="preserve">Na-ion </w:t>
      </w:r>
      <w:r>
        <w:rPr>
          <w:color w:val="66CC00"/>
        </w:rPr>
        <w:t xml:space="preserve">batteries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Good </w:t>
      </w:r>
      <w:r>
        <w:rPr>
          <w:color w:val="66CC00"/>
        </w:rPr>
        <w:t xml:space="preserve">rate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cathode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prerequisite </w:t>
      </w:r>
      <w:r>
        <w:rPr>
          <w:color w:val="000000"/>
        </w:rPr>
        <w:t xml:space="preserve">for </w:t>
      </w:r>
      <w:r>
        <w:rPr>
          <w:color w:val="000000"/>
        </w:rPr>
        <w:t xml:space="preserve">a </w:t>
      </w:r>
      <w:r>
        <w:rPr>
          <w:color w:val="66CC00"/>
        </w:rPr>
        <w:t xml:space="preserve">high </w:t>
      </w:r>
      <w:r>
        <w:rPr>
          <w:color w:val="66CC00"/>
        </w:rPr>
        <w:t xml:space="preserve">power </w:t>
      </w:r>
      <w:r>
        <w:rPr>
          <w:color w:val="66CC00"/>
        </w:rPr>
        <w:t xml:space="preserve">full-cell </w:t>
      </w:r>
      <w:r>
        <w:rPr>
          <w:color w:val="66CC00"/>
        </w:rPr>
        <w:t xml:space="preserve">device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 </w:t>
      </w:r>
      <w:r>
        <w:rPr>
          <w:color w:val="000000"/>
        </w:rPr>
        <w:t xml:space="preserve">are </w:t>
      </w:r>
      <w:r>
        <w:rPr>
          <w:color w:val="000000"/>
        </w:rPr>
        <w:t xml:space="preserve">also </w:t>
      </w:r>
      <w:r>
        <w:rPr>
          <w:color w:val="FF007F"/>
        </w:rPr>
        <w:t xml:space="preserve">large </w:t>
      </w:r>
      <w:r>
        <w:rPr>
          <w:color w:val="FF007F"/>
        </w:rPr>
        <w:t xml:space="preserve">particle </w:t>
      </w:r>
      <w:r>
        <w:rPr>
          <w:color w:val="FF007F"/>
        </w:rPr>
        <w:t xml:space="preserve">agglomerates </w:t>
      </w:r>
      <w:r>
        <w:rPr>
          <w:color w:val="000000"/>
        </w:rPr>
        <w:t xml:space="preserve">that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show </w:t>
      </w:r>
      <w:r>
        <w:rPr>
          <w:color w:val="000000"/>
        </w:rPr>
        <w:t xml:space="preserve">up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TEM </w:t>
      </w:r>
      <w:r>
        <w:rPr>
          <w:color w:val="000000"/>
        </w:rPr>
        <w:t xml:space="preserve">image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FF"/>
        </w:rPr>
        <w:t xml:space="preserve">structurally </w:t>
      </w:r>
      <w:r>
        <w:rPr>
          <w:color w:val="FF3333"/>
        </w:rPr>
        <w:t xml:space="preserve">structurally </w:t>
      </w:r>
      <w:r>
        <w:rPr>
          <w:color w:val="0000FF"/>
        </w:rPr>
        <w:t xml:space="preserve">stable </w:t>
      </w:r>
      <w:r>
        <w:rPr>
          <w:color w:val="FF3333"/>
        </w:rPr>
        <w:t xml:space="preserve">stable </w:t>
      </w:r>
      <w:r>
        <w:rPr>
          <w:color w:val="FF3333"/>
        </w:rPr>
        <w:t xml:space="preserve">and </w:t>
      </w:r>
      <w:r>
        <w:rPr>
          <w:color w:val="66CC00"/>
        </w:rPr>
        <w:t xml:space="preserve">high </w:t>
      </w:r>
      <w:r>
        <w:rPr>
          <w:color w:val="FF3333"/>
        </w:rPr>
        <w:t xml:space="preserve">high </w:t>
      </w:r>
      <w:r>
        <w:rPr>
          <w:color w:val="66CC00"/>
        </w:rPr>
        <w:t xml:space="preserve">performance </w:t>
      </w:r>
      <w:r>
        <w:rPr>
          <w:color w:val="FF3333"/>
        </w:rPr>
        <w:t xml:space="preserve">performance </w:t>
      </w:r>
      <w:r>
        <w:rPr>
          <w:color w:val="66CC00"/>
        </w:rPr>
        <w:t xml:space="preserve">anode </w:t>
      </w:r>
      <w:r>
        <w:rPr>
          <w:color w:val="FF3333"/>
        </w:rPr>
        <w:t xml:space="preserve">anode </w:t>
      </w:r>
      <w:r>
        <w:rPr>
          <w:color w:val="000000"/>
        </w:rPr>
        <w:t xml:space="preserve">is </w:t>
      </w:r>
      <w:r>
        <w:rPr>
          <w:color w:val="000000"/>
        </w:rPr>
        <w:t xml:space="preserve">as </w:t>
      </w:r>
      <w:r>
        <w:rPr>
          <w:color w:val="000000"/>
        </w:rPr>
        <w:t xml:space="preserve">crucial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subsequent </w:t>
      </w:r>
      <w:r>
        <w:rPr>
          <w:color w:val="000000"/>
        </w:rPr>
        <w:t xml:space="preserve">full-cell </w:t>
      </w:r>
      <w:r>
        <w:rPr>
          <w:color w:val="000000"/>
        </w:rPr>
        <w:t xml:space="preserve">demonstration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charge-discharge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densities </w:t>
      </w:r>
      <w:r>
        <w:rPr>
          <w:color w:val="000000"/>
        </w:rPr>
        <w:t xml:space="preserve">, </w:t>
      </w:r>
      <w:r>
        <w:rPr>
          <w:color w:val="000000"/>
        </w:rPr>
        <w:t xml:space="preserve">both </w:t>
      </w:r>
      <w:r>
        <w:rPr>
          <w:color w:val="000000"/>
        </w:rPr>
        <w:t xml:space="preserve">parts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greatly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plateau </w:t>
      </w:r>
      <w:r>
        <w:rPr>
          <w:color w:val="000000"/>
        </w:rPr>
        <w:t xml:space="preserve">around </w:t>
      </w:r>
      <w:r>
        <w:rPr>
          <w:color w:val="000000"/>
        </w:rPr>
        <w:t xml:space="preserve">0.1 </w:t>
      </w:r>
      <w:r>
        <w:rPr>
          <w:color w:val="000000"/>
        </w:rPr>
        <w:t xml:space="preserve">V </w:t>
      </w:r>
      <w:r>
        <w:rPr>
          <w:color w:val="000000"/>
        </w:rPr>
        <w:t xml:space="preserve">shortened </w:t>
      </w:r>
      <w:r>
        <w:rPr>
          <w:color w:val="000000"/>
        </w:rPr>
        <w:t xml:space="preserve">more </w:t>
      </w:r>
      <w:r>
        <w:rPr>
          <w:color w:val="000000"/>
        </w:rPr>
        <w:t xml:space="preserve">abruptly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below </w:t>
      </w:r>
      <w:r>
        <w:rPr>
          <w:color w:val="000000"/>
        </w:rPr>
        <w:t xml:space="preserve">0.1 </w:t>
      </w:r>
      <w:r>
        <w:rPr>
          <w:color w:val="000000"/>
        </w:rPr>
        <w:t xml:space="preserve">V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from </w:t>
      </w:r>
      <w:r>
        <w:rPr>
          <w:color w:val="000000"/>
        </w:rPr>
        <w:t xml:space="preserve">111 </w:t>
      </w:r>
      <w:r>
        <w:rPr>
          <w:color w:val="000000"/>
        </w:rPr>
        <w:t xml:space="preserve">mAh/g </w:t>
      </w:r>
      <w:r>
        <w:rPr>
          <w:color w:val="000000"/>
        </w:rPr>
        <w:t xml:space="preserve">( </w:t>
      </w:r>
      <w:r>
        <w:rPr>
          <w:color w:val="000000"/>
        </w:rPr>
        <w:t xml:space="preserve">0.2 </w:t>
      </w:r>
      <w:r>
        <w:rPr>
          <w:color w:val="000000"/>
        </w:rPr>
        <w:t xml:space="preserve">C </w:t>
      </w:r>
      <w:r>
        <w:rPr>
          <w:color w:val="000000"/>
        </w:rPr>
        <w:t xml:space="preserve">, </w:t>
      </w:r>
      <w:r>
        <w:rPr>
          <w:color w:val="000000"/>
        </w:rPr>
        <w:t xml:space="preserve">50 </w:t>
      </w:r>
      <w:r>
        <w:rPr>
          <w:color w:val="000000"/>
        </w:rPr>
        <w:t xml:space="preserve">mA/g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to </w:t>
      </w:r>
      <w:r>
        <w:rPr>
          <w:color w:val="000000"/>
        </w:rPr>
        <w:t xml:space="preserve">70 </w:t>
      </w:r>
      <w:r>
        <w:rPr>
          <w:color w:val="000000"/>
        </w:rPr>
        <w:t xml:space="preserve">mAh/g </w:t>
      </w:r>
      <w:r>
        <w:rPr>
          <w:color w:val="000000"/>
        </w:rPr>
        <w:t xml:space="preserve">( </w:t>
      </w:r>
      <w:r>
        <w:rPr>
          <w:color w:val="000000"/>
        </w:rPr>
        <w:t xml:space="preserve">0.5 </w:t>
      </w:r>
      <w:r>
        <w:rPr>
          <w:color w:val="000000"/>
        </w:rPr>
        <w:t xml:space="preserve">C </w:t>
      </w:r>
      <w:r>
        <w:rPr>
          <w:color w:val="000000"/>
        </w:rPr>
        <w:t xml:space="preserve">, </w:t>
      </w:r>
      <w:r>
        <w:rPr>
          <w:color w:val="000000"/>
        </w:rPr>
        <w:t xml:space="preserve">125 </w:t>
      </w:r>
      <w:r>
        <w:rPr>
          <w:color w:val="000000"/>
        </w:rPr>
        <w:t xml:space="preserve">mA/g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31 </w:t>
      </w:r>
      <w:r>
        <w:rPr>
          <w:color w:val="000000"/>
        </w:rPr>
        <w:t xml:space="preserve">mAh/g </w:t>
      </w:r>
      <w:r>
        <w:rPr>
          <w:color w:val="000000"/>
        </w:rPr>
        <w:t xml:space="preserve">( </w:t>
      </w:r>
      <w:r>
        <w:rPr>
          <w:color w:val="000000"/>
        </w:rPr>
        <w:t xml:space="preserve">1 </w:t>
      </w:r>
      <w:r>
        <w:rPr>
          <w:color w:val="000000"/>
        </w:rPr>
        <w:t xml:space="preserve">C </w:t>
      </w:r>
      <w:r>
        <w:rPr>
          <w:color w:val="000000"/>
        </w:rPr>
        <w:t xml:space="preserve">, </w:t>
      </w:r>
      <w:r>
        <w:rPr>
          <w:color w:val="000000"/>
        </w:rPr>
        <w:t xml:space="preserve">250 </w:t>
      </w:r>
      <w:r>
        <w:rPr>
          <w:color w:val="000000"/>
        </w:rPr>
        <w:t xml:space="preserve">mA/g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14 </w:t>
      </w:r>
      <w:r>
        <w:rPr>
          <w:color w:val="000000"/>
        </w:rPr>
        <w:t xml:space="preserve">mAh/g </w:t>
      </w:r>
      <w:r>
        <w:rPr>
          <w:color w:val="000000"/>
        </w:rPr>
        <w:t xml:space="preserve">( </w:t>
      </w:r>
      <w:r>
        <w:rPr>
          <w:color w:val="000000"/>
        </w:rPr>
        <w:t xml:space="preserve">2 </w:t>
      </w:r>
      <w:r>
        <w:rPr>
          <w:color w:val="000000"/>
        </w:rPr>
        <w:t xml:space="preserve">C </w:t>
      </w:r>
      <w:r>
        <w:rPr>
          <w:color w:val="000000"/>
        </w:rPr>
        <w:t xml:space="preserve">, </w:t>
      </w:r>
      <w:r>
        <w:rPr>
          <w:color w:val="000000"/>
        </w:rPr>
        <w:t xml:space="preserve">500 </w:t>
      </w:r>
      <w:r>
        <w:rPr>
          <w:color w:val="000000"/>
        </w:rPr>
        <w:t xml:space="preserve">mA/g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CCCC00"/>
        </w:rPr>
        <w:t xml:space="preserve">mixed </w:t>
      </w:r>
      <w:r>
        <w:rPr>
          <w:color w:val="CCCC00"/>
        </w:rPr>
        <w:t xml:space="preserve">electrochemical </w:t>
      </w:r>
      <w:r>
        <w:rPr>
          <w:color w:val="CCCC00"/>
        </w:rPr>
        <w:t xml:space="preserve">performance </w:t>
      </w:r>
      <w:r>
        <w:rPr>
          <w:color w:val="CCCC00"/>
        </w:rPr>
        <w:t xml:space="preserve">of </w:t>
      </w:r>
      <w:r>
        <w:rPr>
          <w:color w:val="CCCC00"/>
        </w:rPr>
        <w:t xml:space="preserve">hard </w:t>
      </w:r>
      <w:r>
        <w:rPr>
          <w:color w:val="CCCC00"/>
        </w:rPr>
        <w:t xml:space="preserve">carbon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has </w:t>
      </w:r>
      <w:r>
        <w:rPr>
          <w:color w:val="66CC00"/>
        </w:rPr>
        <w:t xml:space="preserve">high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and </w:t>
      </w:r>
      <w:r>
        <w:rPr>
          <w:color w:val="66CC00"/>
        </w:rPr>
        <w:t xml:space="preserve">good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but </w:t>
      </w:r>
      <w:r>
        <w:rPr>
          <w:color w:val="66CC00"/>
        </w:rPr>
        <w:t xml:space="preserve">poor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and </w:t>
      </w:r>
      <w:r>
        <w:rPr>
          <w:color w:val="66CC00"/>
        </w:rPr>
        <w:t xml:space="preserve">poor </w:t>
      </w:r>
      <w:r>
        <w:rPr>
          <w:color w:val="66CC00"/>
        </w:rPr>
        <w:t xml:space="preserve">rate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, </w:t>
      </w:r>
      <w:r>
        <w:rPr>
          <w:color w:val="000000"/>
        </w:rPr>
        <w:t xml:space="preserve">special </w:t>
      </w:r>
      <w:r>
        <w:rPr>
          <w:color w:val="000000"/>
        </w:rPr>
        <w:t xml:space="preserve">attention </w:t>
      </w:r>
      <w:r>
        <w:rPr>
          <w:color w:val="000000"/>
        </w:rPr>
        <w:t xml:space="preserve">is </w:t>
      </w:r>
      <w:r>
        <w:rPr>
          <w:color w:val="000000"/>
        </w:rPr>
        <w:t xml:space="preserve">needed </w:t>
      </w:r>
      <w:r>
        <w:rPr>
          <w:color w:val="000000"/>
        </w:rPr>
        <w:t xml:space="preserve">in </w:t>
      </w:r>
      <w:r>
        <w:rPr>
          <w:color w:val="000000"/>
        </w:rPr>
        <w:t xml:space="preserve">terms </w:t>
      </w:r>
      <w:r>
        <w:rPr>
          <w:color w:val="000000"/>
        </w:rPr>
        <w:t xml:space="preserve">of </w:t>
      </w:r>
      <w:r>
        <w:rPr>
          <w:color w:val="FF3333"/>
        </w:rPr>
        <w:t xml:space="preserve">electrode </w:t>
      </w:r>
      <w:r>
        <w:rPr>
          <w:color w:val="FF3333"/>
        </w:rPr>
        <w:t xml:space="preserve">balancing </w:t>
      </w:r>
      <w:r>
        <w:rPr>
          <w:color w:val="FF3333"/>
        </w:rPr>
        <w:t xml:space="preserve">with </w:t>
      </w:r>
      <w:r>
        <w:rPr>
          <w:color w:val="FF3333"/>
        </w:rPr>
        <w:t xml:space="preserve">a </w:t>
      </w:r>
      <w:r>
        <w:rPr>
          <w:color w:val="FF3333"/>
        </w:rPr>
        <w:t xml:space="preserve">Na0.44MnO4 </w:t>
      </w:r>
      <w:r>
        <w:rPr>
          <w:color w:val="FF3333"/>
        </w:rPr>
        <w:t xml:space="preserve">cathode </w:t>
      </w:r>
      <w:r>
        <w:rPr>
          <w:color w:val="000000"/>
        </w:rPr>
        <w:t xml:space="preserve">for </w:t>
      </w:r>
      <w:r>
        <w:rPr>
          <w:color w:val="000000"/>
        </w:rPr>
        <w:t xml:space="preserve">full-cell </w:t>
      </w:r>
      <w:r>
        <w:rPr>
          <w:color w:val="000000"/>
        </w:rPr>
        <w:t xml:space="preserve">assembly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was </w:t>
      </w:r>
      <w:r>
        <w:rPr>
          <w:color w:val="000000"/>
        </w:rPr>
        <w:t xml:space="preserve">very </w:t>
      </w:r>
      <w:r>
        <w:rPr>
          <w:color w:val="000000"/>
        </w:rPr>
        <w:t xml:space="preserve">difficult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000000"/>
        </w:rPr>
        <w:t xml:space="preserve">hard </w:t>
      </w:r>
      <w:r>
        <w:rPr>
          <w:color w:val="000000"/>
        </w:rPr>
        <w:t xml:space="preserve">carbon </w:t>
      </w:r>
      <w:r>
        <w:rPr>
          <w:color w:val="000000"/>
        </w:rPr>
        <w:t xml:space="preserve">was </w:t>
      </w:r>
      <w:r>
        <w:rPr>
          <w:color w:val="000000"/>
        </w:rPr>
        <w:t xml:space="preserve">coated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00"/>
        </w:rPr>
        <w:t xml:space="preserve">thick </w:t>
      </w:r>
      <w:r>
        <w:rPr>
          <w:color w:val="000000"/>
        </w:rPr>
        <w:t xml:space="preserve">layer </w:t>
      </w:r>
      <w:r>
        <w:rPr>
          <w:color w:val="000000"/>
        </w:rPr>
        <w:t xml:space="preserve">of </w:t>
      </w:r>
      <w:r>
        <w:rPr>
          <w:color w:val="000000"/>
        </w:rPr>
        <w:t xml:space="preserve">SEI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was </w:t>
      </w:r>
      <w:r>
        <w:rPr>
          <w:color w:val="000000"/>
        </w:rPr>
        <w:t xml:space="preserve">from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decomposition </w:t>
      </w:r>
      <w:r>
        <w:rPr>
          <w:color w:val="66CC00"/>
        </w:rPr>
        <w:t xml:space="preserve">over </w:t>
      </w:r>
      <w:r>
        <w:rPr>
          <w:color w:val="66CC00"/>
        </w:rPr>
        <w:t xml:space="preserve">the </w:t>
      </w:r>
      <w:r>
        <w:rPr>
          <w:color w:val="66CC00"/>
        </w:rPr>
        <w:t xml:space="preserve">hundreds </w:t>
      </w:r>
      <w:r>
        <w:rPr>
          <w:color w:val="66CC00"/>
        </w:rPr>
        <w:t xml:space="preserve">of </w:t>
      </w:r>
      <w:r>
        <w:rPr>
          <w:color w:val="66CC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demonstration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non-aqueous </w:t>
      </w:r>
      <w:r>
        <w:rPr>
          <w:color w:val="000000"/>
        </w:rPr>
        <w:t xml:space="preserve">Na-ion </w:t>
      </w:r>
      <w:r>
        <w:rPr>
          <w:color w:val="000000"/>
        </w:rPr>
        <w:t xml:space="preserve">battery </w:t>
      </w:r>
      <w:r>
        <w:rPr>
          <w:color w:val="000000"/>
        </w:rPr>
        <w:t xml:space="preserve">full-cell </w:t>
      </w:r>
      <w:r>
        <w:rPr>
          <w:color w:val="000000"/>
        </w:rPr>
        <w:t xml:space="preserve">with </w:t>
      </w:r>
      <w:r>
        <w:rPr>
          <w:color w:val="66CC00"/>
        </w:rPr>
        <w:t xml:space="preserve">long </w:t>
      </w:r>
      <w:r>
        <w:rPr>
          <w:color w:val="66CC00"/>
        </w:rPr>
        <w:t xml:space="preserve">cycle </w:t>
      </w:r>
      <w:r>
        <w:rPr>
          <w:color w:val="66CC00"/>
        </w:rPr>
        <w:t xml:space="preserve">life </w:t>
      </w:r>
      <w:r>
        <w:rPr>
          <w:color w:val="000000"/>
        </w:rPr>
        <w:t xml:space="preserve">and </w:t>
      </w:r>
      <w:r>
        <w:rPr>
          <w:color w:val="66CC00"/>
        </w:rPr>
        <w:t xml:space="preserve">high </w:t>
      </w:r>
      <w:r>
        <w:rPr>
          <w:color w:val="66CC00"/>
        </w:rPr>
        <w:t xml:space="preserve">energy </w:t>
      </w:r>
      <w:r>
        <w:rPr>
          <w:color w:val="000000"/>
        </w:rPr>
        <w:t xml:space="preserve">is </w:t>
      </w:r>
      <w:r>
        <w:rPr>
          <w:color w:val="000000"/>
        </w:rPr>
        <w:t xml:space="preserve">very </w:t>
      </w:r>
      <w:r>
        <w:rPr>
          <w:color w:val="000000"/>
        </w:rPr>
        <w:t xml:space="preserve">challenging </w:t>
      </w:r>
      <w:r>
        <w:rPr>
          <w:color w:val="000000"/>
        </w:rPr>
        <w:t xml:space="preserve">, </w:t>
      </w:r>
      <w:r>
        <w:rPr>
          <w:color w:val="000000"/>
        </w:rPr>
        <w:t xml:space="preserve">even </w:t>
      </w:r>
      <w:r>
        <w:rPr>
          <w:color w:val="000000"/>
        </w:rPr>
        <w:t xml:space="preserve">though </w:t>
      </w:r>
      <w:r>
        <w:rPr>
          <w:color w:val="000000"/>
        </w:rPr>
        <w:t xml:space="preserve">highly </w:t>
      </w:r>
      <w:r>
        <w:rPr>
          <w:color w:val="000000"/>
        </w:rPr>
        <w:t xml:space="preserve">stable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and </w:t>
      </w:r>
      <w:r>
        <w:rPr>
          <w:color w:val="000000"/>
        </w:rPr>
        <w:t xml:space="preserve">anode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and </w:t>
      </w:r>
      <w:r>
        <w:rPr>
          <w:color w:val="000000"/>
        </w:rPr>
        <w:t xml:space="preserve">Na3V2 </w:t>
      </w:r>
      <w:r>
        <w:rPr>
          <w:color w:val="000000"/>
        </w:rPr>
        <w:t xml:space="preserve">( </w:t>
      </w:r>
      <w:r>
        <w:rPr>
          <w:color w:val="000000"/>
        </w:rPr>
        <w:t xml:space="preserve">PO4 </w:t>
      </w:r>
      <w:r>
        <w:rPr>
          <w:color w:val="000000"/>
        </w:rPr>
        <w:t xml:space="preserve">) </w:t>
      </w:r>
      <w:r>
        <w:rPr>
          <w:color w:val="000000"/>
        </w:rPr>
        <w:t xml:space="preserve">3 </w:t>
      </w:r>
      <w:r>
        <w:rPr>
          <w:color w:val="000000"/>
        </w:rPr>
        <w:t xml:space="preserve">have </w:t>
      </w:r>
      <w:r>
        <w:rPr>
          <w:color w:val="000000"/>
        </w:rPr>
        <w:t xml:space="preserve">been </w:t>
      </w:r>
      <w:r>
        <w:rPr>
          <w:color w:val="000000"/>
        </w:rPr>
        <w:t xml:space="preserve">demonstrated </w:t>
      </w:r>
      <w:r>
        <w:rPr>
          <w:color w:val="000000"/>
        </w:rPr>
        <w:t xml:space="preserve">in </w:t>
      </w:r>
      <w:r>
        <w:rPr>
          <w:color w:val="000000"/>
        </w:rPr>
        <w:t xml:space="preserve">half-cells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believed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major </w:t>
      </w:r>
      <w:r>
        <w:rPr>
          <w:color w:val="000000"/>
        </w:rPr>
        <w:t xml:space="preserve">obstacle </w:t>
      </w:r>
      <w:r>
        <w:rPr>
          <w:color w:val="000000"/>
        </w:rPr>
        <w:t xml:space="preserve">is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low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that </w:t>
      </w:r>
      <w:r>
        <w:rPr>
          <w:color w:val="000000"/>
        </w:rPr>
        <w:t xml:space="preserve">originates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FF3333"/>
        </w:rPr>
        <w:t xml:space="preserve">non-aqueous </w:t>
      </w:r>
      <w:r>
        <w:rPr>
          <w:color w:val="FF3333"/>
        </w:rPr>
        <w:t xml:space="preserve">electrolyte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wide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window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Yet </w:t>
      </w:r>
      <w:r>
        <w:rPr>
          <w:color w:val="000000"/>
        </w:rPr>
        <w:t xml:space="preserve">in </w:t>
      </w:r>
      <w:r>
        <w:rPr>
          <w:color w:val="000000"/>
        </w:rPr>
        <w:t xml:space="preserve">practice </w:t>
      </w:r>
      <w:r>
        <w:rPr>
          <w:color w:val="000000"/>
        </w:rPr>
        <w:t xml:space="preserve">, </w:t>
      </w:r>
      <w:r>
        <w:rPr>
          <w:color w:val="FF3333"/>
        </w:rPr>
        <w:t xml:space="preserve">cathodes </w:t>
      </w:r>
      <w:r>
        <w:rPr>
          <w:color w:val="FF3333"/>
        </w:rPr>
        <w:t xml:space="preserve">and </w:t>
      </w:r>
      <w:r>
        <w:rPr>
          <w:color w:val="FF3333"/>
        </w:rPr>
        <w:t xml:space="preserve">anodes </w:t>
      </w:r>
      <w:r>
        <w:rPr>
          <w:color w:val="000000"/>
        </w:rPr>
        <w:t xml:space="preserve">usually </w:t>
      </w:r>
      <w:r>
        <w:rPr>
          <w:color w:val="000000"/>
        </w:rPr>
        <w:t xml:space="preserve">have </w:t>
      </w:r>
      <w:r>
        <w:rPr>
          <w:color w:val="000000"/>
        </w:rPr>
        <w:t xml:space="preserve">a </w:t>
      </w:r>
      <w:r>
        <w:rPr>
          <w:color w:val="000000"/>
        </w:rPr>
        <w:t xml:space="preserve">first-cycle </w:t>
      </w:r>
      <w:r>
        <w:rPr>
          <w:color w:val="000000"/>
        </w:rPr>
        <w:t xml:space="preserve">Coulombic </w:t>
      </w:r>
      <w:r>
        <w:rPr>
          <w:color w:val="000000"/>
        </w:rPr>
        <w:t xml:space="preserve">efficiency </w:t>
      </w:r>
      <w:r>
        <w:rPr>
          <w:color w:val="000000"/>
        </w:rPr>
        <w:t xml:space="preserve">much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100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3333"/>
        </w:rPr>
        <w:t xml:space="preserve">non-aqueous </w:t>
      </w:r>
      <w:r>
        <w:rPr>
          <w:color w:val="FF3333"/>
        </w:rPr>
        <w:t xml:space="preserve">electrolyte </w:t>
      </w:r>
      <w:r>
        <w:rPr>
          <w:color w:val="FF3333"/>
        </w:rPr>
        <w:t xml:space="preserve">system </w:t>
      </w:r>
      <w:r>
        <w:rPr>
          <w:color w:val="000000"/>
        </w:rPr>
        <w:t xml:space="preserve">has </w:t>
      </w:r>
      <w:r>
        <w:rPr>
          <w:color w:val="000000"/>
        </w:rPr>
        <w:t xml:space="preserve">the </w:t>
      </w:r>
      <w:r>
        <w:rPr>
          <w:color w:val="000000"/>
        </w:rPr>
        <w:t xml:space="preserve">advantages </w:t>
      </w:r>
      <w:r>
        <w:rPr>
          <w:color w:val="000000"/>
        </w:rPr>
        <w:t xml:space="preserve">of </w:t>
      </w:r>
      <w:r>
        <w:rPr>
          <w:color w:val="66CC00"/>
        </w:rPr>
        <w:t xml:space="preserve">large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window </w:t>
      </w:r>
      <w:r>
        <w:rPr>
          <w:color w:val="000000"/>
        </w:rPr>
        <w:t xml:space="preserve">and </w:t>
      </w:r>
      <w:r>
        <w:rPr>
          <w:color w:val="66CC00"/>
        </w:rPr>
        <w:t xml:space="preserve">high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, </w:t>
      </w:r>
      <w:r>
        <w:rPr>
          <w:color w:val="000000"/>
        </w:rPr>
        <w:t xml:space="preserve">yet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same </w:t>
      </w:r>
      <w:r>
        <w:rPr>
          <w:color w:val="000000"/>
        </w:rPr>
        <w:t xml:space="preserve">time </w:t>
      </w:r>
      <w:r>
        <w:rPr>
          <w:color w:val="000000"/>
        </w:rPr>
        <w:t xml:space="preserve">it </w:t>
      </w:r>
      <w:r>
        <w:rPr>
          <w:color w:val="000000"/>
        </w:rPr>
        <w:t xml:space="preserve">presents </w:t>
      </w:r>
      <w:r>
        <w:rPr>
          <w:color w:val="000000"/>
        </w:rPr>
        <w:t xml:space="preserve">problems/challenges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solvents </w:t>
      </w:r>
      <w:r>
        <w:rPr>
          <w:color w:val="000000"/>
        </w:rPr>
        <w:t xml:space="preserve">and </w:t>
      </w:r>
      <w:r>
        <w:rPr>
          <w:color w:val="000000"/>
        </w:rPr>
        <w:t xml:space="preserve">salts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non-aqueous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become </w:t>
      </w:r>
      <w:r>
        <w:rPr>
          <w:color w:val="000000"/>
        </w:rPr>
        <w:t xml:space="preserve">oxidized </w:t>
      </w:r>
      <w:r>
        <w:rPr>
          <w:color w:val="000000"/>
        </w:rPr>
        <w:t xml:space="preserve">at </w:t>
      </w:r>
      <w:r>
        <w:rPr>
          <w:color w:val="000000"/>
        </w:rPr>
        <w:t xml:space="preserve">cathode </w:t>
      </w:r>
      <w:r>
        <w:rPr>
          <w:color w:val="000000"/>
        </w:rPr>
        <w:t xml:space="preserve">surfaces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charge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and </w:t>
      </w:r>
      <w:r>
        <w:rPr>
          <w:color w:val="000000"/>
        </w:rPr>
        <w:t xml:space="preserve">reduced </w:t>
      </w:r>
      <w:r>
        <w:rPr>
          <w:color w:val="000000"/>
        </w:rPr>
        <w:t xml:space="preserve">at </w:t>
      </w:r>
      <w:r>
        <w:rPr>
          <w:color w:val="000000"/>
        </w:rPr>
        <w:t xml:space="preserve">anode </w:t>
      </w:r>
      <w:r>
        <w:rPr>
          <w:color w:val="000000"/>
        </w:rPr>
        <w:t xml:space="preserve">surfaces </w:t>
      </w:r>
      <w:r>
        <w:rPr>
          <w:color w:val="000000"/>
        </w:rPr>
        <w:t xml:space="preserve">at </w:t>
      </w:r>
      <w:r>
        <w:rPr>
          <w:color w:val="000000"/>
        </w:rPr>
        <w:t xml:space="preserve">low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SEI </w:t>
      </w:r>
      <w:r>
        <w:rPr>
          <w:color w:val="000000"/>
        </w:rPr>
        <w:t xml:space="preserve">, </w:t>
      </w:r>
      <w:r>
        <w:rPr>
          <w:color w:val="66CC00"/>
        </w:rPr>
        <w:t xml:space="preserve">low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efficiency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first </w:t>
      </w:r>
      <w:r>
        <w:rPr>
          <w:color w:val="66CC00"/>
        </w:rPr>
        <w:t xml:space="preserve">few </w:t>
      </w:r>
      <w:r>
        <w:rPr>
          <w:color w:val="66CC00"/>
        </w:rPr>
        <w:t xml:space="preserve">cycles </w:t>
      </w:r>
      <w:r>
        <w:rPr>
          <w:color w:val="000000"/>
        </w:rPr>
        <w:t xml:space="preserve">, </w:t>
      </w:r>
      <w:r>
        <w:rPr>
          <w:color w:val="66CC00"/>
        </w:rPr>
        <w:t xml:space="preserve">large </w:t>
      </w:r>
      <w:r>
        <w:rPr>
          <w:color w:val="66CC00"/>
        </w:rPr>
        <w:t xml:space="preserve">first-cycle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fade </w:t>
      </w:r>
      <w:r>
        <w:rPr>
          <w:color w:val="66CC00"/>
        </w:rPr>
        <w:t xml:space="preserve">in </w:t>
      </w:r>
      <w:r>
        <w:rPr>
          <w:color w:val="66CC00"/>
        </w:rPr>
        <w:t xml:space="preserve">following </w:t>
      </w:r>
      <w:r>
        <w:rPr>
          <w:color w:val="66CC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natural </w:t>
      </w:r>
      <w:r>
        <w:rPr>
          <w:color w:val="000000"/>
        </w:rPr>
        <w:t xml:space="preserve">thought </w:t>
      </w:r>
      <w:r>
        <w:rPr>
          <w:color w:val="000000"/>
        </w:rPr>
        <w:t xml:space="preserve">to </w:t>
      </w:r>
      <w:r>
        <w:rPr>
          <w:color w:val="000000"/>
        </w:rPr>
        <w:t xml:space="preserve">address </w:t>
      </w:r>
      <w:r>
        <w:rPr>
          <w:color w:val="000000"/>
        </w:rPr>
        <w:t xml:space="preserve">the </w:t>
      </w:r>
      <w:r>
        <w:rPr>
          <w:color w:val="000000"/>
        </w:rPr>
        <w:t xml:space="preserve">challenge </w:t>
      </w:r>
      <w:r>
        <w:rPr>
          <w:color w:val="000000"/>
        </w:rPr>
        <w:t xml:space="preserve">is </w:t>
      </w:r>
      <w:r>
        <w:rPr>
          <w:color w:val="000000"/>
        </w:rPr>
        <w:t xml:space="preserve">to </w:t>
      </w:r>
      <w:r>
        <w:rPr>
          <w:color w:val="000000"/>
        </w:rPr>
        <w:t xml:space="preserve">preform </w:t>
      </w:r>
      <w:r>
        <w:rPr>
          <w:color w:val="000000"/>
        </w:rPr>
        <w:t xml:space="preserve">SEI </w:t>
      </w:r>
      <w:r>
        <w:rPr>
          <w:color w:val="000000"/>
        </w:rPr>
        <w:t xml:space="preserve">layers </w:t>
      </w:r>
      <w:r>
        <w:rPr>
          <w:color w:val="000000"/>
        </w:rPr>
        <w:t xml:space="preserve">on </w:t>
      </w:r>
      <w:r>
        <w:rPr>
          <w:color w:val="000000"/>
        </w:rPr>
        <w:t xml:space="preserve">both </w:t>
      </w:r>
      <w:r>
        <w:rPr>
          <w:color w:val="000000"/>
        </w:rPr>
        <w:t xml:space="preserve">cathode </w:t>
      </w:r>
      <w:r>
        <w:rPr>
          <w:color w:val="000000"/>
        </w:rPr>
        <w:t xml:space="preserve">and </w:t>
      </w:r>
      <w:r>
        <w:rPr>
          <w:color w:val="000000"/>
        </w:rPr>
        <w:t xml:space="preserve">anode </w:t>
      </w:r>
      <w:r>
        <w:rPr>
          <w:color w:val="000000"/>
        </w:rPr>
        <w:t xml:space="preserve">before </w:t>
      </w:r>
      <w:r>
        <w:rPr>
          <w:color w:val="000000"/>
        </w:rPr>
        <w:t xml:space="preserve">the </w:t>
      </w:r>
      <w:r>
        <w:rPr>
          <w:color w:val="000000"/>
        </w:rPr>
        <w:t xml:space="preserve">full-cell </w:t>
      </w:r>
      <w:r>
        <w:rPr>
          <w:color w:val="000000"/>
        </w:rPr>
        <w:t xml:space="preserve">assembly </w:t>
      </w:r>
      <w:r>
        <w:rPr>
          <w:color w:val="000000"/>
        </w:rPr>
        <w:t xml:space="preserve">so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CCCC00"/>
        </w:rPr>
        <w:t xml:space="preserve">side </w:t>
      </w:r>
      <w:r>
        <w:rPr>
          <w:color w:val="CCCC00"/>
        </w:rPr>
        <w:t xml:space="preserve">reactions </w:t>
      </w:r>
      <w:r>
        <w:rPr>
          <w:color w:val="CCCC00"/>
        </w:rPr>
        <w:t xml:space="preserve">and </w:t>
      </w:r>
      <w:r>
        <w:rPr>
          <w:color w:val="CCCC00"/>
        </w:rPr>
        <w:t xml:space="preserve">Na-ion </w:t>
      </w:r>
      <w:r>
        <w:rPr>
          <w:color w:val="66CC00"/>
        </w:rPr>
        <w:t xml:space="preserve">Na-ion </w:t>
      </w:r>
      <w:r>
        <w:rPr>
          <w:color w:val="CCCC00"/>
        </w:rPr>
        <w:t xml:space="preserve">consumption </w:t>
      </w:r>
      <w:r>
        <w:rPr>
          <w:color w:val="66CC00"/>
        </w:rPr>
        <w:t xml:space="preserve">consumption </w:t>
      </w:r>
      <w:r>
        <w:rPr>
          <w:color w:val="66CC00"/>
        </w:rPr>
        <w:t xml:space="preserve">in </w:t>
      </w:r>
      <w:r>
        <w:rPr>
          <w:color w:val="66CC00"/>
        </w:rPr>
        <w:t xml:space="preserve">subsequent </w:t>
      </w:r>
      <w:r>
        <w:rPr>
          <w:color w:val="66CC00"/>
        </w:rPr>
        <w:t xml:space="preserve">full-cell </w:t>
      </w:r>
      <w:r>
        <w:rPr>
          <w:color w:val="66CC00"/>
        </w:rPr>
        <w:t xml:space="preserve">cycling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mitigated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known </w:t>
      </w:r>
      <w:r>
        <w:rPr>
          <w:color w:val="000000"/>
        </w:rPr>
        <w:t xml:space="preserve">that </w:t>
      </w:r>
      <w:r>
        <w:rPr>
          <w:color w:val="000000"/>
        </w:rPr>
        <w:t xml:space="preserve">an </w:t>
      </w:r>
      <w:r>
        <w:rPr>
          <w:color w:val="000000"/>
        </w:rPr>
        <w:t xml:space="preserve">SEI </w:t>
      </w:r>
      <w:r>
        <w:rPr>
          <w:color w:val="000000"/>
        </w:rPr>
        <w:t xml:space="preserve">layer </w:t>
      </w:r>
      <w:r>
        <w:rPr>
          <w:color w:val="000000"/>
        </w:rPr>
        <w:t xml:space="preserve">forms </w:t>
      </w:r>
      <w:r>
        <w:rPr>
          <w:color w:val="000000"/>
        </w:rPr>
        <w:t xml:space="preserve">on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surfaces </w:t>
      </w:r>
      <w:r>
        <w:rPr>
          <w:color w:val="000000"/>
        </w:rPr>
        <w:t xml:space="preserve">when </w:t>
      </w:r>
      <w:r>
        <w:rPr>
          <w:color w:val="000000"/>
        </w:rPr>
        <w:t xml:space="preserve">cycling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half-cell </w:t>
      </w:r>
      <w:r>
        <w:rPr>
          <w:color w:val="000000"/>
        </w:rPr>
        <w:t xml:space="preserve">against </w:t>
      </w:r>
      <w:r>
        <w:rPr>
          <w:color w:val="000000"/>
        </w:rPr>
        <w:t xml:space="preserve">Na </w:t>
      </w:r>
      <w:r>
        <w:rPr>
          <w:color w:val="000000"/>
        </w:rPr>
        <w:t xml:space="preserve">metal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key </w:t>
      </w:r>
      <w:r>
        <w:rPr>
          <w:color w:val="000000"/>
        </w:rPr>
        <w:t xml:space="preserve">is </w:t>
      </w:r>
      <w:r>
        <w:rPr>
          <w:color w:val="000000"/>
        </w:rPr>
        <w:t xml:space="preserve">whether </w:t>
      </w:r>
      <w:r>
        <w:rPr>
          <w:color w:val="000000"/>
        </w:rPr>
        <w:t xml:space="preserve">the </w:t>
      </w:r>
      <w:r>
        <w:rPr>
          <w:color w:val="000000"/>
        </w:rPr>
        <w:t xml:space="preserve">SEI </w:t>
      </w:r>
      <w:r>
        <w:rPr>
          <w:color w:val="000000"/>
        </w:rPr>
        <w:t xml:space="preserve">layer </w:t>
      </w:r>
      <w:r>
        <w:rPr>
          <w:color w:val="000000"/>
        </w:rPr>
        <w:t xml:space="preserve">preformed </w:t>
      </w:r>
      <w:r>
        <w:rPr>
          <w:color w:val="000000"/>
        </w:rPr>
        <w:t xml:space="preserve">in </w:t>
      </w:r>
      <w:r>
        <w:rPr>
          <w:color w:val="000000"/>
        </w:rPr>
        <w:t xml:space="preserve">pre-cycle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half-cell </w:t>
      </w:r>
      <w:r>
        <w:rPr>
          <w:color w:val="000000"/>
        </w:rPr>
        <w:t xml:space="preserve">can </w:t>
      </w:r>
      <w:r>
        <w:rPr>
          <w:color w:val="000000"/>
        </w:rPr>
        <w:t xml:space="preserve">help </w:t>
      </w:r>
      <w:r>
        <w:rPr>
          <w:color w:val="000000"/>
        </w:rPr>
        <w:t xml:space="preserve">to </w:t>
      </w:r>
      <w:r>
        <w:rPr>
          <w:color w:val="000000"/>
        </w:rPr>
        <w:t xml:space="preserve">improve </w:t>
      </w:r>
      <w:r>
        <w:rPr>
          <w:color w:val="000000"/>
        </w:rPr>
        <w:t xml:space="preserve">the </w:t>
      </w:r>
      <w:r>
        <w:rPr>
          <w:color w:val="000000"/>
        </w:rPr>
        <w:t xml:space="preserve">full-cell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and </w:t>
      </w:r>
      <w:r>
        <w:rPr>
          <w:color w:val="000000"/>
        </w:rPr>
        <w:t xml:space="preserve">whether </w:t>
      </w:r>
      <w:r>
        <w:rPr>
          <w:color w:val="000000"/>
        </w:rPr>
        <w:t xml:space="preserve">the </w:t>
      </w:r>
      <w:r>
        <w:rPr>
          <w:color w:val="000000"/>
        </w:rPr>
        <w:t xml:space="preserve">full-cell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assembled </w:t>
      </w:r>
      <w:r>
        <w:rPr>
          <w:color w:val="000000"/>
        </w:rPr>
        <w:t xml:space="preserve">without </w:t>
      </w:r>
      <w:r>
        <w:rPr>
          <w:color w:val="000000"/>
        </w:rPr>
        <w:t xml:space="preserve">much </w:t>
      </w:r>
      <w:r>
        <w:rPr>
          <w:color w:val="000000"/>
        </w:rPr>
        <w:t xml:space="preserve">damage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preformed </w:t>
      </w:r>
      <w:r>
        <w:rPr>
          <w:color w:val="000000"/>
        </w:rPr>
        <w:t xml:space="preserve">SEI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difficult </w:t>
      </w:r>
      <w:r>
        <w:rPr>
          <w:color w:val="000000"/>
        </w:rPr>
        <w:t xml:space="preserve">to </w:t>
      </w:r>
      <w:r>
        <w:rPr>
          <w:color w:val="000000"/>
        </w:rPr>
        <w:t xml:space="preserve">keep </w:t>
      </w:r>
      <w:r>
        <w:rPr>
          <w:color w:val="000000"/>
        </w:rPr>
        <w:t xml:space="preserve">the </w:t>
      </w:r>
      <w:r>
        <w:rPr>
          <w:color w:val="000000"/>
        </w:rPr>
        <w:t xml:space="preserve">pre-cycled </w:t>
      </w:r>
      <w:r>
        <w:rPr>
          <w:color w:val="000000"/>
        </w:rPr>
        <w:t xml:space="preserve">working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intact </w:t>
      </w:r>
      <w:r>
        <w:rPr>
          <w:color w:val="000000"/>
        </w:rPr>
        <w:t xml:space="preserve">when </w:t>
      </w:r>
      <w:r>
        <w:rPr>
          <w:color w:val="000000"/>
        </w:rPr>
        <w:t xml:space="preserve">we </w:t>
      </w:r>
      <w:r>
        <w:rPr>
          <w:color w:val="000000"/>
        </w:rPr>
        <w:t xml:space="preserve">collect </w:t>
      </w:r>
      <w:r>
        <w:rPr>
          <w:color w:val="000000"/>
        </w:rPr>
        <w:t xml:space="preserve">it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disassembled </w:t>
      </w:r>
      <w:r>
        <w:rPr>
          <w:color w:val="000000"/>
        </w:rPr>
        <w:t xml:space="preserve">half-cell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An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~27 </w:t>
      </w:r>
      <w:r>
        <w:rPr>
          <w:color w:val="000000"/>
        </w:rPr>
        <w:t xml:space="preserve">mAh/g </w:t>
      </w:r>
      <w:r>
        <w:rPr>
          <w:color w:val="000000"/>
        </w:rPr>
        <w:t xml:space="preserve">was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it </w:t>
      </w:r>
      <w:r>
        <w:rPr>
          <w:color w:val="000000"/>
        </w:rPr>
        <w:t xml:space="preserve">faded </w:t>
      </w:r>
      <w:r>
        <w:rPr>
          <w:color w:val="000000"/>
        </w:rPr>
        <w:t xml:space="preserve">quickly </w:t>
      </w:r>
      <w:r>
        <w:rPr>
          <w:color w:val="000000"/>
        </w:rPr>
        <w:t xml:space="preserve">to </w:t>
      </w:r>
      <w:r>
        <w:rPr>
          <w:color w:val="000000"/>
        </w:rPr>
        <w:t xml:space="preserve">&lt; </w:t>
      </w:r>
      <w:r>
        <w:rPr>
          <w:color w:val="000000"/>
        </w:rPr>
        <w:t xml:space="preserve">10 </w:t>
      </w:r>
      <w:r>
        <w:rPr>
          <w:color w:val="000000"/>
        </w:rPr>
        <w:t xml:space="preserve">mAh/g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first-cycle </w:t>
      </w:r>
      <w:r>
        <w:rPr>
          <w:color w:val="000000"/>
        </w:rPr>
        <w:t xml:space="preserve">Coulombic </w:t>
      </w:r>
      <w:r>
        <w:rPr>
          <w:color w:val="000000"/>
        </w:rPr>
        <w:t xml:space="preserve">efficiency </w:t>
      </w:r>
      <w:r>
        <w:rPr>
          <w:color w:val="000000"/>
        </w:rPr>
        <w:t xml:space="preserve">of </w:t>
      </w:r>
      <w:r>
        <w:rPr>
          <w:color w:val="000000"/>
        </w:rPr>
        <w:t xml:space="preserve">hard </w:t>
      </w:r>
      <w:r>
        <w:rPr>
          <w:color w:val="000000"/>
        </w:rPr>
        <w:t xml:space="preserve">carbon </w:t>
      </w:r>
      <w:r>
        <w:rPr>
          <w:color w:val="000000"/>
        </w:rPr>
        <w:t xml:space="preserve">in </w:t>
      </w:r>
      <w:r>
        <w:rPr>
          <w:color w:val="000000"/>
        </w:rPr>
        <w:t xml:space="preserve">half-cells </w:t>
      </w:r>
      <w:r>
        <w:rPr>
          <w:color w:val="000000"/>
        </w:rPr>
        <w:t xml:space="preserve">is </w:t>
      </w:r>
      <w:r>
        <w:rPr>
          <w:color w:val="000000"/>
        </w:rPr>
        <w:t xml:space="preserve">even </w:t>
      </w:r>
      <w:r>
        <w:rPr>
          <w:color w:val="000000"/>
        </w:rPr>
        <w:t xml:space="preserve">lower </w:t>
      </w:r>
      <w:r>
        <w:rPr>
          <w:color w:val="000000"/>
        </w:rPr>
        <w:t xml:space="preserve">, </w:t>
      </w:r>
      <w:r>
        <w:rPr>
          <w:color w:val="000000"/>
        </w:rPr>
        <w:t xml:space="preserve">~70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Hence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believed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low </w:t>
      </w:r>
      <w:r>
        <w:rPr>
          <w:color w:val="000000"/>
        </w:rPr>
        <w:t xml:space="preserve">Coulombic </w:t>
      </w:r>
      <w:r>
        <w:rPr>
          <w:color w:val="000000"/>
        </w:rPr>
        <w:t xml:space="preserve">efficiency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anode </w:t>
      </w:r>
      <w:r>
        <w:rPr>
          <w:color w:val="000000"/>
        </w:rPr>
        <w:t xml:space="preserve">drained </w:t>
      </w:r>
      <w:r>
        <w:rPr>
          <w:color w:val="000000"/>
        </w:rPr>
        <w:t xml:space="preserve">the </w:t>
      </w:r>
      <w:r>
        <w:rPr>
          <w:color w:val="CCCC00"/>
        </w:rPr>
        <w:t xml:space="preserve">limited </w:t>
      </w:r>
      <w:r>
        <w:rPr>
          <w:color w:val="CCCC00"/>
        </w:rPr>
        <w:t xml:space="preserve">Na </w:t>
      </w:r>
      <w:r>
        <w:rPr>
          <w:color w:val="CCCC00"/>
        </w:rPr>
        <w:t xml:space="preserve">ion </w:t>
      </w:r>
      <w:r>
        <w:rPr>
          <w:color w:val="CCCC00"/>
        </w:rPr>
        <w:t xml:space="preserve">stock </w:t>
      </w:r>
      <w:r>
        <w:rPr>
          <w:color w:val="CCCC00"/>
        </w:rPr>
        <w:t xml:space="preserve">in </w:t>
      </w:r>
      <w:r>
        <w:rPr>
          <w:color w:val="CCCC00"/>
        </w:rPr>
        <w:t xml:space="preserve">the </w:t>
      </w:r>
      <w:r>
        <w:rPr>
          <w:color w:val="CCCC00"/>
        </w:rPr>
        <w:t xml:space="preserve">Na0.44MnO2 </w:t>
      </w:r>
      <w:r>
        <w:rPr>
          <w:color w:val="CCCC00"/>
        </w:rPr>
        <w:t xml:space="preserve">cathode </w:t>
      </w:r>
      <w:r>
        <w:rPr>
          <w:color w:val="000000"/>
        </w:rPr>
        <w:t xml:space="preserve">very </w:t>
      </w:r>
      <w:r>
        <w:rPr>
          <w:color w:val="000000"/>
        </w:rPr>
        <w:t xml:space="preserve">quickly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66CC00"/>
        </w:rPr>
        <w:t xml:space="preserve">low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, </w:t>
      </w:r>
      <w:r>
        <w:rPr>
          <w:color w:val="66CC00"/>
        </w:rPr>
        <w:t xml:space="preserve">quick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66CC00"/>
        </w:rPr>
        <w:t xml:space="preserve">poor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SEM </w:t>
      </w:r>
      <w:r>
        <w:rPr>
          <w:color w:val="000000"/>
        </w:rPr>
        <w:t xml:space="preserve">images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4a </w:t>
      </w:r>
      <w:r>
        <w:rPr>
          <w:color w:val="000000"/>
        </w:rPr>
        <w:t xml:space="preserve">and </w:t>
      </w:r>
      <w:r>
        <w:rPr>
          <w:color w:val="000000"/>
        </w:rPr>
        <w:t xml:space="preserve">b </w:t>
      </w:r>
      <w:r>
        <w:rPr>
          <w:color w:val="000000"/>
        </w:rPr>
        <w:t xml:space="preserve">show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pre-cycled </w:t>
      </w:r>
      <w:r>
        <w:rPr>
          <w:color w:val="000000"/>
        </w:rPr>
        <w:t xml:space="preserve">hard </w:t>
      </w:r>
      <w:r>
        <w:rPr>
          <w:color w:val="000000"/>
        </w:rPr>
        <w:t xml:space="preserve">carbon </w:t>
      </w:r>
      <w:r>
        <w:rPr>
          <w:color w:val="000000"/>
        </w:rPr>
        <w:t xml:space="preserve">anode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4a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control </w:t>
      </w:r>
      <w:r>
        <w:rPr>
          <w:color w:val="000000"/>
        </w:rPr>
        <w:t xml:space="preserve">hard </w:t>
      </w:r>
      <w:r>
        <w:rPr>
          <w:color w:val="000000"/>
        </w:rPr>
        <w:t xml:space="preserve">carbon </w:t>
      </w:r>
      <w:r>
        <w:rPr>
          <w:color w:val="000000"/>
        </w:rPr>
        <w:t xml:space="preserve">anode </w:t>
      </w:r>
      <w:r>
        <w:rPr>
          <w:color w:val="000000"/>
        </w:rPr>
        <w:t xml:space="preserve">cycled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full-cell </w:t>
      </w:r>
      <w:r>
        <w:rPr>
          <w:color w:val="000000"/>
        </w:rPr>
        <w:t xml:space="preserve">without </w:t>
      </w:r>
      <w:r>
        <w:rPr>
          <w:color w:val="000000"/>
        </w:rPr>
        <w:t xml:space="preserve">pre-cycling </w:t>
      </w:r>
      <w:r>
        <w:rPr>
          <w:color w:val="000000"/>
        </w:rPr>
        <w:t xml:space="preserve">treatment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4b </w:t>
      </w:r>
      <w:r>
        <w:rPr>
          <w:color w:val="000000"/>
        </w:rPr>
        <w:t xml:space="preserve">) </w:t>
      </w:r>
      <w:r>
        <w:rPr>
          <w:color w:val="000000"/>
        </w:rPr>
        <w:t xml:space="preserve">have </w:t>
      </w:r>
      <w:r>
        <w:rPr>
          <w:color w:val="FF007F"/>
        </w:rPr>
        <w:t xml:space="preserve">amorphous </w:t>
      </w:r>
      <w:r>
        <w:rPr>
          <w:color w:val="FF007F"/>
        </w:rPr>
        <w:t xml:space="preserve">coating </w:t>
      </w:r>
      <w:r>
        <w:rPr>
          <w:color w:val="FF007F"/>
        </w:rPr>
        <w:t xml:space="preserve">on </w:t>
      </w:r>
      <w:r>
        <w:rPr>
          <w:color w:val="FF007F"/>
        </w:rPr>
        <w:t xml:space="preserve">the </w:t>
      </w:r>
      <w:r>
        <w:rPr>
          <w:color w:val="FF007F"/>
        </w:rPr>
        <w:t xml:space="preserve">surface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SEI </w:t>
      </w:r>
      <w:r>
        <w:rPr>
          <w:color w:val="0000FF"/>
        </w:rPr>
        <w:t xml:space="preserve">on </w:t>
      </w:r>
      <w:r>
        <w:rPr>
          <w:color w:val="0000FF"/>
        </w:rPr>
        <w:t xml:space="preserve">both </w:t>
      </w:r>
      <w:r>
        <w:rPr>
          <w:color w:val="0000FF"/>
        </w:rPr>
        <w:t xml:space="preserve">hard </w:t>
      </w:r>
      <w:r>
        <w:rPr>
          <w:color w:val="0000FF"/>
        </w:rPr>
        <w:t xml:space="preserve">carbon </w:t>
      </w:r>
      <w:r>
        <w:rPr>
          <w:color w:val="0000FF"/>
        </w:rPr>
        <w:t xml:space="preserve">anodes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SEI </w:t>
      </w:r>
      <w:r>
        <w:rPr>
          <w:color w:val="000000"/>
        </w:rPr>
        <w:t xml:space="preserve">composition </w:t>
      </w:r>
      <w:r>
        <w:rPr>
          <w:color w:val="000000"/>
        </w:rPr>
        <w:t xml:space="preserve">is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from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hard </w:t>
      </w:r>
      <w:r>
        <w:rPr>
          <w:color w:val="000000"/>
        </w:rPr>
        <w:t xml:space="preserve">carbon </w:t>
      </w:r>
      <w:r>
        <w:rPr>
          <w:color w:val="000000"/>
        </w:rPr>
        <w:t xml:space="preserve">anodes </w:t>
      </w:r>
      <w:r>
        <w:rPr>
          <w:color w:val="000000"/>
        </w:rPr>
        <w:t xml:space="preserve">with </w:t>
      </w:r>
      <w:r>
        <w:rPr>
          <w:color w:val="000000"/>
        </w:rPr>
        <w:t xml:space="preserve">pre-cycling </w:t>
      </w:r>
      <w:r>
        <w:rPr>
          <w:color w:val="000000"/>
        </w:rPr>
        <w:t xml:space="preserve">treatment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SEI </w:t>
      </w:r>
      <w:r>
        <w:rPr>
          <w:color w:val="000000"/>
        </w:rPr>
        <w:t xml:space="preserve">composition </w:t>
      </w:r>
      <w:r>
        <w:rPr>
          <w:color w:val="000000"/>
        </w:rPr>
        <w:t xml:space="preserve">is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decomposition </w:t>
      </w:r>
      <w:r>
        <w:rPr>
          <w:color w:val="000000"/>
        </w:rPr>
        <w:t xml:space="preserve">: </w:t>
      </w:r>
      <w:r>
        <w:rPr>
          <w:color w:val="000000"/>
        </w:rPr>
        <w:t xml:space="preserve">the </w:t>
      </w:r>
      <w:r>
        <w:rPr>
          <w:color w:val="000000"/>
        </w:rPr>
        <w:t xml:space="preserve">SEI </w:t>
      </w:r>
      <w:r>
        <w:rPr>
          <w:color w:val="000000"/>
        </w:rPr>
        <w:t xml:space="preserve">formed </w:t>
      </w:r>
      <w:r>
        <w:rPr>
          <w:color w:val="000000"/>
        </w:rPr>
        <w:t xml:space="preserve">on </w:t>
      </w:r>
      <w:r>
        <w:rPr>
          <w:color w:val="000000"/>
        </w:rPr>
        <w:t xml:space="preserve">pre-cycled </w:t>
      </w:r>
      <w:r>
        <w:rPr>
          <w:color w:val="000000"/>
        </w:rPr>
        <w:t xml:space="preserve">hard </w:t>
      </w:r>
      <w:r>
        <w:rPr>
          <w:color w:val="000000"/>
        </w:rPr>
        <w:t xml:space="preserve">carbon </w:t>
      </w:r>
      <w:r>
        <w:rPr>
          <w:color w:val="000000"/>
        </w:rPr>
        <w:t xml:space="preserve">is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half-cell </w:t>
      </w:r>
      <w:r>
        <w:rPr>
          <w:color w:val="000000"/>
        </w:rPr>
        <w:t xml:space="preserve">vs. </w:t>
      </w:r>
      <w:r>
        <w:rPr>
          <w:color w:val="000000"/>
        </w:rPr>
        <w:t xml:space="preserve">Na </w:t>
      </w:r>
      <w:r>
        <w:rPr>
          <w:color w:val="000000"/>
        </w:rPr>
        <w:t xml:space="preserve">metal </w:t>
      </w:r>
      <w:r>
        <w:rPr>
          <w:color w:val="000000"/>
        </w:rPr>
        <w:t xml:space="preserve">and </w:t>
      </w:r>
      <w:r>
        <w:rPr>
          <w:color w:val="000000"/>
        </w:rPr>
        <w:t xml:space="preserve">has </w:t>
      </w:r>
      <w:r>
        <w:rPr>
          <w:color w:val="000000"/>
        </w:rPr>
        <w:t xml:space="preserve">unlimited </w:t>
      </w:r>
      <w:r>
        <w:rPr>
          <w:color w:val="000000"/>
        </w:rPr>
        <w:t xml:space="preserve">Na </w:t>
      </w:r>
      <w:r>
        <w:rPr>
          <w:color w:val="000000"/>
        </w:rPr>
        <w:t xml:space="preserve">ion </w:t>
      </w:r>
      <w:r>
        <w:rPr>
          <w:color w:val="000000"/>
        </w:rPr>
        <w:t xml:space="preserve">stock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000000"/>
        </w:rPr>
        <w:t xml:space="preserve">SEI </w:t>
      </w:r>
      <w:r>
        <w:rPr>
          <w:color w:val="000000"/>
        </w:rPr>
        <w:t xml:space="preserve">formed </w:t>
      </w:r>
      <w:r>
        <w:rPr>
          <w:color w:val="000000"/>
        </w:rPr>
        <w:t xml:space="preserve">on </w:t>
      </w:r>
      <w:r>
        <w:rPr>
          <w:color w:val="000000"/>
        </w:rPr>
        <w:t xml:space="preserve">hard </w:t>
      </w:r>
      <w:r>
        <w:rPr>
          <w:color w:val="000000"/>
        </w:rPr>
        <w:t xml:space="preserve">carbon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full-cell </w:t>
      </w:r>
      <w:r>
        <w:rPr>
          <w:color w:val="000000"/>
        </w:rPr>
        <w:t xml:space="preserve">without </w:t>
      </w:r>
      <w:r>
        <w:rPr>
          <w:color w:val="000000"/>
        </w:rPr>
        <w:t xml:space="preserve">pre-cycling </w:t>
      </w:r>
      <w:r>
        <w:rPr>
          <w:color w:val="000000"/>
        </w:rPr>
        <w:t xml:space="preserve">treatment </w:t>
      </w:r>
      <w:r>
        <w:rPr>
          <w:color w:val="000000"/>
        </w:rPr>
        <w:t xml:space="preserve">has </w:t>
      </w:r>
      <w:r>
        <w:rPr>
          <w:color w:val="000000"/>
        </w:rPr>
        <w:t xml:space="preserve">very </w:t>
      </w:r>
      <w:r>
        <w:rPr>
          <w:color w:val="000000"/>
        </w:rPr>
        <w:t xml:space="preserve">limited </w:t>
      </w:r>
      <w:r>
        <w:rPr>
          <w:color w:val="000000"/>
        </w:rPr>
        <w:t xml:space="preserve">Na </w:t>
      </w:r>
      <w:r>
        <w:rPr>
          <w:color w:val="000000"/>
        </w:rPr>
        <w:t xml:space="preserve">ion </w:t>
      </w:r>
      <w:r>
        <w:rPr>
          <w:color w:val="000000"/>
        </w:rPr>
        <w:t xml:space="preserve">stock </w:t>
      </w:r>
      <w:r>
        <w:rPr>
          <w:color w:val="000000"/>
        </w:rPr>
        <w:t xml:space="preserve">and </w:t>
      </w:r>
      <w:r>
        <w:rPr>
          <w:color w:val="000000"/>
        </w:rPr>
        <w:t xml:space="preserve">is </w:t>
      </w:r>
      <w:r>
        <w:rPr>
          <w:color w:val="000000"/>
        </w:rPr>
        <w:t xml:space="preserve">formed </w:t>
      </w:r>
      <w:r>
        <w:rPr>
          <w:color w:val="000000"/>
        </w:rPr>
        <w:t xml:space="preserve">vs. </w:t>
      </w:r>
      <w:r>
        <w:rPr>
          <w:color w:val="000000"/>
        </w:rPr>
        <w:t xml:space="preserve">a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cathode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corresponding </w:t>
      </w:r>
      <w:r>
        <w:rPr>
          <w:color w:val="FF3333"/>
        </w:rPr>
        <w:t xml:space="preserve">XPS </w:t>
      </w:r>
      <w:r>
        <w:rPr>
          <w:color w:val="FF3333"/>
        </w:rPr>
        <w:t xml:space="preserve">Mn2p </w:t>
      </w:r>
      <w:r>
        <w:rPr>
          <w:color w:val="FF3333"/>
        </w:rPr>
        <w:t xml:space="preserve">spectra </w:t>
      </w:r>
      <w:r>
        <w:rPr>
          <w:color w:val="FF3333"/>
        </w:rPr>
        <w:t xml:space="preserve">of </w:t>
      </w:r>
      <w:r>
        <w:rPr>
          <w:color w:val="FF3333"/>
        </w:rPr>
        <w:t xml:space="preserve">the </w:t>
      </w:r>
      <w:r>
        <w:rPr>
          <w:color w:val="FF3333"/>
        </w:rPr>
        <w:t xml:space="preserve">pre-cycled </w:t>
      </w:r>
      <w:r>
        <w:rPr>
          <w:color w:val="FF3333"/>
        </w:rPr>
        <w:t xml:space="preserve">Na0.44MnO2 </w:t>
      </w:r>
      <w:r>
        <w:rPr>
          <w:color w:val="FF3333"/>
        </w:rPr>
        <w:t xml:space="preserve">cathode </w:t>
      </w:r>
      <w:r>
        <w:rPr>
          <w:color w:val="000000"/>
        </w:rPr>
        <w:t xml:space="preserve">has </w:t>
      </w:r>
      <w:r>
        <w:rPr>
          <w:color w:val="000000"/>
        </w:rPr>
        <w:t xml:space="preserve">almost </w:t>
      </w:r>
      <w:r>
        <w:rPr>
          <w:color w:val="000000"/>
        </w:rPr>
        <w:t xml:space="preserve">no </w:t>
      </w:r>
      <w:r>
        <w:rPr>
          <w:color w:val="000000"/>
        </w:rPr>
        <w:t xml:space="preserve">Mn2p </w:t>
      </w:r>
      <w:r>
        <w:rPr>
          <w:color w:val="000000"/>
        </w:rPr>
        <w:t xml:space="preserve">signal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4f </w:t>
      </w:r>
      <w:r>
        <w:rPr>
          <w:color w:val="000000"/>
        </w:rPr>
        <w:t xml:space="preserve">, </w:t>
      </w:r>
      <w:r>
        <w:rPr>
          <w:color w:val="000000"/>
        </w:rPr>
        <w:t xml:space="preserve">red </w:t>
      </w:r>
      <w:r>
        <w:rPr>
          <w:color w:val="000000"/>
        </w:rPr>
        <w:t xml:space="preserve">curve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a </w:t>
      </w:r>
      <w:r>
        <w:rPr>
          <w:color w:val="FF007F"/>
        </w:rPr>
        <w:t xml:space="preserve">thick </w:t>
      </w:r>
      <w:r>
        <w:rPr>
          <w:color w:val="FF007F"/>
        </w:rPr>
        <w:t xml:space="preserve">SEI </w:t>
      </w:r>
      <w:r>
        <w:rPr>
          <w:color w:val="FF007F"/>
        </w:rPr>
        <w:t xml:space="preserve">layer </w:t>
      </w:r>
      <w:r>
        <w:rPr>
          <w:color w:val="FF007F"/>
        </w:rPr>
        <w:t xml:space="preserve">was </w:t>
      </w:r>
      <w:r>
        <w:rPr>
          <w:color w:val="FF007F"/>
        </w:rPr>
        <w:t xml:space="preserve">formed </w:t>
      </w:r>
      <w:r>
        <w:rPr>
          <w:color w:val="FF007F"/>
        </w:rPr>
        <w:t xml:space="preserve">on </w:t>
      </w:r>
      <w:r>
        <w:rPr>
          <w:color w:val="FF007F"/>
        </w:rPr>
        <w:t xml:space="preserve">the </w:t>
      </w:r>
      <w:r>
        <w:rPr>
          <w:color w:val="FF007F"/>
        </w:rPr>
        <w:t xml:space="preserve">cathode </w:t>
      </w:r>
      <w:r>
        <w:rPr>
          <w:color w:val="FF007F"/>
        </w:rPr>
        <w:t xml:space="preserve">surface </w:t>
      </w:r>
      <w:r>
        <w:rPr>
          <w:color w:val="000000"/>
        </w:rPr>
        <w:t xml:space="preserve">during </w:t>
      </w:r>
      <w:r>
        <w:rPr>
          <w:color w:val="000000"/>
        </w:rPr>
        <w:t xml:space="preserve">pre-cycling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SEI </w:t>
      </w:r>
      <w:r>
        <w:rPr>
          <w:color w:val="000000"/>
        </w:rPr>
        <w:t xml:space="preserve">layer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cycled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full-cell </w:t>
      </w:r>
      <w:r>
        <w:rPr>
          <w:color w:val="000000"/>
        </w:rPr>
        <w:t xml:space="preserve">without </w:t>
      </w:r>
      <w:r>
        <w:rPr>
          <w:color w:val="000000"/>
        </w:rPr>
        <w:t xml:space="preserve">pre-cycling </w:t>
      </w:r>
      <w:r>
        <w:rPr>
          <w:color w:val="000000"/>
        </w:rPr>
        <w:t xml:space="preserve">treatment </w:t>
      </w:r>
      <w:r>
        <w:rPr>
          <w:color w:val="000000"/>
        </w:rPr>
        <w:t xml:space="preserve">is </w:t>
      </w:r>
      <w:r>
        <w:rPr>
          <w:color w:val="000000"/>
        </w:rPr>
        <w:t xml:space="preserve">either </w:t>
      </w:r>
      <w:r>
        <w:rPr>
          <w:color w:val="FF007F"/>
        </w:rPr>
        <w:t xml:space="preserve">very </w:t>
      </w:r>
      <w:r>
        <w:rPr>
          <w:color w:val="FF007F"/>
        </w:rPr>
        <w:t xml:space="preserve">thin </w:t>
      </w:r>
      <w:r>
        <w:rPr>
          <w:color w:val="000000"/>
        </w:rPr>
        <w:t xml:space="preserve">or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have </w:t>
      </w:r>
      <w:r>
        <w:rPr>
          <w:color w:val="000000"/>
        </w:rPr>
        <w:t xml:space="preserve">a </w:t>
      </w:r>
      <w:r>
        <w:rPr>
          <w:color w:val="000000"/>
        </w:rPr>
        <w:t xml:space="preserve">good </w:t>
      </w:r>
      <w:r>
        <w:rPr>
          <w:color w:val="000000"/>
        </w:rPr>
        <w:t xml:space="preserve">coverage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hence </w:t>
      </w:r>
      <w:r>
        <w:rPr>
          <w:color w:val="000000"/>
        </w:rPr>
        <w:t xml:space="preserve">concluded </w:t>
      </w:r>
      <w:r>
        <w:rPr>
          <w:color w:val="000000"/>
        </w:rPr>
        <w:t xml:space="preserve">that </w:t>
      </w:r>
      <w:r>
        <w:rPr>
          <w:color w:val="000000"/>
        </w:rPr>
        <w:t xml:space="preserve">a </w:t>
      </w:r>
      <w:r>
        <w:rPr>
          <w:color w:val="000000"/>
        </w:rPr>
        <w:t xml:space="preserve">good </w:t>
      </w:r>
      <w:r>
        <w:rPr>
          <w:color w:val="000000"/>
        </w:rPr>
        <w:t xml:space="preserve">SEI </w:t>
      </w:r>
      <w:r>
        <w:rPr>
          <w:color w:val="000000"/>
        </w:rPr>
        <w:t xml:space="preserve">layer </w:t>
      </w:r>
      <w:r>
        <w:rPr>
          <w:color w:val="000000"/>
        </w:rPr>
        <w:t xml:space="preserve">was </w:t>
      </w:r>
      <w:r>
        <w:rPr>
          <w:color w:val="000000"/>
        </w:rPr>
        <w:t xml:space="preserve">formed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pre-cycled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cathode </w:t>
      </w:r>
      <w:r>
        <w:rPr>
          <w:color w:val="000000"/>
        </w:rPr>
        <w:t xml:space="preserve">while </w:t>
      </w:r>
      <w:r>
        <w:rPr>
          <w:color w:val="000000"/>
        </w:rPr>
        <w:t xml:space="preserve">no </w:t>
      </w:r>
      <w:r>
        <w:rPr>
          <w:color w:val="000000"/>
        </w:rPr>
        <w:t xml:space="preserve">or </w:t>
      </w:r>
      <w:r>
        <w:rPr>
          <w:color w:val="000000"/>
        </w:rPr>
        <w:t xml:space="preserve">poor </w:t>
      </w:r>
      <w:r>
        <w:rPr>
          <w:color w:val="000000"/>
        </w:rPr>
        <w:t xml:space="preserve">SEI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cycled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full-cell </w:t>
      </w:r>
      <w:r>
        <w:rPr>
          <w:color w:val="000000"/>
        </w:rPr>
        <w:t xml:space="preserve">without </w:t>
      </w:r>
      <w:r>
        <w:rPr>
          <w:color w:val="000000"/>
        </w:rPr>
        <w:t xml:space="preserve">pre-cycling </w:t>
      </w:r>
      <w:r>
        <w:rPr>
          <w:color w:val="000000"/>
        </w:rPr>
        <w:t xml:space="preserve">treatment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control </w:t>
      </w:r>
      <w:r>
        <w:rPr>
          <w:color w:val="000000"/>
        </w:rPr>
        <w:t xml:space="preserve">full-cell </w:t>
      </w:r>
      <w:r>
        <w:rPr>
          <w:color w:val="000000"/>
        </w:rPr>
        <w:t xml:space="preserve">without </w:t>
      </w:r>
      <w:r>
        <w:rPr>
          <w:color w:val="000000"/>
        </w:rPr>
        <w:t xml:space="preserve">pre-cycle </w:t>
      </w:r>
      <w:r>
        <w:rPr>
          <w:color w:val="000000"/>
        </w:rPr>
        <w:t xml:space="preserve">treatment </w:t>
      </w:r>
      <w:r>
        <w:rPr>
          <w:color w:val="000000"/>
        </w:rPr>
        <w:t xml:space="preserve">is </w:t>
      </w:r>
      <w:r>
        <w:rPr>
          <w:color w:val="000000"/>
        </w:rPr>
        <w:t xml:space="preserve">very </w:t>
      </w:r>
      <w:r>
        <w:rPr>
          <w:color w:val="000000"/>
        </w:rPr>
        <w:t xml:space="preserve">similar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data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3a </w:t>
      </w:r>
      <w:r>
        <w:rPr>
          <w:color w:val="000000"/>
        </w:rPr>
        <w:t xml:space="preserve">: </w:t>
      </w:r>
      <w:r>
        <w:rPr>
          <w:color w:val="66CC00"/>
        </w:rPr>
        <w:t xml:space="preserve">low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, </w:t>
      </w:r>
      <w:r>
        <w:rPr>
          <w:color w:val="66CC00"/>
        </w:rPr>
        <w:t xml:space="preserve">fast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fade </w:t>
      </w:r>
      <w:r>
        <w:rPr>
          <w:color w:val="000000"/>
        </w:rPr>
        <w:t xml:space="preserve">and </w:t>
      </w:r>
      <w:r>
        <w:rPr>
          <w:color w:val="66CC00"/>
        </w:rPr>
        <w:t xml:space="preserve">low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full-cell </w:t>
      </w:r>
      <w:r>
        <w:rPr>
          <w:color w:val="000000"/>
        </w:rPr>
        <w:t xml:space="preserve">is </w:t>
      </w:r>
      <w:r>
        <w:rPr>
          <w:color w:val="66CC00"/>
        </w:rPr>
        <w:t xml:space="preserve">cathode </w:t>
      </w:r>
      <w:r>
        <w:rPr>
          <w:color w:val="66CC00"/>
        </w:rPr>
        <w:t xml:space="preserve">limited </w:t>
      </w:r>
      <w:r>
        <w:rPr>
          <w:color w:val="66CC00"/>
        </w:rPr>
        <w:t xml:space="preserve">below </w:t>
      </w:r>
      <w:r>
        <w:rPr>
          <w:color w:val="66CC00"/>
        </w:rPr>
        <w:t xml:space="preserve">2 </w:t>
      </w:r>
      <w:r>
        <w:rPr>
          <w:color w:val="66CC00"/>
        </w:rPr>
        <w:t xml:space="preserve">C </w:t>
      </w:r>
      <w:r>
        <w:rPr>
          <w:color w:val="66CC00"/>
        </w:rPr>
        <w:t xml:space="preserve">rate </w:t>
      </w:r>
      <w:r>
        <w:rPr>
          <w:color w:val="000000"/>
        </w:rPr>
        <w:t xml:space="preserve">, </w:t>
      </w:r>
      <w:r>
        <w:rPr>
          <w:color w:val="000000"/>
        </w:rPr>
        <w:t xml:space="preserve">yet </w:t>
      </w:r>
      <w:r>
        <w:rPr>
          <w:color w:val="000000"/>
        </w:rPr>
        <w:t xml:space="preserve">it </w:t>
      </w:r>
      <w:r>
        <w:rPr>
          <w:color w:val="000000"/>
        </w:rPr>
        <w:t xml:space="preserve">becomes </w:t>
      </w:r>
      <w:r>
        <w:rPr>
          <w:color w:val="66CC00"/>
        </w:rPr>
        <w:t xml:space="preserve">anode </w:t>
      </w:r>
      <w:r>
        <w:rPr>
          <w:color w:val="66CC00"/>
        </w:rPr>
        <w:t xml:space="preserve">limited </w:t>
      </w:r>
      <w:r>
        <w:rPr>
          <w:color w:val="66CC00"/>
        </w:rPr>
        <w:t xml:space="preserve">at </w:t>
      </w:r>
      <w:r>
        <w:rPr>
          <w:color w:val="66CC00"/>
        </w:rPr>
        <w:t xml:space="preserve">4 </w:t>
      </w:r>
      <w:r>
        <w:rPr>
          <w:color w:val="66CC00"/>
        </w:rPr>
        <w:t xml:space="preserve">C </w:t>
      </w:r>
      <w:r>
        <w:rPr>
          <w:color w:val="66CC00"/>
        </w:rPr>
        <w:t xml:space="preserve">rate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Yet </w:t>
      </w:r>
      <w:r>
        <w:rPr>
          <w:color w:val="000000"/>
        </w:rPr>
        <w:t xml:space="preserve">the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drops </w:t>
      </w:r>
      <w:r>
        <w:rPr>
          <w:color w:val="000000"/>
        </w:rPr>
        <w:t xml:space="preserve">greatly </w:t>
      </w:r>
      <w:r>
        <w:rPr>
          <w:color w:val="000000"/>
        </w:rPr>
        <w:t xml:space="preserve">with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of </w:t>
      </w:r>
      <w:r>
        <w:rPr>
          <w:color w:val="000000"/>
        </w:rPr>
        <w:t xml:space="preserve">~75 </w:t>
      </w:r>
      <w:r>
        <w:rPr>
          <w:color w:val="000000"/>
        </w:rPr>
        <w:t xml:space="preserve">% </w:t>
      </w:r>
      <w:r>
        <w:rPr>
          <w:color w:val="000000"/>
        </w:rPr>
        <w:t xml:space="preserve">over </w:t>
      </w:r>
      <w:r>
        <w:rPr>
          <w:color w:val="000000"/>
        </w:rPr>
        <w:t xml:space="preserve">1000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5e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believed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excess </w:t>
      </w:r>
      <w:r>
        <w:rPr>
          <w:color w:val="66CC00"/>
        </w:rPr>
        <w:t xml:space="preserve">anode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(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ratio </w:t>
      </w:r>
      <w:r>
        <w:rPr>
          <w:color w:val="000000"/>
        </w:rPr>
        <w:t xml:space="preserve">between </w:t>
      </w:r>
      <w:r>
        <w:rPr>
          <w:color w:val="000000"/>
        </w:rPr>
        <w:t xml:space="preserve">cathode </w:t>
      </w:r>
      <w:r>
        <w:rPr>
          <w:color w:val="000000"/>
        </w:rPr>
        <w:t xml:space="preserve">and </w:t>
      </w:r>
      <w:r>
        <w:rPr>
          <w:color w:val="000000"/>
        </w:rPr>
        <w:t xml:space="preserve">anode </w:t>
      </w:r>
      <w:r>
        <w:rPr>
          <w:color w:val="000000"/>
        </w:rPr>
        <w:t xml:space="preserve">at </w:t>
      </w:r>
      <w:r>
        <w:rPr>
          <w:color w:val="000000"/>
        </w:rPr>
        <w:t xml:space="preserve">1 </w:t>
      </w:r>
      <w:r>
        <w:rPr>
          <w:color w:val="000000"/>
        </w:rPr>
        <w:t xml:space="preserve">C </w:t>
      </w:r>
      <w:r>
        <w:rPr>
          <w:color w:val="000000"/>
        </w:rPr>
        <w:t xml:space="preserve">rate </w:t>
      </w:r>
      <w:r>
        <w:rPr>
          <w:color w:val="000000"/>
        </w:rPr>
        <w:t xml:space="preserve">( </w:t>
      </w:r>
      <w:r>
        <w:rPr>
          <w:color w:val="000000"/>
        </w:rPr>
        <w:t xml:space="preserve">120 </w:t>
      </w:r>
      <w:r>
        <w:rPr>
          <w:color w:val="000000"/>
        </w:rPr>
        <w:t xml:space="preserve">mA/g </w:t>
      </w:r>
      <w:r>
        <w:rPr>
          <w:color w:val="000000"/>
        </w:rPr>
        <w:t xml:space="preserve">) </w:t>
      </w:r>
      <w:r>
        <w:rPr>
          <w:color w:val="000000"/>
        </w:rPr>
        <w:t xml:space="preserve">is </w:t>
      </w:r>
      <w:r>
        <w:rPr>
          <w:color w:val="000000"/>
        </w:rPr>
        <w:t xml:space="preserve">~1:1.5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CCCC00"/>
        </w:rPr>
        <w:t xml:space="preserve">limited </w:t>
      </w:r>
      <w:r>
        <w:rPr>
          <w:color w:val="CCCC00"/>
        </w:rPr>
        <w:t xml:space="preserve">cycling </w:t>
      </w:r>
      <w:r>
        <w:rPr>
          <w:color w:val="CCCC00"/>
        </w:rPr>
        <w:t xml:space="preserve">stability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hard </w:t>
      </w:r>
      <w:r>
        <w:rPr>
          <w:color w:val="CCCC00"/>
        </w:rPr>
        <w:t xml:space="preserve">carbon </w:t>
      </w:r>
      <w:r>
        <w:rPr>
          <w:color w:val="000000"/>
        </w:rPr>
        <w:t xml:space="preserve">make </w:t>
      </w:r>
      <w:r>
        <w:rPr>
          <w:color w:val="000000"/>
        </w:rPr>
        <w:t xml:space="preserve">the </w:t>
      </w:r>
      <w:r>
        <w:rPr>
          <w:color w:val="000000"/>
        </w:rPr>
        <w:t xml:space="preserve">full-cell </w:t>
      </w:r>
      <w:r>
        <w:rPr>
          <w:color w:val="000000"/>
        </w:rPr>
        <w:t xml:space="preserve">a </w:t>
      </w:r>
      <w:r>
        <w:rPr>
          <w:color w:val="000000"/>
        </w:rPr>
        <w:t xml:space="preserve">bit </w:t>
      </w:r>
      <w:r>
        <w:rPr>
          <w:color w:val="000000"/>
        </w:rPr>
        <w:t xml:space="preserve">distant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optimum </w:t>
      </w:r>
      <w:r>
        <w:rPr>
          <w:color w:val="000000"/>
        </w:rPr>
        <w:t xml:space="preserve">configuration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full-cell </w:t>
      </w:r>
      <w:r>
        <w:rPr>
          <w:color w:val="000000"/>
        </w:rPr>
        <w:t xml:space="preserve">has </w:t>
      </w:r>
      <w:r>
        <w:rPr>
          <w:color w:val="000000"/>
        </w:rPr>
        <w:t xml:space="preserve">a </w:t>
      </w:r>
      <w:r>
        <w:rPr>
          <w:color w:val="000000"/>
        </w:rPr>
        <w:t xml:space="preserve">poor </w:t>
      </w:r>
      <w:r>
        <w:rPr>
          <w:color w:val="000000"/>
        </w:rPr>
        <w:t xml:space="preserve">long-term </w:t>
      </w:r>
      <w:r>
        <w:rPr>
          <w:color w:val="000000"/>
        </w:rPr>
        <w:t xml:space="preserve">cycling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at </w:t>
      </w:r>
      <w:r>
        <w:rPr>
          <w:color w:val="000000"/>
        </w:rPr>
        <w:t xml:space="preserve">4 </w:t>
      </w:r>
      <w:r>
        <w:rPr>
          <w:color w:val="000000"/>
        </w:rPr>
        <w:t xml:space="preserve">C </w:t>
      </w:r>
      <w:r>
        <w:rPr>
          <w:color w:val="000000"/>
        </w:rPr>
        <w:t xml:space="preserve">rate </w:t>
      </w:r>
      <w:r>
        <w:rPr>
          <w:color w:val="000000"/>
        </w:rPr>
        <w:t xml:space="preserve">because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anode </w:t>
      </w:r>
      <w:r>
        <w:rPr>
          <w:color w:val="000000"/>
        </w:rPr>
        <w:t xml:space="preserve">limited </w:t>
      </w:r>
      <w:r>
        <w:rPr>
          <w:color w:val="000000"/>
        </w:rPr>
        <w:t xml:space="preserve">at </w:t>
      </w:r>
      <w:r>
        <w:rPr>
          <w:color w:val="000000"/>
        </w:rPr>
        <w:t xml:space="preserve">such </w:t>
      </w:r>
      <w:r>
        <w:rPr>
          <w:color w:val="000000"/>
        </w:rPr>
        <w:t xml:space="preserve">a </w:t>
      </w:r>
      <w:r>
        <w:rPr>
          <w:color w:val="66CC00"/>
        </w:rPr>
        <w:t xml:space="preserve">high </w:t>
      </w:r>
      <w:r>
        <w:rPr>
          <w:color w:val="66CC00"/>
        </w:rPr>
        <w:t xml:space="preserve">rate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CCCC00"/>
        </w:rPr>
        <w:t xml:space="preserve">over-charging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hard </w:t>
      </w:r>
      <w:r>
        <w:rPr>
          <w:color w:val="CCCC00"/>
        </w:rPr>
        <w:t xml:space="preserve">carbon </w:t>
      </w:r>
      <w:r>
        <w:rPr>
          <w:color w:val="CCCC00"/>
        </w:rPr>
        <w:t xml:space="preserve">anode </w:t>
      </w:r>
      <w:r>
        <w:rPr>
          <w:color w:val="000000"/>
        </w:rPr>
        <w:t xml:space="preserve">brings </w:t>
      </w:r>
      <w:r>
        <w:rPr>
          <w:color w:val="000000"/>
        </w:rPr>
        <w:t xml:space="preserve">a </w:t>
      </w:r>
      <w:r>
        <w:rPr>
          <w:color w:val="66CC00"/>
        </w:rPr>
        <w:t xml:space="preserve">quick </w:t>
      </w:r>
      <w:r>
        <w:rPr>
          <w:color w:val="66CC00"/>
        </w:rPr>
        <w:t xml:space="preserve">cell </w:t>
      </w:r>
      <w:r>
        <w:rPr>
          <w:color w:val="66CC00"/>
        </w:rPr>
        <w:t xml:space="preserve">failure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Full-cells </w:t>
      </w:r>
      <w:r>
        <w:rPr>
          <w:color w:val="000000"/>
        </w:rPr>
        <w:t xml:space="preserve">tested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wider </w:t>
      </w:r>
      <w:r>
        <w:rPr>
          <w:color w:val="000000"/>
        </w:rPr>
        <w:t xml:space="preserve">voltage </w:t>
      </w:r>
      <w:r>
        <w:rPr>
          <w:color w:val="000000"/>
        </w:rPr>
        <w:t xml:space="preserve">window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00"/>
        </w:rPr>
        <w:t xml:space="preserve">1-4.5 </w:t>
      </w:r>
      <w:r>
        <w:rPr>
          <w:color w:val="000000"/>
        </w:rPr>
        <w:t xml:space="preserve">V </w:t>
      </w:r>
      <w:r>
        <w:rPr>
          <w:color w:val="000000"/>
        </w:rPr>
        <w:t xml:space="preserve">have </w:t>
      </w:r>
      <w:r>
        <w:rPr>
          <w:color w:val="000000"/>
        </w:rPr>
        <w:t xml:space="preserve">a </w:t>
      </w:r>
      <w:r>
        <w:rPr>
          <w:color w:val="000000"/>
        </w:rPr>
        <w:t xml:space="preserve">significant </w:t>
      </w:r>
      <w:r>
        <w:rPr>
          <w:color w:val="66CC00"/>
        </w:rPr>
        <w:t xml:space="preserve">reduction </w:t>
      </w:r>
      <w:r>
        <w:rPr>
          <w:color w:val="66CC00"/>
        </w:rPr>
        <w:t xml:space="preserve">in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66CC00"/>
        </w:rPr>
        <w:t xml:space="preserve">instability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must </w:t>
      </w:r>
      <w:r>
        <w:rPr>
          <w:color w:val="000000"/>
        </w:rPr>
        <w:t xml:space="preserve">be </w:t>
      </w:r>
      <w:r>
        <w:rPr>
          <w:color w:val="000000"/>
        </w:rPr>
        <w:t xml:space="preserve">noted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full-cell </w:t>
      </w:r>
      <w:r>
        <w:rPr>
          <w:color w:val="000000"/>
        </w:rPr>
        <w:t xml:space="preserve">will </w:t>
      </w:r>
      <w:r>
        <w:rPr>
          <w:color w:val="000000"/>
        </w:rPr>
        <w:t xml:space="preserve">have </w:t>
      </w:r>
      <w:r>
        <w:rPr>
          <w:color w:val="66CC00"/>
        </w:rPr>
        <w:t xml:space="preserve">low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and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if </w:t>
      </w:r>
      <w:r>
        <w:rPr>
          <w:color w:val="000000"/>
        </w:rPr>
        <w:t xml:space="preserve">either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or </w:t>
      </w:r>
      <w:r>
        <w:rPr>
          <w:color w:val="000000"/>
        </w:rPr>
        <w:t xml:space="preserve">anode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layer </w:t>
      </w:r>
      <w:r>
        <w:rPr>
          <w:color w:val="000000"/>
        </w:rPr>
        <w:t xml:space="preserve">is </w:t>
      </w:r>
      <w:r>
        <w:rPr>
          <w:color w:val="000000"/>
        </w:rPr>
        <w:t xml:space="preserve">damaged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disassembly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pre-cycled </w:t>
      </w:r>
      <w:r>
        <w:rPr>
          <w:color w:val="000000"/>
        </w:rPr>
        <w:t xml:space="preserve">half-cells </w:t>
      </w:r>
      <w:r>
        <w:rPr>
          <w:color w:val="000000"/>
        </w:rPr>
        <w:t xml:space="preserve">or </w:t>
      </w:r>
      <w:r>
        <w:rPr>
          <w:color w:val="000000"/>
        </w:rPr>
        <w:t xml:space="preserve">full-cell </w:t>
      </w:r>
      <w:r>
        <w:rPr>
          <w:color w:val="000000"/>
        </w:rPr>
        <w:t xml:space="preserve">assembly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goal </w:t>
      </w:r>
      <w:r>
        <w:rPr>
          <w:color w:val="000000"/>
        </w:rPr>
        <w:t xml:space="preserve">for </w:t>
      </w:r>
      <w:r>
        <w:rPr>
          <w:color w:val="000000"/>
        </w:rPr>
        <w:t xml:space="preserve">pre-cycling </w:t>
      </w:r>
      <w:r>
        <w:rPr>
          <w:color w:val="000000"/>
        </w:rPr>
        <w:t xml:space="preserve">treatment </w:t>
      </w:r>
      <w:r>
        <w:rPr>
          <w:color w:val="000000"/>
        </w:rPr>
        <w:t xml:space="preserve">of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is </w:t>
      </w:r>
      <w:r>
        <w:rPr>
          <w:color w:val="000000"/>
        </w:rPr>
        <w:t xml:space="preserve">to </w:t>
      </w:r>
      <w:r>
        <w:rPr>
          <w:color w:val="000000"/>
        </w:rPr>
        <w:t xml:space="preserve">preform </w:t>
      </w:r>
      <w:r>
        <w:rPr>
          <w:color w:val="FF007F"/>
        </w:rPr>
        <w:t xml:space="preserve">stable </w:t>
      </w:r>
      <w:r>
        <w:rPr>
          <w:color w:val="FF007F"/>
        </w:rPr>
        <w:t xml:space="preserve">SEI </w:t>
      </w:r>
      <w:r>
        <w:rPr>
          <w:color w:val="FF007F"/>
        </w:rPr>
        <w:t xml:space="preserve">layers </w:t>
      </w:r>
      <w:r>
        <w:rPr>
          <w:color w:val="FF007F"/>
        </w:rPr>
        <w:t xml:space="preserve">on </w:t>
      </w:r>
      <w:r>
        <w:rPr>
          <w:color w:val="FF007F"/>
        </w:rPr>
        <w:t xml:space="preserve">the </w:t>
      </w:r>
      <w:r>
        <w:rPr>
          <w:color w:val="FF007F"/>
        </w:rPr>
        <w:t xml:space="preserve">electrode </w:t>
      </w:r>
      <w:r>
        <w:rPr>
          <w:color w:val="FF007F"/>
        </w:rPr>
        <w:t xml:space="preserve">surfaces </w:t>
      </w:r>
      <w:r>
        <w:rPr>
          <w:color w:val="000000"/>
        </w:rPr>
        <w:t xml:space="preserve">to </w:t>
      </w:r>
      <w:r>
        <w:rPr>
          <w:color w:val="000000"/>
        </w:rPr>
        <w:t xml:space="preserve">reduce </w:t>
      </w:r>
      <w:r>
        <w:rPr>
          <w:color w:val="000000"/>
        </w:rPr>
        <w:t xml:space="preserve">the </w:t>
      </w:r>
      <w:r>
        <w:rPr>
          <w:color w:val="000000"/>
        </w:rPr>
        <w:t xml:space="preserve">consumption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ion </w:t>
      </w:r>
      <w:r>
        <w:rPr>
          <w:color w:val="000000"/>
        </w:rPr>
        <w:t xml:space="preserve">stocks </w:t>
      </w:r>
      <w:r>
        <w:rPr>
          <w:color w:val="000000"/>
        </w:rPr>
        <w:t xml:space="preserve">in </w:t>
      </w:r>
      <w:r>
        <w:rPr>
          <w:color w:val="000000"/>
        </w:rPr>
        <w:t xml:space="preserve">full-cell </w:t>
      </w:r>
      <w:r>
        <w:rPr>
          <w:color w:val="000000"/>
        </w:rPr>
        <w:t xml:space="preserve">cycling </w:t>
      </w:r>
      <w:r>
        <w:rPr>
          <w:color w:val="000000"/>
        </w:rPr>
        <w:t xml:space="preserve">and </w:t>
      </w:r>
      <w:r>
        <w:rPr>
          <w:color w:val="000000"/>
        </w:rPr>
        <w:t xml:space="preserve">hence </w:t>
      </w:r>
      <w:r>
        <w:rPr>
          <w:color w:val="000000"/>
        </w:rPr>
        <w:t xml:space="preserve">achieve </w:t>
      </w:r>
      <w:r>
        <w:rPr>
          <w:color w:val="66CC00"/>
        </w:rPr>
        <w:t xml:space="preserve">long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FF"/>
        </w:rPr>
        <w:t xml:space="preserve">Damage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surface </w:t>
      </w:r>
      <w:r>
        <w:rPr>
          <w:color w:val="0000FF"/>
        </w:rPr>
        <w:t xml:space="preserve">layer </w:t>
      </w:r>
      <w:r>
        <w:rPr>
          <w:color w:val="000000"/>
        </w:rPr>
        <w:t xml:space="preserve">usually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FF"/>
        </w:rPr>
        <w:t xml:space="preserve">damage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SEI </w:t>
      </w:r>
      <w:r>
        <w:rPr>
          <w:color w:val="0000FF"/>
        </w:rPr>
        <w:t xml:space="preserve">layer </w:t>
      </w:r>
      <w:r>
        <w:rPr>
          <w:color w:val="000000"/>
        </w:rPr>
        <w:t xml:space="preserve">and </w:t>
      </w:r>
      <w:r>
        <w:rPr>
          <w:color w:val="000000"/>
        </w:rPr>
        <w:t xml:space="preserve">hence </w:t>
      </w:r>
      <w:r>
        <w:rPr>
          <w:color w:val="000000"/>
        </w:rPr>
        <w:t xml:space="preserve">wastes </w:t>
      </w:r>
      <w:r>
        <w:rPr>
          <w:color w:val="000000"/>
        </w:rPr>
        <w:t xml:space="preserve">the </w:t>
      </w:r>
      <w:r>
        <w:rPr>
          <w:color w:val="000000"/>
        </w:rPr>
        <w:t xml:space="preserve">pre-cycle </w:t>
      </w:r>
      <w:r>
        <w:rPr>
          <w:color w:val="000000"/>
        </w:rPr>
        <w:t xml:space="preserve">treatment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critical </w:t>
      </w:r>
      <w:r>
        <w:rPr>
          <w:color w:val="000000"/>
        </w:rPr>
        <w:t xml:space="preserve">role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preformed </w:t>
      </w:r>
      <w:r>
        <w:rPr>
          <w:color w:val="000000"/>
        </w:rPr>
        <w:t xml:space="preserve">intact </w:t>
      </w:r>
      <w:r>
        <w:rPr>
          <w:color w:val="000000"/>
        </w:rPr>
        <w:t xml:space="preserve">SEI </w:t>
      </w:r>
      <w:r>
        <w:rPr>
          <w:color w:val="000000"/>
        </w:rPr>
        <w:t xml:space="preserve">layer </w:t>
      </w:r>
      <w:r>
        <w:rPr>
          <w:color w:val="000000"/>
        </w:rPr>
        <w:t xml:space="preserve">in </w:t>
      </w:r>
      <w:r>
        <w:rPr>
          <w:color w:val="000000"/>
        </w:rPr>
        <w:t xml:space="preserve">achieving </w:t>
      </w:r>
      <w:r>
        <w:rPr>
          <w:color w:val="000000"/>
        </w:rPr>
        <w:t xml:space="preserve">the </w:t>
      </w:r>
      <w:r>
        <w:rPr>
          <w:color w:val="000000"/>
        </w:rPr>
        <w:t xml:space="preserve">best </w:t>
      </w:r>
      <w:r>
        <w:rPr>
          <w:color w:val="000000"/>
        </w:rPr>
        <w:t xml:space="preserve">full-cell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was </w:t>
      </w:r>
      <w:r>
        <w:rPr>
          <w:color w:val="000000"/>
        </w:rPr>
        <w:t xml:space="preserve">elucidated </w:t>
      </w:r>
      <w:r>
        <w:rPr>
          <w:color w:val="000000"/>
        </w:rPr>
        <w:t xml:space="preserve">, </w:t>
      </w:r>
      <w:r>
        <w:rPr>
          <w:color w:val="000000"/>
        </w:rPr>
        <w:t xml:space="preserve">revealing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low </w:t>
      </w:r>
      <w:r>
        <w:rPr>
          <w:color w:val="000000"/>
        </w:rPr>
        <w:t xml:space="preserve">Coulombic </w:t>
      </w:r>
      <w:r>
        <w:rPr>
          <w:color w:val="000000"/>
        </w:rPr>
        <w:t xml:space="preserve">efficiency </w:t>
      </w:r>
      <w:r>
        <w:rPr>
          <w:color w:val="000000"/>
        </w:rPr>
        <w:t xml:space="preserve">of </w:t>
      </w:r>
      <w:r>
        <w:rPr>
          <w:color w:val="000000"/>
        </w:rPr>
        <w:t xml:space="preserve">cathode </w:t>
      </w:r>
      <w:r>
        <w:rPr>
          <w:color w:val="000000"/>
        </w:rPr>
        <w:t xml:space="preserve">and </w:t>
      </w:r>
      <w:r>
        <w:rPr>
          <w:color w:val="000000"/>
        </w:rPr>
        <w:t xml:space="preserve">anode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major </w:t>
      </w:r>
      <w:r>
        <w:rPr>
          <w:color w:val="000000"/>
        </w:rPr>
        <w:t xml:space="preserve">deficiency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development </w:t>
      </w:r>
      <w:r>
        <w:rPr>
          <w:color w:val="000000"/>
        </w:rPr>
        <w:t xml:space="preserve">of </w:t>
      </w:r>
      <w:r>
        <w:rPr>
          <w:color w:val="000000"/>
        </w:rPr>
        <w:t xml:space="preserve">Na-ion </w:t>
      </w:r>
      <w:r>
        <w:rPr>
          <w:color w:val="000000"/>
        </w:rPr>
        <w:t xml:space="preserve">battery </w:t>
      </w:r>
      <w:r>
        <w:rPr>
          <w:color w:val="000000"/>
        </w:rPr>
        <w:t xml:space="preserve">full-cells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Na0.44MnO2-hard </w:t>
      </w:r>
      <w:r>
        <w:rPr>
          <w:color w:val="000000"/>
        </w:rPr>
        <w:t xml:space="preserve">carbon </w:t>
      </w:r>
      <w:r>
        <w:rPr>
          <w:color w:val="000000"/>
        </w:rPr>
        <w:t xml:space="preserve">full-cell </w:t>
      </w:r>
      <w:r>
        <w:rPr>
          <w:color w:val="000000"/>
        </w:rPr>
        <w:t xml:space="preserve">chemistry </w:t>
      </w:r>
      <w:r>
        <w:rPr>
          <w:color w:val="000000"/>
        </w:rPr>
        <w:t xml:space="preserve">is </w:t>
      </w:r>
      <w:r>
        <w:rPr>
          <w:color w:val="000000"/>
        </w:rPr>
        <w:t xml:space="preserve">still </w:t>
      </w:r>
      <w:r>
        <w:rPr>
          <w:color w:val="000000"/>
        </w:rPr>
        <w:t xml:space="preserve">distant </w:t>
      </w:r>
      <w:r>
        <w:rPr>
          <w:color w:val="000000"/>
        </w:rPr>
        <w:t xml:space="preserve">towards </w:t>
      </w:r>
      <w:r>
        <w:rPr>
          <w:color w:val="000000"/>
        </w:rPr>
        <w:t xml:space="preserve">satisfying </w:t>
      </w:r>
      <w:r>
        <w:rPr>
          <w:color w:val="000000"/>
        </w:rPr>
        <w:t xml:space="preserve">the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needs </w:t>
      </w:r>
      <w:r>
        <w:rPr>
          <w:color w:val="000000"/>
        </w:rPr>
        <w:t xml:space="preserve">of </w:t>
      </w:r>
      <w:r>
        <w:rPr>
          <w:color w:val="000000"/>
        </w:rPr>
        <w:t xml:space="preserve">Na-ion </w:t>
      </w:r>
      <w:r>
        <w:rPr>
          <w:color w:val="000000"/>
        </w:rPr>
        <w:t xml:space="preserve">battery </w:t>
      </w:r>
      <w:r>
        <w:rPr>
          <w:color w:val="000000"/>
        </w:rPr>
        <w:t xml:space="preserve">in </w:t>
      </w:r>
      <w:r>
        <w:rPr>
          <w:color w:val="000000"/>
        </w:rPr>
        <w:t xml:space="preserve">many </w:t>
      </w:r>
      <w:r>
        <w:rPr>
          <w:color w:val="000000"/>
        </w:rPr>
        <w:t xml:space="preserve">aspects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pre-cycle </w:t>
      </w:r>
      <w:r>
        <w:rPr>
          <w:color w:val="66CC00"/>
        </w:rPr>
        <w:t xml:space="preserve">treatment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in </w:t>
      </w:r>
      <w:r>
        <w:rPr>
          <w:color w:val="000000"/>
        </w:rPr>
        <w:t xml:space="preserve">industrial </w:t>
      </w:r>
      <w:r>
        <w:rPr>
          <w:color w:val="000000"/>
        </w:rPr>
        <w:t xml:space="preserve">full-cell </w:t>
      </w:r>
      <w:r>
        <w:rPr>
          <w:color w:val="000000"/>
        </w:rPr>
        <w:t xml:space="preserve">fabrication </w:t>
      </w:r>
      <w:r>
        <w:rPr>
          <w:color w:val="000000"/>
        </w:rPr>
        <w:t xml:space="preserve">and </w:t>
      </w:r>
      <w:r>
        <w:rPr>
          <w:color w:val="000000"/>
        </w:rPr>
        <w:t xml:space="preserve">also </w:t>
      </w:r>
      <w:r>
        <w:rPr>
          <w:color w:val="000000"/>
        </w:rPr>
        <w:t xml:space="preserve">tricky </w:t>
      </w:r>
      <w:r>
        <w:rPr>
          <w:color w:val="000000"/>
        </w:rPr>
        <w:t xml:space="preserve">to </w:t>
      </w:r>
      <w:r>
        <w:rPr>
          <w:color w:val="000000"/>
        </w:rPr>
        <w:t xml:space="preserve">do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lab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flakes </w:t>
      </w:r>
      <w:r>
        <w:rPr>
          <w:color w:val="000000"/>
        </w:rPr>
        <w:t xml:space="preserve">had </w:t>
      </w:r>
      <w:r>
        <w:rPr>
          <w:color w:val="000000"/>
        </w:rPr>
        <w:t xml:space="preserve">crystallographic </w:t>
      </w:r>
      <w:r>
        <w:rPr>
          <w:color w:val="000000"/>
        </w:rPr>
        <w:t xml:space="preserve">texture </w:t>
      </w:r>
      <w:r>
        <w:rPr>
          <w:color w:val="000000"/>
        </w:rPr>
        <w:t xml:space="preserve">and </w:t>
      </w:r>
      <w:r>
        <w:rPr>
          <w:color w:val="000000"/>
        </w:rPr>
        <w:t xml:space="preserve">, </w:t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thorough </w:t>
      </w:r>
      <w:r>
        <w:rPr>
          <w:color w:val="000000"/>
        </w:rPr>
        <w:t xml:space="preserve">Rietveld </w:t>
      </w:r>
      <w:r>
        <w:rPr>
          <w:color w:val="000000"/>
        </w:rPr>
        <w:t xml:space="preserve">refinement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operando </w:t>
      </w:r>
      <w:r>
        <w:rPr>
          <w:color w:val="000000"/>
        </w:rPr>
        <w:t xml:space="preserve">data </w:t>
      </w:r>
      <w:r>
        <w:rPr>
          <w:color w:val="000000"/>
        </w:rPr>
        <w:t xml:space="preserve">is </w:t>
      </w:r>
      <w:r>
        <w:rPr>
          <w:color w:val="000000"/>
        </w:rPr>
        <w:t xml:space="preserve">challenging </w:t>
      </w:r>
      <w:r>
        <w:rPr>
          <w:color w:val="000000"/>
        </w:rPr>
        <w:t xml:space="preserve">and </w:t>
      </w:r>
      <w:r>
        <w:rPr>
          <w:color w:val="000000"/>
        </w:rPr>
        <w:t xml:space="preserve">beyond </w:t>
      </w:r>
      <w:r>
        <w:rPr>
          <w:color w:val="000000"/>
        </w:rPr>
        <w:t xml:space="preserve">the </w:t>
      </w:r>
      <w:r>
        <w:rPr>
          <w:color w:val="000000"/>
        </w:rPr>
        <w:t xml:space="preserve">scope </w:t>
      </w:r>
      <w:r>
        <w:rPr>
          <w:color w:val="000000"/>
        </w:rPr>
        <w:t xml:space="preserve">of </w:t>
      </w:r>
      <w:r>
        <w:rPr>
          <w:color w:val="000000"/>
        </w:rPr>
        <w:t xml:space="preserve">this </w:t>
      </w:r>
      <w:r>
        <w:rPr>
          <w:color w:val="000000"/>
        </w:rPr>
        <w:t xml:space="preserve">publication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considering </w:t>
      </w:r>
      <w:r>
        <w:rPr>
          <w:color w:val="000000"/>
        </w:rPr>
        <w:t xml:space="preserve">the </w:t>
      </w:r>
      <w:r>
        <w:rPr>
          <w:color w:val="000000"/>
        </w:rPr>
        <w:t xml:space="preserve">limitations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Debye-Scherrer </w:t>
      </w:r>
      <w:r>
        <w:rPr>
          <w:color w:val="000000"/>
        </w:rPr>
        <w:t xml:space="preserve">equation </w:t>
      </w:r>
      <w:r>
        <w:rPr>
          <w:color w:val="000000"/>
        </w:rPr>
        <w:t xml:space="preserve">( </w:t>
      </w:r>
      <w:r>
        <w:rPr>
          <w:color w:val="000000"/>
        </w:rPr>
        <w:t xml:space="preserve">e.g. </w:t>
      </w:r>
      <w:r>
        <w:rPr>
          <w:color w:val="000000"/>
        </w:rPr>
        <w:t xml:space="preserve">, </w:t>
      </w:r>
      <w:r>
        <w:rPr>
          <w:color w:val="66CC00"/>
        </w:rPr>
        <w:t xml:space="preserve">value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shape </w:t>
      </w:r>
      <w:r>
        <w:rPr>
          <w:color w:val="66CC00"/>
        </w:rPr>
        <w:t xml:space="preserve">factor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excluded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flakes </w:t>
      </w:r>
      <w:r>
        <w:rPr>
          <w:color w:val="000000"/>
        </w:rPr>
        <w:t xml:space="preserve">are </w:t>
      </w:r>
      <w:r>
        <w:rPr>
          <w:color w:val="000000"/>
        </w:rPr>
        <w:t xml:space="preserve">single </w:t>
      </w:r>
      <w:r>
        <w:rPr>
          <w:color w:val="000000"/>
        </w:rPr>
        <w:t xml:space="preserve">crystals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Potential </w:t>
      </w:r>
      <w:r>
        <w:rPr>
          <w:color w:val="000000"/>
        </w:rPr>
        <w:t xml:space="preserve">reasons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higher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spheres </w:t>
      </w:r>
      <w:r>
        <w:rPr>
          <w:color w:val="000000"/>
        </w:rPr>
        <w:t xml:space="preserve">are </w:t>
      </w:r>
      <w:r>
        <w:rPr>
          <w:color w:val="0000FF"/>
        </w:rPr>
        <w:t xml:space="preserve">stacking </w:t>
      </w:r>
      <w:r>
        <w:rPr>
          <w:color w:val="0000FF"/>
        </w:rPr>
        <w:t xml:space="preserve">faults </w:t>
      </w:r>
      <w:r>
        <w:rPr>
          <w:color w:val="000000"/>
        </w:rPr>
        <w:t xml:space="preserve">as </w:t>
      </w:r>
      <w:r>
        <w:rPr>
          <w:color w:val="000000"/>
        </w:rPr>
        <w:t xml:space="preserve">mentioned </w:t>
      </w:r>
      <w:r>
        <w:rPr>
          <w:color w:val="000000"/>
        </w:rPr>
        <w:t xml:space="preserve">above </w:t>
      </w:r>
      <w:r>
        <w:rPr>
          <w:color w:val="000000"/>
        </w:rPr>
        <w:t xml:space="preserve">or </w:t>
      </w:r>
      <w:r>
        <w:rPr>
          <w:color w:val="000000"/>
        </w:rPr>
        <w:t xml:space="preserve">an </w:t>
      </w:r>
      <w:r>
        <w:rPr>
          <w:color w:val="0000FF"/>
        </w:rPr>
        <w:t xml:space="preserve">increased </w:t>
      </w:r>
      <w:r>
        <w:rPr>
          <w:color w:val="0000FF"/>
        </w:rPr>
        <w:t xml:space="preserve">amount </w:t>
      </w:r>
      <w:r>
        <w:rPr>
          <w:color w:val="0000FF"/>
        </w:rPr>
        <w:t xml:space="preserve">of </w:t>
      </w:r>
      <w:r>
        <w:rPr>
          <w:color w:val="0000FF"/>
        </w:rPr>
        <w:t xml:space="preserve">defects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result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66CC00"/>
        </w:rPr>
        <w:t xml:space="preserve">synthetic </w:t>
      </w:r>
      <w:r>
        <w:rPr>
          <w:color w:val="66CC00"/>
        </w:rPr>
        <w:t xml:space="preserve">route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Consequently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66CC00"/>
        </w:rPr>
        <w:t xml:space="preserve">of </w:t>
      </w:r>
      <w:r>
        <w:rPr>
          <w:color w:val="66CC00"/>
        </w:rPr>
        <w:t xml:space="preserve">&gt; </w:t>
      </w:r>
      <w:r>
        <w:rPr>
          <w:color w:val="66CC00"/>
        </w:rPr>
        <w:t xml:space="preserve">=1 </w:t>
      </w:r>
      <w:r>
        <w:rPr>
          <w:color w:val="66CC00"/>
        </w:rPr>
        <w:t xml:space="preserve">%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detectable </w:t>
      </w:r>
      <w:r>
        <w:rPr>
          <w:color w:val="000000"/>
        </w:rPr>
        <w:t xml:space="preserve">by </w:t>
      </w:r>
      <w:r>
        <w:rPr>
          <w:color w:val="000000"/>
        </w:rPr>
        <w:t xml:space="preserve">these </w:t>
      </w:r>
      <w:r>
        <w:rPr>
          <w:color w:val="000000"/>
        </w:rPr>
        <w:t xml:space="preserve">methods </w:t>
      </w:r>
      <w:r>
        <w:rPr>
          <w:color w:val="000000"/>
        </w:rPr>
        <w:t xml:space="preserve">if </w:t>
      </w:r>
      <w:r>
        <w:rPr>
          <w:color w:val="000000"/>
        </w:rPr>
        <w:t xml:space="preserve">it </w:t>
      </w:r>
      <w:r>
        <w:rPr>
          <w:color w:val="000000"/>
        </w:rPr>
        <w:t xml:space="preserve">were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from </w:t>
      </w:r>
      <w:r>
        <w:rPr>
          <w:color w:val="CCCC00"/>
        </w:rPr>
        <w:t xml:space="preserve">Mn </w:t>
      </w:r>
      <w:r>
        <w:rPr>
          <w:color w:val="CCCC00"/>
        </w:rPr>
        <w:t xml:space="preserve">dissolution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007F"/>
        </w:rPr>
        <w:t xml:space="preserve">difference </w:t>
      </w:r>
      <w:r>
        <w:rPr>
          <w:color w:val="FF007F"/>
        </w:rPr>
        <w:t xml:space="preserve">in </w:t>
      </w:r>
      <w:r>
        <w:rPr>
          <w:color w:val="FF007F"/>
        </w:rPr>
        <w:t xml:space="preserve">cycling </w:t>
      </w:r>
      <w:r>
        <w:rPr>
          <w:color w:val="FF007F"/>
        </w:rPr>
        <w:t xml:space="preserve">stability </w:t>
      </w:r>
      <w:r>
        <w:rPr>
          <w:color w:val="FF007F"/>
        </w:rPr>
        <w:t xml:space="preserve">between </w:t>
      </w:r>
      <w:r>
        <w:rPr>
          <w:color w:val="FF007F"/>
        </w:rPr>
        <w:t xml:space="preserve">the </w:t>
      </w:r>
      <w:r>
        <w:rPr>
          <w:color w:val="FF007F"/>
        </w:rPr>
        <w:t xml:space="preserve">flakes </w:t>
      </w:r>
      <w:r>
        <w:rPr>
          <w:color w:val="FF007F"/>
        </w:rPr>
        <w:t xml:space="preserve">and </w:t>
      </w:r>
      <w:r>
        <w:rPr>
          <w:color w:val="FF007F"/>
        </w:rPr>
        <w:t xml:space="preserve">spheres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the </w:t>
      </w:r>
      <w:r>
        <w:rPr>
          <w:color w:val="000000"/>
        </w:rPr>
        <w:t xml:space="preserve">consequence </w:t>
      </w:r>
      <w:r>
        <w:rPr>
          <w:color w:val="000000"/>
        </w:rPr>
        <w:t xml:space="preserve">of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one </w:t>
      </w:r>
      <w:r>
        <w:rPr>
          <w:color w:val="000000"/>
        </w:rPr>
        <w:t xml:space="preserve">contributing </w:t>
      </w:r>
      <w:r>
        <w:rPr>
          <w:color w:val="000000"/>
        </w:rPr>
        <w:t xml:space="preserve">factor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superior </w:t>
      </w:r>
      <w:r>
        <w:rPr>
          <w:color w:val="000000"/>
        </w:rPr>
        <w:t xml:space="preserve">cycling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spheres </w:t>
      </w:r>
      <w:r>
        <w:rPr>
          <w:color w:val="000000"/>
        </w:rPr>
        <w:t xml:space="preserve">over </w:t>
      </w:r>
      <w:r>
        <w:rPr>
          <w:color w:val="000000"/>
        </w:rPr>
        <w:t xml:space="preserve">flakes </w:t>
      </w:r>
      <w:r>
        <w:rPr>
          <w:color w:val="000000"/>
        </w:rPr>
        <w:t xml:space="preserve">and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the </w:t>
      </w:r>
      <w:r>
        <w:rPr>
          <w:color w:val="000000"/>
        </w:rPr>
        <w:t xml:space="preserve">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preservation </w:t>
      </w:r>
      <w:r>
        <w:rPr>
          <w:color w:val="000000"/>
        </w:rPr>
        <w:t xml:space="preserve">of </w:t>
      </w:r>
      <w:r>
        <w:rPr>
          <w:color w:val="000000"/>
        </w:rPr>
        <w:t xml:space="preserve">morphology </w:t>
      </w:r>
      <w:r>
        <w:rPr>
          <w:color w:val="000000"/>
        </w:rPr>
        <w:t xml:space="preserve">over </w:t>
      </w:r>
      <w:r>
        <w:rPr>
          <w:color w:val="000000"/>
        </w:rPr>
        <w:t xml:space="preserve">the </w:t>
      </w:r>
      <w:r>
        <w:rPr>
          <w:color w:val="000000"/>
        </w:rPr>
        <w:t xml:space="preserve">course </w:t>
      </w:r>
      <w:r>
        <w:rPr>
          <w:color w:val="000000"/>
        </w:rPr>
        <w:t xml:space="preserve">of </w:t>
      </w:r>
      <w:r>
        <w:rPr>
          <w:color w:val="000000"/>
        </w:rPr>
        <w:t xml:space="preserve">cycling </w:t>
      </w:r>
      <w:r>
        <w:rPr>
          <w:color w:val="000000"/>
        </w:rPr>
        <w:t xml:space="preserve">described </w:t>
      </w:r>
      <w:r>
        <w:rPr>
          <w:color w:val="000000"/>
        </w:rPr>
        <w:t xml:space="preserve">previously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undoped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phase </w:t>
      </w:r>
      <w:r>
        <w:rPr>
          <w:color w:val="0000FF"/>
        </w:rPr>
        <w:t xml:space="preserve">change </w:t>
      </w:r>
      <w:r>
        <w:rPr>
          <w:color w:val="000000"/>
        </w:rPr>
        <w:t xml:space="preserve">giving </w:t>
      </w:r>
      <w:r>
        <w:rPr>
          <w:color w:val="000000"/>
        </w:rPr>
        <w:t xml:space="preserve">rise </w:t>
      </w:r>
      <w:r>
        <w:rPr>
          <w:color w:val="000000"/>
        </w:rPr>
        <w:t xml:space="preserve">to </w:t>
      </w:r>
      <w:r>
        <w:rPr>
          <w:color w:val="000000"/>
        </w:rPr>
        <w:t xml:space="preserve">additional </w:t>
      </w:r>
      <w:r>
        <w:rPr>
          <w:color w:val="000000"/>
        </w:rPr>
        <w:t xml:space="preserve">overlapping </w:t>
      </w:r>
      <w:r>
        <w:rPr>
          <w:color w:val="000000"/>
        </w:rPr>
        <w:t xml:space="preserve">reflections </w:t>
      </w:r>
      <w:r>
        <w:rPr>
          <w:color w:val="000000"/>
        </w:rPr>
        <w:t xml:space="preserve">makes </w:t>
      </w:r>
      <w:r>
        <w:rPr>
          <w:color w:val="0000FF"/>
        </w:rPr>
        <w:t xml:space="preserve">detailed </w:t>
      </w:r>
      <w:r>
        <w:rPr>
          <w:color w:val="0000FF"/>
        </w:rPr>
        <w:t xml:space="preserve">comparison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structures </w:t>
      </w:r>
      <w:r>
        <w:rPr>
          <w:color w:val="000000"/>
        </w:rPr>
        <w:t xml:space="preserve">difficult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that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FF007F"/>
        </w:rPr>
        <w:t xml:space="preserve">lesser </w:t>
      </w:r>
      <w:r>
        <w:rPr>
          <w:color w:val="FF007F"/>
        </w:rPr>
        <w:t xml:space="preserve">volume </w:t>
      </w:r>
      <w:r>
        <w:rPr>
          <w:color w:val="FF007F"/>
        </w:rPr>
        <w:t xml:space="preserve">change </w:t>
      </w:r>
      <w:r>
        <w:rPr>
          <w:color w:val="FF007F"/>
        </w:rPr>
        <w:t xml:space="preserve">for </w:t>
      </w:r>
      <w:r>
        <w:rPr>
          <w:color w:val="FF007F"/>
        </w:rPr>
        <w:t xml:space="preserve">the </w:t>
      </w:r>
      <w:r>
        <w:rPr>
          <w:color w:val="FF007F"/>
        </w:rPr>
        <w:t xml:space="preserve">spheres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greater </w:t>
      </w:r>
      <w:r>
        <w:rPr>
          <w:color w:val="000000"/>
        </w:rPr>
        <w:t xml:space="preserve">degree </w:t>
      </w:r>
      <w:r>
        <w:rPr>
          <w:color w:val="000000"/>
        </w:rPr>
        <w:t xml:space="preserve">of </w:t>
      </w:r>
      <w:r>
        <w:rPr>
          <w:color w:val="000000"/>
        </w:rPr>
        <w:t xml:space="preserve">strain </w:t>
      </w:r>
      <w:r>
        <w:rPr>
          <w:color w:val="000000"/>
        </w:rPr>
        <w:t xml:space="preserve">distribution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is </w:t>
      </w:r>
      <w:r>
        <w:rPr>
          <w:color w:val="000000"/>
        </w:rPr>
        <w:t xml:space="preserve">present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and </w:t>
      </w:r>
      <w:r>
        <w:rPr>
          <w:color w:val="000000"/>
        </w:rPr>
        <w:t xml:space="preserve">low </w:t>
      </w:r>
      <w:r>
        <w:rPr>
          <w:color w:val="000000"/>
        </w:rPr>
        <w:t xml:space="preserve">Na+ </w:t>
      </w:r>
      <w:r>
        <w:rPr>
          <w:color w:val="000000"/>
        </w:rPr>
        <w:t xml:space="preserve">loading </w:t>
      </w:r>
      <w:r>
        <w:rPr>
          <w:color w:val="000000"/>
        </w:rPr>
        <w:t xml:space="preserve">, </w:t>
      </w:r>
      <w:r>
        <w:rPr>
          <w:color w:val="000000"/>
        </w:rPr>
        <w:t xml:space="preserve">implying </w:t>
      </w:r>
      <w:r>
        <w:rPr>
          <w:color w:val="0000FF"/>
        </w:rPr>
        <w:t xml:space="preserve">possible </w:t>
      </w:r>
      <w:r>
        <w:rPr>
          <w:color w:val="0000FF"/>
        </w:rPr>
        <w:t xml:space="preserve">inhomogeneities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distribution </w:t>
      </w:r>
      <w:r>
        <w:rPr>
          <w:color w:val="0000FF"/>
        </w:rPr>
        <w:t xml:space="preserve">of </w:t>
      </w:r>
      <w:r>
        <w:rPr>
          <w:color w:val="0000FF"/>
        </w:rPr>
        <w:t xml:space="preserve">Na+ </w:t>
      </w:r>
      <w:r>
        <w:rPr>
          <w:color w:val="0000FF"/>
        </w:rPr>
        <w:t xml:space="preserve">concentration </w:t>
      </w:r>
      <w:r>
        <w:rPr>
          <w:color w:val="0000FF"/>
        </w:rPr>
        <w:t xml:space="preserve">throughout </w:t>
      </w:r>
      <w:r>
        <w:rPr>
          <w:color w:val="0000FF"/>
        </w:rPr>
        <w:t xml:space="preserve">the </w:t>
      </w:r>
      <w:r>
        <w:rPr>
          <w:color w:val="0000FF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While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to </w:t>
      </w:r>
      <w:r>
        <w:rPr>
          <w:color w:val="000000"/>
        </w:rPr>
        <w:t xml:space="preserve">observe </w:t>
      </w:r>
      <w:r>
        <w:rPr>
          <w:color w:val="000000"/>
        </w:rPr>
        <w:t xml:space="preserve">such </w:t>
      </w:r>
      <w:r>
        <w:rPr>
          <w:color w:val="000000"/>
        </w:rPr>
        <w:t xml:space="preserve">differences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FWHM </w:t>
      </w:r>
      <w:r>
        <w:rPr>
          <w:color w:val="000000"/>
        </w:rPr>
        <w:t xml:space="preserve">for </w:t>
      </w:r>
      <w:r>
        <w:rPr>
          <w:color w:val="000000"/>
        </w:rPr>
        <w:t xml:space="preserve">NMO </w:t>
      </w:r>
      <w:r>
        <w:rPr>
          <w:color w:val="000000"/>
        </w:rPr>
        <w:t xml:space="preserve">spheres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aforementioned </w:t>
      </w:r>
      <w:r>
        <w:rPr>
          <w:color w:val="000000"/>
        </w:rPr>
        <w:t xml:space="preserve">reasons </w:t>
      </w:r>
      <w:r>
        <w:rPr>
          <w:color w:val="000000"/>
        </w:rPr>
        <w:t xml:space="preserve">, </w:t>
      </w:r>
      <w:r>
        <w:rPr>
          <w:color w:val="000000"/>
        </w:rPr>
        <w:t xml:space="preserve">given </w:t>
      </w:r>
      <w:r>
        <w:rPr>
          <w:color w:val="000000"/>
        </w:rPr>
        <w:t xml:space="preserve">the </w:t>
      </w:r>
      <w:r>
        <w:rPr>
          <w:color w:val="000000"/>
        </w:rPr>
        <w:t xml:space="preserve">similar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hypothesized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same </w:t>
      </w:r>
      <w:r>
        <w:rPr>
          <w:color w:val="000000"/>
        </w:rPr>
        <w:t xml:space="preserve">strain </w:t>
      </w:r>
      <w:r>
        <w:rPr>
          <w:color w:val="000000"/>
        </w:rPr>
        <w:t xml:space="preserve">accommodation </w:t>
      </w:r>
      <w:r>
        <w:rPr>
          <w:color w:val="000000"/>
        </w:rPr>
        <w:t xml:space="preserve">ability </w:t>
      </w:r>
      <w:r>
        <w:rPr>
          <w:color w:val="000000"/>
        </w:rPr>
        <w:t xml:space="preserve">may </w:t>
      </w:r>
      <w:r>
        <w:rPr>
          <w:color w:val="000000"/>
        </w:rPr>
        <w:t xml:space="preserve">also </w:t>
      </w:r>
      <w:r>
        <w:rPr>
          <w:color w:val="000000"/>
        </w:rPr>
        <w:t xml:space="preserve">be </w:t>
      </w:r>
      <w:r>
        <w:rPr>
          <w:color w:val="000000"/>
        </w:rPr>
        <w:t xml:space="preserve">one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reasons </w:t>
      </w:r>
      <w:r>
        <w:rPr>
          <w:color w:val="000000"/>
        </w:rPr>
        <w:t xml:space="preserve">for </w:t>
      </w:r>
      <w:r>
        <w:rPr>
          <w:color w:val="000000"/>
        </w:rPr>
        <w:t xml:space="preserve">superior </w:t>
      </w:r>
      <w:r>
        <w:rPr>
          <w:color w:val="000000"/>
        </w:rPr>
        <w:t xml:space="preserve">cycling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and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NMO </w:t>
      </w:r>
      <w:r>
        <w:rPr>
          <w:color w:val="000000"/>
        </w:rPr>
        <w:t xml:space="preserve">spheres </w:t>
      </w:r>
      <w:r>
        <w:rPr>
          <w:color w:val="000000"/>
        </w:rPr>
        <w:t xml:space="preserve">as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flakes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minor </w:t>
      </w:r>
      <w:r>
        <w:rPr>
          <w:color w:val="000000"/>
        </w:rPr>
        <w:t xml:space="preserve">part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FF3333"/>
        </w:rPr>
        <w:t xml:space="preserve">Mn2O3 </w:t>
      </w:r>
      <w:r>
        <w:rPr>
          <w:color w:val="FF3333"/>
        </w:rPr>
        <w:t xml:space="preserve">precursor </w:t>
      </w:r>
      <w:r>
        <w:rPr>
          <w:color w:val="000000"/>
        </w:rPr>
        <w:t xml:space="preserve">might </w:t>
      </w:r>
      <w:r>
        <w:rPr>
          <w:color w:val="000000"/>
        </w:rPr>
        <w:t xml:space="preserve">not </w:t>
      </w:r>
      <w:r>
        <w:rPr>
          <w:color w:val="000000"/>
        </w:rPr>
        <w:t xml:space="preserve">have </w:t>
      </w:r>
      <w:r>
        <w:rPr>
          <w:color w:val="000000"/>
        </w:rPr>
        <w:t xml:space="preserve">been </w:t>
      </w:r>
      <w:r>
        <w:rPr>
          <w:color w:val="000000"/>
        </w:rPr>
        <w:t xml:space="preserve">transformed </w:t>
      </w:r>
      <w:r>
        <w:rPr>
          <w:color w:val="000000"/>
        </w:rPr>
        <w:t xml:space="preserve">to </w:t>
      </w:r>
      <w:r>
        <w:rPr>
          <w:color w:val="000000"/>
        </w:rPr>
        <w:t xml:space="preserve">P2-type </w:t>
      </w:r>
      <w:r>
        <w:rPr>
          <w:color w:val="000000"/>
        </w:rPr>
        <w:t xml:space="preserve">NMO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annealing </w:t>
      </w:r>
      <w:r>
        <w:rPr>
          <w:color w:val="000000"/>
        </w:rPr>
        <w:t xml:space="preserve">process </w:t>
      </w:r>
      <w:r>
        <w:rPr>
          <w:color w:val="000000"/>
        </w:rPr>
        <w:t xml:space="preserve">and </w:t>
      </w:r>
      <w:r>
        <w:rPr>
          <w:color w:val="000000"/>
        </w:rPr>
        <w:t xml:space="preserve">has </w:t>
      </w:r>
      <w:r>
        <w:rPr>
          <w:color w:val="000000"/>
        </w:rPr>
        <w:t xml:space="preserve">taken </w:t>
      </w:r>
      <w:r>
        <w:rPr>
          <w:color w:val="000000"/>
        </w:rPr>
        <w:t xml:space="preserve">up </w:t>
      </w:r>
      <w:r>
        <w:rPr>
          <w:color w:val="000000"/>
        </w:rPr>
        <w:t xml:space="preserve">Na+ </w:t>
      </w:r>
      <w:r>
        <w:rPr>
          <w:color w:val="000000"/>
        </w:rPr>
        <w:t xml:space="preserve">at </w:t>
      </w:r>
      <w:r>
        <w:rPr>
          <w:color w:val="000000"/>
        </w:rPr>
        <w:t xml:space="preserve">potentials </w:t>
      </w:r>
      <w:r>
        <w:rPr>
          <w:color w:val="000000"/>
        </w:rPr>
        <w:t xml:space="preserve">of </w:t>
      </w:r>
      <w:r>
        <w:rPr>
          <w:color w:val="000000"/>
        </w:rPr>
        <w:t xml:space="preserve">2.2-1.5 </w:t>
      </w:r>
      <w:r>
        <w:rPr>
          <w:color w:val="000000"/>
        </w:rPr>
        <w:t xml:space="preserve">V </w:t>
      </w:r>
      <w:r>
        <w:rPr>
          <w:color w:val="000000"/>
        </w:rPr>
        <w:t xml:space="preserve">vs </w:t>
      </w:r>
      <w:r>
        <w:rPr>
          <w:color w:val="000000"/>
        </w:rPr>
        <w:t xml:space="preserve">Na|Na+ </w:t>
      </w:r>
      <w:r>
        <w:rPr>
          <w:color w:val="000000"/>
        </w:rPr>
        <w:t xml:space="preserve">, </w:t>
      </w:r>
      <w:r>
        <w:rPr>
          <w:color w:val="000000"/>
        </w:rPr>
        <w:t xml:space="preserve">possibly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FF"/>
        </w:rPr>
        <w:t xml:space="preserve">detectable </w:t>
      </w:r>
      <w:r>
        <w:rPr>
          <w:color w:val="0000FF"/>
        </w:rPr>
        <w:t xml:space="preserve">presence </w:t>
      </w:r>
      <w:r>
        <w:rPr>
          <w:color w:val="0000FF"/>
        </w:rPr>
        <w:t xml:space="preserve">of </w:t>
      </w:r>
      <w:r>
        <w:rPr>
          <w:color w:val="0000FF"/>
        </w:rPr>
        <w:t xml:space="preserve">this </w:t>
      </w:r>
      <w:r>
        <w:rPr>
          <w:color w:val="0000FF"/>
        </w:rPr>
        <w:t xml:space="preserve">phase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007F"/>
        </w:rPr>
        <w:t xml:space="preserve">smaller </w:t>
      </w:r>
      <w:r>
        <w:rPr>
          <w:color w:val="FF007F"/>
        </w:rPr>
        <w:t xml:space="preserve">changes </w:t>
      </w:r>
      <w:r>
        <w:rPr>
          <w:color w:val="FF007F"/>
        </w:rPr>
        <w:t xml:space="preserve">in </w:t>
      </w:r>
      <w:r>
        <w:rPr>
          <w:color w:val="FF007F"/>
        </w:rPr>
        <w:t xml:space="preserve">the </w:t>
      </w:r>
      <w:r>
        <w:rPr>
          <w:color w:val="FF007F"/>
        </w:rPr>
        <w:t xml:space="preserve">unit </w:t>
      </w:r>
      <w:r>
        <w:rPr>
          <w:color w:val="FF007F"/>
        </w:rPr>
        <w:t xml:space="preserve">cell </w:t>
      </w:r>
      <w:r>
        <w:rPr>
          <w:color w:val="FF007F"/>
        </w:rPr>
        <w:t xml:space="preserve">volume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spheres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combination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FF"/>
        </w:rPr>
        <w:t xml:space="preserve">lower </w:t>
      </w:r>
      <w:r>
        <w:rPr>
          <w:color w:val="0000FF"/>
        </w:rPr>
        <w:t xml:space="preserve">concentration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P </w:t>
      </w:r>
      <w:r>
        <w:rPr>
          <w:color w:val="0000FF"/>
        </w:rPr>
        <w:t xml:space="preserve">' </w:t>
      </w:r>
      <w:r>
        <w:rPr>
          <w:color w:val="0000FF"/>
        </w:rPr>
        <w:t xml:space="preserve">2 </w:t>
      </w:r>
      <w:r>
        <w:rPr>
          <w:color w:val="0000FF"/>
        </w:rPr>
        <w:t xml:space="preserve">phase </w:t>
      </w:r>
      <w:r>
        <w:rPr>
          <w:color w:val="0000FF"/>
        </w:rPr>
        <w:t xml:space="preserve">throughout </w:t>
      </w:r>
      <w:r>
        <w:rPr>
          <w:color w:val="0000FF"/>
        </w:rPr>
        <w:t xml:space="preserve">cycling </w:t>
      </w:r>
      <w:r>
        <w:rPr>
          <w:color w:val="000000"/>
        </w:rPr>
        <w:t xml:space="preserve">, </w:t>
      </w:r>
      <w:r>
        <w:rPr>
          <w:color w:val="0000FF"/>
        </w:rPr>
        <w:t xml:space="preserve">reduce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stresses </w:t>
      </w:r>
      <w:r>
        <w:rPr>
          <w:color w:val="0000FF"/>
        </w:rPr>
        <w:t xml:space="preserve">and </w:t>
      </w:r>
      <w:r>
        <w:rPr>
          <w:color w:val="0000FF"/>
        </w:rPr>
        <w:t xml:space="preserve">fatigue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Co-doped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are </w:t>
      </w:r>
      <w:r>
        <w:rPr>
          <w:color w:val="000000"/>
        </w:rPr>
        <w:t xml:space="preserve">anticipated </w:t>
      </w:r>
      <w:r>
        <w:rPr>
          <w:color w:val="000000"/>
        </w:rPr>
        <w:t xml:space="preserve">to </w:t>
      </w:r>
      <w:r>
        <w:rPr>
          <w:color w:val="000000"/>
        </w:rPr>
        <w:t xml:space="preserve">contain </w:t>
      </w:r>
      <w:r>
        <w:rPr>
          <w:color w:val="000000"/>
        </w:rPr>
        <w:t xml:space="preserve">a </w:t>
      </w:r>
      <w:r>
        <w:rPr>
          <w:color w:val="000000"/>
        </w:rPr>
        <w:t xml:space="preserve">lower </w:t>
      </w:r>
      <w:r>
        <w:rPr>
          <w:color w:val="000000"/>
        </w:rPr>
        <w:t xml:space="preserve">degree </w:t>
      </w:r>
      <w:r>
        <w:rPr>
          <w:color w:val="000000"/>
        </w:rPr>
        <w:t xml:space="preserve">of </w:t>
      </w:r>
      <w:r>
        <w:rPr>
          <w:color w:val="000000"/>
        </w:rPr>
        <w:t xml:space="preserve">amorphous/untransformed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can </w:t>
      </w:r>
      <w:r>
        <w:rPr>
          <w:color w:val="000000"/>
        </w:rPr>
        <w:t xml:space="preserve">crystallize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suspected </w:t>
      </w:r>
      <w:r>
        <w:rPr>
          <w:color w:val="000000"/>
        </w:rPr>
        <w:t xml:space="preserve">cubic </w:t>
      </w:r>
      <w:r>
        <w:rPr>
          <w:color w:val="000000"/>
        </w:rPr>
        <w:t xml:space="preserve">phase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our </w:t>
      </w:r>
      <w:r>
        <w:rPr>
          <w:color w:val="000000"/>
        </w:rPr>
        <w:t xml:space="preserve">measurements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`` </w:t>
      </w:r>
      <w:r>
        <w:rPr>
          <w:color w:val="000000"/>
        </w:rPr>
        <w:t xml:space="preserve">Z </w:t>
      </w:r>
      <w:r>
        <w:rPr>
          <w:color w:val="000000"/>
        </w:rPr>
        <w:t xml:space="preserve">'' </w:t>
      </w:r>
      <w:r>
        <w:rPr>
          <w:color w:val="000000"/>
        </w:rPr>
        <w:t xml:space="preserve">phase </w:t>
      </w:r>
      <w:r>
        <w:rPr>
          <w:color w:val="000000"/>
        </w:rPr>
        <w:t xml:space="preserve">was </w:t>
      </w:r>
      <w:r>
        <w:rPr>
          <w:color w:val="000000"/>
        </w:rPr>
        <w:t xml:space="preserve">not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for </w:t>
      </w:r>
      <w:r>
        <w:rPr>
          <w:color w:val="000000"/>
        </w:rPr>
        <w:t xml:space="preserve">low </w:t>
      </w:r>
      <w:r>
        <w:rPr>
          <w:color w:val="000000"/>
        </w:rPr>
        <w:t xml:space="preserve">Na+ </w:t>
      </w:r>
      <w:r>
        <w:rPr>
          <w:color w:val="000000"/>
        </w:rPr>
        <w:t xml:space="preserve">contents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NCO </w:t>
      </w:r>
      <w:r>
        <w:rPr>
          <w:color w:val="000000"/>
        </w:rPr>
        <w:t xml:space="preserve">spheres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Na+ </w:t>
      </w:r>
      <w:r>
        <w:rPr>
          <w:color w:val="000000"/>
        </w:rPr>
        <w:t xml:space="preserve">content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charge </w:t>
      </w:r>
      <w:r>
        <w:rPr>
          <w:color w:val="000000"/>
        </w:rPr>
        <w:t xml:space="preserve">might </w:t>
      </w:r>
      <w:r>
        <w:rPr>
          <w:color w:val="000000"/>
        </w:rPr>
        <w:t xml:space="preserve">just </w:t>
      </w:r>
      <w:r>
        <w:rPr>
          <w:color w:val="000000"/>
        </w:rPr>
        <w:t xml:space="preserve">not </w:t>
      </w:r>
      <w:r>
        <w:rPr>
          <w:color w:val="000000"/>
        </w:rPr>
        <w:t xml:space="preserve">have </w:t>
      </w:r>
      <w:r>
        <w:rPr>
          <w:color w:val="000000"/>
        </w:rPr>
        <w:t xml:space="preserve">been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sufficiently </w:t>
      </w:r>
      <w:r>
        <w:rPr>
          <w:color w:val="000000"/>
        </w:rPr>
        <w:t xml:space="preserve">to </w:t>
      </w:r>
      <w:r>
        <w:rPr>
          <w:color w:val="000000"/>
        </w:rPr>
        <w:t xml:space="preserve">induce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`` </w:t>
      </w:r>
      <w:r>
        <w:rPr>
          <w:color w:val="0000FF"/>
        </w:rPr>
        <w:t xml:space="preserve">Z </w:t>
      </w:r>
      <w:r>
        <w:rPr>
          <w:color w:val="0000FF"/>
        </w:rPr>
        <w:t xml:space="preserve">'' </w:t>
      </w:r>
      <w:r>
        <w:rPr>
          <w:color w:val="0000FF"/>
        </w:rPr>
        <w:t xml:space="preserve">phase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Slower </w:t>
      </w:r>
      <w:r>
        <w:rPr>
          <w:color w:val="000000"/>
        </w:rPr>
        <w:t xml:space="preserve">relaxation </w:t>
      </w:r>
      <w:r>
        <w:rPr>
          <w:color w:val="000000"/>
        </w:rPr>
        <w:t xml:space="preserve">times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major </w:t>
      </w:r>
      <w:r>
        <w:rPr>
          <w:color w:val="000000"/>
        </w:rPr>
        <w:t xml:space="preserve">plateau </w:t>
      </w:r>
      <w:r>
        <w:rPr>
          <w:color w:val="000000"/>
        </w:rPr>
        <w:t xml:space="preserve">at </w:t>
      </w:r>
      <w:r>
        <w:rPr>
          <w:color w:val="000000"/>
        </w:rPr>
        <w:t xml:space="preserve">~2.2-2.1 </w:t>
      </w:r>
      <w:r>
        <w:rPr>
          <w:color w:val="000000"/>
        </w:rPr>
        <w:t xml:space="preserve">V </w:t>
      </w:r>
      <w:r>
        <w:rPr>
          <w:color w:val="000000"/>
        </w:rPr>
        <w:t xml:space="preserve">as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solid </w:t>
      </w:r>
      <w:r>
        <w:rPr>
          <w:color w:val="000000"/>
        </w:rPr>
        <w:t xml:space="preserve">solution </w:t>
      </w:r>
      <w:r>
        <w:rPr>
          <w:color w:val="000000"/>
        </w:rPr>
        <w:t xml:space="preserve">region </w:t>
      </w:r>
      <w:r>
        <w:rPr>
          <w:color w:val="000000"/>
        </w:rPr>
        <w:t xml:space="preserve">( </w:t>
      </w:r>
      <w:r>
        <w:rPr>
          <w:color w:val="000000"/>
        </w:rPr>
        <w:t xml:space="preserve">e.g. </w:t>
      </w:r>
      <w:r>
        <w:rPr>
          <w:color w:val="000000"/>
        </w:rPr>
        <w:t xml:space="preserve">, </w:t>
      </w:r>
      <w:r>
        <w:rPr>
          <w:color w:val="000000"/>
        </w:rPr>
        <w:t xml:space="preserve">~2.9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are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of </w:t>
      </w:r>
      <w:r>
        <w:rPr>
          <w:color w:val="66CC00"/>
        </w:rPr>
        <w:t xml:space="preserve">electric </w:t>
      </w:r>
      <w:r>
        <w:rPr>
          <w:color w:val="66CC00"/>
        </w:rPr>
        <w:t xml:space="preserve">and/or </w:t>
      </w:r>
      <w:r>
        <w:rPr>
          <w:color w:val="66CC00"/>
        </w:rPr>
        <w:t xml:space="preserve">ionic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S4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reason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lower </w:t>
      </w:r>
      <w:r>
        <w:rPr>
          <w:color w:val="66CC00"/>
        </w:rPr>
        <w:t xml:space="preserve">conductivity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undoped </w:t>
      </w:r>
      <w:r>
        <w:rPr>
          <w:color w:val="66CC00"/>
        </w:rPr>
        <w:t xml:space="preserve">material </w:t>
      </w:r>
      <w:r>
        <w:rPr>
          <w:color w:val="000000"/>
        </w:rPr>
        <w:t xml:space="preserve">is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resistivity </w:t>
      </w:r>
      <w:r>
        <w:rPr>
          <w:color w:val="000000"/>
        </w:rPr>
        <w:t xml:space="preserve">induced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Mn3+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its </w:t>
      </w:r>
      <w:r>
        <w:rPr>
          <w:color w:val="000000"/>
        </w:rPr>
        <w:t xml:space="preserve">d4 </w:t>
      </w:r>
      <w:r>
        <w:rPr>
          <w:color w:val="000000"/>
        </w:rPr>
        <w:t xml:space="preserve">high-spin </w:t>
      </w:r>
      <w:r>
        <w:rPr>
          <w:color w:val="000000"/>
        </w:rPr>
        <w:t xml:space="preserve">configuration </w:t>
      </w:r>
      <w:r>
        <w:rPr>
          <w:color w:val="000000"/>
        </w:rPr>
        <w:t xml:space="preserve">,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CCCC00"/>
        </w:rPr>
        <w:t xml:space="preserve">Jahn-Teller </w:t>
      </w:r>
      <w:r>
        <w:rPr>
          <w:color w:val="CCCC00"/>
        </w:rPr>
        <w:t xml:space="preserve">active </w:t>
      </w:r>
      <w:r>
        <w:rPr>
          <w:color w:val="CCCC00"/>
        </w:rPr>
        <w:t xml:space="preserve">ion </w:t>
      </w:r>
      <w:r>
        <w:rPr>
          <w:color w:val="000000"/>
        </w:rPr>
        <w:t xml:space="preserve">and </w:t>
      </w:r>
      <w:r>
        <w:rPr>
          <w:color w:val="000000"/>
        </w:rPr>
        <w:t xml:space="preserve">has </w:t>
      </w:r>
      <w:r>
        <w:rPr>
          <w:color w:val="000000"/>
        </w:rPr>
        <w:t xml:space="preserve">more </w:t>
      </w:r>
      <w:r>
        <w:rPr>
          <w:color w:val="000000"/>
        </w:rPr>
        <w:t xml:space="preserve">localized </w:t>
      </w:r>
      <w:r>
        <w:rPr>
          <w:color w:val="000000"/>
        </w:rPr>
        <w:t xml:space="preserve">electrons </w:t>
      </w:r>
      <w:r>
        <w:rPr>
          <w:color w:val="000000"/>
        </w:rPr>
        <w:t xml:space="preserve">to </w:t>
      </w:r>
      <w:r>
        <w:rPr>
          <w:color w:val="000000"/>
        </w:rPr>
        <w:t xml:space="preserve">interact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positively </w:t>
      </w:r>
      <w:r>
        <w:rPr>
          <w:color w:val="000000"/>
        </w:rPr>
        <w:t xml:space="preserve">charged </w:t>
      </w:r>
      <w:r>
        <w:rPr>
          <w:color w:val="000000"/>
        </w:rPr>
        <w:t xml:space="preserve">sodium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suppression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Na+ </w:t>
      </w:r>
      <w:r>
        <w:rPr>
          <w:color w:val="0000FF"/>
        </w:rPr>
        <w:t xml:space="preserve">ordering </w:t>
      </w:r>
      <w:r>
        <w:rPr>
          <w:color w:val="000000"/>
        </w:rPr>
        <w:t xml:space="preserve">may </w:t>
      </w:r>
      <w:r>
        <w:rPr>
          <w:color w:val="000000"/>
        </w:rPr>
        <w:t xml:space="preserve">further </w:t>
      </w:r>
      <w:r>
        <w:rPr>
          <w:color w:val="000000"/>
        </w:rPr>
        <w:t xml:space="preserve">facilitate </w:t>
      </w:r>
      <w:r>
        <w:rPr>
          <w:color w:val="000000"/>
        </w:rPr>
        <w:t xml:space="preserve">the </w:t>
      </w:r>
      <w:r>
        <w:rPr>
          <w:color w:val="000000"/>
        </w:rPr>
        <w:t xml:space="preserve">Na+ </w:t>
      </w:r>
      <w:r>
        <w:rPr>
          <w:color w:val="000000"/>
        </w:rPr>
        <w:t xml:space="preserve">transport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layers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CCCC00"/>
        </w:rPr>
        <w:t xml:space="preserve">dissolved </w:t>
      </w:r>
      <w:r>
        <w:rPr>
          <w:color w:val="CCCC00"/>
        </w:rPr>
        <w:t xml:space="preserve">manganese </w:t>
      </w:r>
      <w:r>
        <w:rPr>
          <w:color w:val="000000"/>
        </w:rPr>
        <w:t xml:space="preserve">could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detected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for </w:t>
      </w:r>
      <w:r>
        <w:rPr>
          <w:color w:val="000000"/>
        </w:rPr>
        <w:t xml:space="preserve">NMO </w:t>
      </w:r>
      <w:r>
        <w:rPr>
          <w:color w:val="000000"/>
        </w:rPr>
        <w:t xml:space="preserve">flakes </w:t>
      </w:r>
      <w:r>
        <w:rPr>
          <w:color w:val="000000"/>
        </w:rPr>
        <w:t xml:space="preserve">over </w:t>
      </w:r>
      <w:r>
        <w:rPr>
          <w:color w:val="000000"/>
        </w:rPr>
        <w:t xml:space="preserve">the </w:t>
      </w:r>
      <w:r>
        <w:rPr>
          <w:color w:val="000000"/>
        </w:rPr>
        <w:t xml:space="preserve">course </w:t>
      </w:r>
      <w:r>
        <w:rPr>
          <w:color w:val="000000"/>
        </w:rPr>
        <w:t xml:space="preserve">of </w:t>
      </w:r>
      <w:r>
        <w:rPr>
          <w:color w:val="000000"/>
        </w:rPr>
        <w:t xml:space="preserve">cycling </w:t>
      </w:r>
      <w:r>
        <w:rPr>
          <w:color w:val="000000"/>
        </w:rPr>
        <w:t xml:space="preserve">and </w:t>
      </w:r>
      <w:r>
        <w:rPr>
          <w:color w:val="000000"/>
        </w:rPr>
        <w:t xml:space="preserve">is </w:t>
      </w:r>
      <w:r>
        <w:rPr>
          <w:color w:val="000000"/>
        </w:rPr>
        <w:t xml:space="preserve">therefore </w:t>
      </w:r>
      <w:r>
        <w:rPr>
          <w:color w:val="000000"/>
        </w:rPr>
        <w:t xml:space="preserve">thought </w:t>
      </w:r>
      <w:r>
        <w:rPr>
          <w:color w:val="000000"/>
        </w:rPr>
        <w:t xml:space="preserve">to </w:t>
      </w:r>
      <w:r>
        <w:rPr>
          <w:color w:val="000000"/>
        </w:rPr>
        <w:t xml:space="preserve">play </w:t>
      </w:r>
      <w:r>
        <w:rPr>
          <w:color w:val="000000"/>
        </w:rPr>
        <w:t xml:space="preserve">a </w:t>
      </w:r>
      <w:r>
        <w:rPr>
          <w:color w:val="000000"/>
        </w:rPr>
        <w:t xml:space="preserve">negligible </w:t>
      </w:r>
      <w:r>
        <w:rPr>
          <w:color w:val="000000"/>
        </w:rPr>
        <w:t xml:space="preserve">role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spherical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shows </w:t>
      </w:r>
      <w:r>
        <w:rPr>
          <w:color w:val="000000"/>
        </w:rPr>
        <w:t xml:space="preserve">a </w:t>
      </w:r>
      <w:r>
        <w:rPr>
          <w:color w:val="66CC00"/>
        </w:rPr>
        <w:t xml:space="preserve">higher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defects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very </w:t>
      </w:r>
      <w:r>
        <w:rPr>
          <w:color w:val="000000"/>
        </w:rPr>
        <w:t xml:space="preserve">rapid </w:t>
      </w:r>
      <w:r>
        <w:rPr>
          <w:color w:val="000000"/>
        </w:rPr>
        <w:t xml:space="preserve">development </w:t>
      </w:r>
      <w:r>
        <w:rPr>
          <w:color w:val="000000"/>
        </w:rPr>
        <w:t xml:space="preserve">of </w:t>
      </w:r>
      <w:r>
        <w:rPr>
          <w:color w:val="000000"/>
        </w:rPr>
        <w:t xml:space="preserve">energy </w:t>
      </w:r>
      <w:r>
        <w:rPr>
          <w:color w:val="000000"/>
        </w:rPr>
        <w:t xml:space="preserve">storage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large-scale </w:t>
      </w:r>
      <w:r>
        <w:rPr>
          <w:color w:val="CCCC00"/>
        </w:rPr>
        <w:t xml:space="preserve">usage </w:t>
      </w:r>
      <w:r>
        <w:rPr>
          <w:color w:val="CCCC00"/>
        </w:rPr>
        <w:t xml:space="preserve">of </w:t>
      </w:r>
      <w:r>
        <w:rPr>
          <w:color w:val="CCCC00"/>
        </w:rPr>
        <w:t xml:space="preserve">LIBs </w:t>
      </w:r>
      <w:r>
        <w:rPr>
          <w:color w:val="000000"/>
        </w:rPr>
        <w:t xml:space="preserve">will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shortage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lithium </w:t>
      </w:r>
      <w:r>
        <w:rPr>
          <w:color w:val="000000"/>
        </w:rPr>
        <w:t xml:space="preserve">sources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near </w:t>
      </w:r>
      <w:r>
        <w:rPr>
          <w:color w:val="000000"/>
        </w:rPr>
        <w:t xml:space="preserve">future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radius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 </w:t>
      </w:r>
      <w:r>
        <w:rPr>
          <w:color w:val="000000"/>
        </w:rPr>
        <w:t xml:space="preserve">( </w:t>
      </w:r>
      <w:r>
        <w:rPr>
          <w:color w:val="000000"/>
        </w:rPr>
        <w:t xml:space="preserve">102 </w:t>
      </w:r>
      <w:r>
        <w:rPr>
          <w:color w:val="000000"/>
        </w:rPr>
        <w:t xml:space="preserve">pm </w:t>
      </w:r>
      <w:r>
        <w:rPr>
          <w:color w:val="000000"/>
        </w:rPr>
        <w:t xml:space="preserve">) </w:t>
      </w:r>
      <w:r>
        <w:rPr>
          <w:color w:val="000000"/>
        </w:rPr>
        <w:t xml:space="preserve">is </w:t>
      </w:r>
      <w:r>
        <w:rPr>
          <w:color w:val="000000"/>
        </w:rPr>
        <w:t xml:space="preserve">obviously </w:t>
      </w:r>
      <w:r>
        <w:rPr>
          <w:color w:val="000000"/>
        </w:rPr>
        <w:t xml:space="preserve">larger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lithium </w:t>
      </w:r>
      <w:r>
        <w:rPr>
          <w:color w:val="000000"/>
        </w:rPr>
        <w:t xml:space="preserve">ion </w:t>
      </w:r>
      <w:r>
        <w:rPr>
          <w:color w:val="000000"/>
        </w:rPr>
        <w:t xml:space="preserve">( </w:t>
      </w:r>
      <w:r>
        <w:rPr>
          <w:color w:val="000000"/>
        </w:rPr>
        <w:t xml:space="preserve">76 </w:t>
      </w:r>
      <w:r>
        <w:rPr>
          <w:color w:val="000000"/>
        </w:rPr>
        <w:t xml:space="preserve">pm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meaning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crystalline </w:t>
      </w:r>
      <w:r>
        <w:rPr>
          <w:color w:val="0000FF"/>
        </w:rPr>
        <w:t xml:space="preserve">lattices </w:t>
      </w:r>
      <w:r>
        <w:rPr>
          <w:color w:val="000000"/>
        </w:rPr>
        <w:t xml:space="preserve">of </w:t>
      </w:r>
      <w:r>
        <w:rPr>
          <w:color w:val="000000"/>
        </w:rPr>
        <w:t xml:space="preserve">most </w:t>
      </w:r>
      <w:r>
        <w:rPr>
          <w:color w:val="000000"/>
        </w:rPr>
        <w:t xml:space="preserve">SIB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will </w:t>
      </w:r>
      <w:r>
        <w:rPr>
          <w:color w:val="000000"/>
        </w:rPr>
        <w:t xml:space="preserve">encounter </w:t>
      </w:r>
      <w:r>
        <w:rPr>
          <w:color w:val="000000"/>
        </w:rPr>
        <w:t xml:space="preserve">a </w:t>
      </w:r>
      <w:r>
        <w:rPr>
          <w:color w:val="000000"/>
        </w:rPr>
        <w:t xml:space="preserve">much </w:t>
      </w:r>
      <w:r>
        <w:rPr>
          <w:color w:val="66CC00"/>
        </w:rPr>
        <w:t xml:space="preserve">larger </w:t>
      </w:r>
      <w:r>
        <w:rPr>
          <w:color w:val="66CC00"/>
        </w:rPr>
        <w:t xml:space="preserve">volume </w:t>
      </w:r>
      <w:r>
        <w:rPr>
          <w:color w:val="66CC00"/>
        </w:rPr>
        <w:t xml:space="preserve">variation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those </w:t>
      </w:r>
      <w:r>
        <w:rPr>
          <w:color w:val="000000"/>
        </w:rPr>
        <w:t xml:space="preserve">of </w:t>
      </w:r>
      <w:r>
        <w:rPr>
          <w:color w:val="000000"/>
        </w:rPr>
        <w:t xml:space="preserve">LIBs </w:t>
      </w:r>
      <w:r>
        <w:rPr>
          <w:color w:val="000000"/>
        </w:rPr>
        <w:t xml:space="preserve">during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Hence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still </w:t>
      </w:r>
      <w:r>
        <w:rPr>
          <w:color w:val="000000"/>
        </w:rPr>
        <w:t xml:space="preserve">a </w:t>
      </w:r>
      <w:r>
        <w:rPr>
          <w:color w:val="000000"/>
        </w:rPr>
        <w:t xml:space="preserve">big </w:t>
      </w:r>
      <w:r>
        <w:rPr>
          <w:color w:val="000000"/>
        </w:rPr>
        <w:t xml:space="preserve">challenge </w:t>
      </w:r>
      <w:r>
        <w:rPr>
          <w:color w:val="000000"/>
        </w:rPr>
        <w:t xml:space="preserve">to </w:t>
      </w:r>
      <w:r>
        <w:rPr>
          <w:color w:val="000000"/>
        </w:rPr>
        <w:t xml:space="preserve">develop </w:t>
      </w:r>
      <w:r>
        <w:rPr>
          <w:color w:val="000000"/>
        </w:rPr>
        <w:t xml:space="preserve">practicable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with </w:t>
      </w:r>
      <w:r>
        <w:rPr>
          <w:color w:val="66CC00"/>
        </w:rPr>
        <w:t xml:space="preserve">superior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properties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lower </w:t>
      </w:r>
      <w:r>
        <w:rPr>
          <w:color w:val="66CC00"/>
        </w:rPr>
        <w:t xml:space="preserve">cycle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originated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FF"/>
        </w:rPr>
        <w:t xml:space="preserve">undesirable </w:t>
      </w:r>
      <w:r>
        <w:rPr>
          <w:color w:val="0000FF"/>
        </w:rPr>
        <w:t xml:space="preserve">Jahn-Teller </w:t>
      </w:r>
      <w:r>
        <w:rPr>
          <w:color w:val="0000FF"/>
        </w:rPr>
        <w:t xml:space="preserve">distortion </w:t>
      </w:r>
      <w:r>
        <w:rPr>
          <w:color w:val="0000FF"/>
        </w:rPr>
        <w:t xml:space="preserve">of </w:t>
      </w:r>
      <w:r>
        <w:rPr>
          <w:color w:val="0000FF"/>
        </w:rPr>
        <w:t xml:space="preserve">Mn3+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severe </w:t>
      </w:r>
      <w:r>
        <w:rPr>
          <w:color w:val="66CC00"/>
        </w:rPr>
        <w:t xml:space="preserve">volume </w:t>
      </w:r>
      <w:r>
        <w:rPr>
          <w:color w:val="66CC00"/>
        </w:rPr>
        <w:t xml:space="preserve">changes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de/intercalation </w:t>
      </w:r>
      <w:r>
        <w:rPr>
          <w:color w:val="000000"/>
        </w:rPr>
        <w:t xml:space="preserve">of </w:t>
      </w:r>
      <w:r>
        <w:rPr>
          <w:color w:val="000000"/>
        </w:rPr>
        <w:t xml:space="preserve">large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Note </w:t>
      </w:r>
      <w:r>
        <w:rPr>
          <w:color w:val="000000"/>
        </w:rPr>
        <w:t xml:space="preserve">that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delivered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could </w:t>
      </w:r>
      <w:r>
        <w:rPr>
          <w:color w:val="000000"/>
        </w:rPr>
        <w:t xml:space="preserve">not </w:t>
      </w:r>
      <w:r>
        <w:rPr>
          <w:color w:val="000000"/>
        </w:rPr>
        <w:t xml:space="preserve">recover </w:t>
      </w:r>
      <w:r>
        <w:rPr>
          <w:color w:val="000000"/>
        </w:rPr>
        <w:t xml:space="preserve">well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value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returned </w:t>
      </w:r>
      <w:r>
        <w:rPr>
          <w:color w:val="000000"/>
        </w:rPr>
        <w:t xml:space="preserve">to </w:t>
      </w:r>
      <w:r>
        <w:rPr>
          <w:color w:val="000000"/>
        </w:rPr>
        <w:t xml:space="preserve">0.2C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Na2SO4-MSO4 </w:t>
      </w:r>
      <w:r>
        <w:rPr>
          <w:color w:val="000000"/>
        </w:rPr>
        <w:t xml:space="preserve">binary </w:t>
      </w:r>
      <w:r>
        <w:rPr>
          <w:color w:val="000000"/>
        </w:rPr>
        <w:t xml:space="preserve">system </w:t>
      </w:r>
      <w:r>
        <w:rPr>
          <w:color w:val="000000"/>
        </w:rPr>
        <w:t xml:space="preserve">, </w:t>
      </w:r>
      <w:r>
        <w:rPr>
          <w:color w:val="0000FF"/>
        </w:rPr>
        <w:t xml:space="preserve">material </w:t>
      </w:r>
      <w:r>
        <w:rPr>
          <w:color w:val="0000FF"/>
        </w:rPr>
        <w:t xml:space="preserve">synthesis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00"/>
        </w:rPr>
        <w:t xml:space="preserve">some </w:t>
      </w:r>
      <w:r>
        <w:rPr>
          <w:color w:val="000000"/>
        </w:rPr>
        <w:t xml:space="preserve">unreacted </w:t>
      </w:r>
      <w:r>
        <w:rPr>
          <w:color w:val="000000"/>
        </w:rPr>
        <w:t xml:space="preserve">MSO4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reduced </w:t>
      </w:r>
      <w:r>
        <w:rPr>
          <w:color w:val="000000"/>
        </w:rPr>
        <w:t xml:space="preserve">by </w:t>
      </w:r>
      <w:r>
        <w:rPr>
          <w:color w:val="000000"/>
        </w:rPr>
        <w:t xml:space="preserve">excess </w:t>
      </w:r>
      <w:r>
        <w:rPr>
          <w:color w:val="000000"/>
        </w:rPr>
        <w:t xml:space="preserve">usage </w:t>
      </w:r>
      <w:r>
        <w:rPr>
          <w:color w:val="000000"/>
        </w:rPr>
        <w:t xml:space="preserve">of </w:t>
      </w:r>
      <w:r>
        <w:rPr>
          <w:color w:val="000000"/>
        </w:rPr>
        <w:t xml:space="preserve">Na2SO4 </w:t>
      </w:r>
      <w:r>
        <w:rPr>
          <w:color w:val="000000"/>
        </w:rPr>
        <w:t xml:space="preserve">that </w:t>
      </w:r>
      <w:r>
        <w:rPr>
          <w:color w:val="000000"/>
        </w:rPr>
        <w:t xml:space="preserve">invariably </w:t>
      </w:r>
      <w:r>
        <w:rPr>
          <w:color w:val="000000"/>
        </w:rPr>
        <w:t xml:space="preserve">yields </w:t>
      </w:r>
      <w:r>
        <w:rPr>
          <w:color w:val="000000"/>
        </w:rPr>
        <w:t xml:space="preserve">off-stoichiometric </w:t>
      </w:r>
      <w:r>
        <w:rPr>
          <w:color w:val="000000"/>
        </w:rPr>
        <w:t xml:space="preserve">phases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Similar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Fe-case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was </w:t>
      </w:r>
      <w:r>
        <w:rPr>
          <w:color w:val="000000"/>
        </w:rPr>
        <w:t xml:space="preserve">futile </w:t>
      </w:r>
      <w:r>
        <w:rPr>
          <w:color w:val="000000"/>
        </w:rPr>
        <w:t xml:space="preserve">to </w:t>
      </w:r>
      <w:r>
        <w:rPr>
          <w:color w:val="000000"/>
        </w:rPr>
        <w:t xml:space="preserve">conduct </w:t>
      </w:r>
      <w:r>
        <w:rPr>
          <w:color w:val="000000"/>
        </w:rPr>
        <w:t xml:space="preserve">synthesis </w:t>
      </w:r>
      <w:r>
        <w:rPr>
          <w:color w:val="000000"/>
        </w:rPr>
        <w:t xml:space="preserve">using </w:t>
      </w:r>
      <w:r>
        <w:rPr>
          <w:color w:val="000000"/>
        </w:rPr>
        <w:t xml:space="preserve">stoichiometric </w:t>
      </w:r>
      <w:r>
        <w:rPr>
          <w:color w:val="000000"/>
        </w:rPr>
        <w:t xml:space="preserve">amounts </w:t>
      </w:r>
      <w:r>
        <w:rPr>
          <w:color w:val="000000"/>
        </w:rPr>
        <w:t xml:space="preserve">of </w:t>
      </w:r>
      <w:r>
        <w:rPr>
          <w:color w:val="000000"/>
        </w:rPr>
        <w:t xml:space="preserve">precursors </w:t>
      </w:r>
      <w:r>
        <w:rPr>
          <w:color w:val="000000"/>
        </w:rPr>
        <w:t xml:space="preserve">( </w:t>
      </w:r>
      <w:r>
        <w:rPr>
          <w:color w:val="000000"/>
        </w:rPr>
        <w:t xml:space="preserve">i.e </w:t>
      </w:r>
      <w:r>
        <w:rPr>
          <w:color w:val="000000"/>
        </w:rPr>
        <w:t xml:space="preserve">. </w:t>
      </w:r>
      <w:r>
        <w:rPr>
          <w:color w:val="000000"/>
        </w:rPr>
        <w:t xml:space="preserve">1:2 </w:t>
      </w:r>
      <w:r>
        <w:rPr>
          <w:color w:val="000000"/>
        </w:rPr>
        <w:t xml:space="preserve">molar </w:t>
      </w:r>
      <w:r>
        <w:rPr>
          <w:color w:val="000000"/>
        </w:rPr>
        <w:t xml:space="preserve">ratio </w:t>
      </w:r>
      <w:r>
        <w:rPr>
          <w:color w:val="000000"/>
        </w:rPr>
        <w:t xml:space="preserve">of </w:t>
      </w:r>
      <w:r>
        <w:rPr>
          <w:color w:val="000000"/>
        </w:rPr>
        <w:t xml:space="preserve">Na2SO4 </w:t>
      </w:r>
      <w:r>
        <w:rPr>
          <w:color w:val="000000"/>
        </w:rPr>
        <w:t xml:space="preserve">and </w:t>
      </w:r>
      <w:r>
        <w:rPr>
          <w:color w:val="000000"/>
        </w:rPr>
        <w:t xml:space="preserve">MnSO4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invariably </w:t>
      </w:r>
      <w:r>
        <w:rPr>
          <w:color w:val="000000"/>
        </w:rPr>
        <w:t xml:space="preserve">forming </w:t>
      </w:r>
      <w:r>
        <w:rPr>
          <w:color w:val="000000"/>
        </w:rPr>
        <w:t xml:space="preserve">a </w:t>
      </w:r>
      <w:r>
        <w:rPr>
          <w:color w:val="000000"/>
        </w:rPr>
        <w:t xml:space="preserve">product </w:t>
      </w:r>
      <w:r>
        <w:rPr>
          <w:color w:val="000000"/>
        </w:rPr>
        <w:t xml:space="preserve">rich </w:t>
      </w:r>
      <w:r>
        <w:rPr>
          <w:color w:val="000000"/>
        </w:rPr>
        <w:t xml:space="preserve">with </w:t>
      </w:r>
      <w:r>
        <w:rPr>
          <w:color w:val="000000"/>
        </w:rPr>
        <w:t xml:space="preserve">impurities </w:t>
      </w:r>
      <w:r>
        <w:rPr>
          <w:color w:val="000000"/>
        </w:rPr>
        <w:t xml:space="preserve">( </w:t>
      </w:r>
      <w:r>
        <w:rPr>
          <w:color w:val="000000"/>
        </w:rPr>
        <w:t xml:space="preserve">e.g </w:t>
      </w:r>
      <w:r>
        <w:rPr>
          <w:color w:val="000000"/>
        </w:rPr>
        <w:t xml:space="preserve">. </w:t>
      </w:r>
      <w:r>
        <w:rPr>
          <w:color w:val="000000"/>
        </w:rPr>
        <w:t xml:space="preserve">MnSO4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FF3333"/>
        </w:rPr>
        <w:t xml:space="preserve">SO4-based </w:t>
      </w:r>
      <w:r>
        <w:rPr>
          <w:color w:val="FF3333"/>
        </w:rPr>
        <w:t xml:space="preserve">compounds </w:t>
      </w:r>
      <w:r>
        <w:rPr>
          <w:color w:val="000000"/>
        </w:rPr>
        <w:t xml:space="preserve">intrinsically </w:t>
      </w:r>
      <w:r>
        <w:rPr>
          <w:color w:val="000000"/>
        </w:rPr>
        <w:t xml:space="preserve">suffer </w:t>
      </w:r>
      <w:r>
        <w:rPr>
          <w:color w:val="000000"/>
        </w:rPr>
        <w:t xml:space="preserve">from </w:t>
      </w:r>
      <w:r>
        <w:rPr>
          <w:color w:val="66CC00"/>
        </w:rPr>
        <w:t xml:space="preserve">rapid </w:t>
      </w:r>
      <w:r>
        <w:rPr>
          <w:color w:val="66CC00"/>
        </w:rPr>
        <w:t xml:space="preserve">thermal </w:t>
      </w:r>
      <w:r>
        <w:rPr>
          <w:color w:val="66CC00"/>
        </w:rPr>
        <w:t xml:space="preserve">decomposition </w:t>
      </w:r>
      <w:r>
        <w:rPr>
          <w:color w:val="000000"/>
        </w:rPr>
        <w:t xml:space="preserve">above </w:t>
      </w:r>
      <w:r>
        <w:rPr>
          <w:color w:val="000000"/>
        </w:rPr>
        <w:t xml:space="preserve">400-450 </w:t>
      </w:r>
      <w:r>
        <w:rPr>
          <w:color w:val="000000"/>
        </w:rPr>
        <w:t xml:space="preserve">degC </w:t>
      </w:r>
      <w:r>
        <w:rPr>
          <w:color w:val="000000"/>
        </w:rPr>
        <w:t xml:space="preserve">releasing </w:t>
      </w:r>
      <w:r>
        <w:rPr>
          <w:color w:val="000000"/>
        </w:rPr>
        <w:t xml:space="preserve">SOx </w:t>
      </w:r>
      <w:r>
        <w:rPr>
          <w:color w:val="000000"/>
        </w:rPr>
        <w:t xml:space="preserve">( </w:t>
      </w:r>
      <w:r>
        <w:rPr>
          <w:color w:val="000000"/>
        </w:rPr>
        <w:t xml:space="preserve">x </w:t>
      </w:r>
      <w:r>
        <w:rPr>
          <w:color w:val="000000"/>
        </w:rPr>
        <w:t xml:space="preserve">= </w:t>
      </w:r>
      <w:r>
        <w:rPr>
          <w:color w:val="000000"/>
        </w:rPr>
        <w:t xml:space="preserve">2 </w:t>
      </w:r>
      <w:r>
        <w:rPr>
          <w:color w:val="000000"/>
        </w:rPr>
        <w:t xml:space="preserve">, </w:t>
      </w:r>
      <w:r>
        <w:rPr>
          <w:color w:val="000000"/>
        </w:rPr>
        <w:t xml:space="preserve">3 </w:t>
      </w:r>
      <w:r>
        <w:rPr>
          <w:color w:val="000000"/>
        </w:rPr>
        <w:t xml:space="preserve">) </w:t>
      </w:r>
      <w:r>
        <w:rPr>
          <w:color w:val="000000"/>
        </w:rPr>
        <w:t xml:space="preserve">gases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restricted </w:t>
      </w:r>
      <w:r>
        <w:rPr>
          <w:color w:val="000000"/>
        </w:rPr>
        <w:t xml:space="preserve">the </w:t>
      </w:r>
      <w:r>
        <w:rPr>
          <w:color w:val="000000"/>
        </w:rPr>
        <w:t xml:space="preserve">final </w:t>
      </w:r>
      <w:r>
        <w:rPr>
          <w:color w:val="000000"/>
        </w:rPr>
        <w:t xml:space="preserve">annealing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to </w:t>
      </w:r>
      <w:r>
        <w:rPr>
          <w:color w:val="000000"/>
        </w:rPr>
        <w:t xml:space="preserve">350 </w:t>
      </w:r>
      <w:r>
        <w:rPr>
          <w:color w:val="000000"/>
        </w:rPr>
        <w:t xml:space="preserve">degC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prone </w:t>
      </w:r>
      <w:r>
        <w:rPr>
          <w:color w:val="000000"/>
        </w:rPr>
        <w:t xml:space="preserve">to </w:t>
      </w:r>
      <w:r>
        <w:rPr>
          <w:color w:val="66CC00"/>
        </w:rPr>
        <w:t xml:space="preserve">ambient </w:t>
      </w:r>
      <w:r>
        <w:rPr>
          <w:color w:val="66CC00"/>
        </w:rPr>
        <w:t xml:space="preserve">poisoning </w:t>
      </w:r>
      <w:r>
        <w:rPr>
          <w:color w:val="66CC00"/>
        </w:rPr>
        <w:t xml:space="preserve">over </w:t>
      </w:r>
      <w:r>
        <w:rPr>
          <w:color w:val="66CC00"/>
        </w:rPr>
        <w:t xml:space="preserve">a </w:t>
      </w:r>
      <w:r>
        <w:rPr>
          <w:color w:val="66CC00"/>
        </w:rPr>
        <w:t xml:space="preserve">prolonged </w:t>
      </w:r>
      <w:r>
        <w:rPr>
          <w:color w:val="66CC00"/>
        </w:rPr>
        <w:t xml:space="preserve">period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these </w:t>
      </w:r>
      <w:r>
        <w:rPr>
          <w:color w:val="000000"/>
        </w:rPr>
        <w:t xml:space="preserve">alluaudite </w:t>
      </w:r>
      <w:r>
        <w:rPr>
          <w:color w:val="000000"/>
        </w:rPr>
        <w:t xml:space="preserve">phases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kept </w:t>
      </w:r>
      <w:r>
        <w:rPr>
          <w:color w:val="000000"/>
        </w:rPr>
        <w:t xml:space="preserve">under </w:t>
      </w:r>
      <w:r>
        <w:rPr>
          <w:color w:val="000000"/>
        </w:rPr>
        <w:t xml:space="preserve">an </w:t>
      </w:r>
      <w:r>
        <w:rPr>
          <w:color w:val="000000"/>
        </w:rPr>
        <w:t xml:space="preserve">inert </w:t>
      </w:r>
      <w:r>
        <w:rPr>
          <w:color w:val="000000"/>
        </w:rPr>
        <w:t xml:space="preserve">atmosphere </w:t>
      </w:r>
      <w:r>
        <w:rPr>
          <w:color w:val="000000"/>
        </w:rPr>
        <w:t xml:space="preserve">for </w:t>
      </w:r>
      <w:r>
        <w:rPr>
          <w:color w:val="000000"/>
        </w:rPr>
        <w:t xml:space="preserve">safe </w:t>
      </w:r>
      <w:r>
        <w:rPr>
          <w:color w:val="000000"/>
        </w:rPr>
        <w:t xml:space="preserve">handling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FF3333"/>
        </w:rPr>
        <w:t xml:space="preserve">lack </w:t>
      </w:r>
      <w:r>
        <w:rPr>
          <w:color w:val="FF3333"/>
        </w:rPr>
        <w:t xml:space="preserve">of </w:t>
      </w:r>
      <w:r>
        <w:rPr>
          <w:color w:val="FF3333"/>
        </w:rPr>
        <w:t xml:space="preserve">safe </w:t>
      </w:r>
      <w:r>
        <w:rPr>
          <w:color w:val="FF3333"/>
        </w:rPr>
        <w:t xml:space="preserve">( </w:t>
      </w:r>
      <w:r>
        <w:rPr>
          <w:color w:val="FF3333"/>
        </w:rPr>
        <w:t xml:space="preserve">organic </w:t>
      </w:r>
      <w:r>
        <w:rPr>
          <w:color w:val="FF3333"/>
        </w:rPr>
        <w:t xml:space="preserve">) </w:t>
      </w:r>
      <w:r>
        <w:rPr>
          <w:color w:val="FF3333"/>
        </w:rPr>
        <w:t xml:space="preserve">electrolytes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were </w:t>
      </w:r>
      <w:r>
        <w:rPr>
          <w:color w:val="000000"/>
        </w:rPr>
        <w:t xml:space="preserve">unable </w:t>
      </w:r>
      <w:r>
        <w:rPr>
          <w:color w:val="000000"/>
        </w:rPr>
        <w:t xml:space="preserve">to </w:t>
      </w:r>
      <w:r>
        <w:rPr>
          <w:color w:val="000000"/>
        </w:rPr>
        <w:t xml:space="preserve">experimentally </w:t>
      </w:r>
      <w:r>
        <w:rPr>
          <w:color w:val="000000"/>
        </w:rPr>
        <w:t xml:space="preserve">observe </w:t>
      </w:r>
      <w:r>
        <w:rPr>
          <w:color w:val="0000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Mn3+/Mn2+ </w:t>
      </w:r>
      <w:r>
        <w:rPr>
          <w:color w:val="66CC00"/>
        </w:rPr>
        <w:t xml:space="preserve">redox </w:t>
      </w:r>
      <w:r>
        <w:rPr>
          <w:color w:val="66CC00"/>
        </w:rPr>
        <w:t xml:space="preserve">activity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target </w:t>
      </w:r>
      <w:r>
        <w:rPr>
          <w:color w:val="66CC00"/>
        </w:rPr>
        <w:t xml:space="preserve">compound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lack </w:t>
      </w:r>
      <w:r>
        <w:rPr>
          <w:color w:val="000000"/>
        </w:rPr>
        <w:t xml:space="preserve">of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that </w:t>
      </w:r>
      <w:r>
        <w:rPr>
          <w:color w:val="000000"/>
        </w:rPr>
        <w:t xml:space="preserve">are </w:t>
      </w:r>
      <w:r>
        <w:rPr>
          <w:color w:val="000000"/>
        </w:rPr>
        <w:t xml:space="preserve">stable </w:t>
      </w:r>
      <w:r>
        <w:rPr>
          <w:color w:val="000000"/>
        </w:rPr>
        <w:t xml:space="preserve">up </w:t>
      </w:r>
      <w:r>
        <w:rPr>
          <w:color w:val="000000"/>
        </w:rPr>
        <w:t xml:space="preserve">to </w:t>
      </w:r>
      <w:r>
        <w:rPr>
          <w:color w:val="000000"/>
        </w:rPr>
        <w:t xml:space="preserve">high-voltage </w:t>
      </w:r>
      <w:r>
        <w:rPr>
          <w:color w:val="000000"/>
        </w:rPr>
        <w:t xml:space="preserve">( </w:t>
      </w:r>
      <w:r>
        <w:rPr>
          <w:color w:val="000000"/>
        </w:rPr>
        <w:t xml:space="preserve">ca </w:t>
      </w:r>
      <w:r>
        <w:rPr>
          <w:color w:val="000000"/>
        </w:rPr>
        <w:t xml:space="preserve">. </w:t>
      </w:r>
      <w:r>
        <w:rPr>
          <w:color w:val="000000"/>
        </w:rPr>
        <w:t xml:space="preserve">5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difficult </w:t>
      </w:r>
      <w:r>
        <w:rPr>
          <w:color w:val="000000"/>
        </w:rPr>
        <w:t xml:space="preserve">to </w:t>
      </w:r>
      <w:r>
        <w:rPr>
          <w:color w:val="000000"/>
        </w:rPr>
        <w:t xml:space="preserve">currently </w:t>
      </w:r>
      <w:r>
        <w:rPr>
          <w:color w:val="000000"/>
        </w:rPr>
        <w:t xml:space="preserve">implement </w:t>
      </w:r>
      <w:r>
        <w:rPr>
          <w:color w:val="000000"/>
        </w:rPr>
        <w:t xml:space="preserve">Na2+2xMn2-x </w:t>
      </w:r>
      <w:r>
        <w:rPr>
          <w:color w:val="000000"/>
        </w:rPr>
        <w:t xml:space="preserve">( </w:t>
      </w:r>
      <w:r>
        <w:rPr>
          <w:color w:val="000000"/>
        </w:rPr>
        <w:t xml:space="preserve">SO4 </w:t>
      </w:r>
      <w:r>
        <w:rPr>
          <w:color w:val="000000"/>
        </w:rPr>
        <w:t xml:space="preserve">) </w:t>
      </w:r>
      <w:r>
        <w:rPr>
          <w:color w:val="000000"/>
        </w:rPr>
        <w:t xml:space="preserve">3 </w:t>
      </w:r>
      <w:r>
        <w:rPr>
          <w:color w:val="000000"/>
        </w:rPr>
        <w:t xml:space="preserve">in </w:t>
      </w:r>
      <w:r>
        <w:rPr>
          <w:color w:val="000000"/>
        </w:rPr>
        <w:t xml:space="preserve">practice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it </w:t>
      </w:r>
      <w:r>
        <w:rPr>
          <w:color w:val="000000"/>
        </w:rPr>
        <w:t xml:space="preserve">attests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richness </w:t>
      </w:r>
      <w:r>
        <w:rPr>
          <w:color w:val="0000FF"/>
        </w:rPr>
        <w:t xml:space="preserve">of </w:t>
      </w:r>
      <w:r>
        <w:rPr>
          <w:color w:val="0000FF"/>
        </w:rPr>
        <w:t xml:space="preserve">sulphate </w:t>
      </w:r>
      <w:r>
        <w:rPr>
          <w:color w:val="0000FF"/>
        </w:rPr>
        <w:t xml:space="preserve">chemistry </w:t>
      </w:r>
      <w:r>
        <w:rPr>
          <w:color w:val="000000"/>
        </w:rPr>
        <w:t xml:space="preserve">in </w:t>
      </w:r>
      <w:r>
        <w:rPr>
          <w:color w:val="000000"/>
        </w:rPr>
        <w:t xml:space="preserve">designing </w:t>
      </w:r>
      <w:r>
        <w:rPr>
          <w:color w:val="000000"/>
        </w:rPr>
        <w:t xml:space="preserve">novel </w:t>
      </w:r>
      <w:r>
        <w:rPr>
          <w:color w:val="000000"/>
        </w:rPr>
        <w:t xml:space="preserve">insertion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for </w:t>
      </w:r>
      <w:r>
        <w:rPr>
          <w:color w:val="000000"/>
        </w:rPr>
        <w:t xml:space="preserve">rechargeable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66CC00"/>
        </w:rPr>
        <w:t xml:space="preserve">longer </w:t>
      </w:r>
      <w:r>
        <w:rPr>
          <w:color w:val="66CC00"/>
        </w:rPr>
        <w:t xml:space="preserve">milling </w:t>
      </w:r>
      <w:r>
        <w:rPr>
          <w:color w:val="66CC00"/>
        </w:rPr>
        <w:t xml:space="preserve">times </w:t>
      </w:r>
      <w:r>
        <w:rPr>
          <w:color w:val="000000"/>
        </w:rPr>
        <w:t xml:space="preserve">can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0000FF"/>
        </w:rPr>
        <w:t xml:space="preserve">particle </w:t>
      </w:r>
      <w:r>
        <w:rPr>
          <w:color w:val="0000FF"/>
        </w:rPr>
        <w:t xml:space="preserve">agglomeration </w:t>
      </w:r>
      <w:r>
        <w:rPr>
          <w:color w:val="000000"/>
        </w:rPr>
        <w:t xml:space="preserve">and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big </w:t>
      </w:r>
      <w:r>
        <w:rPr>
          <w:color w:val="0000FF"/>
        </w:rPr>
        <w:t xml:space="preserve">secondary </w:t>
      </w:r>
      <w:r>
        <w:rPr>
          <w:color w:val="0000FF"/>
        </w:rPr>
        <w:t xml:space="preserve">particles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stirring </w:t>
      </w:r>
      <w:r>
        <w:rPr>
          <w:color w:val="66CC00"/>
        </w:rPr>
        <w:t xml:space="preserve">effect </w:t>
      </w:r>
      <w:r>
        <w:rPr>
          <w:color w:val="66CC00"/>
        </w:rPr>
        <w:t xml:space="preserve">during </w:t>
      </w:r>
      <w:r>
        <w:rPr>
          <w:color w:val="66CC00"/>
        </w:rPr>
        <w:t xml:space="preserve">hydrothermal </w:t>
      </w:r>
      <w:r>
        <w:rPr>
          <w:color w:val="66CC00"/>
        </w:rPr>
        <w:t xml:space="preserve">reduction </w:t>
      </w:r>
      <w:r>
        <w:rPr>
          <w:color w:val="66CC00"/>
        </w:rPr>
        <w:t xml:space="preserve">of </w:t>
      </w:r>
      <w:r>
        <w:rPr>
          <w:color w:val="66CC00"/>
        </w:rPr>
        <w:t xml:space="preserve">GO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Even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rate </w:t>
      </w:r>
      <w:r>
        <w:rPr>
          <w:color w:val="000000"/>
        </w:rPr>
        <w:t xml:space="preserve">of </w:t>
      </w:r>
      <w:r>
        <w:rPr>
          <w:color w:val="000000"/>
        </w:rPr>
        <w:t xml:space="preserve">1C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of </w:t>
      </w:r>
      <w:r>
        <w:rPr>
          <w:color w:val="66CC00"/>
        </w:rPr>
        <w:t xml:space="preserve">NMCP/rGO </w:t>
      </w:r>
      <w:r>
        <w:rPr>
          <w:color w:val="66CC00"/>
        </w:rPr>
        <w:t xml:space="preserve">electrode </w:t>
      </w:r>
      <w:r>
        <w:rPr>
          <w:color w:val="000000"/>
        </w:rPr>
        <w:t xml:space="preserve">corresponds </w:t>
      </w:r>
      <w:r>
        <w:rPr>
          <w:color w:val="000000"/>
        </w:rPr>
        <w:t xml:space="preserve">to </w:t>
      </w:r>
      <w:r>
        <w:rPr>
          <w:color w:val="000000"/>
        </w:rPr>
        <w:t xml:space="preserve">56 </w:t>
      </w:r>
      <w:r>
        <w:rPr>
          <w:color w:val="000000"/>
        </w:rPr>
        <w:t xml:space="preserve">% </w:t>
      </w:r>
      <w:r>
        <w:rPr>
          <w:color w:val="000000"/>
        </w:rPr>
        <w:t xml:space="preserve">of </w:t>
      </w:r>
      <w:r>
        <w:rPr>
          <w:color w:val="000000"/>
        </w:rPr>
        <w:t xml:space="preserve">its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NMCP </w:t>
      </w:r>
      <w:r>
        <w:rPr>
          <w:color w:val="000000"/>
        </w:rPr>
        <w:t xml:space="preserve">declined </w:t>
      </w:r>
      <w:r>
        <w:rPr>
          <w:color w:val="000000"/>
        </w:rPr>
        <w:t xml:space="preserve">sharply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Nevertheless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much </w:t>
      </w:r>
      <w:r>
        <w:rPr>
          <w:color w:val="66CC00"/>
        </w:rPr>
        <w:t xml:space="preserve">higher </w:t>
      </w:r>
      <w:r>
        <w:rPr>
          <w:color w:val="66CC00"/>
        </w:rPr>
        <w:t xml:space="preserve">practical </w:t>
      </w:r>
      <w:r>
        <w:rPr>
          <w:color w:val="66CC00"/>
        </w:rPr>
        <w:t xml:space="preserve">charge-discharge </w:t>
      </w:r>
      <w:r>
        <w:rPr>
          <w:color w:val="66CC00"/>
        </w:rPr>
        <w:t xml:space="preserve">capacities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FC </w:t>
      </w:r>
      <w:r>
        <w:rPr>
          <w:color w:val="000000"/>
        </w:rPr>
        <w:t xml:space="preserve">Na0.7MnO2 </w:t>
      </w:r>
      <w:r>
        <w:rPr>
          <w:color w:val="000000"/>
        </w:rPr>
        <w:t xml:space="preserve">sample </w:t>
      </w:r>
      <w:r>
        <w:rPr>
          <w:color w:val="000000"/>
        </w:rPr>
        <w:t xml:space="preserve">than </w:t>
      </w:r>
      <w:r>
        <w:rPr>
          <w:color w:val="000000"/>
        </w:rPr>
        <w:t xml:space="preserve">those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SC </w:t>
      </w:r>
      <w:r>
        <w:rPr>
          <w:color w:val="000000"/>
        </w:rPr>
        <w:t xml:space="preserve">Na0.7MnO2 </w:t>
      </w:r>
      <w:r>
        <w:rPr>
          <w:color w:val="000000"/>
        </w:rPr>
        <w:t xml:space="preserve">sample </w:t>
      </w:r>
      <w:r>
        <w:rPr>
          <w:color w:val="000000"/>
        </w:rPr>
        <w:t xml:space="preserve">might </w:t>
      </w:r>
      <w:r>
        <w:rPr>
          <w:color w:val="000000"/>
        </w:rPr>
        <w:t xml:space="preserve">stem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enhanced </w:t>
      </w:r>
      <w:r>
        <w:rPr>
          <w:color w:val="000000"/>
        </w:rPr>
        <w:t xml:space="preserve">Na-ion </w:t>
      </w:r>
      <w:r>
        <w:rPr>
          <w:color w:val="000000"/>
        </w:rPr>
        <w:t xml:space="preserve">kinetics </w:t>
      </w:r>
      <w:r>
        <w:rPr>
          <w:color w:val="000000"/>
        </w:rPr>
        <w:t xml:space="preserve">in </w:t>
      </w:r>
      <w:r>
        <w:rPr>
          <w:color w:val="000000"/>
        </w:rPr>
        <w:t xml:space="preserve">P2-/O3-Na0.7MnO2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results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66CC00"/>
        </w:rPr>
        <w:t xml:space="preserve">increased </w:t>
      </w:r>
      <w:r>
        <w:rPr>
          <w:color w:val="66CC00"/>
        </w:rPr>
        <w:t xml:space="preserve">amount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P2-Na0.7MnO2 </w:t>
      </w:r>
      <w:r>
        <w:rPr>
          <w:color w:val="66CC00"/>
        </w:rPr>
        <w:t xml:space="preserve">phase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general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of </w:t>
      </w:r>
      <w:r>
        <w:rPr>
          <w:color w:val="000000"/>
        </w:rPr>
        <w:t xml:space="preserve">Na1-xMnO2 </w:t>
      </w:r>
      <w:r>
        <w:rPr>
          <w:color w:val="000000"/>
        </w:rPr>
        <w:t xml:space="preserve">became </w:t>
      </w:r>
      <w:r>
        <w:rPr>
          <w:color w:val="000000"/>
        </w:rPr>
        <w:t xml:space="preserve">more </w:t>
      </w:r>
      <w:r>
        <w:rPr>
          <w:color w:val="000000"/>
        </w:rPr>
        <w:t xml:space="preserve">severe </w:t>
      </w:r>
      <w:r>
        <w:rPr>
          <w:color w:val="000000"/>
        </w:rPr>
        <w:t xml:space="preserve">with </w:t>
      </w:r>
      <w:r>
        <w:rPr>
          <w:color w:val="66CC00"/>
        </w:rPr>
        <w:t xml:space="preserve">increasing </w:t>
      </w:r>
      <w:r>
        <w:rPr>
          <w:color w:val="66CC00"/>
        </w:rPr>
        <w:t xml:space="preserve">applied </w:t>
      </w:r>
      <w:r>
        <w:rPr>
          <w:color w:val="66CC00"/>
        </w:rPr>
        <w:t xml:space="preserve">current </w:t>
      </w:r>
      <w:r>
        <w:rPr>
          <w:color w:val="66CC00"/>
        </w:rPr>
        <w:t xml:space="preserve">density </w:t>
      </w:r>
      <w:r>
        <w:rPr>
          <w:color w:val="000000"/>
        </w:rPr>
        <w:t xml:space="preserve">, </w:t>
      </w:r>
      <w:r>
        <w:rPr>
          <w:color w:val="000000"/>
        </w:rPr>
        <w:t xml:space="preserve">primarily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drastic </w:t>
      </w:r>
      <w:r>
        <w:rPr>
          <w:color w:val="000000"/>
        </w:rPr>
        <w:t xml:space="preserve">and </w:t>
      </w:r>
      <w:r>
        <w:rPr>
          <w:color w:val="0000FF"/>
        </w:rPr>
        <w:t xml:space="preserve">substantial </w:t>
      </w:r>
      <w:r>
        <w:rPr>
          <w:color w:val="0000FF"/>
        </w:rPr>
        <w:t xml:space="preserve">lattice </w:t>
      </w:r>
      <w:r>
        <w:rPr>
          <w:color w:val="0000FF"/>
        </w:rPr>
        <w:t xml:space="preserve">changes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Na1-xMnO2 </w:t>
      </w:r>
      <w:r>
        <w:rPr>
          <w:color w:val="0000FF"/>
        </w:rPr>
        <w:t xml:space="preserve">layered </w:t>
      </w:r>
      <w:r>
        <w:rPr>
          <w:color w:val="0000FF"/>
        </w:rPr>
        <w:t xml:space="preserve">crystal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are </w:t>
      </w:r>
      <w:r>
        <w:rPr>
          <w:color w:val="000000"/>
        </w:rPr>
        <w:t xml:space="preserve">accompanied </w:t>
      </w:r>
      <w:r>
        <w:rPr>
          <w:color w:val="000000"/>
        </w:rPr>
        <w:t xml:space="preserve">by </w:t>
      </w:r>
      <w:r>
        <w:rPr>
          <w:color w:val="0000FF"/>
        </w:rPr>
        <w:t xml:space="preserve">multiphase </w:t>
      </w:r>
      <w:r>
        <w:rPr>
          <w:color w:val="0000FF"/>
        </w:rPr>
        <w:t xml:space="preserve">transitions </w:t>
      </w:r>
      <w:r>
        <w:rPr>
          <w:color w:val="0000FF"/>
        </w:rPr>
        <w:t xml:space="preserve">during </w:t>
      </w:r>
      <w:r>
        <w:rPr>
          <w:color w:val="0000FF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increased </w:t>
      </w:r>
      <w:r>
        <w:rPr>
          <w:color w:val="0000FF"/>
        </w:rPr>
        <w:t xml:space="preserve">number </w:t>
      </w:r>
      <w:r>
        <w:rPr>
          <w:color w:val="0000FF"/>
        </w:rPr>
        <w:t xml:space="preserve">of </w:t>
      </w:r>
      <w:r>
        <w:rPr>
          <w:color w:val="0000FF"/>
        </w:rPr>
        <w:t xml:space="preserve">vacancies </w:t>
      </w:r>
      <w:r>
        <w:rPr>
          <w:color w:val="000000"/>
        </w:rPr>
        <w:t xml:space="preserve">could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CCCC00"/>
        </w:rPr>
        <w:t xml:space="preserve">strong </w:t>
      </w:r>
      <w:r>
        <w:rPr>
          <w:color w:val="CCCC00"/>
        </w:rPr>
        <w:t xml:space="preserve">Mn-O </w:t>
      </w:r>
      <w:r>
        <w:rPr>
          <w:color w:val="CCCC00"/>
        </w:rPr>
        <w:t xml:space="preserve">interactions </w:t>
      </w:r>
      <w:r>
        <w:rPr>
          <w:color w:val="000000"/>
        </w:rPr>
        <w:t xml:space="preserve">and </w:t>
      </w:r>
      <w:r>
        <w:rPr>
          <w:color w:val="0000FF"/>
        </w:rPr>
        <w:t xml:space="preserve">increased </w:t>
      </w:r>
      <w:r>
        <w:rPr>
          <w:color w:val="0000FF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stability </w:t>
      </w:r>
      <w:r>
        <w:rPr>
          <w:color w:val="0000FF"/>
        </w:rPr>
        <w:t xml:space="preserve">of </w:t>
      </w:r>
      <w:r>
        <w:rPr>
          <w:color w:val="0000FF"/>
        </w:rPr>
        <w:t xml:space="preserve">FC </w:t>
      </w:r>
      <w:r>
        <w:rPr>
          <w:color w:val="0000FF"/>
        </w:rPr>
        <w:t xml:space="preserve">Na0.7MnO2 </w:t>
      </w:r>
      <w:r>
        <w:rPr>
          <w:color w:val="0000FF"/>
        </w:rPr>
        <w:t xml:space="preserve">sample </w:t>
      </w:r>
      <w:r>
        <w:rPr>
          <w:color w:val="000000"/>
        </w:rPr>
        <w:t xml:space="preserve">, </w:t>
      </w:r>
      <w:r>
        <w:rPr>
          <w:color w:val="000000"/>
        </w:rPr>
        <w:t xml:space="preserve">even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high-voltage </w:t>
      </w:r>
      <w:r>
        <w:rPr>
          <w:color w:val="000000"/>
        </w:rPr>
        <w:t xml:space="preserve">region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Actually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variation </w:t>
      </w:r>
      <w:r>
        <w:rPr>
          <w:color w:val="000000"/>
        </w:rPr>
        <w:t xml:space="preserve">was </w:t>
      </w:r>
      <w:r>
        <w:rPr>
          <w:color w:val="000000"/>
        </w:rPr>
        <w:t xml:space="preserve">found </w:t>
      </w:r>
      <w:r>
        <w:rPr>
          <w:color w:val="000000"/>
        </w:rPr>
        <w:t xml:space="preserve">in </w:t>
      </w:r>
      <w:r>
        <w:rPr>
          <w:color w:val="000000"/>
        </w:rPr>
        <w:t xml:space="preserve">all </w:t>
      </w:r>
      <w:r>
        <w:rPr>
          <w:color w:val="000000"/>
        </w:rPr>
        <w:t xml:space="preserve">the </w:t>
      </w:r>
      <w:r>
        <w:rPr>
          <w:color w:val="000000"/>
        </w:rPr>
        <w:t xml:space="preserve">anodic/cathodic </w:t>
      </w:r>
      <w:r>
        <w:rPr>
          <w:color w:val="000000"/>
        </w:rPr>
        <w:t xml:space="preserve">peak </w:t>
      </w:r>
      <w:r>
        <w:rPr>
          <w:color w:val="000000"/>
        </w:rPr>
        <w:t xml:space="preserve">positions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FC </w:t>
      </w:r>
      <w:r>
        <w:rPr>
          <w:color w:val="000000"/>
        </w:rPr>
        <w:t xml:space="preserve">Na0.7MnO2 </w:t>
      </w:r>
      <w:r>
        <w:rPr>
          <w:color w:val="000000"/>
        </w:rPr>
        <w:t xml:space="preserve">in </w:t>
      </w:r>
      <w:r>
        <w:rPr>
          <w:color w:val="000000"/>
        </w:rPr>
        <w:t xml:space="preserve">subsequent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66CC00"/>
        </w:rPr>
        <w:t xml:space="preserve">low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polarization </w:t>
      </w:r>
      <w:r>
        <w:rPr>
          <w:color w:val="000000"/>
        </w:rPr>
        <w:t xml:space="preserve">and </w:t>
      </w:r>
      <w:r>
        <w:rPr>
          <w:color w:val="0000FF"/>
        </w:rPr>
        <w:t xml:space="preserve">suppressed </w:t>
      </w:r>
      <w:r>
        <w:rPr>
          <w:color w:val="0000FF"/>
        </w:rPr>
        <w:t xml:space="preserve">irreversible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changes </w:t>
      </w:r>
      <w:r>
        <w:rPr>
          <w:color w:val="0000FF"/>
        </w:rPr>
        <w:t xml:space="preserve">upon </w:t>
      </w:r>
      <w:r>
        <w:rPr>
          <w:color w:val="0000FF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Unfortunately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O3-NaMnO2 </w:t>
      </w:r>
      <w:r>
        <w:rPr>
          <w:color w:val="000000"/>
        </w:rPr>
        <w:t xml:space="preserve">phase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has </w:t>
      </w:r>
      <w:r>
        <w:rPr>
          <w:color w:val="000000"/>
        </w:rPr>
        <w:t xml:space="preserve">a </w:t>
      </w:r>
      <w:r>
        <w:rPr>
          <w:color w:val="000000"/>
        </w:rPr>
        <w:t xml:space="preserve">relatively </w:t>
      </w:r>
      <w:r>
        <w:rPr>
          <w:color w:val="66CC00"/>
        </w:rPr>
        <w:t xml:space="preserve">low </w:t>
      </w:r>
      <w:r>
        <w:rPr>
          <w:color w:val="66CC00"/>
        </w:rPr>
        <w:t xml:space="preserve">Mn4+/Mn3+ </w:t>
      </w:r>
      <w:r>
        <w:rPr>
          <w:color w:val="66CC00"/>
        </w:rPr>
        <w:t xml:space="preserve">ratio </w:t>
      </w:r>
      <w:r>
        <w:rPr>
          <w:color w:val="000000"/>
        </w:rPr>
        <w:t xml:space="preserve">, </w:t>
      </w:r>
      <w:r>
        <w:rPr>
          <w:color w:val="66CC00"/>
        </w:rPr>
        <w:t xml:space="preserve">strong </w:t>
      </w:r>
      <w:r>
        <w:rPr>
          <w:color w:val="66CC00"/>
        </w:rPr>
        <w:t xml:space="preserve">Jahn-Teller </w:t>
      </w:r>
      <w:r>
        <w:rPr>
          <w:color w:val="66CC00"/>
        </w:rPr>
        <w:t xml:space="preserve">distortions </w:t>
      </w:r>
      <w:r>
        <w:rPr>
          <w:color w:val="000000"/>
        </w:rPr>
        <w:t xml:space="preserve">occurred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negatively </w:t>
      </w:r>
      <w:r>
        <w:rPr>
          <w:color w:val="000000"/>
        </w:rPr>
        <w:t xml:space="preserve">affected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stability </w:t>
      </w:r>
      <w:r>
        <w:rPr>
          <w:color w:val="0000FF"/>
        </w:rPr>
        <w:t xml:space="preserve">of </w:t>
      </w:r>
      <w:r>
        <w:rPr>
          <w:color w:val="0000FF"/>
        </w:rPr>
        <w:t xml:space="preserve">Na0.7MnO2 </w:t>
      </w:r>
      <w:r>
        <w:rPr>
          <w:color w:val="0000FF"/>
        </w:rPr>
        <w:t xml:space="preserve">during </w:t>
      </w:r>
      <w:r>
        <w:rPr>
          <w:color w:val="0000FF"/>
        </w:rPr>
        <w:t xml:space="preserve">long-term </w:t>
      </w:r>
      <w:r>
        <w:rPr>
          <w:color w:val="0000FF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despite </w:t>
      </w:r>
      <w:r>
        <w:rPr>
          <w:color w:val="000000"/>
        </w:rPr>
        <w:t xml:space="preserve">its </w:t>
      </w:r>
      <w:r>
        <w:rPr>
          <w:color w:val="66CC00"/>
        </w:rPr>
        <w:t xml:space="preserve">high </w:t>
      </w:r>
      <w:r>
        <w:rPr>
          <w:color w:val="66CC00"/>
        </w:rPr>
        <w:t xml:space="preserve">initial </w:t>
      </w:r>
      <w:r>
        <w:rPr>
          <w:color w:val="66CC00"/>
        </w:rPr>
        <w:t xml:space="preserve">charge-discharge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