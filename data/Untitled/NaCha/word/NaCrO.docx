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rhombohedral </w:t>
      </w:r>
      <w:r>
        <w:rPr>
          <w:color w:val="000000"/>
        </w:rPr>
        <w:t xml:space="preserve">phase </w:t>
      </w:r>
      <w:r>
        <w:rPr>
          <w:color w:val="000000"/>
        </w:rPr>
        <w:t xml:space="preserve">around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by </w:t>
      </w:r>
      <w:r>
        <w:rPr>
          <w:color w:val="000000"/>
        </w:rPr>
        <w:t xml:space="preserve">Cr </w:t>
      </w:r>
      <w:r>
        <w:rPr>
          <w:color w:val="000000"/>
        </w:rPr>
        <w:t xml:space="preserve">has </w:t>
      </w:r>
      <w:r>
        <w:rPr>
          <w:color w:val="66CC00"/>
        </w:rPr>
        <w:t xml:space="preserve">little </w:t>
      </w:r>
      <w:r>
        <w:rPr>
          <w:color w:val="66CC00"/>
        </w:rPr>
        <w:t xml:space="preserve">effect </w:t>
      </w:r>
      <w:r>
        <w:rPr>
          <w:color w:val="66CC00"/>
        </w:rPr>
        <w:t xml:space="preserve">on </w:t>
      </w:r>
      <w:r>
        <w:rPr>
          <w:color w:val="66CC00"/>
        </w:rPr>
        <w:t xml:space="preserve">this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regard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Na3VCr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S-shaped </w:t>
      </w:r>
      <w:r>
        <w:rPr>
          <w:color w:val="000000"/>
        </w:rPr>
        <w:t xml:space="preserve">profile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three </w:t>
      </w:r>
      <w:r>
        <w:rPr>
          <w:color w:val="000000"/>
        </w:rPr>
        <w:t xml:space="preserve">kinds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FF3333"/>
        </w:rPr>
        <w:t xml:space="preserve">S-shaped </w:t>
      </w:r>
      <w:r>
        <w:rPr>
          <w:color w:val="FF3333"/>
        </w:rPr>
        <w:t xml:space="preserve">curve </w:t>
      </w:r>
      <w:r>
        <w:rPr>
          <w:color w:val="FF3333"/>
        </w:rPr>
        <w:t xml:space="preserve">of </w:t>
      </w:r>
      <w:r>
        <w:rPr>
          <w:color w:val="FF3333"/>
        </w:rPr>
        <w:t xml:space="preserve">Na3VCr </w:t>
      </w:r>
      <w:r>
        <w:rPr>
          <w:color w:val="FF3333"/>
        </w:rPr>
        <w:t xml:space="preserve">( </w:t>
      </w:r>
      <w:r>
        <w:rPr>
          <w:color w:val="FF3333"/>
        </w:rPr>
        <w:t xml:space="preserve">PO4 </w:t>
      </w:r>
      <w:r>
        <w:rPr>
          <w:color w:val="FF3333"/>
        </w:rPr>
        <w:t xml:space="preserve">) </w:t>
      </w:r>
      <w:r>
        <w:rPr>
          <w:color w:val="FF3333"/>
        </w:rPr>
        <w:t xml:space="preserve">3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showing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room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induce </w:t>
      </w:r>
      <w:r>
        <w:rPr>
          <w:color w:val="CCCC00"/>
        </w:rPr>
        <w:t xml:space="preserve">highly </w:t>
      </w:r>
      <w:r>
        <w:rPr>
          <w:color w:val="CCCC00"/>
        </w:rPr>
        <w:t xml:space="preserve">toxic </w:t>
      </w:r>
      <w:r>
        <w:rPr>
          <w:color w:val="CCCC00"/>
        </w:rPr>
        <w:t xml:space="preserve">Cr6+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recognized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risk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presodiation </w:t>
      </w:r>
      <w:r>
        <w:rPr>
          <w:color w:val="66CC00"/>
        </w:rPr>
        <w:t xml:space="preserve">treatment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000000"/>
        </w:rPr>
        <w:t xml:space="preserve">Na3V1.5Cr0.5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to </w:t>
      </w:r>
      <w:r>
        <w:rPr>
          <w:color w:val="000000"/>
        </w:rPr>
        <w:t xml:space="preserve">deliver </w:t>
      </w:r>
      <w:r>
        <w:rPr>
          <w:color w:val="000000"/>
        </w:rPr>
        <w:t xml:space="preserve">its </w:t>
      </w:r>
      <w:r>
        <w:rPr>
          <w:color w:val="000000"/>
        </w:rPr>
        <w:t xml:space="preserve">full </w:t>
      </w:r>
      <w:r>
        <w:rPr>
          <w:color w:val="000000"/>
        </w:rPr>
        <w:t xml:space="preserve">sodium </w:t>
      </w:r>
      <w:r>
        <w:rPr>
          <w:color w:val="000000"/>
        </w:rPr>
        <w:t xml:space="preserve">storage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CCCC00"/>
        </w:rPr>
        <w:t xml:space="preserve">three-electron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pointed </w:t>
      </w:r>
      <w:r>
        <w:rPr>
          <w:color w:val="000000"/>
        </w:rPr>
        <w:t xml:space="preserve">out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overpotential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major </w:t>
      </w:r>
      <w:r>
        <w:rPr>
          <w:color w:val="CCCC00"/>
        </w:rPr>
        <w:t xml:space="preserve">charge/discharge </w:t>
      </w:r>
      <w:r>
        <w:rPr>
          <w:color w:val="CCCC00"/>
        </w:rPr>
        <w:t xml:space="preserve">plateau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energy </w:t>
      </w:r>
      <w:r>
        <w:rPr>
          <w:color w:val="000000"/>
        </w:rPr>
        <w:t xml:space="preserve">loss </w:t>
      </w:r>
      <w:r>
        <w:rPr>
          <w:color w:val="000000"/>
        </w:rPr>
        <w:t xml:space="preserve">is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Rct </w:t>
      </w:r>
      <w:r>
        <w:rPr>
          <w:color w:val="000000"/>
        </w:rPr>
        <w:t xml:space="preserve">was </w:t>
      </w:r>
      <w:r>
        <w:rPr>
          <w:color w:val="000000"/>
        </w:rPr>
        <w:t xml:space="preserve">prominently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4.4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cathode </w:t>
      </w:r>
      <w:r>
        <w:rPr>
          <w:color w:val="000000"/>
        </w:rPr>
        <w:t xml:space="preserve">Na-ion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Step </w:t>
      </w:r>
      <w:r>
        <w:rPr>
          <w:color w:val="000000"/>
        </w:rPr>
        <w:t xml:space="preserve">#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stirring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implemented </w:t>
      </w:r>
      <w:r>
        <w:rPr>
          <w:color w:val="000000"/>
        </w:rPr>
        <w:t xml:space="preserve">to </w:t>
      </w:r>
      <w:r>
        <w:rPr>
          <w:color w:val="000000"/>
        </w:rPr>
        <w:t xml:space="preserve">prepare </w:t>
      </w:r>
      <w:r>
        <w:rPr>
          <w:color w:val="000000"/>
        </w:rPr>
        <w:t xml:space="preserve">larger </w:t>
      </w:r>
      <w:r>
        <w:rPr>
          <w:color w:val="000000"/>
        </w:rPr>
        <w:t xml:space="preserve">sodium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preliminary </w:t>
      </w:r>
      <w:r>
        <w:rPr>
          <w:color w:val="000000"/>
        </w:rPr>
        <w:t xml:space="preserve">result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ultrasonication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FF007F"/>
        </w:rPr>
        <w:t xml:space="preserve">fine </w:t>
      </w:r>
      <w:r>
        <w:rPr>
          <w:color w:val="FF007F"/>
        </w:rPr>
        <w:t xml:space="preserve">sodium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appear </w:t>
      </w:r>
      <w:r>
        <w:rPr>
          <w:color w:val="000000"/>
        </w:rPr>
        <w:t xml:space="preserve">spherical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FF007F"/>
        </w:rPr>
        <w:t xml:space="preserve">irregular </w:t>
      </w:r>
      <w:r>
        <w:rPr>
          <w:color w:val="FF007F"/>
        </w:rPr>
        <w:t xml:space="preserve">sheet-like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66CC00"/>
        </w:rPr>
        <w:t xml:space="preserve">localized </w:t>
      </w:r>
      <w:r>
        <w:rPr>
          <w:color w:val="66CC00"/>
        </w:rPr>
        <w:t xml:space="preserve">rapid </w:t>
      </w:r>
      <w:r>
        <w:rPr>
          <w:color w:val="66CC00"/>
        </w:rPr>
        <w:t xml:space="preserve">cooling </w:t>
      </w:r>
      <w:r>
        <w:rPr>
          <w:color w:val="000000"/>
        </w:rPr>
        <w:t xml:space="preserve">( </w:t>
      </w:r>
      <w:r>
        <w:rPr>
          <w:color w:val="000000"/>
        </w:rPr>
        <w:t xml:space="preserve">likely </w:t>
      </w:r>
      <w:r>
        <w:rPr>
          <w:color w:val="000000"/>
        </w:rPr>
        <w:t xml:space="preserve">near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reactor </w:t>
      </w:r>
      <w:r>
        <w:rPr>
          <w:color w:val="000000"/>
        </w:rPr>
        <w:t xml:space="preserve">wall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preventing </w:t>
      </w:r>
      <w:r>
        <w:rPr>
          <w:color w:val="000000"/>
        </w:rPr>
        <w:t xml:space="preserve">the </w:t>
      </w:r>
      <w:r>
        <w:rPr>
          <w:color w:val="000000"/>
        </w:rPr>
        <w:t xml:space="preserve">molten </w:t>
      </w:r>
      <w:r>
        <w:rPr>
          <w:color w:val="000000"/>
        </w:rPr>
        <w:t xml:space="preserve">sodium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from </w:t>
      </w:r>
      <w:r>
        <w:rPr>
          <w:color w:val="000000"/>
        </w:rPr>
        <w:t xml:space="preserve">solidifying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preferred </w:t>
      </w:r>
      <w:r>
        <w:rPr>
          <w:color w:val="000000"/>
        </w:rPr>
        <w:t xml:space="preserve">spherical </w:t>
      </w:r>
      <w:r>
        <w:rPr>
          <w:color w:val="000000"/>
        </w:rPr>
        <w:t xml:space="preserve">shape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fabrication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smaller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by </w:t>
      </w:r>
      <w:r>
        <w:rPr>
          <w:color w:val="0000FF"/>
        </w:rPr>
        <w:t xml:space="preserve">reducing </w:t>
      </w:r>
      <w:r>
        <w:rPr>
          <w:color w:val="0000FF"/>
        </w:rPr>
        <w:t xml:space="preserve">the </w:t>
      </w:r>
      <w:r>
        <w:rPr>
          <w:color w:val="0000FF"/>
        </w:rPr>
        <w:t xml:space="preserve">ratio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to </w:t>
      </w:r>
      <w:r>
        <w:rPr>
          <w:color w:val="0000FF"/>
        </w:rPr>
        <w:t xml:space="preserve">mineral </w:t>
      </w:r>
      <w:r>
        <w:rPr>
          <w:color w:val="0000FF"/>
        </w:rPr>
        <w:t xml:space="preserve">oil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vessel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desirable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000000"/>
        </w:rPr>
        <w:t xml:space="preserve">better </w:t>
      </w:r>
      <w:r>
        <w:rPr>
          <w:color w:val="000000"/>
        </w:rPr>
        <w:t xml:space="preserve">penetration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porous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uniformity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pre-sodiation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NaOH </w:t>
      </w:r>
      <w:r>
        <w:rPr>
          <w:color w:val="000000"/>
        </w:rPr>
        <w:t xml:space="preserve">may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metallic </w:t>
      </w:r>
      <w:r>
        <w:rPr>
          <w:color w:val="000000"/>
        </w:rPr>
        <w:t xml:space="preserve">sodium </w:t>
      </w:r>
      <w:r>
        <w:rPr>
          <w:color w:val="000000"/>
        </w:rPr>
        <w:t xml:space="preserve">and </w:t>
      </w:r>
      <w:r>
        <w:rPr>
          <w:color w:val="000000"/>
        </w:rPr>
        <w:t xml:space="preserve">trace </w:t>
      </w:r>
      <w:r>
        <w:rPr>
          <w:color w:val="000000"/>
        </w:rPr>
        <w:t xml:space="preserve">water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hexane </w:t>
      </w:r>
      <w:r>
        <w:rPr>
          <w:color w:val="000000"/>
        </w:rPr>
        <w:t xml:space="preserve">or </w:t>
      </w:r>
      <w:r>
        <w:rPr>
          <w:color w:val="000000"/>
        </w:rPr>
        <w:t xml:space="preserve">from </w:t>
      </w:r>
      <w:r>
        <w:rPr>
          <w:color w:val="66CC00"/>
        </w:rPr>
        <w:t xml:space="preserve">potential </w:t>
      </w:r>
      <w:r>
        <w:rPr>
          <w:color w:val="FF007F"/>
        </w:rPr>
        <w:t xml:space="preserve">potential </w:t>
      </w:r>
      <w:r>
        <w:rPr>
          <w:color w:val="66CC00"/>
        </w:rPr>
        <w:t xml:space="preserve">air </w:t>
      </w:r>
      <w:r>
        <w:rPr>
          <w:color w:val="FF007F"/>
        </w:rPr>
        <w:t xml:space="preserve">air </w:t>
      </w:r>
      <w:r>
        <w:rPr>
          <w:color w:val="66CC00"/>
        </w:rPr>
        <w:t xml:space="preserve">penetration </w:t>
      </w:r>
      <w:r>
        <w:rPr>
          <w:color w:val="FF007F"/>
        </w:rPr>
        <w:t xml:space="preserve">penetration </w:t>
      </w:r>
      <w:r>
        <w:rPr>
          <w:color w:val="66CC00"/>
        </w:rPr>
        <w:t xml:space="preserve">into </w:t>
      </w:r>
      <w:r>
        <w:rPr>
          <w:color w:val="FF007F"/>
        </w:rPr>
        <w:t xml:space="preserve">into </w:t>
      </w:r>
      <w:r>
        <w:rPr>
          <w:color w:val="66CC00"/>
        </w:rPr>
        <w:t xml:space="preserve">the </w:t>
      </w:r>
      <w:r>
        <w:rPr>
          <w:color w:val="FF007F"/>
        </w:rPr>
        <w:t xml:space="preserve">the </w:t>
      </w:r>
      <w:r>
        <w:rPr>
          <w:color w:val="66CC00"/>
        </w:rPr>
        <w:t xml:space="preserve">sample </w:t>
      </w:r>
      <w:r>
        <w:rPr>
          <w:color w:val="FF007F"/>
        </w:rPr>
        <w:t xml:space="preserve">sample </w:t>
      </w:r>
      <w:r>
        <w:rPr>
          <w:color w:val="66CC00"/>
        </w:rPr>
        <w:t xml:space="preserve">holder </w:t>
      </w:r>
      <w:r>
        <w:rPr>
          <w:color w:val="FF007F"/>
        </w:rPr>
        <w:t xml:space="preserve">holder </w:t>
      </w:r>
      <w:r>
        <w:rPr>
          <w:color w:val="66CC00"/>
        </w:rPr>
        <w:t xml:space="preserve">during </w:t>
      </w:r>
      <w:r>
        <w:rPr>
          <w:color w:val="66CC00"/>
        </w:rPr>
        <w:t xml:space="preserve">XRD </w:t>
      </w:r>
      <w:r>
        <w:rPr>
          <w:color w:val="66CC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heat </w:t>
      </w:r>
      <w:r>
        <w:rPr>
          <w:color w:val="000000"/>
        </w:rPr>
        <w:t xml:space="preserve">of </w:t>
      </w:r>
      <w:r>
        <w:rPr>
          <w:color w:val="000000"/>
        </w:rPr>
        <w:t xml:space="preserve">fusion </w:t>
      </w:r>
      <w:r>
        <w:rPr>
          <w:color w:val="000000"/>
        </w:rPr>
        <w:t xml:space="preserve">( </w:t>
      </w:r>
      <w:r>
        <w:rPr>
          <w:color w:val="000000"/>
        </w:rPr>
        <w:t xml:space="preserve">melting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powder </w:t>
      </w:r>
      <w:r>
        <w:rPr>
          <w:color w:val="000000"/>
        </w:rPr>
        <w:t xml:space="preserve">is </w:t>
      </w:r>
      <w:r>
        <w:rPr>
          <w:color w:val="000000"/>
        </w:rPr>
        <w:t xml:space="preserve">about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sodium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FF007F"/>
        </w:rPr>
        <w:t xml:space="preserve">fine </w:t>
      </w:r>
      <w:r>
        <w:rPr>
          <w:color w:val="FF007F"/>
        </w:rPr>
        <w:t xml:space="preserve">sodium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or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low-level </w:t>
      </w:r>
      <w:r>
        <w:rPr>
          <w:color w:val="0000FF"/>
        </w:rPr>
        <w:t xml:space="preserve">NaOH </w:t>
      </w:r>
      <w:r>
        <w:rPr>
          <w:color w:val="0000FF"/>
        </w:rPr>
        <w:t xml:space="preserve">impurities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OCV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NaMP-coated </w:t>
      </w:r>
      <w:r>
        <w:rPr>
          <w:color w:val="FF3333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about </w:t>
      </w:r>
      <w:r>
        <w:rPr>
          <w:color w:val="000000"/>
        </w:rPr>
        <w:t xml:space="preserve">1 </w:t>
      </w:r>
      <w:r>
        <w:rPr>
          <w:color w:val="000000"/>
        </w:rPr>
        <w:t xml:space="preserve">V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partial </w:t>
      </w:r>
      <w:r>
        <w:rPr>
          <w:color w:val="CCCC00"/>
        </w:rPr>
        <w:t xml:space="preserve">sodiation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occurs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aging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carbon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66CC00"/>
        </w:rPr>
        <w:t xml:space="preserve">loss </w:t>
      </w:r>
      <w:r>
        <w:rPr>
          <w:color w:val="000000"/>
        </w:rPr>
        <w:t xml:space="preserve">would </w:t>
      </w:r>
      <w:r>
        <w:rPr>
          <w:color w:val="000000"/>
        </w:rPr>
        <w:t xml:space="preserve">translate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`` </w:t>
      </w:r>
      <w:r>
        <w:rPr>
          <w:color w:val="0000FF"/>
        </w:rPr>
        <w:t xml:space="preserve">sacrificial </w:t>
      </w:r>
      <w:r>
        <w:rPr>
          <w:color w:val="0000FF"/>
        </w:rPr>
        <w:t xml:space="preserve">'' </w:t>
      </w:r>
      <w:r>
        <w:rPr>
          <w:color w:val="0000FF"/>
        </w:rPr>
        <w:t xml:space="preserve">cathode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for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cell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( </w:t>
      </w:r>
      <w:r>
        <w:rPr>
          <w:color w:val="66CC00"/>
        </w:rPr>
        <w:t xml:space="preserve">~55 </w:t>
      </w:r>
      <w:r>
        <w:rPr>
          <w:color w:val="66CC00"/>
        </w:rPr>
        <w:t xml:space="preserve">% </w:t>
      </w:r>
      <w:r>
        <w:rPr>
          <w:color w:val="66CC00"/>
        </w:rPr>
        <w:t xml:space="preserve">)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NaCrO2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effort </w:t>
      </w:r>
      <w:r>
        <w:rPr>
          <w:color w:val="000000"/>
        </w:rPr>
        <w:t xml:space="preserve">could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NaCrO2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likely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shift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anode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unfavorable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that </w:t>
      </w:r>
      <w:r>
        <w:rPr>
          <w:color w:val="000000"/>
        </w:rPr>
        <w:t xml:space="preserve">consume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NaMP </w:t>
      </w:r>
      <w:r>
        <w:rPr>
          <w:color w:val="FF3333"/>
        </w:rPr>
        <w:t xml:space="preserve">coated </w:t>
      </w:r>
      <w:r>
        <w:rPr>
          <w:color w:val="FF3333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broader </w:t>
      </w:r>
      <w:r>
        <w:rPr>
          <w:color w:val="CCCC00"/>
        </w:rPr>
        <w:t xml:space="preserve">charge </w:t>
      </w:r>
      <w:r>
        <w:rPr>
          <w:color w:val="CCCC00"/>
        </w:rPr>
        <w:t xml:space="preserve">and </w:t>
      </w:r>
      <w:r>
        <w:rPr>
          <w:color w:val="CCCC00"/>
        </w:rPr>
        <w:t xml:space="preserve">discharge </w:t>
      </w:r>
      <w:r>
        <w:rPr>
          <w:color w:val="CCCC00"/>
        </w:rPr>
        <w:t xml:space="preserve">peaks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in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from </w:t>
      </w:r>
      <w:r>
        <w:rPr>
          <w:color w:val="000000"/>
        </w:rPr>
        <w:t xml:space="preserve">cycle </w:t>
      </w:r>
      <w:r>
        <w:rPr>
          <w:color w:val="000000"/>
        </w:rPr>
        <w:t xml:space="preserve">30 </w:t>
      </w:r>
      <w:r>
        <w:rPr>
          <w:color w:val="000000"/>
        </w:rPr>
        <w:t xml:space="preserve">to </w:t>
      </w:r>
      <w:r>
        <w:rPr>
          <w:color w:val="000000"/>
        </w:rPr>
        <w:t xml:space="preserve">70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cell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arising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depletion </w:t>
      </w:r>
      <w:r>
        <w:rPr>
          <w:color w:val="66CC00"/>
        </w:rPr>
        <w:t xml:space="preserve">of </w:t>
      </w:r>
      <w:r>
        <w:rPr>
          <w:color w:val="66CC00"/>
        </w:rPr>
        <w:t xml:space="preserve">available </w:t>
      </w:r>
      <w:r>
        <w:rPr>
          <w:color w:val="66CC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will </w:t>
      </w:r>
      <w:r>
        <w:rPr>
          <w:color w:val="000000"/>
        </w:rPr>
        <w:t xml:space="preserve">focus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surface </w:t>
      </w:r>
      <w:r>
        <w:rPr>
          <w:color w:val="000000"/>
        </w:rPr>
        <w:t xml:space="preserve">protection </w:t>
      </w:r>
      <w:r>
        <w:rPr>
          <w:color w:val="000000"/>
        </w:rPr>
        <w:t xml:space="preserve">layer </w:t>
      </w:r>
      <w:r>
        <w:rPr>
          <w:color w:val="000000"/>
        </w:rPr>
        <w:t xml:space="preserve">on </w:t>
      </w:r>
      <w:r>
        <w:rPr>
          <w:color w:val="000000"/>
        </w:rPr>
        <w:t xml:space="preserve">NaMP </w:t>
      </w:r>
      <w:r>
        <w:rPr>
          <w:color w:val="000000"/>
        </w:rPr>
        <w:t xml:space="preserve">to </w:t>
      </w:r>
      <w:r>
        <w:rPr>
          <w:color w:val="66CC00"/>
        </w:rPr>
        <w:t xml:space="preserve">enhance </w:t>
      </w:r>
      <w:r>
        <w:rPr>
          <w:color w:val="66CC00"/>
        </w:rPr>
        <w:t xml:space="preserve">its </w:t>
      </w:r>
      <w:r>
        <w:rPr>
          <w:color w:val="66CC00"/>
        </w:rPr>
        <w:t xml:space="preserve">air </w:t>
      </w:r>
      <w:r>
        <w:rPr>
          <w:color w:val="66CC00"/>
        </w:rPr>
        <w:t xml:space="preserve">and </w:t>
      </w:r>
      <w:r>
        <w:rPr>
          <w:color w:val="66CC00"/>
        </w:rPr>
        <w:t xml:space="preserve">water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Mechanical </w:t>
      </w:r>
      <w:r>
        <w:rPr>
          <w:color w:val="66CC00"/>
        </w:rPr>
        <w:t xml:space="preserve">compression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NaMP-coated </w:t>
      </w:r>
      <w:r>
        <w:rPr>
          <w:color w:val="FF3333"/>
        </w:rPr>
        <w:t xml:space="preserve">NaMP-coated </w:t>
      </w:r>
      <w:r>
        <w:rPr>
          <w:color w:val="66CC00"/>
        </w:rPr>
        <w:t xml:space="preserve">electrodes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to </w:t>
      </w:r>
      <w:r>
        <w:rPr>
          <w:color w:val="0000FF"/>
        </w:rPr>
        <w:t xml:space="preserve">activate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powder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FF3333"/>
        </w:rPr>
        <w:t xml:space="preserve">sodium </w:t>
      </w:r>
      <w:r>
        <w:rPr>
          <w:color w:val="FF3333"/>
        </w:rPr>
        <w:t xml:space="preserve">powder </w:t>
      </w:r>
      <w:r>
        <w:rPr>
          <w:color w:val="FF3333"/>
        </w:rPr>
        <w:t xml:space="preserve">, </w:t>
      </w:r>
      <w:r>
        <w:rPr>
          <w:color w:val="FF3333"/>
        </w:rPr>
        <w:t xml:space="preserve">GC1100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on </w:t>
      </w:r>
      <w:r>
        <w:rPr>
          <w:color w:val="CCCC00"/>
        </w:rPr>
        <w:t xml:space="preserve">reducing </w:t>
      </w:r>
      <w:r>
        <w:rPr>
          <w:color w:val="CCCC00"/>
        </w:rPr>
        <w:t xml:space="preserve">impurity </w:t>
      </w:r>
      <w:r>
        <w:rPr>
          <w:color w:val="CCCC00"/>
        </w:rPr>
        <w:t xml:space="preserve">contents </w:t>
      </w:r>
      <w:r>
        <w:rPr>
          <w:color w:val="CCCC00"/>
        </w:rPr>
        <w:t xml:space="preserve">in </w:t>
      </w:r>
      <w:r>
        <w:rPr>
          <w:color w:val="CCCC00"/>
        </w:rPr>
        <w:t xml:space="preserve">sodium </w:t>
      </w:r>
      <w:r>
        <w:rPr>
          <w:color w:val="CCCC00"/>
        </w:rPr>
        <w:t xml:space="preserve">powder </w:t>
      </w:r>
      <w:r>
        <w:rPr>
          <w:color w:val="000000"/>
        </w:rPr>
        <w:t xml:space="preserve">and </w:t>
      </w:r>
      <w:r>
        <w:rPr>
          <w:color w:val="FF007F"/>
        </w:rPr>
        <w:t xml:space="preserve">stabilizing </w:t>
      </w:r>
      <w:r>
        <w:rPr>
          <w:color w:val="FF007F"/>
        </w:rPr>
        <w:t xml:space="preserve">sodium </w:t>
      </w:r>
      <w:r>
        <w:rPr>
          <w:color w:val="FF007F"/>
        </w:rPr>
        <w:t xml:space="preserve">powder </w:t>
      </w:r>
      <w:r>
        <w:rPr>
          <w:color w:val="FF007F"/>
        </w:rPr>
        <w:t xml:space="preserve">in </w:t>
      </w:r>
      <w:r>
        <w:rPr>
          <w:color w:val="FF007F"/>
        </w:rPr>
        <w:t xml:space="preserve">air </w:t>
      </w:r>
      <w:r>
        <w:rPr>
          <w:color w:val="000000"/>
        </w:rPr>
        <w:t xml:space="preserve">should </w:t>
      </w:r>
      <w:r>
        <w:rPr>
          <w:color w:val="000000"/>
        </w:rPr>
        <w:t xml:space="preserve">yield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in </w:t>
      </w:r>
      <w:r>
        <w:rPr>
          <w:color w:val="000000"/>
        </w:rPr>
        <w:t xml:space="preserve">cell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new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6.3 </w:t>
      </w:r>
      <w:r>
        <w:rPr>
          <w:color w:val="000000"/>
        </w:rPr>
        <w:t xml:space="preserve">degree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heating </w:t>
      </w:r>
      <w:r>
        <w:rPr>
          <w:color w:val="000000"/>
        </w:rPr>
        <w:t xml:space="preserve">to </w:t>
      </w:r>
      <w:r>
        <w:rPr>
          <w:color w:val="000000"/>
        </w:rPr>
        <w:t xml:space="preserve">527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P3 </w:t>
      </w:r>
      <w:r>
        <w:rPr>
          <w:color w:val="000000"/>
        </w:rPr>
        <w:t xml:space="preserve">CrO2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thermodynamically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with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plateaus </w:t>
      </w:r>
      <w:r>
        <w:rPr>
          <w:color w:val="000000"/>
        </w:rPr>
        <w:t xml:space="preserve">were </w:t>
      </w:r>
      <w:r>
        <w:rPr>
          <w:color w:val="000000"/>
        </w:rPr>
        <w:t xml:space="preserve">also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150 </w:t>
      </w:r>
      <w:r>
        <w:rPr>
          <w:color w:val="000000"/>
        </w:rPr>
        <w:t xml:space="preserve">degC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cells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less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Na/vacancy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lost </w:t>
      </w:r>
      <w:r>
        <w:rPr>
          <w:color w:val="000000"/>
        </w:rPr>
        <w:t xml:space="preserve">at </w:t>
      </w:r>
      <w:r>
        <w:rPr>
          <w:color w:val="000000"/>
        </w:rPr>
        <w:t xml:space="preserve">207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FF"/>
        </w:rPr>
        <w:t xml:space="preserve">oxygen </w:t>
      </w:r>
      <w:r>
        <w:rPr>
          <w:color w:val="0000FF"/>
        </w:rPr>
        <w:t xml:space="preserve">loss </w:t>
      </w:r>
      <w:r>
        <w:rPr>
          <w:color w:val="000000"/>
        </w:rPr>
        <w:t xml:space="preserve">and </w:t>
      </w:r>
      <w:r>
        <w:rPr>
          <w:color w:val="0000FF"/>
        </w:rPr>
        <w:t xml:space="preserve">phase </w:t>
      </w:r>
      <w:r>
        <w:rPr>
          <w:color w:val="0000FF"/>
        </w:rPr>
        <w:t xml:space="preserve">segregation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HT-SXRD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66CC00"/>
        </w:rPr>
        <w:t xml:space="preserve">sodium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operated </w:t>
      </w:r>
      <w:r>
        <w:rPr>
          <w:color w:val="000000"/>
        </w:rPr>
        <w:t xml:space="preserve">at </w:t>
      </w:r>
      <w:r>
        <w:rPr>
          <w:color w:val="000000"/>
        </w:rPr>
        <w:t xml:space="preserve">200 </w:t>
      </w:r>
      <w:r>
        <w:rPr>
          <w:color w:val="000000"/>
        </w:rPr>
        <w:t xml:space="preserve">degC </w:t>
      </w:r>
      <w:r>
        <w:rPr>
          <w:color w:val="000000"/>
        </w:rPr>
        <w:t xml:space="preserve">if </w:t>
      </w:r>
      <w:r>
        <w:rPr>
          <w:color w:val="000000"/>
        </w:rPr>
        <w:t xml:space="preserve">a </w:t>
      </w:r>
      <w:r>
        <w:rPr>
          <w:color w:val="FF3333"/>
        </w:rPr>
        <w:t xml:space="preserve">thermally </w:t>
      </w:r>
      <w:r>
        <w:rPr>
          <w:color w:val="FF3333"/>
        </w:rPr>
        <w:t xml:space="preserve">stable </w:t>
      </w:r>
      <w:r>
        <w:rPr>
          <w:color w:val="FF3333"/>
        </w:rPr>
        <w:t xml:space="preserve">negative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200 </w:t>
      </w:r>
      <w:r>
        <w:rPr>
          <w:color w:val="000000"/>
        </w:rPr>
        <w:t xml:space="preserve">degC </w:t>
      </w:r>
      <w:r>
        <w:rPr>
          <w:color w:val="000000"/>
        </w:rPr>
        <w:t xml:space="preserve">exist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three-phase </w:t>
      </w:r>
      <w:r>
        <w:rPr>
          <w:color w:val="000000"/>
        </w:rPr>
        <w:t xml:space="preserve">coexistence </w:t>
      </w:r>
      <w:r>
        <w:rPr>
          <w:color w:val="000000"/>
        </w:rPr>
        <w:t xml:space="preserve">is </w:t>
      </w:r>
      <w:r>
        <w:rPr>
          <w:color w:val="000000"/>
        </w:rPr>
        <w:t xml:space="preserve">hypothesized </w:t>
      </w:r>
      <w:r>
        <w:rPr>
          <w:color w:val="000000"/>
        </w:rPr>
        <w:t xml:space="preserve">to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kinetic </w:t>
      </w:r>
      <w:r>
        <w:rPr>
          <w:color w:val="000000"/>
        </w:rPr>
        <w:t xml:space="preserve">limitation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layered-layered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( </w:t>
      </w:r>
      <w:r>
        <w:rPr>
          <w:color w:val="000000"/>
        </w:rPr>
        <w:t xml:space="preserve">P3-O3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) </w:t>
      </w:r>
      <w:r>
        <w:rPr>
          <w:color w:val="000000"/>
        </w:rPr>
        <w:t xml:space="preserve">and/or </w:t>
      </w:r>
      <w:r>
        <w:rPr>
          <w:color w:val="FF007F"/>
        </w:rPr>
        <w:t xml:space="preserve">sodium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across </w:t>
      </w:r>
      <w:r>
        <w:rPr>
          <w:color w:val="FF007F"/>
        </w:rPr>
        <w:t xml:space="preserve">the </w:t>
      </w:r>
      <w:r>
        <w:rPr>
          <w:color w:val="FF007F"/>
        </w:rPr>
        <w:t xml:space="preserve">CrO2 </w:t>
      </w:r>
      <w:r>
        <w:rPr>
          <w:color w:val="FF007F"/>
        </w:rPr>
        <w:t xml:space="preserve">slabs </w:t>
      </w:r>
      <w:r>
        <w:rPr>
          <w:color w:val="000000"/>
        </w:rPr>
        <w:t xml:space="preserve">, </w:t>
      </w:r>
      <w:r>
        <w:rPr>
          <w:color w:val="000000"/>
        </w:rPr>
        <w:t xml:space="preserve">namely </w:t>
      </w:r>
      <w:r>
        <w:rPr>
          <w:color w:val="000000"/>
        </w:rPr>
        <w:t xml:space="preserve">the </w:t>
      </w:r>
      <w:r>
        <w:rPr>
          <w:color w:val="FF007F"/>
        </w:rPr>
        <w:t xml:space="preserve">kinetic </w:t>
      </w:r>
      <w:r>
        <w:rPr>
          <w:color w:val="FF007F"/>
        </w:rPr>
        <w:t xml:space="preserve">limitation </w:t>
      </w:r>
      <w:r>
        <w:rPr>
          <w:color w:val="FF007F"/>
        </w:rPr>
        <w:t xml:space="preserve">for </w:t>
      </w:r>
      <w:r>
        <w:rPr>
          <w:color w:val="FF007F"/>
        </w:rPr>
        <w:t xml:space="preserve">the </w:t>
      </w:r>
      <w:r>
        <w:rPr>
          <w:color w:val="FF007F"/>
        </w:rPr>
        <w:t xml:space="preserve">phase </w:t>
      </w:r>
      <w:r>
        <w:rPr>
          <w:color w:val="FF007F"/>
        </w:rPr>
        <w:t xml:space="preserve">segregation </w:t>
      </w:r>
      <w:r>
        <w:rPr>
          <w:color w:val="FF007F"/>
        </w:rPr>
        <w:t xml:space="preserve">in </w:t>
      </w:r>
      <w:r>
        <w:rPr>
          <w:color w:val="FF007F"/>
        </w:rPr>
        <w:t xml:space="preserve">individual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ARC </w:t>
      </w:r>
      <w:r>
        <w:rPr>
          <w:color w:val="000000"/>
        </w:rPr>
        <w:t xml:space="preserve">study </w:t>
      </w:r>
      <w:r>
        <w:rPr>
          <w:color w:val="000000"/>
        </w:rPr>
        <w:t xml:space="preserve">clearly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Na0.5CrO2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even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agent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0.5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CrO2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characters </w:t>
      </w:r>
      <w:r>
        <w:rPr>
          <w:color w:val="000000"/>
        </w:rPr>
        <w:t xml:space="preserve">are </w:t>
      </w:r>
      <w:r>
        <w:rPr>
          <w:color w:val="000000"/>
        </w:rPr>
        <w:t xml:space="preserve">being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unavoidable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heating </w:t>
      </w:r>
      <w:r>
        <w:rPr>
          <w:color w:val="000000"/>
        </w:rPr>
        <w:t xml:space="preserve">, </w:t>
      </w:r>
      <w:r>
        <w:rPr>
          <w:color w:val="000000"/>
        </w:rPr>
        <w:t xml:space="preserve">two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Na-rich </w:t>
      </w:r>
      <w:r>
        <w:rPr>
          <w:color w:val="000000"/>
        </w:rPr>
        <w:t xml:space="preserve">and </w:t>
      </w:r>
      <w:r>
        <w:rPr>
          <w:color w:val="000000"/>
        </w:rPr>
        <w:t xml:space="preserve">Na-free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segregation </w:t>
      </w:r>
      <w:r>
        <w:rPr>
          <w:color w:val="0000FF"/>
        </w:rPr>
        <w:t xml:space="preserve">on </w:t>
      </w:r>
      <w:r>
        <w:rPr>
          <w:color w:val="0000FF"/>
        </w:rPr>
        <w:t xml:space="preserve">heating </w:t>
      </w:r>
      <w:r>
        <w:rPr>
          <w:color w:val="0000FF"/>
        </w:rPr>
        <w:t xml:space="preserve">to </w:t>
      </w:r>
      <w:r>
        <w:rPr>
          <w:color w:val="0000FF"/>
        </w:rPr>
        <w:t xml:space="preserve">287-477 </w:t>
      </w:r>
      <w:r>
        <w:rPr>
          <w:color w:val="0000FF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AEP </w:t>
      </w:r>
      <w:r>
        <w:rPr>
          <w:color w:val="FF3333"/>
        </w:rPr>
        <w:t xml:space="preserve">of </w:t>
      </w:r>
      <w:r>
        <w:rPr>
          <w:color w:val="FF3333"/>
        </w:rPr>
        <w:t xml:space="preserve">Na-based </w:t>
      </w:r>
      <w:r>
        <w:rPr>
          <w:color w:val="FF3333"/>
        </w:rPr>
        <w:t xml:space="preserve">battery </w:t>
      </w:r>
      <w:r>
        <w:rPr>
          <w:color w:val="000000"/>
        </w:rPr>
        <w:t xml:space="preserve">is </w:t>
      </w:r>
      <w:r>
        <w:rPr>
          <w:color w:val="000000"/>
        </w:rPr>
        <w:t xml:space="preserve">somewhat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Li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view </w:t>
      </w:r>
      <w:r>
        <w:rPr>
          <w:color w:val="000000"/>
        </w:rPr>
        <w:t xml:space="preserve">of </w:t>
      </w:r>
      <w:r>
        <w:rPr>
          <w:color w:val="000000"/>
        </w:rPr>
        <w:t xml:space="preserve">our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AEP </w:t>
      </w:r>
      <w:r>
        <w:rPr>
          <w:color w:val="000000"/>
        </w:rPr>
        <w:t xml:space="preserve">for </w:t>
      </w:r>
      <w:r>
        <w:rPr>
          <w:color w:val="000000"/>
        </w:rPr>
        <w:t xml:space="preserve">NaCoO2 </w:t>
      </w:r>
      <w:r>
        <w:rPr>
          <w:color w:val="000000"/>
        </w:rPr>
        <w:t xml:space="preserve">( </w:t>
      </w:r>
      <w:r>
        <w:rPr>
          <w:color w:val="000000"/>
        </w:rPr>
        <w:t xml:space="preserve">2.84V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LiCoO2 </w:t>
      </w:r>
      <w:r>
        <w:rPr>
          <w:color w:val="000000"/>
        </w:rPr>
        <w:t xml:space="preserve">( </w:t>
      </w:r>
      <w:r>
        <w:rPr>
          <w:color w:val="000000"/>
        </w:rPr>
        <w:t xml:space="preserve">3.36V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finding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 </w:t>
      </w:r>
      <w:r>
        <w:rPr>
          <w:color w:val="000000"/>
        </w:rPr>
        <w:t xml:space="preserve">output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NaMO2 </w:t>
      </w:r>
      <w:r>
        <w:rPr>
          <w:color w:val="000000"/>
        </w:rPr>
        <w:t xml:space="preserve">( </w:t>
      </w:r>
      <w:r>
        <w:rPr>
          <w:color w:val="000000"/>
        </w:rPr>
        <w:t xml:space="preserve">M=Cr </w:t>
      </w:r>
      <w:r>
        <w:rPr>
          <w:color w:val="000000"/>
        </w:rPr>
        <w:t xml:space="preserve">, </w:t>
      </w:r>
      <w:r>
        <w:rPr>
          <w:color w:val="000000"/>
        </w:rPr>
        <w:t xml:space="preserve">Co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an </w:t>
      </w:r>
      <w:r>
        <w:rPr>
          <w:color w:val="000000"/>
        </w:rPr>
        <w:t xml:space="preserve">issue </w:t>
      </w:r>
      <w:r>
        <w:rPr>
          <w:color w:val="000000"/>
        </w:rPr>
        <w:t xml:space="preserve">for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much </w:t>
      </w:r>
      <w:r>
        <w:rPr>
          <w:color w:val="66CC00"/>
        </w:rPr>
        <w:t xml:space="preserve">small </w:t>
      </w:r>
      <w:r>
        <w:rPr>
          <w:color w:val="66CC00"/>
        </w:rPr>
        <w:t xml:space="preserve">exothermic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heat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Na0.5CrO2 </w:t>
      </w:r>
      <w:r>
        <w:rPr>
          <w:color w:val="000000"/>
        </w:rPr>
        <w:t xml:space="preserve">in </w:t>
      </w:r>
      <w:r>
        <w:rPr>
          <w:color w:val="000000"/>
        </w:rPr>
        <w:t xml:space="preserve">solvent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better </w:t>
      </w:r>
      <w:r>
        <w:rPr>
          <w:color w:val="000000"/>
        </w:rPr>
        <w:t xml:space="preserve">safety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Li0.5CoO2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sustainable </w:t>
      </w:r>
      <w:r>
        <w:rPr>
          <w:color w:val="000000"/>
        </w:rPr>
        <w:t xml:space="preserve">improvements </w:t>
      </w:r>
      <w:r>
        <w:rPr>
          <w:color w:val="000000"/>
        </w:rPr>
        <w:t xml:space="preserve">on </w:t>
      </w:r>
      <w:r>
        <w:rPr>
          <w:color w:val="000000"/>
        </w:rPr>
        <w:t xml:space="preserve">other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difference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are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intrinsic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FF"/>
        </w:rPr>
        <w:t xml:space="preserve">deeper </w:t>
      </w:r>
      <w:r>
        <w:rPr>
          <w:color w:val="0000FF"/>
        </w:rPr>
        <w:t xml:space="preserve">understanding </w:t>
      </w:r>
      <w:r>
        <w:rPr>
          <w:color w:val="0000FF"/>
        </w:rPr>
        <w:t xml:space="preserve">of </w:t>
      </w:r>
      <w:r>
        <w:rPr>
          <w:color w:val="0000FF"/>
        </w:rPr>
        <w:t xml:space="preserve">physical </w:t>
      </w:r>
      <w:r>
        <w:rPr>
          <w:color w:val="0000FF"/>
        </w:rPr>
        <w:t xml:space="preserve">properties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0000FF"/>
        </w:rPr>
        <w:t xml:space="preserve">band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calculations </w:t>
      </w:r>
      <w:r>
        <w:rPr>
          <w:color w:val="0000FF"/>
        </w:rPr>
        <w:t xml:space="preserve">is </w:t>
      </w:r>
      <w:r>
        <w:rPr>
          <w:color w:val="0000FF"/>
        </w:rPr>
        <w:t xml:space="preserve">needed </w:t>
      </w:r>
      <w:r>
        <w:rPr>
          <w:color w:val="0000FF"/>
        </w:rPr>
        <w:t xml:space="preserve">for </w:t>
      </w:r>
      <w:r>
        <w:rPr>
          <w:color w:val="0000FF"/>
        </w:rPr>
        <w:t xml:space="preserve">these </w:t>
      </w:r>
      <w:r>
        <w:rPr>
          <w:color w:val="0000FF"/>
        </w:rPr>
        <w:t xml:space="preserve">NaxVO2 </w:t>
      </w:r>
      <w:r>
        <w:rPr>
          <w:color w:val="0000FF"/>
        </w:rPr>
        <w:t xml:space="preserve">phases </w:t>
      </w:r>
      <w:r>
        <w:rPr>
          <w:color w:val="000000"/>
        </w:rPr>
        <w:t xml:space="preserve">to </w:t>
      </w:r>
      <w:r>
        <w:rPr>
          <w:color w:val="000000"/>
        </w:rPr>
        <w:t xml:space="preserve">unveil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underlying </w:t>
      </w:r>
      <w:r>
        <w:rPr>
          <w:color w:val="000000"/>
        </w:rPr>
        <w:t xml:space="preserve">microscopic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point </w:t>
      </w:r>
      <w:r>
        <w:rPr>
          <w:color w:val="000000"/>
        </w:rPr>
        <w:t xml:space="preserve">of </w:t>
      </w:r>
      <w:r>
        <w:rPr>
          <w:color w:val="000000"/>
        </w:rPr>
        <w:t xml:space="preserve">view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percentage </w:t>
      </w:r>
      <w:r>
        <w:rPr>
          <w:color w:val="000000"/>
        </w:rPr>
        <w:t xml:space="preserve">in </w:t>
      </w:r>
      <w:r>
        <w:rPr>
          <w:color w:val="000000"/>
        </w:rPr>
        <w:t xml:space="preserve">NIBs </w:t>
      </w:r>
      <w:r>
        <w:rPr>
          <w:color w:val="000000"/>
        </w:rPr>
        <w:t xml:space="preserve">applied </w:t>
      </w:r>
      <w:r>
        <w:rPr>
          <w:color w:val="000000"/>
        </w:rPr>
        <w:t xml:space="preserve">in </w:t>
      </w:r>
      <w:r>
        <w:rPr>
          <w:color w:val="000000"/>
        </w:rPr>
        <w:t xml:space="preserve">large </w:t>
      </w:r>
      <w:r>
        <w:rPr>
          <w:color w:val="000000"/>
        </w:rPr>
        <w:t xml:space="preserve">scale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LIBs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some </w:t>
      </w:r>
      <w:r>
        <w:rPr>
          <w:color w:val="000000"/>
        </w:rPr>
        <w:t xml:space="preserve">Li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, </w:t>
      </w:r>
      <w:r>
        <w:rPr>
          <w:color w:val="000000"/>
        </w:rPr>
        <w:t xml:space="preserve">c-axis </w:t>
      </w:r>
      <w:r>
        <w:rPr>
          <w:color w:val="000000"/>
        </w:rPr>
        <w:t xml:space="preserve">elongates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these </w:t>
      </w:r>
      <w:r>
        <w:rPr>
          <w:color w:val="0000FF"/>
        </w:rPr>
        <w:t xml:space="preserve">oxygen </w:t>
      </w:r>
      <w:r>
        <w:rPr>
          <w:color w:val="0000FF"/>
        </w:rPr>
        <w:t xml:space="preserve">layers </w:t>
      </w:r>
      <w:r>
        <w:rPr>
          <w:color w:val="000000"/>
        </w:rPr>
        <w:t xml:space="preserve">and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their </w:t>
      </w:r>
      <w:r>
        <w:rPr>
          <w:color w:val="0000FF"/>
        </w:rPr>
        <w:t xml:space="preserve">motion </w:t>
      </w:r>
      <w:r>
        <w:rPr>
          <w:color w:val="0000FF"/>
        </w:rPr>
        <w:t xml:space="preserve">barrier </w:t>
      </w:r>
      <w:r>
        <w:rPr>
          <w:color w:val="000000"/>
        </w:rPr>
        <w:t xml:space="preserve">ultimately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remove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on </w:t>
      </w:r>
      <w:r>
        <w:rPr>
          <w:color w:val="000000"/>
        </w:rPr>
        <w:t xml:space="preserve">Na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energy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Cubic </w:t>
      </w:r>
      <w:r>
        <w:rPr>
          <w:color w:val="000000"/>
        </w:rPr>
        <w:t xml:space="preserve">Na3PS4 </w:t>
      </w:r>
      <w:r>
        <w:rPr>
          <w:color w:val="000000"/>
        </w:rPr>
        <w:t xml:space="preserve">is </w:t>
      </w:r>
      <w:r>
        <w:rPr>
          <w:color w:val="000000"/>
        </w:rPr>
        <w:t xml:space="preserve">crystallized </w:t>
      </w:r>
      <w:r>
        <w:rPr>
          <w:color w:val="000000"/>
        </w:rPr>
        <w:t xml:space="preserve">via </w:t>
      </w:r>
      <w:r>
        <w:rPr>
          <w:color w:val="000000"/>
        </w:rPr>
        <w:t xml:space="preserve">mechanochemical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Na2SO3 </w:t>
      </w:r>
      <w:r>
        <w:rPr>
          <w:color w:val="000000"/>
        </w:rPr>
        <w:t xml:space="preserve">in </w:t>
      </w:r>
      <w:r>
        <w:rPr>
          <w:color w:val="000000"/>
        </w:rPr>
        <w:t xml:space="preserve">reagent </w:t>
      </w:r>
      <w:r>
        <w:rPr>
          <w:color w:val="000000"/>
        </w:rPr>
        <w:t xml:space="preserve">Na2S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paper </w:t>
      </w:r>
      <w:r>
        <w:rPr>
          <w:color w:val="000000"/>
        </w:rPr>
        <w:t xml:space="preserve">may </w:t>
      </w:r>
      <w:r>
        <w:rPr>
          <w:color w:val="000000"/>
        </w:rPr>
        <w:t xml:space="preserve">play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role </w:t>
      </w:r>
      <w:r>
        <w:rPr>
          <w:color w:val="000000"/>
        </w:rPr>
        <w:t xml:space="preserve">on </w:t>
      </w:r>
      <w:r>
        <w:rPr>
          <w:color w:val="000000"/>
        </w:rPr>
        <w:t xml:space="preserve">amorphization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FWHM </w:t>
      </w:r>
      <w:r>
        <w:rPr>
          <w:color w:val="000000"/>
        </w:rPr>
        <w:t xml:space="preserve">becomes </w:t>
      </w:r>
      <w:r>
        <w:rPr>
          <w:color w:val="000000"/>
        </w:rPr>
        <w:t xml:space="preserve">larger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milling </w:t>
      </w:r>
      <w:r>
        <w:rPr>
          <w:color w:val="000000"/>
        </w:rPr>
        <w:t xml:space="preserve">periods </w:t>
      </w:r>
      <w:r>
        <w:rPr>
          <w:color w:val="000000"/>
        </w:rPr>
        <w:t xml:space="preserve">of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energy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FF"/>
        </w:rPr>
        <w:t xml:space="preserve">detailed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analysis </w:t>
      </w:r>
      <w:r>
        <w:rPr>
          <w:color w:val="000000"/>
        </w:rPr>
        <w:t xml:space="preserve">by </w:t>
      </w:r>
      <w:r>
        <w:rPr>
          <w:color w:val="FF3333"/>
        </w:rPr>
        <w:t xml:space="preserve">high-resolution </w:t>
      </w:r>
      <w:r>
        <w:rPr>
          <w:color w:val="FF3333"/>
        </w:rPr>
        <w:t xml:space="preserve">TEM </w:t>
      </w:r>
      <w:r>
        <w:rPr>
          <w:color w:val="FF3333"/>
        </w:rPr>
        <w:t xml:space="preserve">observation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needed </w:t>
      </w:r>
      <w:r>
        <w:rPr>
          <w:color w:val="000000"/>
        </w:rPr>
        <w:t xml:space="preserve">for </w:t>
      </w:r>
      <w:r>
        <w:rPr>
          <w:color w:val="000000"/>
        </w:rPr>
        <w:t xml:space="preserve">clarifying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cubic </w:t>
      </w:r>
      <w:r>
        <w:rPr>
          <w:color w:val="000000"/>
        </w:rPr>
        <w:t xml:space="preserve">Na3PS4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on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glass-ceramic </w:t>
      </w:r>
      <w:r>
        <w:rPr>
          <w:color w:val="66CC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sulfide </w:t>
      </w:r>
      <w:r>
        <w:rPr>
          <w:color w:val="000000"/>
        </w:rPr>
        <w:t xml:space="preserve">glass </w:t>
      </w:r>
      <w:r>
        <w:rPr>
          <w:color w:val="000000"/>
        </w:rPr>
        <w:t xml:space="preserve">with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Na2SO3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glass </w:t>
      </w:r>
      <w:r>
        <w:rPr>
          <w:color w:val="000000"/>
        </w:rPr>
        <w:t xml:space="preserve">with </w:t>
      </w:r>
      <w:r>
        <w:rPr>
          <w:color w:val="000000"/>
        </w:rPr>
        <w:t xml:space="preserve">less-impurity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anion </w:t>
      </w:r>
      <w:r>
        <w:rPr>
          <w:color w:val="000000"/>
        </w:rPr>
        <w:t xml:space="preserve">species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trap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cations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FF"/>
        </w:rPr>
        <w:t xml:space="preserve">prevention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Na+ </w:t>
      </w:r>
      <w:r>
        <w:rPr>
          <w:color w:val="0000FF"/>
        </w:rPr>
        <w:t xml:space="preserve">ion </w:t>
      </w:r>
      <w:r>
        <w:rPr>
          <w:color w:val="0000FF"/>
        </w:rPr>
        <w:t xml:space="preserve">conduction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initial </w:t>
      </w:r>
      <w:r>
        <w:rPr>
          <w:color w:val="000000"/>
        </w:rPr>
        <w:t xml:space="preserve">three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almost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60mAhg-1 </w:t>
      </w:r>
      <w:r>
        <w:rPr>
          <w:color w:val="000000"/>
        </w:rPr>
        <w:t xml:space="preserve">is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7th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all-solid-state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LiCoO2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Li2S-P2S5 </w:t>
      </w:r>
      <w:r>
        <w:rPr>
          <w:color w:val="000000"/>
        </w:rPr>
        <w:t xml:space="preserve">sulfide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resistive </w:t>
      </w:r>
      <w:r>
        <w:rPr>
          <w:color w:val="000000"/>
        </w:rPr>
        <w:t xml:space="preserve">layer </w:t>
      </w:r>
      <w:r>
        <w:rPr>
          <w:color w:val="000000"/>
        </w:rPr>
        <w:t xml:space="preserve">was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Detailed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analyses </w:t>
      </w:r>
      <w:r>
        <w:rPr>
          <w:color w:val="000000"/>
        </w:rPr>
        <w:t xml:space="preserve">are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clarifying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glass-ceramic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under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oxidative </w:t>
      </w:r>
      <w:r>
        <w:rPr>
          <w:color w:val="000000"/>
        </w:rPr>
        <w:t xml:space="preserve">state </w:t>
      </w:r>
      <w:r>
        <w:rPr>
          <w:color w:val="000000"/>
        </w:rPr>
        <w:t xml:space="preserve">in </w:t>
      </w:r>
      <w:r>
        <w:rPr>
          <w:color w:val="000000"/>
        </w:rPr>
        <w:t xml:space="preserve">contact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NaCrO2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007F"/>
        </w:rPr>
        <w:t xml:space="preserve">Surface </w:t>
      </w:r>
      <w:r>
        <w:rPr>
          <w:color w:val="FF007F"/>
        </w:rPr>
        <w:t xml:space="preserve">coating </w:t>
      </w:r>
      <w:r>
        <w:rPr>
          <w:color w:val="FF007F"/>
        </w:rPr>
        <w:t xml:space="preserve">of </w:t>
      </w:r>
      <w:r>
        <w:rPr>
          <w:color w:val="FF007F"/>
        </w:rPr>
        <w:t xml:space="preserve">NaCrO2 </w:t>
      </w:r>
      <w:r>
        <w:rPr>
          <w:color w:val="FF007F"/>
        </w:rPr>
        <w:t xml:space="preserve">with </w:t>
      </w:r>
      <w:r>
        <w:rPr>
          <w:color w:val="FF007F"/>
        </w:rPr>
        <w:t xml:space="preserve">oxide </w:t>
      </w:r>
      <w:r>
        <w:rPr>
          <w:color w:val="FF007F"/>
        </w:rPr>
        <w:t xml:space="preserve">thin </w:t>
      </w:r>
      <w:r>
        <w:rPr>
          <w:color w:val="FF007F"/>
        </w:rPr>
        <w:t xml:space="preserve">films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in </w:t>
      </w:r>
      <w:r>
        <w:rPr>
          <w:color w:val="66CC00"/>
        </w:rPr>
        <w:t xml:space="preserve">developing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examined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near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weight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20-h </w:t>
      </w:r>
      <w:r>
        <w:rPr>
          <w:color w:val="000000"/>
        </w:rPr>
        <w:t xml:space="preserve">heating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FF"/>
        </w:rPr>
        <w:t xml:space="preserve">minor </w:t>
      </w:r>
      <w:r>
        <w:rPr>
          <w:color w:val="0000FF"/>
        </w:rPr>
        <w:t xml:space="preserve">further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or </w:t>
      </w:r>
      <w:r>
        <w:rPr>
          <w:color w:val="0000FF"/>
        </w:rPr>
        <w:t xml:space="preserve">vaporization </w:t>
      </w:r>
      <w:r>
        <w:rPr>
          <w:color w:val="0000FF"/>
        </w:rPr>
        <w:t xml:space="preserve">of </w:t>
      </w:r>
      <w:r>
        <w:rPr>
          <w:color w:val="0000FF"/>
        </w:rPr>
        <w:t xml:space="preserve">remaining </w:t>
      </w:r>
      <w:r>
        <w:rPr>
          <w:color w:val="0000FF"/>
        </w:rPr>
        <w:t xml:space="preserve">CrO3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10-h </w:t>
      </w:r>
      <w:r>
        <w:rPr>
          <w:color w:val="000000"/>
        </w:rPr>
        <w:t xml:space="preserve">sample </w:t>
      </w:r>
      <w:r>
        <w:rPr>
          <w:color w:val="000000"/>
        </w:rPr>
        <w:t xml:space="preserve">was </w:t>
      </w:r>
      <w:r>
        <w:rPr>
          <w:color w:val="000000"/>
        </w:rPr>
        <w:t xml:space="preserve">dispersed </w:t>
      </w:r>
      <w:r>
        <w:rPr>
          <w:color w:val="000000"/>
        </w:rPr>
        <w:t xml:space="preserve">in </w:t>
      </w:r>
      <w:r>
        <w:rPr>
          <w:color w:val="000000"/>
        </w:rPr>
        <w:t xml:space="preserve">distilled </w:t>
      </w:r>
      <w:r>
        <w:rPr>
          <w:color w:val="000000"/>
        </w:rPr>
        <w:t xml:space="preserve">water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filtered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an </w:t>
      </w:r>
      <w:r>
        <w:rPr>
          <w:color w:val="000000"/>
        </w:rPr>
        <w:t xml:space="preserve">orange </w:t>
      </w:r>
      <w:r>
        <w:rPr>
          <w:color w:val="000000"/>
        </w:rPr>
        <w:t xml:space="preserve">color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indication </w:t>
      </w:r>
      <w:r>
        <w:rPr>
          <w:color w:val="000000"/>
        </w:rPr>
        <w:t xml:space="preserve">of </w:t>
      </w:r>
      <w:r>
        <w:rPr>
          <w:color w:val="66CC00"/>
        </w:rPr>
        <w:t xml:space="preserve">residual </w:t>
      </w:r>
      <w:r>
        <w:rPr>
          <w:color w:val="66CC00"/>
        </w:rPr>
        <w:t xml:space="preserve">CrO3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slow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poor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Cr2O5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content </w:t>
      </w:r>
      <w:r>
        <w:rPr>
          <w:color w:val="66CC00"/>
        </w:rPr>
        <w:t xml:space="preserve">of </w:t>
      </w:r>
      <w:r>
        <w:rPr>
          <w:color w:val="66CC00"/>
        </w:rPr>
        <w:t xml:space="preserve">conductive </w:t>
      </w:r>
      <w:r>
        <w:rPr>
          <w:color w:val="66CC00"/>
        </w:rPr>
        <w:t xml:space="preserve">carbon </w:t>
      </w:r>
      <w:r>
        <w:rPr>
          <w:color w:val="66CC00"/>
        </w:rPr>
        <w:t xml:space="preserve">matrix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Cr2O5/Na </w:t>
      </w:r>
      <w:r>
        <w:rPr>
          <w:color w:val="FF3333"/>
        </w:rPr>
        <w:t xml:space="preserve">battery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CCCC00"/>
        </w:rPr>
        <w:t xml:space="preserve">broad </w:t>
      </w:r>
      <w:r>
        <w:rPr>
          <w:color w:val="CCCC00"/>
        </w:rPr>
        <w:t xml:space="preserve">redox </w:t>
      </w:r>
      <w:r>
        <w:rPr>
          <w:color w:val="CCCC00"/>
        </w:rPr>
        <w:t xml:space="preserve">peak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center </w:t>
      </w:r>
      <w:r>
        <w:rPr>
          <w:color w:val="000000"/>
        </w:rPr>
        <w:t xml:space="preserve">at </w:t>
      </w:r>
      <w:r>
        <w:rPr>
          <w:color w:val="000000"/>
        </w:rPr>
        <w:t xml:space="preserve">1.55V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clear </w:t>
      </w:r>
      <w:r>
        <w:rPr>
          <w:color w:val="000000"/>
        </w:rPr>
        <w:t xml:space="preserve">peak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sharp </w:t>
      </w:r>
      <w:r>
        <w:rPr>
          <w:color w:val="66CC00"/>
        </w:rPr>
        <w:t xml:space="preserve">resonance </w:t>
      </w:r>
      <w:r>
        <w:rPr>
          <w:color w:val="000000"/>
        </w:rPr>
        <w:t xml:space="preserve">is </w:t>
      </w:r>
      <w:r>
        <w:rPr>
          <w:color w:val="000000"/>
        </w:rPr>
        <w:t xml:space="preserve">short-lived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proceeds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sharp </w:t>
      </w:r>
      <w:r>
        <w:rPr>
          <w:color w:val="000000"/>
        </w:rPr>
        <w:t xml:space="preserve">resonance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below </w:t>
      </w:r>
      <w:r>
        <w:rPr>
          <w:color w:val="000000"/>
        </w:rPr>
        <w:t xml:space="preserve">1.8V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broad </w:t>
      </w:r>
      <w:r>
        <w:rPr>
          <w:color w:val="CCCC00"/>
        </w:rPr>
        <w:t xml:space="preserve">component </w:t>
      </w:r>
      <w:r>
        <w:rPr>
          <w:color w:val="000000"/>
        </w:rPr>
        <w:t xml:space="preserve">dominants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Below </w:t>
      </w:r>
      <w:r>
        <w:rPr>
          <w:color w:val="000000"/>
        </w:rPr>
        <w:t xml:space="preserve">1.8V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dramatic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diamagnetic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at </w:t>
      </w:r>
      <w:r>
        <w:rPr>
          <w:color w:val="000000"/>
        </w:rPr>
        <w:t xml:space="preserve">0ppm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remains </w:t>
      </w:r>
      <w:r>
        <w:rPr>
          <w:color w:val="000000"/>
        </w:rPr>
        <w:t xml:space="preserve">nearly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Minor </w:t>
      </w:r>
      <w:r>
        <w:rPr>
          <w:color w:val="66CC00"/>
        </w:rPr>
        <w:t xml:space="preserve">Na </w:t>
      </w:r>
      <w:r>
        <w:rPr>
          <w:color w:val="000000"/>
        </w:rPr>
        <w:t xml:space="preserve">remains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and </w:t>
      </w:r>
      <w:r>
        <w:rPr>
          <w:color w:val="000000"/>
        </w:rPr>
        <w:t xml:space="preserve">bulk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top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4.0V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23Na </w:t>
      </w:r>
      <w:r>
        <w:rPr>
          <w:color w:val="000000"/>
        </w:rPr>
        <w:t xml:space="preserve">paramagnetic </w:t>
      </w:r>
      <w:r>
        <w:rPr>
          <w:color w:val="000000"/>
        </w:rPr>
        <w:t xml:space="preserve">shift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bulk </w:t>
      </w:r>
      <w:r>
        <w:rPr>
          <w:color w:val="000000"/>
        </w:rPr>
        <w:t xml:space="preserve">Na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top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intercalated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paramagnetic </w:t>
      </w:r>
      <w:r>
        <w:rPr>
          <w:color w:val="000000"/>
        </w:rPr>
        <w:t xml:space="preserve">shift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Cr2O5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a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stage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Cr2O5 </w:t>
      </w:r>
      <w:r>
        <w:rPr>
          <w:color w:val="000000"/>
        </w:rPr>
        <w:t xml:space="preserve">as </w:t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intercalated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greater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loss </w:t>
      </w:r>
      <w:r>
        <w:rPr>
          <w:color w:val="FF007F"/>
        </w:rPr>
        <w:t xml:space="preserve">of </w:t>
      </w:r>
      <w:r>
        <w:rPr>
          <w:color w:val="FF007F"/>
        </w:rPr>
        <w:t xml:space="preserve">electric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among </w:t>
      </w:r>
      <w:r>
        <w:rPr>
          <w:color w:val="FF007F"/>
        </w:rPr>
        <w:t xml:space="preserve">chromium </w:t>
      </w:r>
      <w:r>
        <w:rPr>
          <w:color w:val="FF007F"/>
        </w:rPr>
        <w:t xml:space="preserve">oxide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as </w:t>
      </w:r>
      <w:r>
        <w:rPr>
          <w:color w:val="000000"/>
        </w:rPr>
        <w:t xml:space="preserve">they </w:t>
      </w:r>
      <w:r>
        <w:rPr>
          <w:color w:val="000000"/>
        </w:rPr>
        <w:t xml:space="preserve">were </w:t>
      </w:r>
      <w:r>
        <w:rPr>
          <w:color w:val="000000"/>
        </w:rPr>
        <w:t xml:space="preserve">broken </w:t>
      </w:r>
      <w:r>
        <w:rPr>
          <w:color w:val="000000"/>
        </w:rPr>
        <w:t xml:space="preserve">down </w:t>
      </w:r>
      <w:r>
        <w:rPr>
          <w:color w:val="000000"/>
        </w:rPr>
        <w:t xml:space="preserve">with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Slower </w:t>
      </w:r>
      <w:r>
        <w:rPr>
          <w:color w:val="CCCC00"/>
        </w:rPr>
        <w:t xml:space="preserve">Na+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66CC00"/>
        </w:rPr>
        <w:t xml:space="preserve">reduced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CCCC00"/>
        </w:rPr>
        <w:t xml:space="preserve">solid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interphase </w:t>
      </w:r>
      <w:r>
        <w:rPr>
          <w:color w:val="CCCC00"/>
        </w:rPr>
        <w:t xml:space="preserve">( </w:t>
      </w:r>
      <w:r>
        <w:rPr>
          <w:color w:val="CCCC00"/>
        </w:rPr>
        <w:t xml:space="preserve">SEI </w:t>
      </w:r>
      <w:r>
        <w:rPr>
          <w:color w:val="CCCC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FF"/>
        </w:rPr>
        <w:t xml:space="preserve">blocks </w:t>
      </w:r>
      <w:r>
        <w:rPr>
          <w:color w:val="0000FF"/>
        </w:rPr>
        <w:t xml:space="preserve">Na+ </w:t>
      </w:r>
      <w:r>
        <w:rPr>
          <w:color w:val="0000FF"/>
        </w:rPr>
        <w:t xml:space="preserve">pathway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continuously </w:t>
      </w:r>
      <w:r>
        <w:rPr>
          <w:color w:val="0000FF"/>
        </w:rPr>
        <w:t xml:space="preserve">thickening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blocks </w:t>
      </w:r>
      <w:r>
        <w:rPr>
          <w:color w:val="CCCC00"/>
        </w:rPr>
        <w:t xml:space="preserve">Na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bulk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increases </w:t>
      </w:r>
      <w:r>
        <w:rPr>
          <w:color w:val="66CC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Cr2O5/Na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factors </w:t>
      </w:r>
      <w:r>
        <w:rPr>
          <w:color w:val="000000"/>
        </w:rPr>
        <w:t xml:space="preserve">: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electric </w:t>
      </w:r>
      <w:r>
        <w:rPr>
          <w:color w:val="0000FF"/>
        </w:rPr>
        <w:t xml:space="preserve">contact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FF"/>
        </w:rPr>
        <w:t xml:space="preserve">particle </w:t>
      </w:r>
      <w:r>
        <w:rPr>
          <w:color w:val="0000FF"/>
        </w:rPr>
        <w:t xml:space="preserve">break-down </w:t>
      </w:r>
      <w:r>
        <w:rPr>
          <w:color w:val="000000"/>
        </w:rPr>
        <w:t xml:space="preserve">;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strong </w:t>
      </w:r>
      <w:r>
        <w:rPr>
          <w:color w:val="000000"/>
        </w:rPr>
        <w:t xml:space="preserve">oxidizing </w:t>
      </w:r>
      <w:r>
        <w:rPr>
          <w:color w:val="000000"/>
        </w:rPr>
        <w:t xml:space="preserve">CrO3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CCCC00"/>
        </w:rPr>
        <w:t xml:space="preserve">catalytic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FF007F"/>
        </w:rPr>
        <w:t xml:space="preserve">thick </w:t>
      </w:r>
      <w:r>
        <w:rPr>
          <w:color w:val="0000FF"/>
        </w:rPr>
        <w:t xml:space="preserve">thick </w:t>
      </w:r>
      <w:r>
        <w:rPr>
          <w:color w:val="FF007F"/>
        </w:rPr>
        <w:t xml:space="preserve">SEI </w:t>
      </w:r>
      <w:r>
        <w:rPr>
          <w:color w:val="0000FF"/>
        </w:rPr>
        <w:t xml:space="preserve">SEI </w:t>
      </w:r>
      <w:r>
        <w:rPr>
          <w:color w:val="FF007F"/>
        </w:rPr>
        <w:t xml:space="preserve">formation </w:t>
      </w:r>
      <w:r>
        <w:rPr>
          <w:color w:val="0000FF"/>
        </w:rPr>
        <w:t xml:space="preserve">formation </w:t>
      </w:r>
      <w:r>
        <w:rPr>
          <w:color w:val="FF007F"/>
        </w:rPr>
        <w:t xml:space="preserve">that </w:t>
      </w:r>
      <w:r>
        <w:rPr>
          <w:color w:val="FF007F"/>
        </w:rPr>
        <w:t xml:space="preserve">depletes </w:t>
      </w:r>
      <w:r>
        <w:rPr>
          <w:color w:val="FF007F"/>
        </w:rPr>
        <w:t xml:space="preserve">Na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FF"/>
        </w:rPr>
        <w:t xml:space="preserve">blocks </w:t>
      </w:r>
      <w:r>
        <w:rPr>
          <w:color w:val="0000FF"/>
        </w:rPr>
        <w:t xml:space="preserve">Na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minor </w:t>
      </w:r>
      <w:r>
        <w:rPr>
          <w:color w:val="0000FF"/>
        </w:rPr>
        <w:t xml:space="preserve">Na </w:t>
      </w:r>
      <w:r>
        <w:rPr>
          <w:color w:val="0000FF"/>
        </w:rPr>
        <w:t xml:space="preserve">remains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bulk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SEI </w:t>
      </w:r>
      <w:r>
        <w:rPr>
          <w:color w:val="000000"/>
        </w:rPr>
        <w:t xml:space="preserve">after </w:t>
      </w:r>
      <w:r>
        <w:rPr>
          <w:color w:val="000000"/>
        </w:rPr>
        <w:t xml:space="preserve">each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spectroscopy </w:t>
      </w:r>
      <w:r>
        <w:rPr>
          <w:color w:val="000000"/>
        </w:rPr>
        <w:t xml:space="preserve">, </w:t>
      </w:r>
      <w:r>
        <w:rPr>
          <w:color w:val="000000"/>
        </w:rPr>
        <w:t xml:space="preserve">23Na </w:t>
      </w:r>
      <w:r>
        <w:rPr>
          <w:color w:val="000000"/>
        </w:rPr>
        <w:t xml:space="preserve">NMR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powder-XRD </w:t>
      </w:r>
      <w:r>
        <w:rPr>
          <w:color w:val="000000"/>
        </w:rPr>
        <w:t xml:space="preserve">data </w:t>
      </w:r>
      <w:r>
        <w:rPr>
          <w:color w:val="000000"/>
        </w:rPr>
        <w:t xml:space="preserve">on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have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electric </w:t>
      </w:r>
      <w:r>
        <w:rPr>
          <w:color w:val="0000FF"/>
        </w:rPr>
        <w:t xml:space="preserve">contact </w:t>
      </w:r>
      <w:r>
        <w:rPr>
          <w:color w:val="0000FF"/>
        </w:rPr>
        <w:t xml:space="preserve">due </w:t>
      </w:r>
      <w:r>
        <w:rPr>
          <w:color w:val="0000FF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amorphization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CrO3-catalyzed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are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87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of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66CC00"/>
        </w:rPr>
        <w:t xml:space="preserve">serious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decline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of </w:t>
      </w:r>
      <w:r>
        <w:rPr>
          <w:color w:val="000000"/>
        </w:rPr>
        <w:t xml:space="preserve">NCO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rationally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dQ/dV </w:t>
      </w:r>
      <w:r>
        <w:rPr>
          <w:color w:val="000000"/>
        </w:rPr>
        <w:t xml:space="preserve">curve </w:t>
      </w:r>
      <w:r>
        <w:rPr>
          <w:color w:val="000000"/>
        </w:rPr>
        <w:t xml:space="preserve">of </w:t>
      </w:r>
      <w:r>
        <w:rPr>
          <w:color w:val="000000"/>
        </w:rPr>
        <w:t xml:space="preserve">NCRO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S3b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obvious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of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confined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( </w:t>
      </w:r>
      <w:r>
        <w:rPr>
          <w:color w:val="000000"/>
        </w:rPr>
        <w:t xml:space="preserve">52.3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NCO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remarkable </w:t>
      </w:r>
      <w:r>
        <w:rPr>
          <w:color w:val="66CC00"/>
        </w:rPr>
        <w:t xml:space="preserve">decline </w:t>
      </w:r>
      <w:r>
        <w:rPr>
          <w:color w:val="66CC00"/>
        </w:rPr>
        <w:t xml:space="preserve">at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implies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side </w:t>
      </w:r>
      <w:r>
        <w:rPr>
          <w:color w:val="000000"/>
        </w:rPr>
        <w:t xml:space="preserve">,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of </w:t>
      </w:r>
      <w:r>
        <w:rPr>
          <w:color w:val="000000"/>
        </w:rPr>
        <w:t xml:space="preserve">NCRO </w:t>
      </w:r>
      <w:r>
        <w:rPr>
          <w:color w:val="000000"/>
        </w:rPr>
        <w:t xml:space="preserve">sample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and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reversibility </w:t>
      </w:r>
      <w:r>
        <w:rPr>
          <w:color w:val="66CC00"/>
        </w:rPr>
        <w:t xml:space="preserve">over </w:t>
      </w:r>
      <w:r>
        <w:rPr>
          <w:color w:val="66CC00"/>
        </w:rPr>
        <w:t xml:space="preserve">50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Ru-doping </w:t>
      </w:r>
      <w:r>
        <w:rPr>
          <w:color w:val="FF3333"/>
        </w:rPr>
        <w:t xml:space="preserve">NCRO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good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striking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NCO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Cr/Na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NCRO </w:t>
      </w:r>
      <w:r>
        <w:rPr>
          <w:color w:val="000000"/>
        </w:rPr>
        <w:t xml:space="preserve">than </w:t>
      </w:r>
      <w:r>
        <w:rPr>
          <w:color w:val="000000"/>
        </w:rPr>
        <w:t xml:space="preserve">NCO </w:t>
      </w:r>
      <w:r>
        <w:rPr>
          <w:color w:val="000000"/>
        </w:rPr>
        <w:t xml:space="preserve">demonstrates </w:t>
      </w:r>
      <w:r>
        <w:rPr>
          <w:color w:val="000000"/>
        </w:rPr>
        <w:t xml:space="preserve">chromium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nonexistent </w:t>
      </w:r>
      <w:r>
        <w:rPr>
          <w:color w:val="000000"/>
        </w:rPr>
        <w:t xml:space="preserve">during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chromium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sodium </w:t>
      </w:r>
      <w:r>
        <w:rPr>
          <w:color w:val="CCCC00"/>
        </w:rPr>
        <w:t xml:space="preserve">layers </w:t>
      </w:r>
      <w:r>
        <w:rPr>
          <w:color w:val="000000"/>
        </w:rPr>
        <w:t xml:space="preserve">would </w:t>
      </w:r>
      <w:r>
        <w:rPr>
          <w:color w:val="000000"/>
        </w:rPr>
        <w:t xml:space="preserve">inhibit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collapsed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serious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summary </w:t>
      </w:r>
      <w:r>
        <w:rPr>
          <w:color w:val="000000"/>
        </w:rPr>
        <w:t xml:space="preserve">, </w:t>
      </w:r>
      <w:r>
        <w:rPr>
          <w:color w:val="FF3333"/>
        </w:rPr>
        <w:t xml:space="preserve">O3-type </w:t>
      </w:r>
      <w:r>
        <w:rPr>
          <w:color w:val="FF3333"/>
        </w:rPr>
        <w:t xml:space="preserve">NCO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by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to </w:t>
      </w:r>
      <w:r>
        <w:rPr>
          <w:color w:val="66CC00"/>
        </w:rPr>
        <w:t xml:space="preserve">3.8 </w:t>
      </w:r>
      <w:r>
        <w:rPr>
          <w:color w:val="66CC00"/>
        </w:rPr>
        <w:t xml:space="preserve">V </w:t>
      </w:r>
      <w:r>
        <w:rPr>
          <w:color w:val="000000"/>
        </w:rPr>
        <w:t xml:space="preserve">on </w:t>
      </w:r>
      <w:r>
        <w:rPr>
          <w:color w:val="000000"/>
        </w:rPr>
        <w:t xml:space="preserve">account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Cr </w:t>
      </w:r>
      <w:r>
        <w:rPr>
          <w:color w:val="0000FF"/>
        </w:rPr>
        <w:t xml:space="preserve">ions </w:t>
      </w:r>
      <w:r>
        <w:rPr>
          <w:color w:val="0000FF"/>
        </w:rPr>
        <w:t xml:space="preserve">from </w:t>
      </w:r>
      <w:r>
        <w:rPr>
          <w:color w:val="0000FF"/>
        </w:rPr>
        <w:t xml:space="preserve">CrO6 </w:t>
      </w:r>
      <w:r>
        <w:rPr>
          <w:color w:val="0000FF"/>
        </w:rPr>
        <w:t xml:space="preserve">slabs </w:t>
      </w:r>
      <w:r>
        <w:rPr>
          <w:color w:val="0000FF"/>
        </w:rPr>
        <w:t xml:space="preserve">to </w:t>
      </w:r>
      <w:r>
        <w:rPr>
          <w:color w:val="0000FF"/>
        </w:rPr>
        <w:t xml:space="preserve">sodium </w:t>
      </w:r>
      <w:r>
        <w:rPr>
          <w:color w:val="0000FF"/>
        </w:rPr>
        <w:t xml:space="preserve">layers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and </w:t>
      </w:r>
      <w:r>
        <w:rPr>
          <w:color w:val="000000"/>
        </w:rPr>
        <w:t xml:space="preserve">hinders </w:t>
      </w:r>
      <w:r>
        <w:rPr>
          <w:color w:val="CCCC00"/>
        </w:rPr>
        <w:t xml:space="preserve">Na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layer </w:t>
      </w:r>
      <w:r>
        <w:rPr>
          <w:color w:val="CCCC00"/>
        </w:rPr>
        <w:t xml:space="preserve">oxide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an </w:t>
      </w:r>
      <w:r>
        <w:rPr>
          <w:color w:val="000000"/>
        </w:rPr>
        <w:t xml:space="preserve">emulsion </w:t>
      </w:r>
      <w:r>
        <w:rPr>
          <w:color w:val="000000"/>
        </w:rPr>
        <w:t xml:space="preserve">is </w:t>
      </w:r>
      <w:r>
        <w:rPr>
          <w:color w:val="000000"/>
        </w:rPr>
        <w:t xml:space="preserve">easily </w:t>
      </w:r>
      <w:r>
        <w:rPr>
          <w:color w:val="000000"/>
        </w:rPr>
        <w:t xml:space="preserve">separated </w:t>
      </w:r>
      <w:r>
        <w:rPr>
          <w:color w:val="000000"/>
        </w:rPr>
        <w:t xml:space="preserve">into </w:t>
      </w:r>
      <w:r>
        <w:rPr>
          <w:color w:val="000000"/>
        </w:rPr>
        <w:t xml:space="preserve">water </w:t>
      </w:r>
      <w:r>
        <w:rPr>
          <w:color w:val="000000"/>
        </w:rPr>
        <w:t xml:space="preserve">and </w:t>
      </w:r>
      <w:r>
        <w:rPr>
          <w:color w:val="000000"/>
        </w:rPr>
        <w:t xml:space="preserve">oil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emulsifying </w:t>
      </w:r>
      <w:r>
        <w:rPr>
          <w:color w:val="000000"/>
        </w:rPr>
        <w:t xml:space="preserve">agent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this </w:t>
      </w:r>
      <w:r>
        <w:rPr>
          <w:color w:val="000000"/>
        </w:rPr>
        <w:t xml:space="preserve">separation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stabilizes </w:t>
      </w:r>
      <w:r>
        <w:rPr>
          <w:color w:val="000000"/>
        </w:rPr>
        <w:t xml:space="preserve">the </w:t>
      </w:r>
      <w:r>
        <w:rPr>
          <w:color w:val="000000"/>
        </w:rPr>
        <w:t xml:space="preserve">emulsion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more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formed </w:t>
      </w:r>
      <w:r>
        <w:rPr>
          <w:color w:val="000000"/>
        </w:rPr>
        <w:t xml:space="preserve">NaOH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insulators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00"/>
        </w:rPr>
        <w:t xml:space="preserve">, </w:t>
      </w:r>
      <w:r>
        <w:rPr>
          <w:color w:val="0000FF"/>
        </w:rPr>
        <w:t xml:space="preserve">increases </w:t>
      </w:r>
      <w:r>
        <w:rPr>
          <w:color w:val="0000FF"/>
        </w:rPr>
        <w:t xml:space="preserve">the </w:t>
      </w:r>
      <w:r>
        <w:rPr>
          <w:color w:val="66CC00"/>
        </w:rPr>
        <w:t xml:space="preserve">resistance </w:t>
      </w:r>
      <w:r>
        <w:rPr>
          <w:color w:val="0000FF"/>
        </w:rPr>
        <w:t xml:space="preserve">resistance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the </w:t>
      </w:r>
      <w:r>
        <w:rPr>
          <w:color w:val="0000FF"/>
        </w:rPr>
        <w:t xml:space="preserve">the </w:t>
      </w:r>
      <w:r>
        <w:rPr>
          <w:color w:val="66CC00"/>
        </w:rPr>
        <w:t xml:space="preserve">active </w:t>
      </w:r>
      <w:r>
        <w:rPr>
          <w:color w:val="0000FF"/>
        </w:rPr>
        <w:t xml:space="preserve">active </w:t>
      </w:r>
      <w:r>
        <w:rPr>
          <w:color w:val="66CC00"/>
        </w:rPr>
        <w:t xml:space="preserve">mass </w:t>
      </w:r>
      <w:r>
        <w:rPr>
          <w:color w:val="0000FF"/>
        </w:rPr>
        <w:t xml:space="preserve">mass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for </w:t>
      </w:r>
      <w:r>
        <w:rPr>
          <w:color w:val="000000"/>
        </w:rPr>
        <w:t xml:space="preserve">48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bare </w:t>
      </w:r>
      <w:r>
        <w:rPr>
          <w:color w:val="000000"/>
        </w:rPr>
        <w:t xml:space="preserve">NaCrO2 </w:t>
      </w:r>
      <w:r>
        <w:rPr>
          <w:color w:val="000000"/>
        </w:rPr>
        <w:t xml:space="preserve">underwent </w:t>
      </w:r>
      <w:r>
        <w:rPr>
          <w:color w:val="000000"/>
        </w:rPr>
        <w:t xml:space="preserve">phase </w:t>
      </w:r>
      <w:r>
        <w:rPr>
          <w:color w:val="000000"/>
        </w:rPr>
        <w:t xml:space="preserve">separation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Na-deficient </w:t>
      </w:r>
      <w:r>
        <w:rPr>
          <w:color w:val="000000"/>
        </w:rPr>
        <w:t xml:space="preserve">NaxCrO2 </w:t>
      </w:r>
      <w:r>
        <w:rPr>
          <w:color w:val="000000"/>
        </w:rPr>
        <w:t xml:space="preserve">and </w:t>
      </w:r>
      <w:r>
        <w:rPr>
          <w:color w:val="000000"/>
        </w:rPr>
        <w:t xml:space="preserve">NaOH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S4a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after </w:t>
      </w:r>
      <w:r>
        <w:rPr>
          <w:color w:val="000000"/>
        </w:rPr>
        <w:t xml:space="preserve">even </w:t>
      </w:r>
      <w:r>
        <w:rPr>
          <w:color w:val="000000"/>
        </w:rPr>
        <w:t xml:space="preserve">a </w:t>
      </w:r>
      <w:r>
        <w:rPr>
          <w:color w:val="000000"/>
        </w:rPr>
        <w:t xml:space="preserve">brief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resulting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was </w:t>
      </w:r>
      <w:r>
        <w:rPr>
          <w:color w:val="000000"/>
        </w:rPr>
        <w:t xml:space="preserve">disappointing </w:t>
      </w:r>
      <w:r>
        <w:rPr>
          <w:color w:val="000000"/>
        </w:rPr>
        <w:t xml:space="preserve">for </w:t>
      </w:r>
      <w:r>
        <w:rPr>
          <w:color w:val="000000"/>
        </w:rPr>
        <w:t xml:space="preserve">bare </w:t>
      </w:r>
      <w:r>
        <w:rPr>
          <w:color w:val="000000"/>
        </w:rPr>
        <w:t xml:space="preserve">NaCrO2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proved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and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relate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carbon </w:t>
      </w:r>
      <w:r>
        <w:rPr>
          <w:color w:val="0000FF"/>
        </w:rPr>
        <w:t xml:space="preserve">coating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bare </w:t>
      </w:r>
      <w:r>
        <w:rPr>
          <w:color w:val="000000"/>
        </w:rPr>
        <w:t xml:space="preserve">NaCrO2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were </w:t>
      </w:r>
      <w:r>
        <w:rPr>
          <w:color w:val="000000"/>
        </w:rPr>
        <w:t xml:space="preserve">disappointing </w:t>
      </w:r>
      <w:r>
        <w:rPr>
          <w:color w:val="000000"/>
        </w:rPr>
        <w:t xml:space="preserve">(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that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these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power </w:t>
      </w:r>
      <w:r>
        <w:rPr>
          <w:color w:val="000000"/>
        </w:rPr>
        <w:t xml:space="preserve">sources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feature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de-sodiated </w:t>
      </w:r>
      <w:r>
        <w:rPr>
          <w:color w:val="000000"/>
        </w:rPr>
        <w:t xml:space="preserve">Na0.5CrO2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 </w:t>
      </w:r>
      <w:r>
        <w:rPr>
          <w:color w:val="0000FF"/>
        </w:rPr>
        <w:t xml:space="preserve">cubic </w:t>
      </w:r>
      <w:r>
        <w:rPr>
          <w:color w:val="0000FF"/>
        </w:rPr>
        <w:t xml:space="preserve">spinel </w:t>
      </w:r>
      <w:r>
        <w:rPr>
          <w:color w:val="0000FF"/>
        </w:rPr>
        <w:t xml:space="preserve">phase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that </w:t>
      </w:r>
      <w:r>
        <w:rPr>
          <w:color w:val="000000"/>
        </w:rPr>
        <w:t xml:space="preserve">formed </w:t>
      </w:r>
      <w:r>
        <w:rPr>
          <w:color w:val="000000"/>
        </w:rPr>
        <w:t xml:space="preserve">by </w:t>
      </w:r>
      <w:r>
        <w:rPr>
          <w:color w:val="000000"/>
        </w:rPr>
        <w:t xml:space="preserve">de-lithiated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parent </w:t>
      </w:r>
      <w:r>
        <w:rPr>
          <w:color w:val="000000"/>
        </w:rPr>
        <w:t xml:space="preserve">oxide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heat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was </w:t>
      </w:r>
      <w:r>
        <w:rPr>
          <w:color w:val="000000"/>
        </w:rPr>
        <w:t xml:space="preserve">also </w:t>
      </w:r>
      <w:r>
        <w:rPr>
          <w:color w:val="000000"/>
        </w:rPr>
        <w:t xml:space="preserve">greatly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slow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oxygen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was </w:t>
      </w:r>
      <w:r>
        <w:rPr>
          <w:color w:val="000000"/>
        </w:rPr>
        <w:t xml:space="preserve">smaller </w:t>
      </w:r>
      <w:r>
        <w:rPr>
          <w:color w:val="000000"/>
        </w:rPr>
        <w:t xml:space="preserve">for </w:t>
      </w:r>
      <w:r>
        <w:rPr>
          <w:color w:val="000000"/>
        </w:rPr>
        <w:t xml:space="preserve">C-Na0.5CrO2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400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generation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heat </w:t>
      </w:r>
      <w:r>
        <w:rPr>
          <w:color w:val="000000"/>
        </w:rPr>
        <w:t xml:space="preserve">from </w:t>
      </w:r>
      <w:r>
        <w:rPr>
          <w:color w:val="000000"/>
        </w:rPr>
        <w:t xml:space="preserve">de-sodiated </w:t>
      </w:r>
      <w:r>
        <w:rPr>
          <w:color w:val="000000"/>
        </w:rPr>
        <w:t xml:space="preserve">C-NaxCrO2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small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suppression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oxygen </w:t>
      </w:r>
      <w:r>
        <w:rPr>
          <w:color w:val="CCCC00"/>
        </w:rPr>
        <w:t xml:space="preserve">during </w:t>
      </w:r>
      <w:r>
        <w:rPr>
          <w:color w:val="CCCC00"/>
        </w:rPr>
        <w:t xml:space="preserve">the </w:t>
      </w:r>
      <w:r>
        <w:rPr>
          <w:color w:val="CCCC00"/>
        </w:rPr>
        <w:t xml:space="preserve">exothermic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Evidently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nonelectrochemical </w:t>
      </w:r>
      <w:r>
        <w:rPr>
          <w:color w:val="000000"/>
        </w:rPr>
        <w:t xml:space="preserve">active </w:t>
      </w:r>
      <w:r>
        <w:rPr>
          <w:color w:val="000000"/>
        </w:rPr>
        <w:t xml:space="preserve">or </w:t>
      </w:r>
      <w:r>
        <w:rPr>
          <w:color w:val="0000FF"/>
        </w:rPr>
        <w:t xml:space="preserve">lower </w:t>
      </w:r>
      <w:r>
        <w:rPr>
          <w:color w:val="0000FF"/>
        </w:rPr>
        <w:t xml:space="preserve">performance </w:t>
      </w:r>
      <w:r>
        <w:rPr>
          <w:color w:val="0000FF"/>
        </w:rPr>
        <w:t xml:space="preserve">NaMn1-yCryO2 </w:t>
      </w:r>
      <w:r>
        <w:rPr>
          <w:color w:val="0000FF"/>
        </w:rPr>
        <w:t xml:space="preserve">phase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and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longer </w:t>
      </w:r>
      <w:r>
        <w:rPr>
          <w:color w:val="000000"/>
        </w:rPr>
        <w:t xml:space="preserve">dwell </w:t>
      </w:r>
      <w:r>
        <w:rPr>
          <w:color w:val="000000"/>
        </w:rPr>
        <w:t xml:space="preserve">time </w:t>
      </w:r>
      <w:r>
        <w:rPr>
          <w:color w:val="000000"/>
        </w:rPr>
        <w:t xml:space="preserve">at </w:t>
      </w:r>
      <w:r>
        <w:rPr>
          <w:color w:val="000000"/>
        </w:rPr>
        <w:t xml:space="preserve">1000 </w:t>
      </w:r>
      <w:r>
        <w:rPr>
          <w:color w:val="000000"/>
        </w:rPr>
        <w:t xml:space="preserve">degC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enough </w:t>
      </w:r>
      <w:r>
        <w:rPr>
          <w:color w:val="000000"/>
        </w:rPr>
        <w:t xml:space="preserve">time </w:t>
      </w:r>
      <w:r>
        <w:rPr>
          <w:color w:val="000000"/>
        </w:rPr>
        <w:t xml:space="preserve">for </w:t>
      </w:r>
      <w:r>
        <w:rPr>
          <w:color w:val="000000"/>
        </w:rPr>
        <w:t xml:space="preserve">NaMnO2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trend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increment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c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O3 </w:t>
      </w:r>
      <w:r>
        <w:rPr>
          <w:color w:val="000000"/>
        </w:rPr>
        <w:t xml:space="preserve">and </w:t>
      </w:r>
      <w:r>
        <w:rPr>
          <w:color w:val="000000"/>
        </w:rPr>
        <w:t xml:space="preserve">P3 </w:t>
      </w:r>
      <w:r>
        <w:rPr>
          <w:color w:val="000000"/>
        </w:rPr>
        <w:t xml:space="preserve">phases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was </w:t>
      </w:r>
      <w:r>
        <w:rPr>
          <w:color w:val="000000"/>
        </w:rPr>
        <w:t xml:space="preserve">reversed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small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only </w:t>
      </w:r>
      <w:r>
        <w:rPr>
          <w:color w:val="000000"/>
        </w:rPr>
        <w:t xml:space="preserve">introduces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FF"/>
        </w:rPr>
        <w:t xml:space="preserve">stress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O3 </w:t>
      </w:r>
      <w:r>
        <w:rPr>
          <w:color w:val="0000FF"/>
        </w:rPr>
        <w:t xml:space="preserve">- </w:t>
      </w:r>
      <w:r>
        <w:rPr>
          <w:color w:val="0000FF"/>
        </w:rPr>
        <w:t xml:space="preserve">P3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advantageous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Minimal </w:t>
      </w:r>
      <w:r>
        <w:rPr>
          <w:color w:val="0000FF"/>
        </w:rPr>
        <w:t xml:space="preserve">shifts </w:t>
      </w:r>
      <w:r>
        <w:rPr>
          <w:color w:val="0000FF"/>
        </w:rPr>
        <w:t xml:space="preserve">occurred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discharging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reduced </w:t>
      </w:r>
      <w:r>
        <w:rPr>
          <w:color w:val="0000FF"/>
        </w:rPr>
        <w:t xml:space="preserve">state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pristine </w:t>
      </w:r>
      <w:r>
        <w:rPr>
          <w:color w:val="0000FF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bond </w:t>
      </w:r>
      <w:r>
        <w:rPr>
          <w:color w:val="000000"/>
        </w:rPr>
        <w:t xml:space="preserve">lengths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( </w:t>
      </w:r>
      <w:r>
        <w:rPr>
          <w:color w:val="000000"/>
        </w:rPr>
        <w:t xml:space="preserve">Mn-Cr </w:t>
      </w:r>
      <w:r>
        <w:rPr>
          <w:color w:val="000000"/>
        </w:rPr>
        <w:t xml:space="preserve">or </w:t>
      </w:r>
      <w:r>
        <w:rPr>
          <w:color w:val="000000"/>
        </w:rPr>
        <w:t xml:space="preserve">Cr-Cr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K-edge </w:t>
      </w:r>
      <w:r>
        <w:rPr>
          <w:color w:val="000000"/>
        </w:rPr>
        <w:t xml:space="preserve">and </w:t>
      </w:r>
      <w:r>
        <w:rPr>
          <w:color w:val="000000"/>
        </w:rPr>
        <w:t xml:space="preserve">Cr </w:t>
      </w:r>
      <w:r>
        <w:rPr>
          <w:color w:val="000000"/>
        </w:rPr>
        <w:t xml:space="preserve">K-edge </w:t>
      </w:r>
      <w:r>
        <w:rPr>
          <w:color w:val="000000"/>
        </w:rPr>
        <w:t xml:space="preserve">shortened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features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discrepant </w:t>
      </w:r>
      <w:r>
        <w:rPr>
          <w:color w:val="0000FF"/>
        </w:rPr>
        <w:t xml:space="preserve">Na </w:t>
      </w:r>
      <w:r>
        <w:rPr>
          <w:color w:val="0000FF"/>
        </w:rPr>
        <w:t xml:space="preserve">extraction/insertion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among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drops </w:t>
      </w:r>
      <w:r>
        <w:rPr>
          <w:color w:val="000000"/>
        </w:rPr>
        <w:t xml:space="preserve">quickly </w:t>
      </w:r>
      <w:r>
        <w:rPr>
          <w:color w:val="000000"/>
        </w:rPr>
        <w:t xml:space="preserve">from </w:t>
      </w:r>
      <w:r>
        <w:rPr>
          <w:color w:val="000000"/>
        </w:rPr>
        <w:t xml:space="preserve">90 </w:t>
      </w:r>
      <w:r>
        <w:rPr>
          <w:color w:val="000000"/>
        </w:rPr>
        <w:t xml:space="preserve">to </w:t>
      </w:r>
      <w:r>
        <w:rPr>
          <w:color w:val="000000"/>
        </w:rPr>
        <w:t xml:space="preserve">77.6 </w:t>
      </w:r>
      <w:r>
        <w:rPr>
          <w:color w:val="000000"/>
        </w:rPr>
        <w:t xml:space="preserve">mA </w:t>
      </w:r>
      <w:r>
        <w:rPr>
          <w:color w:val="000000"/>
        </w:rPr>
        <w:t xml:space="preserve">h/g </w:t>
      </w:r>
      <w:r>
        <w:rPr>
          <w:color w:val="000000"/>
        </w:rPr>
        <w:t xml:space="preserve">in </w:t>
      </w:r>
      <w:r>
        <w:rPr>
          <w:color w:val="000000"/>
        </w:rPr>
        <w:t xml:space="preserve">five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limit </w:t>
      </w:r>
      <w:r>
        <w:rPr>
          <w:color w:val="000000"/>
        </w:rPr>
        <w:t xml:space="preserve">is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NVCP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shift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edge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V4+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to </w:t>
      </w:r>
      <w:r>
        <w:rPr>
          <w:color w:val="000000"/>
        </w:rPr>
        <w:t xml:space="preserve">V5+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relatively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competitive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pre-edge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one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local </w:t>
      </w:r>
      <w:r>
        <w:rPr>
          <w:color w:val="000000"/>
        </w:rPr>
        <w:t xml:space="preserve">environments </w:t>
      </w:r>
      <w:r>
        <w:rPr>
          <w:color w:val="000000"/>
        </w:rPr>
        <w:t xml:space="preserve">of </w:t>
      </w:r>
      <w:r>
        <w:rPr>
          <w:color w:val="000000"/>
        </w:rPr>
        <w:t xml:space="preserve">vanadium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S5b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shift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positions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point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000000"/>
        </w:rPr>
        <w:t xml:space="preserve">an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pattern </w:t>
      </w:r>
      <w:r>
        <w:rPr>
          <w:color w:val="0000FF"/>
        </w:rPr>
        <w:t xml:space="preserve">features </w:t>
      </w:r>
      <w:r>
        <w:rPr>
          <w:color w:val="000000"/>
        </w:rPr>
        <w:t xml:space="preserve">are </w:t>
      </w:r>
      <w:r>
        <w:rPr>
          <w:color w:val="000000"/>
        </w:rPr>
        <w:t xml:space="preserve">quite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meaning </w:t>
      </w:r>
      <w:r>
        <w:rPr>
          <w:color w:val="000000"/>
        </w:rPr>
        <w:t xml:space="preserve">that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has </w:t>
      </w:r>
      <w:r>
        <w:rPr>
          <w:color w:val="0000FF"/>
        </w:rPr>
        <w:t xml:space="preserve">occurred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first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basis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aforementioned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bulk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unrecovered </w:t>
      </w:r>
      <w:r>
        <w:rPr>
          <w:color w:val="CCCC00"/>
        </w:rPr>
        <w:t xml:space="preserve">local </w:t>
      </w:r>
      <w:r>
        <w:rPr>
          <w:color w:val="CCCC00"/>
        </w:rPr>
        <w:t xml:space="preserve">environment </w:t>
      </w:r>
      <w:r>
        <w:rPr>
          <w:color w:val="CCCC00"/>
        </w:rPr>
        <w:t xml:space="preserve">of </w:t>
      </w:r>
      <w:r>
        <w:rPr>
          <w:color w:val="CCCC00"/>
        </w:rPr>
        <w:t xml:space="preserve">vanadium </w:t>
      </w:r>
      <w:r>
        <w:rPr>
          <w:color w:val="CCCC00"/>
        </w:rPr>
        <w:t xml:space="preserve">atoms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overall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deep </w:t>
      </w:r>
      <w:r>
        <w:rPr>
          <w:color w:val="66CC00"/>
        </w:rPr>
        <w:t xml:space="preserve">desodiated </w:t>
      </w:r>
      <w:r>
        <w:rPr>
          <w:color w:val="66CC00"/>
        </w:rPr>
        <w:t xml:space="preserve">NVCP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noticing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slow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species </w:t>
      </w:r>
      <w:r>
        <w:rPr>
          <w:color w:val="000000"/>
        </w:rPr>
        <w:t xml:space="preserve">Na2-y </w:t>
      </w:r>
      <w:r>
        <w:rPr>
          <w:color w:val="000000"/>
        </w:rPr>
        <w:t xml:space="preserve">V </w:t>
      </w:r>
      <w:r>
        <w:rPr>
          <w:color w:val="000000"/>
        </w:rPr>
        <w:t xml:space="preserve">y </w:t>
      </w:r>
      <w:r>
        <w:rPr>
          <w:color w:val="000000"/>
        </w:rPr>
        <w:t xml:space="preserve">5+V1-y </w:t>
      </w:r>
      <w:r>
        <w:rPr>
          <w:color w:val="000000"/>
        </w:rPr>
        <w:t xml:space="preserve">4+Cr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is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FF3333"/>
        </w:rPr>
        <w:t xml:space="preserve">Na </w:t>
      </w:r>
      <w:r>
        <w:rPr>
          <w:color w:val="FF3333"/>
        </w:rPr>
        <w:t xml:space="preserve">( </w:t>
      </w:r>
      <w:r>
        <w:rPr>
          <w:color w:val="FF3333"/>
        </w:rPr>
        <w:t xml:space="preserve">1 </w:t>
      </w:r>
      <w:r>
        <w:rPr>
          <w:color w:val="FF3333"/>
        </w:rPr>
        <w:t xml:space="preserve">) </w:t>
      </w:r>
      <w:r>
        <w:rPr>
          <w:color w:val="FF3333"/>
        </w:rPr>
        <w:t xml:space="preserve">site </w:t>
      </w:r>
      <w:r>
        <w:rPr>
          <w:color w:val="000000"/>
        </w:rPr>
        <w:t xml:space="preserve">is </w:t>
      </w:r>
      <w:r>
        <w:rPr>
          <w:color w:val="000000"/>
        </w:rPr>
        <w:t xml:space="preserve">immediately </w:t>
      </w:r>
      <w:r>
        <w:rPr>
          <w:color w:val="000000"/>
        </w:rPr>
        <w:t xml:space="preserve">depopulated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onset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FF3333"/>
        </w:rPr>
        <w:t xml:space="preserve">NVCP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still </w:t>
      </w:r>
      <w:r>
        <w:rPr>
          <w:color w:val="000000"/>
        </w:rPr>
        <w:t xml:space="preserve">shows </w:t>
      </w:r>
      <w:r>
        <w:rPr>
          <w:color w:val="000000"/>
        </w:rPr>
        <w:t xml:space="preserve">good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preliminarily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deep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species </w:t>
      </w:r>
      <w:r>
        <w:rPr>
          <w:color w:val="000000"/>
        </w:rPr>
        <w:t xml:space="preserve">Na2-y </w:t>
      </w:r>
      <w:r>
        <w:rPr>
          <w:color w:val="000000"/>
        </w:rPr>
        <w:t xml:space="preserve">V </w:t>
      </w:r>
      <w:r>
        <w:rPr>
          <w:color w:val="000000"/>
        </w:rPr>
        <w:t xml:space="preserve">y </w:t>
      </w:r>
      <w:r>
        <w:rPr>
          <w:color w:val="000000"/>
        </w:rPr>
        <w:t xml:space="preserve">5+V1-y </w:t>
      </w:r>
      <w:r>
        <w:rPr>
          <w:color w:val="000000"/>
        </w:rPr>
        <w:t xml:space="preserve">4+Cr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is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slowly </w:t>
      </w:r>
      <w:r>
        <w:rPr>
          <w:color w:val="000000"/>
        </w:rPr>
        <w:t xml:space="preserve">reconstruct </w:t>
      </w:r>
      <w:r>
        <w:rPr>
          <w:color w:val="000000"/>
        </w:rPr>
        <w:t xml:space="preserve">into </w:t>
      </w:r>
      <w:r>
        <w:rPr>
          <w:color w:val="000000"/>
        </w:rPr>
        <w:t xml:space="preserve">`` </w:t>
      </w:r>
      <w:r>
        <w:rPr>
          <w:color w:val="000000"/>
        </w:rPr>
        <w:t xml:space="preserve">low-voltage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'' </w:t>
      </w:r>
      <w:r>
        <w:rPr>
          <w:color w:val="000000"/>
        </w:rPr>
        <w:t xml:space="preserve">and/or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phases </w:t>
      </w:r>
      <w:r>
        <w:rPr>
          <w:color w:val="000000"/>
        </w:rPr>
        <w:t xml:space="preserve">at </w:t>
      </w:r>
      <w:r>
        <w:rPr>
          <w:color w:val="000000"/>
        </w:rPr>
        <w:t xml:space="preserve">30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changes </w:t>
      </w:r>
      <w:r>
        <w:rPr>
          <w:color w:val="000000"/>
        </w:rPr>
        <w:t xml:space="preserve">would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variation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features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rapid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NVCP </w:t>
      </w:r>
      <w:r>
        <w:rPr>
          <w:color w:val="000000"/>
        </w:rPr>
        <w:t xml:space="preserve">within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rate </w:t>
      </w:r>
      <w:r>
        <w:rPr>
          <w:color w:val="000000"/>
        </w:rPr>
        <w:t xml:space="preserve">at </w:t>
      </w:r>
      <w:r>
        <w:rPr>
          <w:color w:val="000000"/>
        </w:rPr>
        <w:t xml:space="preserve">30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abnormal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steps </w:t>
      </w:r>
      <w:r>
        <w:rPr>
          <w:color w:val="000000"/>
        </w:rPr>
        <w:t xml:space="preserve">highlighted </w:t>
      </w:r>
      <w:r>
        <w:rPr>
          <w:color w:val="000000"/>
        </w:rPr>
        <w:t xml:space="preserve">by </w:t>
      </w:r>
      <w:r>
        <w:rPr>
          <w:color w:val="000000"/>
        </w:rPr>
        <w:t xml:space="preserve">arrows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PC/FEC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parasitic </w:t>
      </w:r>
      <w:r>
        <w:rPr>
          <w:color w:val="66CC00"/>
        </w:rPr>
        <w:t xml:space="preserve">reactions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Na </w:t>
      </w:r>
      <w:r>
        <w:rPr>
          <w:color w:val="66CC00"/>
        </w:rPr>
        <w:t xml:space="preserve">and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coin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NVCP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coin </w:t>
      </w:r>
      <w:r>
        <w:rPr>
          <w:color w:val="000000"/>
        </w:rPr>
        <w:t xml:space="preserve">cell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three-electrode </w:t>
      </w:r>
      <w:r>
        <w:rPr>
          <w:color w:val="000000"/>
        </w:rPr>
        <w:t xml:space="preserve">cell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test </w:t>
      </w:r>
      <w:r>
        <w:rPr>
          <w:color w:val="000000"/>
        </w:rPr>
        <w:t xml:space="preserve">methods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local </w:t>
      </w:r>
      <w:r>
        <w:rPr>
          <w:color w:val="000000"/>
        </w:rPr>
        <w:t xml:space="preserve">electronic/structural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FF3333"/>
        </w:rPr>
        <w:t xml:space="preserve">kinetic </w:t>
      </w:r>
      <w:r>
        <w:rPr>
          <w:color w:val="FF3333"/>
        </w:rPr>
        <w:t xml:space="preserve">reasons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Na3SbS4 </w:t>
      </w:r>
      <w:r>
        <w:rPr>
          <w:color w:val="000000"/>
        </w:rPr>
        <w:t xml:space="preserve">after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dry </w:t>
      </w:r>
      <w:r>
        <w:rPr>
          <w:color w:val="000000"/>
        </w:rPr>
        <w:t xml:space="preserve">air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differ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before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Figure </w:t>
      </w:r>
      <w:r>
        <w:rPr>
          <w:color w:val="000000"/>
        </w:rPr>
        <w:t xml:space="preserve">S7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good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consideration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solution </w:t>
      </w:r>
      <w:r>
        <w:rPr>
          <w:color w:val="CCCC00"/>
        </w:rPr>
        <w:t xml:space="preserve">process </w:t>
      </w:r>
      <w:r>
        <w:rPr>
          <w:color w:val="CCCC00"/>
        </w:rPr>
        <w:t xml:space="preserve">to </w:t>
      </w:r>
      <w:r>
        <w:rPr>
          <w:color w:val="CCCC00"/>
        </w:rPr>
        <w:t xml:space="preserve">SE </w:t>
      </w:r>
      <w:r>
        <w:rPr>
          <w:color w:val="CCCC00"/>
        </w:rPr>
        <w:t xml:space="preserve">coating </w:t>
      </w:r>
      <w:r>
        <w:rPr>
          <w:color w:val="CCCC00"/>
        </w:rPr>
        <w:t xml:space="preserve">on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minimum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at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removed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desirable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any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conductivities </w:t>
      </w:r>
      <w:r>
        <w:rPr>
          <w:color w:val="000000"/>
        </w:rPr>
        <w:t xml:space="preserve">and </w:t>
      </w:r>
      <w:r>
        <w:rPr>
          <w:color w:val="66CC00"/>
        </w:rPr>
        <w:t xml:space="preserve">higher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energies </w:t>
      </w:r>
      <w:r>
        <w:rPr>
          <w:color w:val="000000"/>
        </w:rPr>
        <w:t xml:space="preserve">for </w:t>
      </w:r>
      <w:r>
        <w:rPr>
          <w:color w:val="000000"/>
        </w:rPr>
        <w:t xml:space="preserve">solution-processed </w:t>
      </w:r>
      <w:r>
        <w:rPr>
          <w:color w:val="000000"/>
        </w:rPr>
        <w:t xml:space="preserve">Na3SbS4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Na3SbS4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heat-treatment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FF"/>
        </w:rPr>
        <w:t xml:space="preserve">lowered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and/or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surface </w:t>
      </w:r>
      <w:r>
        <w:rPr>
          <w:color w:val="0000FF"/>
        </w:rPr>
        <w:t xml:space="preserve">impurities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mixed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stark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many </w:t>
      </w:r>
      <w:r>
        <w:rPr>
          <w:color w:val="000000"/>
        </w:rPr>
        <w:t xml:space="preserve">voids </w:t>
      </w:r>
      <w:r>
        <w:rPr>
          <w:color w:val="000000"/>
        </w:rPr>
        <w:t xml:space="preserve">are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mixed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segregated </w:t>
      </w:r>
      <w:r>
        <w:rPr>
          <w:color w:val="000000"/>
        </w:rPr>
        <w:t xml:space="preserve">SE </w:t>
      </w:r>
      <w:r>
        <w:rPr>
          <w:color w:val="000000"/>
        </w:rPr>
        <w:t xml:space="preserve">regions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NCO/Na-Sn </w:t>
      </w:r>
      <w:r>
        <w:rPr>
          <w:color w:val="000000"/>
        </w:rPr>
        <w:t xml:space="preserve">all-solid-state </w:t>
      </w:r>
      <w:r>
        <w:rPr>
          <w:color w:val="000000"/>
        </w:rPr>
        <w:t xml:space="preserve">cell </w:t>
      </w:r>
      <w:r>
        <w:rPr>
          <w:color w:val="000000"/>
        </w:rPr>
        <w:t xml:space="preserve">using </w:t>
      </w:r>
      <w:r>
        <w:rPr>
          <w:color w:val="000000"/>
        </w:rPr>
        <w:t xml:space="preserve">Na3SbS4-coated </w:t>
      </w:r>
      <w:r>
        <w:rPr>
          <w:color w:val="000000"/>
        </w:rPr>
        <w:t xml:space="preserve">NCO </w:t>
      </w:r>
      <w:r>
        <w:rPr>
          <w:color w:val="000000"/>
        </w:rPr>
        <w:t xml:space="preserve">showed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upon </w:t>
      </w:r>
      <w:r>
        <w:rPr>
          <w:color w:val="66CC00"/>
        </w:rPr>
        <w:t xml:space="preserve">repeated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poor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sulfide </w:t>
      </w:r>
      <w:r>
        <w:rPr>
          <w:color w:val="000000"/>
        </w:rPr>
        <w:t xml:space="preserve">SEs,3c </w:t>
      </w:r>
      <w:r>
        <w:rPr>
          <w:color w:val="000000"/>
        </w:rPr>
        <w:t xml:space="preserve">, </w:t>
      </w:r>
      <w:r>
        <w:rPr>
          <w:color w:val="000000"/>
        </w:rPr>
        <w:t xml:space="preserve">24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NCO </w:t>
      </w:r>
      <w:r>
        <w:rPr>
          <w:color w:val="000000"/>
        </w:rPr>
        <w:t xml:space="preserve">and </w:t>
      </w:r>
      <w:r>
        <w:rPr>
          <w:color w:val="000000"/>
        </w:rPr>
        <w:t xml:space="preserve">Na3SbS4,25 </w:t>
      </w:r>
      <w:r>
        <w:rPr>
          <w:color w:val="000000"/>
        </w:rPr>
        <w:t xml:space="preserve">a </w:t>
      </w:r>
      <w:r>
        <w:rPr>
          <w:color w:val="000000"/>
        </w:rPr>
        <w:t xml:space="preserve">space </w:t>
      </w:r>
      <w:r>
        <w:rPr>
          <w:color w:val="000000"/>
        </w:rPr>
        <w:t xml:space="preserve">charge </w:t>
      </w:r>
      <w:r>
        <w:rPr>
          <w:color w:val="000000"/>
        </w:rPr>
        <w:t xml:space="preserve">layer </w:t>
      </w:r>
      <w:r>
        <w:rPr>
          <w:color w:val="000000"/>
        </w:rPr>
        <w:t xml:space="preserve">model,26 </w:t>
      </w:r>
      <w:r>
        <w:rPr>
          <w:color w:val="000000"/>
        </w:rPr>
        <w:t xml:space="preserve">and </w:t>
      </w:r>
      <w:r>
        <w:rPr>
          <w:color w:val="000000"/>
        </w:rPr>
        <w:t xml:space="preserve">lattice </w:t>
      </w:r>
      <w:r>
        <w:rPr>
          <w:color w:val="000000"/>
        </w:rPr>
        <w:t xml:space="preserve">mismatch.26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were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using </w:t>
      </w:r>
      <w:r>
        <w:rPr>
          <w:color w:val="000000"/>
        </w:rPr>
        <w:t xml:space="preserve">NCO </w:t>
      </w:r>
      <w:r>
        <w:rPr>
          <w:color w:val="000000"/>
        </w:rPr>
        <w:t xml:space="preserve">powders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protective </w:t>
      </w:r>
      <w:r>
        <w:rPr>
          <w:color w:val="000000"/>
        </w:rPr>
        <w:t xml:space="preserve">coatings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HC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above </w:t>
      </w:r>
      <w:r>
        <w:rPr>
          <w:color w:val="000000"/>
        </w:rPr>
        <w:t xml:space="preserve">25degC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shapes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are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appears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below </w:t>
      </w:r>
      <w:r>
        <w:rPr>
          <w:color w:val="000000"/>
        </w:rPr>
        <w:t xml:space="preserve">0.2V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Naturally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below </w:t>
      </w:r>
      <w:r>
        <w:rPr>
          <w:color w:val="000000"/>
        </w:rPr>
        <w:t xml:space="preserve">25degC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Na/HC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CCCC00"/>
        </w:rPr>
        <w:t xml:space="preserve">limited </w:t>
      </w:r>
      <w:r>
        <w:rPr>
          <w:color w:val="CCCC00"/>
        </w:rPr>
        <w:t xml:space="preserve">diffusivity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HC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charge-transfer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at </w:t>
      </w:r>
      <w:r>
        <w:rPr>
          <w:color w:val="66CC00"/>
        </w:rPr>
        <w:t xml:space="preserve">either </w:t>
      </w:r>
      <w:r>
        <w:rPr>
          <w:color w:val="66CC00"/>
        </w:rPr>
        <w:t xml:space="preserve">the </w:t>
      </w:r>
      <w:r>
        <w:rPr>
          <w:color w:val="66CC00"/>
        </w:rPr>
        <w:t xml:space="preserve">HC </w:t>
      </w:r>
      <w:r>
        <w:rPr>
          <w:color w:val="66CC00"/>
        </w:rPr>
        <w:t xml:space="preserve">or </w:t>
      </w:r>
      <w:r>
        <w:rPr>
          <w:color w:val="66CC00"/>
        </w:rPr>
        <w:t xml:space="preserve">sodium </w:t>
      </w:r>
      <w:r>
        <w:rPr>
          <w:color w:val="66CC00"/>
        </w:rPr>
        <w:t xml:space="preserve">metal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Rct </w:t>
      </w:r>
      <w:r>
        <w:rPr>
          <w:color w:val="FF3333"/>
        </w:rPr>
        <w:t xml:space="preserve">value </w:t>
      </w:r>
      <w:r>
        <w:rPr>
          <w:color w:val="FF3333"/>
        </w:rPr>
        <w:t xml:space="preserve">for </w:t>
      </w:r>
      <w:r>
        <w:rPr>
          <w:color w:val="FF3333"/>
        </w:rPr>
        <w:t xml:space="preserve">the </w:t>
      </w:r>
      <w:r>
        <w:rPr>
          <w:color w:val="FF3333"/>
        </w:rPr>
        <w:t xml:space="preserve">Na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HC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; </w:t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FF3333"/>
        </w:rPr>
        <w:t xml:space="preserve">Rct </w:t>
      </w:r>
      <w:r>
        <w:rPr>
          <w:color w:val="FF3333"/>
        </w:rPr>
        <w:t xml:space="preserve">for </w:t>
      </w:r>
      <w:r>
        <w:rPr>
          <w:color w:val="FF3333"/>
        </w:rPr>
        <w:t xml:space="preserve">the </w:t>
      </w:r>
      <w:r>
        <w:rPr>
          <w:color w:val="FF3333"/>
        </w:rPr>
        <w:t xml:space="preserve">Na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quickly </w:t>
      </w:r>
      <w:r>
        <w:rPr>
          <w:color w:val="000000"/>
        </w:rPr>
        <w:t xml:space="preserve">at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below </w:t>
      </w:r>
      <w:r>
        <w:rPr>
          <w:color w:val="000000"/>
        </w:rPr>
        <w:t xml:space="preserve">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of </w:t>
      </w:r>
      <w:r>
        <w:rPr>
          <w:color w:val="66CC00"/>
        </w:rPr>
        <w:t xml:space="preserve">Rct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Na/HC </w:t>
      </w:r>
      <w:r>
        <w:rPr>
          <w:color w:val="66CC00"/>
        </w:rPr>
        <w:t xml:space="preserve">cell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3333"/>
        </w:rPr>
        <w:t xml:space="preserve">Na </w:t>
      </w:r>
      <w:r>
        <w:rPr>
          <w:color w:val="FF3333"/>
        </w:rPr>
        <w:t xml:space="preserve">counter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is </w:t>
      </w:r>
      <w:r>
        <w:rPr>
          <w:color w:val="66CC00"/>
        </w:rPr>
        <w:t xml:space="preserve">low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is </w:t>
      </w:r>
      <w:r>
        <w:rPr>
          <w:color w:val="000000"/>
        </w:rPr>
        <w:t xml:space="preserve">high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25degC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FF"/>
        </w:rPr>
        <w:t xml:space="preserve">rapid </w:t>
      </w:r>
      <w:r>
        <w:rPr>
          <w:color w:val="0000FF"/>
        </w:rPr>
        <w:t xml:space="preserve">insertion/de-insertion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HC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HC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HC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better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emerged </w:t>
      </w:r>
      <w:r>
        <w:rPr>
          <w:color w:val="000000"/>
        </w:rPr>
        <w:t xml:space="preserve">order/disorder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NCO-based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well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cathodic/anodic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Expectedly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separation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NWs </w:t>
      </w:r>
      <w:r>
        <w:rPr>
          <w:color w:val="000000"/>
        </w:rPr>
        <w:t xml:space="preserve">( </w:t>
      </w:r>
      <w:r>
        <w:rPr>
          <w:color w:val="000000"/>
        </w:rPr>
        <w:t xml:space="preserve">~180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BNCO </w:t>
      </w:r>
      <w:r>
        <w:rPr>
          <w:color w:val="000000"/>
        </w:rPr>
        <w:t xml:space="preserve">( </w:t>
      </w:r>
      <w:r>
        <w:rPr>
          <w:color w:val="000000"/>
        </w:rPr>
        <w:t xml:space="preserve">~220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intensities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less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66CC00"/>
        </w:rPr>
        <w:t xml:space="preserve">expanding </w:t>
      </w:r>
      <w:r>
        <w:rPr>
          <w:color w:val="66CC00"/>
        </w:rPr>
        <w:t xml:space="preserve">sodiation/desodiation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BNCO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BNCO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its </w:t>
      </w:r>
      <w:r>
        <w:rPr>
          <w:color w:val="66CC00"/>
        </w:rPr>
        <w:t xml:space="preserve">CV </w:t>
      </w:r>
      <w:r>
        <w:rPr>
          <w:color w:val="66CC00"/>
        </w:rPr>
        <w:t xml:space="preserve">responses </w:t>
      </w:r>
      <w:r>
        <w:rPr>
          <w:color w:val="66CC00"/>
        </w:rPr>
        <w:t xml:space="preserve">, </w:t>
      </w:r>
      <w:r>
        <w:rPr>
          <w:color w:val="66CC00"/>
        </w:rPr>
        <w:t xml:space="preserve">exhibits </w:t>
      </w:r>
      <w:r>
        <w:rPr>
          <w:color w:val="66CC00"/>
        </w:rPr>
        <w:t xml:space="preserve">gradually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platforms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with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,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behaviors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NCO-based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and/or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are </w:t>
      </w:r>
      <w:r>
        <w:rPr>
          <w:color w:val="000000"/>
        </w:rPr>
        <w:t xml:space="preserve">of </w:t>
      </w:r>
      <w:r>
        <w:rPr>
          <w:color w:val="000000"/>
        </w:rPr>
        <w:t xml:space="preserve">great </w:t>
      </w:r>
      <w:r>
        <w:rPr>
          <w:color w:val="000000"/>
        </w:rPr>
        <w:t xml:space="preserve">significance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Particularly </w:t>
      </w:r>
      <w:r>
        <w:rPr>
          <w:color w:val="000000"/>
        </w:rPr>
        <w:t xml:space="preserve">at </w:t>
      </w:r>
      <w:r>
        <w:rPr>
          <w:color w:val="000000"/>
        </w:rPr>
        <w:t xml:space="preserve">-15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is </w:t>
      </w:r>
      <w:r>
        <w:rPr>
          <w:color w:val="66CC00"/>
        </w:rPr>
        <w:t xml:space="preserve">greatly </w:t>
      </w:r>
      <w:r>
        <w:rPr>
          <w:color w:val="66CC00"/>
        </w:rPr>
        <w:t xml:space="preserve">inhibited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with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platform </w:t>
      </w:r>
      <w:r>
        <w:rPr>
          <w:color w:val="66CC00"/>
        </w:rPr>
        <w:t xml:space="preserve">gap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NWs </w:t>
      </w:r>
      <w:r>
        <w:rPr>
          <w:color w:val="000000"/>
        </w:rPr>
        <w:t xml:space="preserve">is </w:t>
      </w:r>
      <w:r>
        <w:rPr>
          <w:color w:val="000000"/>
        </w:rPr>
        <w:t xml:space="preserve">excitingly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BNCO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their </w:t>
      </w:r>
      <w:r>
        <w:rPr>
          <w:color w:val="66CC00"/>
        </w:rPr>
        <w:t xml:space="preserve">substantially </w:t>
      </w:r>
      <w:r>
        <w:rPr>
          <w:color w:val="66CC00"/>
        </w:rPr>
        <w:t xml:space="preserve">diminished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exhibiting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Conversely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NWs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considerably </w:t>
      </w:r>
      <w:r>
        <w:rPr>
          <w:color w:val="000000"/>
        </w:rPr>
        <w:t xml:space="preserve">slowed </w:t>
      </w:r>
      <w:r>
        <w:rPr>
          <w:color w:val="000000"/>
        </w:rPr>
        <w:t xml:space="preserve">down </w:t>
      </w:r>
      <w:r>
        <w:rPr>
          <w:color w:val="000000"/>
        </w:rPr>
        <w:t xml:space="preserve">from </w:t>
      </w:r>
      <w:r>
        <w:rPr>
          <w:color w:val="000000"/>
        </w:rPr>
        <w:t xml:space="preserve">~117.5 </w:t>
      </w:r>
      <w:r>
        <w:rPr>
          <w:color w:val="000000"/>
        </w:rPr>
        <w:t xml:space="preserve">to </w:t>
      </w:r>
      <w:r>
        <w:rPr>
          <w:color w:val="000000"/>
        </w:rPr>
        <w:t xml:space="preserve">~112.4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merely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~4.3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undergoing </w:t>
      </w:r>
      <w:r>
        <w:rPr>
          <w:color w:val="000000"/>
        </w:rPr>
        <w:t xml:space="preserve">identical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2C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working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platforms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7c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NW-based </w:t>
      </w:r>
      <w:r>
        <w:rPr>
          <w:color w:val="000000"/>
        </w:rPr>
        <w:t xml:space="preserve">cell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quite </w:t>
      </w:r>
      <w:r>
        <w:rPr>
          <w:color w:val="000000"/>
        </w:rPr>
        <w:t xml:space="preserve">slowly </w:t>
      </w:r>
      <w:r>
        <w:rPr>
          <w:color w:val="000000"/>
        </w:rPr>
        <w:t xml:space="preserve">with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from </w:t>
      </w:r>
      <w:r>
        <w:rPr>
          <w:color w:val="000000"/>
        </w:rPr>
        <w:t xml:space="preserve">0.2 </w:t>
      </w:r>
      <w:r>
        <w:rPr>
          <w:color w:val="000000"/>
        </w:rPr>
        <w:t xml:space="preserve">to </w:t>
      </w:r>
      <w:r>
        <w:rPr>
          <w:color w:val="000000"/>
        </w:rPr>
        <w:t xml:space="preserve">50C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Evidently </w:t>
      </w:r>
      <w:r>
        <w:rPr>
          <w:color w:val="000000"/>
        </w:rPr>
        <w:t xml:space="preserve">, </w:t>
      </w:r>
      <w:r>
        <w:rPr>
          <w:color w:val="FF007F"/>
        </w:rPr>
        <w:t xml:space="preserve">densely </w:t>
      </w:r>
      <w:r>
        <w:rPr>
          <w:color w:val="FF007F"/>
        </w:rPr>
        <w:t xml:space="preserve">agminated </w:t>
      </w:r>
      <w:r>
        <w:rPr>
          <w:color w:val="FF007F"/>
        </w:rPr>
        <w:t xml:space="preserve">, </w:t>
      </w:r>
      <w:r>
        <w:rPr>
          <w:color w:val="FF007F"/>
        </w:rPr>
        <w:t xml:space="preserve">block-shaped </w:t>
      </w:r>
      <w:r>
        <w:rPr>
          <w:color w:val="FF007F"/>
        </w:rPr>
        <w:t xml:space="preserve">and </w:t>
      </w:r>
      <w:r>
        <w:rPr>
          <w:color w:val="FF007F"/>
        </w:rPr>
        <w:t xml:space="preserve">micrometer-sized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FESEM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TEM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8a </w:t>
      </w:r>
      <w:r>
        <w:rPr>
          <w:color w:val="000000"/>
        </w:rPr>
        <w:t xml:space="preserve">) </w:t>
      </w:r>
      <w:r>
        <w:rPr>
          <w:color w:val="000000"/>
        </w:rPr>
        <w:t xml:space="preserve">images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BNCO </w:t>
      </w:r>
      <w:r>
        <w:rPr>
          <w:color w:val="000000"/>
        </w:rPr>
        <w:t xml:space="preserve">after </w:t>
      </w:r>
      <w:r>
        <w:rPr>
          <w:color w:val="000000"/>
        </w:rPr>
        <w:t xml:space="preserve">300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2C </w:t>
      </w:r>
      <w:r>
        <w:rPr>
          <w:color w:val="000000"/>
        </w:rPr>
        <w:t xml:space="preserve">at </w:t>
      </w:r>
      <w:r>
        <w:rPr>
          <w:color w:val="000000"/>
        </w:rPr>
        <w:t xml:space="preserve">25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several </w:t>
      </w:r>
      <w:r>
        <w:rPr>
          <w:color w:val="FF007F"/>
        </w:rPr>
        <w:t xml:space="preserve">cracks </w:t>
      </w:r>
      <w:r>
        <w:rPr>
          <w:color w:val="FF007F"/>
        </w:rPr>
        <w:t xml:space="preserve">formed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region </w:t>
      </w:r>
      <w:r>
        <w:rPr>
          <w:color w:val="FF007F"/>
        </w:rPr>
        <w:t xml:space="preserve">expanding </w:t>
      </w:r>
      <w:r>
        <w:rPr>
          <w:color w:val="FF007F"/>
        </w:rPr>
        <w:t xml:space="preserve">into </w:t>
      </w:r>
      <w:r>
        <w:rPr>
          <w:color w:val="FF007F"/>
        </w:rPr>
        <w:t xml:space="preserve">the </w:t>
      </w:r>
      <w:r>
        <w:rPr>
          <w:color w:val="FF007F"/>
        </w:rPr>
        <w:t xml:space="preserve">interior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BNCO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separation </w:t>
      </w:r>
      <w:r>
        <w:rPr>
          <w:color w:val="000000"/>
        </w:rPr>
        <w:t xml:space="preserve">inhibiting </w:t>
      </w:r>
      <w:r>
        <w:rPr>
          <w:color w:val="000000"/>
        </w:rPr>
        <w:t xml:space="preserve">the </w:t>
      </w:r>
      <w:r>
        <w:rPr>
          <w:color w:val="FF007F"/>
        </w:rPr>
        <w:t xml:space="preserve">unbroken </w:t>
      </w:r>
      <w:r>
        <w:rPr>
          <w:color w:val="0000FF"/>
        </w:rPr>
        <w:t xml:space="preserve">unbroken </w:t>
      </w:r>
      <w:r>
        <w:rPr>
          <w:color w:val="FF007F"/>
        </w:rPr>
        <w:t xml:space="preserve">rehealing </w:t>
      </w:r>
      <w:r>
        <w:rPr>
          <w:color w:val="0000FF"/>
        </w:rPr>
        <w:t xml:space="preserve">rehealing </w:t>
      </w:r>
      <w:r>
        <w:rPr>
          <w:color w:val="FF007F"/>
        </w:rPr>
        <w:t xml:space="preserve">of </w:t>
      </w:r>
      <w:r>
        <w:rPr>
          <w:color w:val="0000FF"/>
        </w:rPr>
        <w:t xml:space="preserve">of </w:t>
      </w:r>
      <w:r>
        <w:rPr>
          <w:color w:val="FF007F"/>
        </w:rPr>
        <w:t xml:space="preserve">particles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explicitly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BNCO </w:t>
      </w:r>
      <w:r>
        <w:rPr>
          <w:color w:val="000000"/>
        </w:rPr>
        <w:t xml:space="preserve">cathode </w:t>
      </w:r>
      <w:r>
        <w:rPr>
          <w:color w:val="000000"/>
        </w:rPr>
        <w:t xml:space="preserve">fade </w:t>
      </w:r>
      <w:r>
        <w:rPr>
          <w:color w:val="000000"/>
        </w:rPr>
        <w:t xml:space="preserve">much </w:t>
      </w:r>
      <w:r>
        <w:rPr>
          <w:color w:val="000000"/>
        </w:rPr>
        <w:t xml:space="preserve">more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NWs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more </w:t>
      </w:r>
      <w:r>
        <w:rPr>
          <w:color w:val="000000"/>
        </w:rPr>
        <w:t xml:space="preserve">serious </w:t>
      </w:r>
      <w:r>
        <w:rPr>
          <w:color w:val="000000"/>
        </w:rPr>
        <w:t xml:space="preserve">destruction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and/or </w:t>
      </w:r>
      <w:r>
        <w:rPr>
          <w:color w:val="000000"/>
        </w:rPr>
        <w:t xml:space="preserve">superficial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BNCO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above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Otherwise </w:t>
      </w:r>
      <w:r>
        <w:rPr>
          <w:color w:val="000000"/>
        </w:rPr>
        <w:t xml:space="preserve">, </w:t>
      </w:r>
      <w:r>
        <w:rPr>
          <w:color w:val="000000"/>
        </w:rPr>
        <w:t xml:space="preserve">thin-layered </w:t>
      </w:r>
      <w:r>
        <w:rPr>
          <w:color w:val="000000"/>
        </w:rPr>
        <w:t xml:space="preserve">carbon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appear </w:t>
      </w:r>
      <w:r>
        <w:rPr>
          <w:color w:val="000000"/>
        </w:rPr>
        <w:t xml:space="preserve">to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coat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electroactive </w:t>
      </w:r>
      <w:r>
        <w:rPr>
          <w:color w:val="000000"/>
        </w:rPr>
        <w:t xml:space="preserve">phosphate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firmly </w:t>
      </w:r>
      <w:r>
        <w:rPr>
          <w:color w:val="000000"/>
        </w:rPr>
        <w:t xml:space="preserve">interconnect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active-material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to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form </w:t>
      </w:r>
      <w:r>
        <w:rPr>
          <w:color w:val="66CC00"/>
        </w:rPr>
        <w:t xml:space="preserve">homogeneous </w:t>
      </w:r>
      <w:r>
        <w:rPr>
          <w:color w:val="66CC00"/>
        </w:rPr>
        <w:t xml:space="preserve">composites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electroactivity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chromium </w:t>
      </w:r>
      <w:r>
        <w:rPr>
          <w:color w:val="000000"/>
        </w:rPr>
        <w:t xml:space="preserve">in </w:t>
      </w:r>
      <w:r>
        <w:rPr>
          <w:color w:val="000000"/>
        </w:rPr>
        <w:t xml:space="preserve">LiCr2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5.0 </w:t>
      </w:r>
      <w:r>
        <w:rPr>
          <w:color w:val="000000"/>
        </w:rPr>
        <w:t xml:space="preserve">V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reported.32 </w:t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our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reveal </w:t>
      </w:r>
      <w:r>
        <w:rPr>
          <w:color w:val="000000"/>
        </w:rPr>
        <w:t xml:space="preserve">any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not </w:t>
      </w:r>
      <w:r>
        <w:rPr>
          <w:color w:val="000000"/>
        </w:rPr>
        <w:t xml:space="preserve">shown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reason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 </w:t>
      </w:r>
      <w:r>
        <w:rPr>
          <w:color w:val="000000"/>
        </w:rPr>
        <w:t xml:space="preserve">chromium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direct </w:t>
      </w:r>
      <w:r>
        <w:rPr>
          <w:color w:val="000000"/>
        </w:rPr>
        <w:t xml:space="preserve">participant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electroactivity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Cr4+/Cr3+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level </w:t>
      </w:r>
      <w:r>
        <w:rPr>
          <w:color w:val="000000"/>
        </w:rPr>
        <w:t xml:space="preserve">of </w:t>
      </w:r>
      <w:r>
        <w:rPr>
          <w:color w:val="000000"/>
        </w:rPr>
        <w:t xml:space="preserve">Cr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without </w:t>
      </w:r>
      <w:r>
        <w:rPr>
          <w:color w:val="66CC00"/>
        </w:rPr>
        <w:t xml:space="preserve">sacrificing </w:t>
      </w:r>
      <w:r>
        <w:rPr>
          <w:color w:val="66CC00"/>
        </w:rPr>
        <w:t xml:space="preserve">much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=0.3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an </w:t>
      </w:r>
      <w:r>
        <w:rPr>
          <w:color w:val="66CC00"/>
        </w:rPr>
        <w:t xml:space="preserve">acceptable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recovery </w:t>
      </w:r>
      <w:r>
        <w:rPr>
          <w:color w:val="66CC00"/>
        </w:rPr>
        <w:t xml:space="preserve">was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after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nominal </w:t>
      </w:r>
      <w:r>
        <w:rPr>
          <w:color w:val="000000"/>
        </w:rPr>
        <w:t xml:space="preserve">cell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were </w:t>
      </w:r>
      <w:r>
        <w:rPr>
          <w:color w:val="000000"/>
        </w:rPr>
        <w:t xml:space="preserve">1.21 </w:t>
      </w:r>
      <w:r>
        <w:rPr>
          <w:color w:val="000000"/>
        </w:rPr>
        <w:t xml:space="preserve">and </w:t>
      </w:r>
      <w:r>
        <w:rPr>
          <w:color w:val="000000"/>
        </w:rPr>
        <w:t xml:space="preserve">1.32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revealing </w:t>
      </w:r>
      <w:r>
        <w:rPr>
          <w:color w:val="000000"/>
        </w:rPr>
        <w:t xml:space="preserve">an </w:t>
      </w:r>
      <w:r>
        <w:rPr>
          <w:color w:val="000000"/>
        </w:rPr>
        <w:t xml:space="preserve">exceptionally </w:t>
      </w:r>
      <w:r>
        <w:rPr>
          <w:color w:val="66CC00"/>
        </w:rPr>
        <w:t xml:space="preserve">low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 </w:t>
      </w:r>
      <w:r>
        <w:rPr>
          <w:color w:val="000000"/>
        </w:rPr>
        <w:t xml:space="preserve">to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for </w:t>
      </w:r>
      <w:r>
        <w:rPr>
          <w:color w:val="000000"/>
        </w:rPr>
        <w:t xml:space="preserve">most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except </w:t>
      </w:r>
      <w:r>
        <w:rPr>
          <w:color w:val="000000"/>
        </w:rPr>
        <w:t xml:space="preserve">for </w:t>
      </w:r>
      <w:r>
        <w:rPr>
          <w:color w:val="000000"/>
        </w:rPr>
        <w:t xml:space="preserve">x=0.1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was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CCCC00"/>
        </w:rPr>
        <w:t xml:space="preserve">Cr </w:t>
      </w:r>
      <w:r>
        <w:rPr>
          <w:color w:val="CCCC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better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doping </w:t>
      </w:r>
      <w:r>
        <w:rPr>
          <w:color w:val="000000"/>
        </w:rPr>
        <w:t xml:space="preserve">level </w:t>
      </w:r>
      <w:r>
        <w:rPr>
          <w:color w:val="000000"/>
        </w:rPr>
        <w:t xml:space="preserve">is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were </w:t>
      </w:r>
      <w:r>
        <w:rPr>
          <w:color w:val="000000"/>
        </w:rPr>
        <w:t xml:space="preserve">counterbalanced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unit-cell </w:t>
      </w:r>
      <w:r>
        <w:rPr>
          <w:color w:val="66CC00"/>
        </w:rPr>
        <w:t xml:space="preserve">volume </w:t>
      </w:r>
      <w:r>
        <w:rPr>
          <w:color w:val="66CC00"/>
        </w:rPr>
        <w:t xml:space="preserve">for </w:t>
      </w:r>
      <w:r>
        <w:rPr>
          <w:color w:val="66CC00"/>
        </w:rPr>
        <w:t xml:space="preserve">larger </w:t>
      </w:r>
      <w:r>
        <w:rPr>
          <w:color w:val="66CC00"/>
        </w:rPr>
        <w:t xml:space="preserve">levels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They </w:t>
      </w:r>
      <w:r>
        <w:rPr>
          <w:color w:val="000000"/>
        </w:rPr>
        <w:t xml:space="preserve">explicitly </w:t>
      </w:r>
      <w:r>
        <w:rPr>
          <w:color w:val="000000"/>
        </w:rPr>
        <w:t xml:space="preserve">stated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`` </w:t>
      </w:r>
      <w:r>
        <w:rPr>
          <w:color w:val="000000"/>
        </w:rPr>
        <w:t xml:space="preserve">crystal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effects </w:t>
      </w:r>
      <w:r>
        <w:rPr>
          <w:color w:val="000000"/>
        </w:rPr>
        <w:t xml:space="preserve">and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effects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not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any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dielectric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sensors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1000 </w:t>
      </w:r>
      <w:r>
        <w:rPr>
          <w:color w:val="000000"/>
        </w:rPr>
        <w:t xml:space="preserve">ppm </w:t>
      </w:r>
      <w:r>
        <w:rPr>
          <w:color w:val="000000"/>
        </w:rPr>
        <w:t xml:space="preserve">H2 </w:t>
      </w:r>
      <w:r>
        <w:rPr>
          <w:color w:val="000000"/>
        </w:rPr>
        <w:t xml:space="preserve">or </w:t>
      </w:r>
      <w:r>
        <w:rPr>
          <w:color w:val="000000"/>
        </w:rPr>
        <w:t xml:space="preserve">CO </w:t>
      </w:r>
      <w:r>
        <w:rPr>
          <w:color w:val="000000"/>
        </w:rPr>
        <w:t xml:space="preserve">did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not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sensor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They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from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data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when </w:t>
      </w:r>
      <w:r>
        <w:rPr>
          <w:color w:val="000000"/>
        </w:rPr>
        <w:t xml:space="preserve">exposed </w:t>
      </w:r>
      <w:r>
        <w:rPr>
          <w:color w:val="000000"/>
        </w:rPr>
        <w:t xml:space="preserve">to </w:t>
      </w:r>
      <w:r>
        <w:rPr>
          <w:color w:val="000000"/>
        </w:rPr>
        <w:t xml:space="preserve">NH3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one </w:t>
      </w:r>
      <w:r>
        <w:rPr>
          <w:color w:val="000000"/>
        </w:rPr>
        <w:t xml:space="preserve">had </w:t>
      </w:r>
      <w:r>
        <w:rPr>
          <w:color w:val="000000"/>
        </w:rPr>
        <w:t xml:space="preserve">to </w:t>
      </w:r>
      <w:r>
        <w:rPr>
          <w:color w:val="000000"/>
        </w:rPr>
        <w:t xml:space="preserve">reinvestigate </w:t>
      </w:r>
      <w:r>
        <w:rPr>
          <w:color w:val="000000"/>
        </w:rPr>
        <w:t xml:space="preserve">the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might </w:t>
      </w:r>
      <w:r>
        <w:rPr>
          <w:color w:val="000000"/>
        </w:rPr>
        <w:t xml:space="preserve">argue </w:t>
      </w:r>
      <w:r>
        <w:rPr>
          <w:color w:val="000000"/>
        </w:rPr>
        <w:t xml:space="preserve">in </w:t>
      </w:r>
      <w:r>
        <w:rPr>
          <w:color w:val="000000"/>
        </w:rPr>
        <w:t xml:space="preserve">favor </w:t>
      </w:r>
      <w:r>
        <w:rPr>
          <w:color w:val="000000"/>
        </w:rPr>
        <w:t xml:space="preserve">of </w:t>
      </w:r>
      <w:r>
        <w:rPr>
          <w:color w:val="000000"/>
        </w:rPr>
        <w:t xml:space="preserve">incidental </w:t>
      </w:r>
      <w:r>
        <w:rPr>
          <w:color w:val="000000"/>
        </w:rPr>
        <w:t xml:space="preserve">small </w:t>
      </w:r>
      <w:r>
        <w:rPr>
          <w:color w:val="000000"/>
        </w:rPr>
        <w:t xml:space="preserve">Cr2O3 </w:t>
      </w:r>
      <w:r>
        <w:rPr>
          <w:color w:val="000000"/>
        </w:rPr>
        <w:t xml:space="preserve">bridges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IDE </w:t>
      </w:r>
      <w:r>
        <w:rPr>
          <w:color w:val="000000"/>
        </w:rPr>
        <w:t xml:space="preserve">fingers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respond </w:t>
      </w:r>
      <w:r>
        <w:rPr>
          <w:color w:val="000000"/>
        </w:rPr>
        <w:t xml:space="preserve">like </w:t>
      </w:r>
      <w:r>
        <w:rPr>
          <w:color w:val="000000"/>
        </w:rPr>
        <w:t xml:space="preserve">a </w:t>
      </w:r>
      <w:r>
        <w:rPr>
          <w:color w:val="000000"/>
        </w:rPr>
        <w:t xml:space="preserve">classical </w:t>
      </w:r>
      <w:r>
        <w:rPr>
          <w:color w:val="000000"/>
        </w:rPr>
        <w:t xml:space="preserve">p-type </w:t>
      </w:r>
      <w:r>
        <w:rPr>
          <w:color w:val="000000"/>
        </w:rPr>
        <w:t xml:space="preserve">semiconductor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analyte </w:t>
      </w:r>
      <w:r>
        <w:rPr>
          <w:color w:val="000000"/>
        </w:rPr>
        <w:t xml:space="preserve">gases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definitely </w:t>
      </w:r>
      <w:r>
        <w:rPr>
          <w:color w:val="000000"/>
        </w:rPr>
        <w:t xml:space="preserve">no </w:t>
      </w:r>
      <w:r>
        <w:rPr>
          <w:color w:val="000000"/>
        </w:rPr>
        <w:t xml:space="preserve">Ohmic </w:t>
      </w:r>
      <w:r>
        <w:rPr>
          <w:color w:val="000000"/>
        </w:rPr>
        <w:t xml:space="preserve">Cr2O3 </w:t>
      </w:r>
      <w:r>
        <w:rPr>
          <w:color w:val="000000"/>
        </w:rPr>
        <w:t xml:space="preserve">bridge </w:t>
      </w:r>
      <w:r>
        <w:rPr>
          <w:color w:val="000000"/>
        </w:rPr>
        <w:t xml:space="preserve">can </w:t>
      </w:r>
      <w:r>
        <w:rPr>
          <w:color w:val="000000"/>
        </w:rPr>
        <w:t xml:space="preserve">form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above-described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Cr2O3 </w:t>
      </w:r>
      <w:r>
        <w:rPr>
          <w:color w:val="000000"/>
        </w:rPr>
        <w:t xml:space="preserve">film </w:t>
      </w:r>
      <w:r>
        <w:rPr>
          <w:color w:val="000000"/>
        </w:rPr>
        <w:t xml:space="preserve">between </w:t>
      </w:r>
      <w:r>
        <w:rPr>
          <w:color w:val="000000"/>
        </w:rPr>
        <w:t xml:space="preserve">Au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and </w:t>
      </w:r>
      <w:r>
        <w:rPr>
          <w:color w:val="000000"/>
        </w:rPr>
        <w:t xml:space="preserve">zeolite </w:t>
      </w:r>
      <w:r>
        <w:rPr>
          <w:color w:val="000000"/>
        </w:rPr>
        <w:t xml:space="preserve">film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hydrocarbon </w:t>
      </w:r>
      <w:r>
        <w:rPr>
          <w:color w:val="66CC00"/>
        </w:rPr>
        <w:t xml:space="preserve">concentration-dependent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hints </w:t>
      </w:r>
      <w:r>
        <w:rPr>
          <w:color w:val="000000"/>
        </w:rPr>
        <w:t xml:space="preserve">at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effects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core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sensing </w:t>
      </w:r>
      <w:r>
        <w:rPr>
          <w:color w:val="66CC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`` </w:t>
      </w:r>
      <w:r>
        <w:rPr>
          <w:color w:val="000000"/>
        </w:rPr>
        <w:t xml:space="preserve">tail </w:t>
      </w:r>
      <w:r>
        <w:rPr>
          <w:color w:val="000000"/>
        </w:rPr>
        <w:t xml:space="preserve">''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frequencies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up </w:t>
      </w:r>
      <w:r>
        <w:rPr>
          <w:color w:val="000000"/>
        </w:rPr>
        <w:t xml:space="preserve">anymore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small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when </w:t>
      </w:r>
      <w:r>
        <w:rPr>
          <w:color w:val="000000"/>
        </w:rPr>
        <w:t xml:space="preserve">propane </w:t>
      </w:r>
      <w:r>
        <w:rPr>
          <w:color w:val="000000"/>
        </w:rPr>
        <w:t xml:space="preserve">is </w:t>
      </w:r>
      <w:r>
        <w:rPr>
          <w:color w:val="000000"/>
        </w:rPr>
        <w:t xml:space="preserve">added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sorption </w:t>
      </w:r>
      <w:r>
        <w:rPr>
          <w:color w:val="0000FF"/>
        </w:rPr>
        <w:t xml:space="preserve">of </w:t>
      </w:r>
      <w:r>
        <w:rPr>
          <w:color w:val="0000FF"/>
        </w:rPr>
        <w:t xml:space="preserve">hydrocarbons </w:t>
      </w:r>
      <w:r>
        <w:rPr>
          <w:color w:val="0000FF"/>
        </w:rPr>
        <w:t xml:space="preserve">in </w:t>
      </w:r>
      <w:r>
        <w:rPr>
          <w:color w:val="0000FF"/>
        </w:rPr>
        <w:t xml:space="preserve">zeolites </w:t>
      </w:r>
      <w:r>
        <w:rPr>
          <w:color w:val="000000"/>
        </w:rPr>
        <w:t xml:space="preserve">an </w:t>
      </w:r>
      <w:r>
        <w:rPr>
          <w:color w:val="000000"/>
        </w:rPr>
        <w:t xml:space="preserve">effect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studied </w:t>
      </w:r>
      <w:r>
        <w:rPr>
          <w:color w:val="000000"/>
        </w:rPr>
        <w:t xml:space="preserve">also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potentiometric </w:t>
      </w:r>
      <w:r>
        <w:rPr>
          <w:color w:val="000000"/>
        </w:rPr>
        <w:t xml:space="preserve">setup </w:t>
      </w:r>
      <w:r>
        <w:rPr>
          <w:color w:val="000000"/>
        </w:rPr>
        <w:t xml:space="preserve">and </w:t>
      </w:r>
      <w:r>
        <w:rPr>
          <w:color w:val="000000"/>
        </w:rPr>
        <w:t xml:space="preserve">which </w:t>
      </w:r>
      <w:r>
        <w:rPr>
          <w:color w:val="000000"/>
        </w:rPr>
        <w:t xml:space="preserve">becomes </w:t>
      </w:r>
      <w:r>
        <w:rPr>
          <w:color w:val="000000"/>
        </w:rPr>
        <w:t xml:space="preserve">negligibly </w:t>
      </w:r>
      <w:r>
        <w:rPr>
          <w:color w:val="000000"/>
        </w:rPr>
        <w:t xml:space="preserve">small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propane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below </w:t>
      </w:r>
      <w:r>
        <w:rPr>
          <w:color w:val="000000"/>
        </w:rPr>
        <w:t xml:space="preserve">1000 </w:t>
      </w:r>
      <w:r>
        <w:rPr>
          <w:color w:val="000000"/>
        </w:rPr>
        <w:t xml:space="preserve">ppm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modeling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effect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focus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Au-Cr2O3-zeolite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easy </w:t>
      </w:r>
      <w:r>
        <w:rPr>
          <w:color w:val="000000"/>
        </w:rPr>
        <w:t xml:space="preserve">to </w:t>
      </w:r>
      <w:r>
        <w:rPr>
          <w:color w:val="000000"/>
        </w:rPr>
        <w:t xml:space="preserve">reproduce </w:t>
      </w:r>
      <w:r>
        <w:rPr>
          <w:color w:val="000000"/>
        </w:rPr>
        <w:t xml:space="preserve">a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spectrum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circuit </w:t>
      </w:r>
      <w:r>
        <w:rPr>
          <w:color w:val="000000"/>
        </w:rPr>
        <w:t xml:space="preserve">comprising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many </w:t>
      </w:r>
      <w:r>
        <w:rPr>
          <w:color w:val="000000"/>
        </w:rPr>
        <w:t xml:space="preserve">elements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lacks </w:t>
      </w:r>
      <w:r>
        <w:rPr>
          <w:color w:val="000000"/>
        </w:rPr>
        <w:t xml:space="preserve">the </w:t>
      </w:r>
      <w:r>
        <w:rPr>
          <w:color w:val="000000"/>
        </w:rPr>
        <w:t xml:space="preserve">ability </w:t>
      </w:r>
      <w:r>
        <w:rPr>
          <w:color w:val="000000"/>
        </w:rPr>
        <w:t xml:space="preserve">to </w:t>
      </w:r>
      <w:r>
        <w:rPr>
          <w:color w:val="000000"/>
        </w:rPr>
        <w:t xml:space="preserve">guide </w:t>
      </w:r>
      <w:r>
        <w:rPr>
          <w:color w:val="000000"/>
        </w:rPr>
        <w:t xml:space="preserve">the </w:t>
      </w:r>
      <w:r>
        <w:rPr>
          <w:color w:val="0000FF"/>
        </w:rPr>
        <w:t xml:space="preserve">sensor </w:t>
      </w:r>
      <w:r>
        <w:rPr>
          <w:color w:val="0000FF"/>
        </w:rPr>
        <w:t xml:space="preserve">design </w:t>
      </w:r>
      <w:r>
        <w:rPr>
          <w:color w:val="000000"/>
        </w:rPr>
        <w:t xml:space="preserve">as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unique </w:t>
      </w:r>
      <w:r>
        <w:rPr>
          <w:color w:val="000000"/>
        </w:rPr>
        <w:t xml:space="preserve">relationship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network </w:t>
      </w:r>
      <w:r>
        <w:rPr>
          <w:color w:val="000000"/>
        </w:rPr>
        <w:t xml:space="preserve">elements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hand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sensor </w:t>
      </w:r>
      <w:r>
        <w:rPr>
          <w:color w:val="0000FF"/>
        </w:rPr>
        <w:t xml:space="preserve">geometry </w:t>
      </w:r>
      <w:r>
        <w:rPr>
          <w:color w:val="000000"/>
        </w:rPr>
        <w:t xml:space="preserve">and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extreme </w:t>
      </w:r>
      <w:r>
        <w:rPr>
          <w:color w:val="000000"/>
        </w:rPr>
        <w:t xml:space="preserve">cases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may </w:t>
      </w:r>
      <w:r>
        <w:rPr>
          <w:color w:val="000000"/>
        </w:rPr>
        <w:t xml:space="preserve">even </w:t>
      </w:r>
      <w:r>
        <w:rPr>
          <w:color w:val="000000"/>
        </w:rPr>
        <w:t xml:space="preserve">be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substrate </w:t>
      </w:r>
      <w:r>
        <w:rPr>
          <w:color w:val="CCCC00"/>
        </w:rPr>
        <w:t xml:space="preserve">contribution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glass </w:t>
      </w:r>
      <w:r>
        <w:rPr>
          <w:color w:val="66CC00"/>
        </w:rPr>
        <w:t xml:space="preserve">substrate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observable </w:t>
      </w:r>
      <w:r>
        <w:rPr>
          <w:color w:val="0000FF"/>
        </w:rPr>
        <w:t xml:space="preserve">scaling </w:t>
      </w:r>
      <w:r>
        <w:rPr>
          <w:color w:val="0000FF"/>
        </w:rPr>
        <w:t xml:space="preserve">mismatch </w:t>
      </w:r>
      <w:r>
        <w:rPr>
          <w:color w:val="000000"/>
        </w:rPr>
        <w:t xml:space="preserve">and </w:t>
      </w:r>
      <w:r>
        <w:rPr>
          <w:color w:val="66CC00"/>
        </w:rPr>
        <w:t xml:space="preserve">discrepancies </w:t>
      </w:r>
      <w:r>
        <w:rPr>
          <w:color w:val="66CC00"/>
        </w:rPr>
        <w:t xml:space="preserve">in </w:t>
      </w:r>
      <w:r>
        <w:rPr>
          <w:color w:val="66CC00"/>
        </w:rPr>
        <w:t xml:space="preserve">detail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removed </w:t>
      </w:r>
      <w:r>
        <w:rPr>
          <w:color w:val="000000"/>
        </w:rPr>
        <w:t xml:space="preserve">by </w:t>
      </w:r>
      <w:r>
        <w:rPr>
          <w:color w:val="66CC00"/>
        </w:rPr>
        <w:t xml:space="preserve">optimizing </w:t>
      </w:r>
      <w:r>
        <w:rPr>
          <w:color w:val="66CC00"/>
        </w:rPr>
        <w:t xml:space="preserve">the </w:t>
      </w:r>
      <w:r>
        <w:rPr>
          <w:color w:val="66CC00"/>
        </w:rPr>
        <w:t xml:space="preserve">parameter </w:t>
      </w:r>
      <w:r>
        <w:rPr>
          <w:color w:val="66CC00"/>
        </w:rPr>
        <w:t xml:space="preserve">values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000000"/>
        </w:rPr>
        <w:t xml:space="preserve">time-consuming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attempted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case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minor </w:t>
      </w:r>
      <w:r>
        <w:rPr>
          <w:color w:val="66CC00"/>
        </w:rPr>
        <w:t xml:space="preserve">practical </w:t>
      </w:r>
      <w:r>
        <w:rPr>
          <w:color w:val="66CC00"/>
        </w:rPr>
        <w:t xml:space="preserve">importance </w:t>
      </w:r>
      <w:r>
        <w:rPr>
          <w:color w:val="66CC00"/>
        </w:rPr>
        <w:t xml:space="preserve">of </w:t>
      </w:r>
      <w:r>
        <w:rPr>
          <w:color w:val="66CC00"/>
        </w:rPr>
        <w:t xml:space="preserve">devices </w:t>
      </w:r>
      <w:r>
        <w:rPr>
          <w:color w:val="66CC00"/>
        </w:rPr>
        <w:t xml:space="preserve">on </w:t>
      </w:r>
      <w:r>
        <w:rPr>
          <w:color w:val="66CC00"/>
        </w:rPr>
        <w:t xml:space="preserve">laboratory </w:t>
      </w:r>
      <w:r>
        <w:rPr>
          <w:color w:val="66CC00"/>
        </w:rPr>
        <w:t xml:space="preserve">glass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f2 </w:t>
      </w:r>
      <w:r>
        <w:rPr>
          <w:color w:val="000000"/>
        </w:rPr>
        <w:t xml:space="preserve">small </w:t>
      </w:r>
      <w:r>
        <w:rPr>
          <w:color w:val="000000"/>
        </w:rPr>
        <w:t xml:space="preserve">enough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working </w:t>
      </w:r>
      <w:r>
        <w:rPr>
          <w:color w:val="66CC00"/>
        </w:rPr>
        <w:t xml:space="preserve">point </w:t>
      </w:r>
      <w:r>
        <w:rPr>
          <w:color w:val="000000"/>
        </w:rPr>
        <w:t xml:space="preserve">lies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tail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t </w:t>
      </w:r>
      <w:r>
        <w:rPr>
          <w:color w:val="000000"/>
        </w:rPr>
        <w:t xml:space="preserve">) </w:t>
      </w:r>
      <w:r>
        <w:rPr>
          <w:color w:val="000000"/>
        </w:rPr>
        <w:t xml:space="preserve">gets </w:t>
      </w:r>
      <w:r>
        <w:rPr>
          <w:color w:val="000000"/>
        </w:rPr>
        <w:t xml:space="preserve">distorted </w:t>
      </w:r>
      <w:r>
        <w:rPr>
          <w:color w:val="000000"/>
        </w:rPr>
        <w:t xml:space="preserve">and </w:t>
      </w:r>
      <w:r>
        <w:rPr>
          <w:color w:val="000000"/>
        </w:rPr>
        <w:t xml:space="preserve">reaches </w:t>
      </w:r>
      <w:r>
        <w:rPr>
          <w:color w:val="000000"/>
        </w:rPr>
        <w:t xml:space="preserve">farther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than </w:t>
      </w:r>
      <w:r>
        <w:rPr>
          <w:color w:val="000000"/>
        </w:rPr>
        <w:t xml:space="preserve">it </w:t>
      </w:r>
      <w:r>
        <w:rPr>
          <w:color w:val="000000"/>
        </w:rPr>
        <w:t xml:space="preserve">contracts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backswing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12b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 </w:t>
      </w:r>
      <w:r>
        <w:rPr>
          <w:color w:val="000000"/>
        </w:rPr>
        <w:t xml:space="preserve">close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after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judged </w:t>
      </w:r>
      <w:r>
        <w:rPr>
          <w:color w:val="000000"/>
        </w:rPr>
        <w:t xml:space="preserve">with </w:t>
      </w:r>
      <w:r>
        <w:rPr>
          <w:color w:val="000000"/>
        </w:rPr>
        <w:t xml:space="preserve">care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involves </w:t>
      </w:r>
      <w:r>
        <w:rPr>
          <w:color w:val="000000"/>
        </w:rPr>
        <w:t xml:space="preserve">many </w:t>
      </w:r>
      <w:r>
        <w:rPr>
          <w:color w:val="000000"/>
        </w:rPr>
        <w:t xml:space="preserve">degrees </w:t>
      </w:r>
      <w:r>
        <w:rPr>
          <w:color w:val="000000"/>
        </w:rPr>
        <w:t xml:space="preserve">of </w:t>
      </w:r>
      <w:r>
        <w:rPr>
          <w:color w:val="000000"/>
        </w:rPr>
        <w:t xml:space="preserve">freedom </w:t>
      </w:r>
      <w:r>
        <w:rPr>
          <w:color w:val="000000"/>
        </w:rPr>
        <w:t xml:space="preserve">( </w:t>
      </w:r>
      <w:r>
        <w:rPr>
          <w:color w:val="000000"/>
        </w:rPr>
        <w:t xml:space="preserve">unknown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Planar </w:t>
      </w:r>
      <w:r>
        <w:rPr>
          <w:color w:val="FF3333"/>
        </w:rPr>
        <w:t xml:space="preserve">gas </w:t>
      </w:r>
      <w:r>
        <w:rPr>
          <w:color w:val="FF3333"/>
        </w:rPr>
        <w:t xml:space="preserve">sensors </w:t>
      </w:r>
      <w:r>
        <w:rPr>
          <w:color w:val="000000"/>
        </w:rPr>
        <w:t xml:space="preserve">also </w:t>
      </w:r>
      <w:r>
        <w:rPr>
          <w:color w:val="000000"/>
        </w:rPr>
        <w:t xml:space="preserve">require </w:t>
      </w:r>
      <w:r>
        <w:rPr>
          <w:color w:val="000000"/>
        </w:rPr>
        <w:t xml:space="preserve">a </w:t>
      </w:r>
      <w:r>
        <w:rPr>
          <w:color w:val="FF007F"/>
        </w:rPr>
        <w:t xml:space="preserve">heater </w:t>
      </w:r>
      <w:r>
        <w:rPr>
          <w:color w:val="FF007F"/>
        </w:rPr>
        <w:t xml:space="preserve">structure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backside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substrate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rough </w:t>
      </w:r>
      <w:r>
        <w:rPr>
          <w:color w:val="000000"/>
        </w:rPr>
        <w:t xml:space="preserve">exhaust </w:t>
      </w:r>
      <w:r>
        <w:rPr>
          <w:color w:val="000000"/>
        </w:rPr>
        <w:t xml:space="preserve">atmospheres </w:t>
      </w:r>
      <w:r>
        <w:rPr>
          <w:color w:val="000000"/>
        </w:rPr>
        <w:t xml:space="preserve">, </w:t>
      </w:r>
      <w:r>
        <w:rPr>
          <w:color w:val="FF3333"/>
        </w:rPr>
        <w:t xml:space="preserve">thin-film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stable </w:t>
      </w:r>
      <w:r>
        <w:rPr>
          <w:color w:val="000000"/>
        </w:rPr>
        <w:t xml:space="preserve">enough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device </w:t>
      </w:r>
      <w:r>
        <w:rPr>
          <w:color w:val="000000"/>
        </w:rPr>
        <w:t xml:space="preserve">is </w:t>
      </w:r>
      <w:r>
        <w:rPr>
          <w:color w:val="000000"/>
        </w:rPr>
        <w:t xml:space="preserve">operated </w:t>
      </w:r>
      <w:r>
        <w:rPr>
          <w:color w:val="000000"/>
        </w:rPr>
        <w:t xml:space="preserve">at </w:t>
      </w:r>
      <w:r>
        <w:rPr>
          <w:color w:val="000000"/>
        </w:rPr>
        <w:t xml:space="preserve">several </w:t>
      </w:r>
      <w:r>
        <w:rPr>
          <w:color w:val="000000"/>
        </w:rPr>
        <w:t xml:space="preserve">hundred </w:t>
      </w:r>
      <w:r>
        <w:rPr>
          <w:color w:val="000000"/>
        </w:rPr>
        <w:t xml:space="preserve">degree </w:t>
      </w:r>
      <w:r>
        <w:rPr>
          <w:color w:val="000000"/>
        </w:rPr>
        <w:t xml:space="preserve">Celsius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technically </w:t>
      </w:r>
      <w:r>
        <w:rPr>
          <w:color w:val="000000"/>
        </w:rPr>
        <w:t xml:space="preserve">demanding </w:t>
      </w:r>
      <w:r>
        <w:rPr>
          <w:color w:val="000000"/>
        </w:rPr>
        <w:t xml:space="preserve">to </w:t>
      </w:r>
      <w:r>
        <w:rPr>
          <w:color w:val="000000"/>
        </w:rPr>
        <w:t xml:space="preserve">selectively </w:t>
      </w:r>
      <w:r>
        <w:rPr>
          <w:color w:val="000000"/>
        </w:rPr>
        <w:t xml:space="preserve">cover </w:t>
      </w:r>
      <w:r>
        <w:rPr>
          <w:color w:val="000000"/>
        </w:rPr>
        <w:t xml:space="preserve">the </w:t>
      </w:r>
      <w:r>
        <w:rPr>
          <w:color w:val="000000"/>
        </w:rPr>
        <w:t xml:space="preserve">Au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FF"/>
        </w:rPr>
        <w:t xml:space="preserve">thin </w:t>
      </w:r>
      <w:r>
        <w:rPr>
          <w:color w:val="0000FF"/>
        </w:rPr>
        <w:t xml:space="preserve">Cr2O3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an </w:t>
      </w:r>
      <w:r>
        <w:rPr>
          <w:color w:val="000000"/>
        </w:rPr>
        <w:t xml:space="preserve">effect </w:t>
      </w:r>
      <w:r>
        <w:rPr>
          <w:color w:val="000000"/>
        </w:rPr>
        <w:t xml:space="preserve">has </w:t>
      </w:r>
      <w:r>
        <w:rPr>
          <w:color w:val="000000"/>
        </w:rPr>
        <w:t xml:space="preserve">never </w:t>
      </w:r>
      <w:r>
        <w:rPr>
          <w:color w:val="000000"/>
        </w:rPr>
        <w:t xml:space="preserve">been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jeopardize </w:t>
      </w:r>
      <w:r>
        <w:rPr>
          <w:color w:val="000000"/>
        </w:rPr>
        <w:t xml:space="preserve">some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exhaust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combustion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naked </w:t>
      </w:r>
      <w:r>
        <w:rPr>
          <w:color w:val="FF3333"/>
        </w:rPr>
        <w:t xml:space="preserve">NaCrO2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Mg1s </w:t>
      </w:r>
      <w:r>
        <w:rPr>
          <w:color w:val="000000"/>
        </w:rPr>
        <w:t xml:space="preserve">and </w:t>
      </w:r>
      <w:r>
        <w:rPr>
          <w:color w:val="000000"/>
        </w:rPr>
        <w:t xml:space="preserve">Al2p </w:t>
      </w:r>
      <w:r>
        <w:rPr>
          <w:color w:val="000000"/>
        </w:rPr>
        <w:t xml:space="preserve">signals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higher </w:t>
      </w:r>
      <w:r>
        <w:rPr>
          <w:color w:val="000000"/>
        </w:rPr>
        <w:t xml:space="preserve">binding </w:t>
      </w:r>
      <w:r>
        <w:rPr>
          <w:color w:val="000000"/>
        </w:rPr>
        <w:t xml:space="preserve">energy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correlated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chlorine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still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carbothermal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higher </w:t>
      </w:r>
      <w:r>
        <w:rPr>
          <w:color w:val="000000"/>
        </w:rPr>
        <w:t xml:space="preserve">electronegativity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instance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0.45V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b-Sn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phase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0.22V </w:t>
      </w:r>
      <w:r>
        <w:rPr>
          <w:color w:val="000000"/>
        </w:rPr>
        <w:t xml:space="preserve">relates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unknown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phase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b-Sn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above-mentioned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ST-CT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amorphous </w:t>
      </w:r>
      <w:r>
        <w:rPr>
          <w:color w:val="FF007F"/>
        </w:rPr>
        <w:t xml:space="preserve">nature </w:t>
      </w:r>
      <w:r>
        <w:rPr>
          <w:color w:val="FF007F"/>
        </w:rPr>
        <w:t xml:space="preserve">of </w:t>
      </w:r>
      <w:r>
        <w:rPr>
          <w:color w:val="FF007F"/>
        </w:rPr>
        <w:t xml:space="preserve">ST-CT </w:t>
      </w:r>
      <w:r>
        <w:rPr>
          <w:color w:val="FF007F"/>
        </w:rPr>
        <w:t xml:space="preserve">sample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carbothermal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, </w:t>
      </w:r>
      <w:r>
        <w:rPr>
          <w:color w:val="000000"/>
        </w:rPr>
        <w:t xml:space="preserve">manifested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, </w:t>
      </w:r>
      <w:r>
        <w:rPr>
          <w:color w:val="000000"/>
        </w:rPr>
        <w:t xml:space="preserve">provoked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Sn/SnO2 </w:t>
      </w:r>
      <w:r>
        <w:rPr>
          <w:color w:val="0000FF"/>
        </w:rPr>
        <w:t xml:space="preserve">composite </w:t>
      </w:r>
      <w:r>
        <w:rPr>
          <w:color w:val="0000FF"/>
        </w:rPr>
        <w:t xml:space="preserve">+6.6 </w:t>
      </w:r>
      <w:r>
        <w:rPr>
          <w:color w:val="0000FF"/>
        </w:rPr>
        <w:t xml:space="preserve">% </w:t>
      </w:r>
      <w:r>
        <w:rPr>
          <w:color w:val="0000FF"/>
        </w:rPr>
        <w:t xml:space="preserve">of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carbon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a </w:t>
      </w:r>
      <w:r>
        <w:rPr>
          <w:color w:val="66CC00"/>
        </w:rPr>
        <w:t xml:space="preserve">clean </w:t>
      </w:r>
      <w:r>
        <w:rPr>
          <w:color w:val="66CC00"/>
        </w:rPr>
        <w:t xml:space="preserve">resolution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resistances </w:t>
      </w:r>
      <w:r>
        <w:rPr>
          <w:color w:val="000000"/>
        </w:rPr>
        <w:t xml:space="preserve">imposed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intercalating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electrode-electrolyte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FF007F"/>
        </w:rPr>
        <w:t xml:space="preserve">diffusivity </w:t>
      </w:r>
      <w:r>
        <w:rPr>
          <w:color w:val="FF007F"/>
        </w:rPr>
        <w:t xml:space="preserve">through </w:t>
      </w:r>
      <w:r>
        <w:rPr>
          <w:color w:val="FF007F"/>
        </w:rPr>
        <w:t xml:space="preserve">the </w:t>
      </w:r>
      <w:r>
        <w:rPr>
          <w:color w:val="FF007F"/>
        </w:rPr>
        <w:t xml:space="preserve">bulk </w:t>
      </w:r>
      <w:r>
        <w:rPr>
          <w:color w:val="FF007F"/>
        </w:rPr>
        <w:t xml:space="preserve">of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determining </w:t>
      </w:r>
      <w:r>
        <w:rPr>
          <w:color w:val="000000"/>
        </w:rPr>
        <w:t xml:space="preserve">to </w:t>
      </w:r>
      <w:r>
        <w:rPr>
          <w:color w:val="000000"/>
        </w:rPr>
        <w:t xml:space="preserve">set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coefficients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ten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diminution </w:t>
      </w:r>
      <w:r>
        <w:rPr>
          <w:color w:val="000000"/>
        </w:rPr>
        <w:t xml:space="preserve">to </w:t>
      </w:r>
      <w:r>
        <w:rPr>
          <w:color w:val="000000"/>
        </w:rPr>
        <w:t xml:space="preserve">7.25 </w:t>
      </w:r>
      <w:r>
        <w:rPr>
          <w:color w:val="000000"/>
        </w:rPr>
        <w:t xml:space="preserve">10-18cm2s-1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20th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flat </w:t>
      </w:r>
      <w:r>
        <w:rPr>
          <w:color w:val="0000FF"/>
        </w:rPr>
        <w:t xml:space="preserve">plateau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anode </w:t>
      </w:r>
      <w:r>
        <w:rPr>
          <w:color w:val="0000FF"/>
        </w:rPr>
        <w:t xml:space="preserve">side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flat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3.4V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efforts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government </w:t>
      </w:r>
      <w:r>
        <w:rPr>
          <w:color w:val="000000"/>
        </w:rPr>
        <w:t xml:space="preserve">and </w:t>
      </w:r>
      <w:r>
        <w:rPr>
          <w:color w:val="000000"/>
        </w:rPr>
        <w:t xml:space="preserve">industry </w:t>
      </w:r>
      <w:r>
        <w:rPr>
          <w:color w:val="000000"/>
        </w:rPr>
        <w:t xml:space="preserve">sectors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done </w:t>
      </w:r>
      <w:r>
        <w:rPr>
          <w:color w:val="000000"/>
        </w:rPr>
        <w:t xml:space="preserve">to </w:t>
      </w:r>
      <w:r>
        <w:rPr>
          <w:color w:val="000000"/>
        </w:rPr>
        <w:t xml:space="preserve">get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concepts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spectra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sample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0.14Og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FF"/>
        </w:rPr>
        <w:t xml:space="preserve">in-plane </w:t>
      </w:r>
      <w:r>
        <w:rPr>
          <w:color w:val="0000FF"/>
        </w:rPr>
        <w:t xml:space="preserve">Cr/Ti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distinguished </w:t>
      </w:r>
      <w:r>
        <w:rPr>
          <w:color w:val="000000"/>
        </w:rPr>
        <w:t xml:space="preserve">from </w:t>
      </w:r>
      <w:r>
        <w:rPr>
          <w:color w:val="000000"/>
        </w:rPr>
        <w:t xml:space="preserve">each </w:t>
      </w:r>
      <w:r>
        <w:rPr>
          <w:color w:val="000000"/>
        </w:rPr>
        <w:t xml:space="preserve">other </w:t>
      </w:r>
      <w:r>
        <w:rPr>
          <w:color w:val="000000"/>
        </w:rPr>
        <w:t xml:space="preserve">by </w:t>
      </w:r>
      <w:r>
        <w:rPr>
          <w:color w:val="000000"/>
        </w:rPr>
        <w:t xml:space="preserve">neutron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solid-solution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these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O3-type </w:t>
      </w:r>
      <w:r>
        <w:rPr>
          <w:color w:val="FF3333"/>
        </w:rPr>
        <w:t xml:space="preserve">NaCrO2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below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vacancies </w:t>
      </w:r>
      <w:r>
        <w:rPr>
          <w:color w:val="0000FF"/>
        </w:rPr>
        <w:t xml:space="preserve">in </w:t>
      </w:r>
      <w:r>
        <w:rPr>
          <w:color w:val="0000FF"/>
        </w:rPr>
        <w:t xml:space="preserve">sodium </w:t>
      </w:r>
      <w:r>
        <w:rPr>
          <w:color w:val="0000FF"/>
        </w:rPr>
        <w:t xml:space="preserve">layers </w:t>
      </w:r>
      <w:r>
        <w:rPr>
          <w:color w:val="000000"/>
        </w:rPr>
        <w:t xml:space="preserve">and </w:t>
      </w:r>
      <w:r>
        <w:rPr>
          <w:color w:val="000000"/>
        </w:rPr>
        <w:t xml:space="preserve">accessible </w:t>
      </w:r>
      <w:r>
        <w:rPr>
          <w:color w:val="000000"/>
        </w:rPr>
        <w:t xml:space="preserve">redox </w:t>
      </w:r>
      <w:r>
        <w:rPr>
          <w:color w:val="000000"/>
        </w:rPr>
        <w:t xml:space="preserve">of </w:t>
      </w:r>
      <w:r>
        <w:rPr>
          <w:color w:val="000000"/>
        </w:rPr>
        <w:t xml:space="preserve">Ti3+Ti4+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Na+vacancy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also </w:t>
      </w:r>
      <w:r>
        <w:rPr>
          <w:color w:val="000000"/>
        </w:rPr>
        <w:t xml:space="preserve">disturbed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less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by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except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step </w:t>
      </w:r>
      <w:r>
        <w:rPr>
          <w:color w:val="000000"/>
        </w:rPr>
        <w:t xml:space="preserve">at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also </w:t>
      </w:r>
      <w:r>
        <w:rPr>
          <w:color w:val="000000"/>
        </w:rPr>
        <w:t xml:space="preserve">see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plot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000000"/>
        </w:rPr>
        <w:t xml:space="preserve">minimum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step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at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1/2 </w:t>
      </w:r>
      <w:r>
        <w:rPr>
          <w:color w:val="000000"/>
        </w:rPr>
        <w:t xml:space="preserve">in </w:t>
      </w:r>
      <w:r>
        <w:rPr>
          <w:color w:val="000000"/>
        </w:rPr>
        <w:t xml:space="preserve">NayCr2/3Ti1/3O2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P2 </w:t>
      </w:r>
      <w:r>
        <w:rPr>
          <w:color w:val="000000"/>
        </w:rPr>
        <w:t xml:space="preserve">Na1/2VO2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P3 </w:t>
      </w:r>
      <w:r>
        <w:rPr>
          <w:color w:val="000000"/>
        </w:rPr>
        <w:t xml:space="preserve">Na0.58Cr0.58Ti0.52O2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~110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cell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DFT </w:t>
      </w:r>
      <w:r>
        <w:rPr>
          <w:color w:val="000000"/>
        </w:rPr>
        <w:t xml:space="preserve">study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helpful </w:t>
      </w:r>
      <w:r>
        <w:rPr>
          <w:color w:val="000000"/>
        </w:rPr>
        <w:t xml:space="preserve">to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P2 </w:t>
      </w:r>
      <w:r>
        <w:rPr>
          <w:color w:val="000000"/>
        </w:rPr>
        <w:t xml:space="preserve">Na2/3Cr2/3Ti1/3O2 </w:t>
      </w:r>
      <w:r>
        <w:rPr>
          <w:color w:val="000000"/>
        </w:rPr>
        <w:t xml:space="preserve">and </w:t>
      </w:r>
      <w:r>
        <w:rPr>
          <w:color w:val="000000"/>
        </w:rPr>
        <w:t xml:space="preserve">P3 </w:t>
      </w:r>
      <w:r>
        <w:rPr>
          <w:color w:val="000000"/>
        </w:rPr>
        <w:t xml:space="preserve">Na0.58Cr0.58Ti0.42O2 </w:t>
      </w:r>
      <w:r>
        <w:rPr>
          <w:color w:val="000000"/>
        </w:rPr>
        <w:t xml:space="preserve">for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is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among </w:t>
      </w:r>
      <w:r>
        <w:rPr>
          <w:color w:val="66CC00"/>
        </w:rPr>
        <w:t xml:space="preserve">the </w:t>
      </w:r>
      <w:r>
        <w:rPr>
          <w:color w:val="66CC00"/>
        </w:rPr>
        <w:t xml:space="preserve">oxide-based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electrodes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6b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shows </w:t>
      </w:r>
      <w:r>
        <w:rPr>
          <w:color w:val="66CC00"/>
        </w:rPr>
        <w:t xml:space="preserve">unacceptable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~145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fact </w:t>
      </w:r>
      <w:r>
        <w:rPr>
          <w:color w:val="000000"/>
        </w:rPr>
        <w:t xml:space="preserve">suggests </w:t>
      </w:r>
      <w:r>
        <w:rPr>
          <w:color w:val="FF007F"/>
        </w:rPr>
        <w:t xml:space="preserve">insufficient </w:t>
      </w:r>
      <w:r>
        <w:rPr>
          <w:color w:val="FF007F"/>
        </w:rPr>
        <w:t xml:space="preserve">passivation </w:t>
      </w:r>
      <w:r>
        <w:rPr>
          <w:color w:val="FF007F"/>
        </w:rPr>
        <w:t xml:space="preserve">for </w:t>
      </w:r>
      <w:r>
        <w:rPr>
          <w:color w:val="FF007F"/>
        </w:rPr>
        <w:t xml:space="preserve">the </w:t>
      </w:r>
      <w:r>
        <w:rPr>
          <w:color w:val="FF007F"/>
        </w:rPr>
        <w:t xml:space="preserve">negative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side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passivation </w:t>
      </w:r>
      <w:r>
        <w:rPr>
          <w:color w:val="0000FF"/>
        </w:rPr>
        <w:t xml:space="preserve">film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loading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composite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was </w:t>
      </w:r>
      <w:r>
        <w:rPr>
          <w:color w:val="000000"/>
        </w:rPr>
        <w:t xml:space="preserve">~3 </w:t>
      </w:r>
      <w:r>
        <w:rPr>
          <w:color w:val="000000"/>
        </w:rPr>
        <w:t xml:space="preserve">mg </w:t>
      </w:r>
      <w:r>
        <w:rPr>
          <w:color w:val="000000"/>
        </w:rPr>
        <w:t xml:space="preserve">cm-2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F3333"/>
        </w:rPr>
        <w:t xml:space="preserve">thicker </w:t>
      </w:r>
      <w:r>
        <w:rPr>
          <w:color w:val="FF3333"/>
        </w:rPr>
        <w:t xml:space="preserve">composite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less </w:t>
      </w:r>
      <w:r>
        <w:rPr>
          <w:color w:val="000000"/>
        </w:rPr>
        <w:t xml:space="preserve">carbon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for </w:t>
      </w:r>
      <w:r>
        <w:rPr>
          <w:color w:val="000000"/>
        </w:rPr>
        <w:t xml:space="preserve">cost-effective </w:t>
      </w:r>
      <w:r>
        <w:rPr>
          <w:color w:val="000000"/>
        </w:rPr>
        <w:t xml:space="preserve">and </w:t>
      </w:r>
      <w:r>
        <w:rPr>
          <w:color w:val="000000"/>
        </w:rPr>
        <w:t xml:space="preserve">high-energy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by </w:t>
      </w:r>
      <w:r>
        <w:rPr>
          <w:color w:val="FF007F"/>
        </w:rPr>
        <w:t xml:space="preserve">carbon </w:t>
      </w:r>
      <w:r>
        <w:rPr>
          <w:color w:val="FF007F"/>
        </w:rPr>
        <w:t xml:space="preserve">coating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upon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( </w:t>
      </w:r>
      <w:r>
        <w:rPr>
          <w:color w:val="000000"/>
        </w:rPr>
        <w:t xml:space="preserve">~20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1/3 </w:t>
      </w:r>
      <w:r>
        <w:rPr>
          <w:color w:val="000000"/>
        </w:rPr>
        <w:t xml:space="preserve">in </w:t>
      </w:r>
      <w:r>
        <w:rPr>
          <w:color w:val="000000"/>
        </w:rPr>
        <w:t xml:space="preserve">Na2/3-xCr2/3Ti1/3O2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&gt; </w:t>
      </w:r>
      <w:r>
        <w:rPr>
          <w:color w:val="000000"/>
        </w:rPr>
        <w:t xml:space="preserve">100 </w:t>
      </w:r>
      <w:r>
        <w:rPr>
          <w:color w:val="000000"/>
        </w:rPr>
        <w:t xml:space="preserve">mV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1/3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clear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3.8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Reversible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lost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would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shrinkage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a-axis </w:t>
      </w:r>
      <w:r>
        <w:rPr>
          <w:color w:val="66CC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that </w:t>
      </w:r>
      <w:r>
        <w:rPr>
          <w:color w:val="0000FF"/>
        </w:rPr>
        <w:t xml:space="preserve">prismatic </w:t>
      </w:r>
      <w:r>
        <w:rPr>
          <w:color w:val="0000FF"/>
        </w:rPr>
        <w:t xml:space="preserve">sites </w:t>
      </w:r>
      <w:r>
        <w:rPr>
          <w:color w:val="000000"/>
        </w:rPr>
        <w:t xml:space="preserve">with </w:t>
      </w:r>
      <w:r>
        <w:rPr>
          <w:color w:val="000000"/>
        </w:rPr>
        <w:t xml:space="preserve">wider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remain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FF"/>
        </w:rPr>
        <w:t xml:space="preserve">low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O2-type </w:t>
      </w:r>
      <w:r>
        <w:rPr>
          <w:color w:val="000000"/>
        </w:rPr>
        <w:t xml:space="preserve">and </w:t>
      </w:r>
      <w:r>
        <w:rPr>
          <w:color w:val="000000"/>
        </w:rPr>
        <w:t xml:space="preserve">O6-type </w:t>
      </w:r>
      <w:r>
        <w:rPr>
          <w:color w:val="000000"/>
        </w:rPr>
        <w:t xml:space="preserve">phases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sodium-free </w:t>
      </w:r>
      <w:r>
        <w:rPr>
          <w:color w:val="000000"/>
        </w:rPr>
        <w:t xml:space="preserve">system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cation-disorder </w:t>
      </w:r>
      <w:r>
        <w:rPr>
          <w:color w:val="000000"/>
        </w:rPr>
        <w:t xml:space="preserve">rocksalt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this </w:t>
      </w:r>
      <w:r>
        <w:rPr>
          <w:color w:val="0000FF"/>
        </w:rPr>
        <w:t xml:space="preserve">sodium </w:t>
      </w:r>
      <w:r>
        <w:rPr>
          <w:color w:val="0000FF"/>
        </w:rPr>
        <w:t xml:space="preserve">lean </w:t>
      </w:r>
      <w:r>
        <w:rPr>
          <w:color w:val="000000"/>
        </w:rPr>
        <w:t xml:space="preserve">and </w:t>
      </w:r>
      <w:r>
        <w:rPr>
          <w:color w:val="0000FF"/>
        </w:rPr>
        <w:t xml:space="preserve">low-crystallinity </w:t>
      </w:r>
      <w:r>
        <w:rPr>
          <w:color w:val="0000FF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once </w:t>
      </w:r>
      <w:r>
        <w:rPr>
          <w:color w:val="000000"/>
        </w:rPr>
        <w:t xml:space="preserve">formed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return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and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for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insertion </w:t>
      </w:r>
      <w:r>
        <w:rPr>
          <w:color w:val="000000"/>
        </w:rPr>
        <w:t xml:space="preserve">remains </w:t>
      </w:r>
      <w:r>
        <w:rPr>
          <w:color w:val="000000"/>
        </w:rPr>
        <w:t xml:space="preserve">large </w:t>
      </w:r>
      <w:r>
        <w:rPr>
          <w:color w:val="000000"/>
        </w:rPr>
        <w:t xml:space="preserve">for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Cr3+Cr4+ </w:t>
      </w:r>
      <w:r>
        <w:rPr>
          <w:color w:val="000000"/>
        </w:rPr>
        <w:t xml:space="preserve">redox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O3 </w:t>
      </w:r>
      <w:r>
        <w:rPr>
          <w:color w:val="000000"/>
        </w:rPr>
        <w:t xml:space="preserve">Na1-xCrO2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CCCC00"/>
        </w:rPr>
        <w:t xml:space="preserve">Cr </w:t>
      </w:r>
      <w:r>
        <w:rPr>
          <w:color w:val="CCCC00"/>
        </w:rPr>
        <w:t xml:space="preserve">migration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pre-edge </w:t>
      </w:r>
      <w:r>
        <w:rPr>
          <w:color w:val="000000"/>
        </w:rPr>
        <w:t xml:space="preserve">peak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3.6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66CC00"/>
        </w:rPr>
        <w:t xml:space="preserve">highly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3.8 </w:t>
      </w:r>
      <w:r>
        <w:rPr>
          <w:color w:val="66CC00"/>
        </w:rPr>
        <w:t xml:space="preserve">V </w:t>
      </w:r>
      <w:r>
        <w:rPr>
          <w:color w:val="66CC00"/>
        </w:rPr>
        <w:t xml:space="preserve">cutoff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peak </w:t>
      </w:r>
      <w:r>
        <w:rPr>
          <w:color w:val="66CC00"/>
        </w:rPr>
        <w:t xml:space="preserve">height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coordination </w:t>
      </w:r>
      <w:r>
        <w:rPr>
          <w:color w:val="66CC00"/>
        </w:rPr>
        <w:t xml:space="preserve">shell </w:t>
      </w:r>
      <w:r>
        <w:rPr>
          <w:color w:val="000000"/>
        </w:rPr>
        <w:t xml:space="preserve">is </w:t>
      </w:r>
      <w:r>
        <w:rPr>
          <w:color w:val="000000"/>
        </w:rPr>
        <w:t xml:space="preserve">partly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11d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small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shell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character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to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total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for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hygroscopic </w:t>
      </w:r>
      <w:r>
        <w:rPr>
          <w:color w:val="000000"/>
        </w:rPr>
        <w:t xml:space="preserve">character </w:t>
      </w:r>
      <w:r>
        <w:rPr>
          <w:color w:val="000000"/>
        </w:rPr>
        <w:t xml:space="preserve">; </w:t>
      </w:r>
      <w:r>
        <w:rPr>
          <w:color w:val="000000"/>
        </w:rPr>
        <w:t xml:space="preserve">water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are </w:t>
      </w:r>
      <w:r>
        <w:rPr>
          <w:color w:val="000000"/>
        </w:rPr>
        <w:t xml:space="preserve">slowly </w:t>
      </w:r>
      <w:r>
        <w:rPr>
          <w:color w:val="000000"/>
        </w:rPr>
        <w:t xml:space="preserve">intercalated </w:t>
      </w:r>
      <w:r>
        <w:rPr>
          <w:color w:val="000000"/>
        </w:rPr>
        <w:t xml:space="preserve">in </w:t>
      </w:r>
      <w:r>
        <w:rPr>
          <w:color w:val="000000"/>
        </w:rPr>
        <w:t xml:space="preserve">P2 </w:t>
      </w:r>
      <w:r>
        <w:rPr>
          <w:color w:val="000000"/>
        </w:rPr>
        <w:t xml:space="preserve">Na2/3Cr2/3Ti1/3O2 </w:t>
      </w:r>
      <w:r>
        <w:rPr>
          <w:color w:val="000000"/>
        </w:rPr>
        <w:t xml:space="preserve">during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moist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in </w:t>
      </w:r>
      <w:r>
        <w:rPr>
          <w:color w:val="000000"/>
        </w:rPr>
        <w:t xml:space="preserve">Cr </w:t>
      </w:r>
      <w:r>
        <w:rPr>
          <w:color w:val="000000"/>
        </w:rPr>
        <w:t xml:space="preserve">2 </w:t>
      </w:r>
      <w:r>
        <w:rPr>
          <w:color w:val="000000"/>
        </w:rPr>
        <w:t xml:space="preserve">O </w:t>
      </w:r>
      <w:r>
        <w:rPr>
          <w:color w:val="000000"/>
        </w:rPr>
        <w:t xml:space="preserve">3 </w:t>
      </w:r>
      <w:r>
        <w:rPr>
          <w:color w:val="000000"/>
        </w:rPr>
        <w:t xml:space="preserve">reappears </w:t>
      </w:r>
      <w:r>
        <w:rPr>
          <w:color w:val="000000"/>
        </w:rPr>
        <w:t xml:space="preserve">at </w:t>
      </w:r>
      <w:r>
        <w:rPr>
          <w:color w:val="000000"/>
        </w:rPr>
        <w:t xml:space="preserve">950 </w:t>
      </w:r>
      <w:r>
        <w:rPr>
          <w:color w:val="000000"/>
        </w:rPr>
        <w:t xml:space="preserve">AdegC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volatilization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sodium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plays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sensitivity </w:t>
      </w:r>
      <w:r>
        <w:rPr>
          <w:color w:val="000000"/>
        </w:rPr>
        <w:t xml:space="preserve">to </w:t>
      </w:r>
      <w:r>
        <w:rPr>
          <w:color w:val="000000"/>
        </w:rPr>
        <w:t xml:space="preserve">H </w:t>
      </w:r>
      <w:r>
        <w:rPr>
          <w:color w:val="000000"/>
        </w:rPr>
        <w:t xml:space="preserve">2 </w:t>
      </w:r>
      <w:r>
        <w:rPr>
          <w:color w:val="000000"/>
        </w:rPr>
        <w:t xml:space="preserve">O </w:t>
      </w:r>
      <w:r>
        <w:rPr>
          <w:color w:val="000000"/>
        </w:rPr>
        <w:t xml:space="preserve">and </w:t>
      </w:r>
      <w:r>
        <w:rPr>
          <w:color w:val="000000"/>
        </w:rPr>
        <w:t xml:space="preserve">CO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Na-containing </w:t>
      </w:r>
      <w:r>
        <w:rPr>
          <w:color w:val="000000"/>
        </w:rPr>
        <w:t xml:space="preserve">oxides </w:t>
      </w:r>
      <w:r>
        <w:rPr>
          <w:color w:val="000000"/>
        </w:rPr>
        <w:t xml:space="preserve">are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isolated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air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will </w:t>
      </w:r>
      <w:r>
        <w:rPr>
          <w:color w:val="000000"/>
        </w:rPr>
        <w:t xml:space="preserve">greatly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the </w:t>
      </w:r>
      <w:r>
        <w:rPr>
          <w:color w:val="000000"/>
        </w:rPr>
        <w:t xml:space="preserve">cost </w:t>
      </w:r>
      <w:r>
        <w:rPr>
          <w:color w:val="000000"/>
        </w:rPr>
        <w:t xml:space="preserve">for </w:t>
      </w:r>
      <w:r>
        <w:rPr>
          <w:color w:val="000000"/>
        </w:rPr>
        <w:t xml:space="preserve">storage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s-NCO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101 </w:t>
      </w:r>
      <w:r>
        <w:rPr>
          <w:color w:val="000000"/>
        </w:rPr>
        <w:t xml:space="preserve">mAh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70.37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2C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R </w:t>
      </w:r>
      <w:r>
        <w:rPr>
          <w:color w:val="66CC00"/>
        </w:rPr>
        <w:t xml:space="preserve">ct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limited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on </w:t>
      </w:r>
      <w:r>
        <w:rPr>
          <w:color w:val="000000"/>
        </w:rPr>
        <w:t xml:space="preserve">lg-NCO </w:t>
      </w:r>
      <w:r>
        <w:rPr>
          <w:color w:val="000000"/>
        </w:rPr>
        <w:t xml:space="preserve">that </w:t>
      </w:r>
      <w:r>
        <w:rPr>
          <w:color w:val="000000"/>
        </w:rPr>
        <w:t xml:space="preserve">benefits </w:t>
      </w:r>
      <w:r>
        <w:rPr>
          <w:color w:val="000000"/>
        </w:rPr>
        <w:t xml:space="preserve">the </w:t>
      </w:r>
      <w:r>
        <w:rPr>
          <w:color w:val="0000FF"/>
        </w:rPr>
        <w:t xml:space="preserve">Na-ion </w:t>
      </w:r>
      <w:r>
        <w:rPr>
          <w:color w:val="0000FF"/>
        </w:rPr>
        <w:t xml:space="preserve">intercalation/deintercalation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s-NCO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, </w:t>
      </w:r>
      <w:r>
        <w:rPr>
          <w:color w:val="FF007F"/>
        </w:rPr>
        <w:t xml:space="preserve">severe </w:t>
      </w:r>
      <w:r>
        <w:rPr>
          <w:color w:val="FF007F"/>
        </w:rPr>
        <w:t xml:space="preserve">fragmentation </w:t>
      </w:r>
      <w:r>
        <w:rPr>
          <w:color w:val="FF007F"/>
        </w:rPr>
        <w:t xml:space="preserve">of </w:t>
      </w:r>
      <w:r>
        <w:rPr>
          <w:color w:val="FF007F"/>
        </w:rPr>
        <w:t xml:space="preserve">flaky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occurs </w:t>
      </w:r>
      <w:r>
        <w:rPr>
          <w:color w:val="000000"/>
        </w:rPr>
        <w:t xml:space="preserve">after </w:t>
      </w:r>
      <w:r>
        <w:rPr>
          <w:color w:val="000000"/>
        </w:rPr>
        <w:t xml:space="preserve">long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f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Na0.8 </w:t>
      </w:r>
      <w:r>
        <w:rPr>
          <w:color w:val="000000"/>
        </w:rPr>
        <w:t xml:space="preserve">[ </w:t>
      </w:r>
      <w:r>
        <w:rPr>
          <w:color w:val="000000"/>
        </w:rPr>
        <w:t xml:space="preserve">Cr0.9Sb0.1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Na0.9 </w:t>
      </w:r>
      <w:r>
        <w:rPr>
          <w:color w:val="000000"/>
        </w:rPr>
        <w:t xml:space="preserve">[ </w:t>
      </w:r>
      <w:r>
        <w:rPr>
          <w:color w:val="000000"/>
        </w:rPr>
        <w:t xml:space="preserve">Cr0.9Sn0.1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O3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stable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wide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after </w:t>
      </w:r>
      <w:r>
        <w:rPr>
          <w:color w:val="000000"/>
        </w:rPr>
        <w:t xml:space="preserve">aliovalent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brief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NaCrO2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site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Na+ </w:t>
      </w:r>
      <w:r>
        <w:rPr>
          <w:color w:val="000000"/>
        </w:rPr>
        <w:t xml:space="preserve">and </w:t>
      </w:r>
      <w:r>
        <w:rPr>
          <w:color w:val="000000"/>
        </w:rPr>
        <w:t xml:space="preserve">Cr3+ </w:t>
      </w:r>
      <w:r>
        <w:rPr>
          <w:color w:val="000000"/>
        </w:rPr>
        <w:t xml:space="preserve">( </w:t>
      </w:r>
      <w:r>
        <w:rPr>
          <w:color w:val="000000"/>
        </w:rPr>
        <w:t xml:space="preserve">Sn4+ </w:t>
      </w:r>
      <w:r>
        <w:rPr>
          <w:color w:val="000000"/>
        </w:rPr>
        <w:t xml:space="preserve">, </w:t>
      </w:r>
      <w:r>
        <w:rPr>
          <w:color w:val="000000"/>
        </w:rPr>
        <w:t xml:space="preserve">Sb5+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simulated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deviated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at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006 </w:t>
      </w:r>
      <w:r>
        <w:rPr>
          <w:color w:val="000000"/>
        </w:rPr>
        <w:t xml:space="preserve">) </w:t>
      </w:r>
      <w:r>
        <w:rPr>
          <w:color w:val="000000"/>
        </w:rPr>
        <w:t xml:space="preserve">/ </w:t>
      </w:r>
      <w:r>
        <w:rPr>
          <w:color w:val="000000"/>
        </w:rPr>
        <w:t xml:space="preserve">( </w:t>
      </w:r>
      <w:r>
        <w:rPr>
          <w:color w:val="000000"/>
        </w:rPr>
        <w:t xml:space="preserve">101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Ehigh </w:t>
      </w:r>
      <w:r>
        <w:rPr>
          <w:color w:val="66CC00"/>
        </w:rPr>
        <w:t xml:space="preserve">to </w:t>
      </w:r>
      <w:r>
        <w:rPr>
          <w:color w:val="66CC00"/>
        </w:rPr>
        <w:t xml:space="preserve">3.90 </w:t>
      </w:r>
      <w:r>
        <w:rPr>
          <w:color w:val="66CC00"/>
        </w:rPr>
        <w:t xml:space="preserve">V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serious </w:t>
      </w:r>
      <w:r>
        <w:rPr>
          <w:color w:val="66CC00"/>
        </w:rPr>
        <w:t xml:space="preserve">decay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corresponding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sharp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in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were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alleviated </w:t>
      </w:r>
      <w:r>
        <w:rPr>
          <w:color w:val="000000"/>
        </w:rPr>
        <w:t xml:space="preserve">in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immobile </w:t>
      </w:r>
      <w:r>
        <w:rPr>
          <w:color w:val="000000"/>
        </w:rPr>
        <w:t xml:space="preserve">Sn4+ </w:t>
      </w:r>
      <w:r>
        <w:rPr>
          <w:color w:val="000000"/>
        </w:rPr>
        <w:t xml:space="preserve">and </w:t>
      </w:r>
      <w:r>
        <w:rPr>
          <w:color w:val="000000"/>
        </w:rPr>
        <w:t xml:space="preserve">Sb5+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re-distribution </w:t>
      </w:r>
      <w:r>
        <w:rPr>
          <w:color w:val="0000FF"/>
        </w:rPr>
        <w:t xml:space="preserve">( </w:t>
      </w:r>
      <w:r>
        <w:rPr>
          <w:color w:val="0000FF"/>
        </w:rPr>
        <w:t xml:space="preserve">Na+/vacancy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) </w:t>
      </w:r>
      <w:r>
        <w:rPr>
          <w:color w:val="0000FF"/>
        </w:rPr>
        <w:t xml:space="preserve">within </w:t>
      </w:r>
      <w:r>
        <w:rPr>
          <w:color w:val="0000FF"/>
        </w:rPr>
        <w:t xml:space="preserve">MO6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of </w:t>
      </w:r>
      <w:r>
        <w:rPr>
          <w:color w:val="000000"/>
        </w:rPr>
        <w:t xml:space="preserve">Ehigh </w:t>
      </w:r>
      <w:r>
        <w:rPr>
          <w:color w:val="000000"/>
        </w:rPr>
        <w:t xml:space="preserve">were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allow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Na0.4 </w:t>
      </w:r>
      <w:r>
        <w:rPr>
          <w:color w:val="000000"/>
        </w:rPr>
        <w:t xml:space="preserve">[ </w:t>
      </w:r>
      <w:r>
        <w:rPr>
          <w:color w:val="000000"/>
        </w:rPr>
        <w:t xml:space="preserve">Cr0.9Sn0.1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Na0.3 </w:t>
      </w:r>
      <w:r>
        <w:rPr>
          <w:color w:val="000000"/>
        </w:rPr>
        <w:t xml:space="preserve">[ </w:t>
      </w:r>
      <w:r>
        <w:rPr>
          <w:color w:val="000000"/>
        </w:rPr>
        <w:t xml:space="preserve">Cr0.9Sb0.1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dotted </w:t>
      </w:r>
      <w:r>
        <w:rPr>
          <w:color w:val="000000"/>
        </w:rPr>
        <w:t xml:space="preserve">lines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3.80 </w:t>
      </w:r>
      <w:r>
        <w:rPr>
          <w:color w:val="000000"/>
        </w:rPr>
        <w:t xml:space="preserve">( </w:t>
      </w:r>
      <w:r>
        <w:rPr>
          <w:color w:val="000000"/>
        </w:rPr>
        <w:t xml:space="preserve">NCSnO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3.95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NCSbO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0.5 </w:t>
      </w:r>
      <w:r>
        <w:rPr>
          <w:color w:val="000000"/>
        </w:rPr>
        <w:t xml:space="preserve">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3.60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FF"/>
        </w:rPr>
        <w:t xml:space="preserve">kinetic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FF3333"/>
        </w:rPr>
        <w:t xml:space="preserve">overpotential </w:t>
      </w:r>
      <w:r>
        <w:rPr>
          <w:color w:val="FF3333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intrinsically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equilibrium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FF3333"/>
        </w:rPr>
        <w:t xml:space="preserve">NCSnO </w:t>
      </w:r>
      <w:r>
        <w:rPr>
          <w:color w:val="FF3333"/>
        </w:rPr>
        <w:t xml:space="preserve">and </w:t>
      </w:r>
      <w:r>
        <w:rPr>
          <w:color w:val="FF3333"/>
        </w:rPr>
        <w:t xml:space="preserve">NCSbO </w:t>
      </w:r>
      <w:r>
        <w:rPr>
          <w:color w:val="000000"/>
        </w:rPr>
        <w:t xml:space="preserve">were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3.80 </w:t>
      </w:r>
      <w:r>
        <w:rPr>
          <w:color w:val="000000"/>
        </w:rPr>
        <w:t xml:space="preserve">and </w:t>
      </w:r>
      <w:r>
        <w:rPr>
          <w:color w:val="000000"/>
        </w:rPr>
        <w:t xml:space="preserve">3.95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Cr6+ </w:t>
      </w:r>
      <w:r>
        <w:rPr>
          <w:color w:val="000000"/>
        </w:rPr>
        <w:t xml:space="preserve">in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prevention </w:t>
      </w:r>
      <w:r>
        <w:rPr>
          <w:color w:val="0000FF"/>
        </w:rPr>
        <w:t xml:space="preserve">of </w:t>
      </w:r>
      <w:r>
        <w:rPr>
          <w:color w:val="0000FF"/>
        </w:rPr>
        <w:t xml:space="preserve">Cr6+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route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from </w:t>
      </w:r>
      <w:r>
        <w:rPr>
          <w:color w:val="000000"/>
        </w:rPr>
        <w:t xml:space="preserve">any </w:t>
      </w:r>
      <w:r>
        <w:rPr>
          <w:color w:val="000000"/>
        </w:rPr>
        <w:t xml:space="preserve">Na/Cr-based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phases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here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interval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demanding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working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as </w:t>
      </w:r>
      <w:r>
        <w:rPr>
          <w:color w:val="000000"/>
        </w:rPr>
        <w:t xml:space="preserve">high </w:t>
      </w:r>
      <w:r>
        <w:rPr>
          <w:color w:val="000000"/>
        </w:rPr>
        <w:t xml:space="preserve">as </w:t>
      </w:r>
      <w:r>
        <w:rPr>
          <w:color w:val="000000"/>
        </w:rPr>
        <w:t xml:space="preserve">55 </w:t>
      </w:r>
      <w:r>
        <w:rPr>
          <w:color w:val="000000"/>
        </w:rPr>
        <w:t xml:space="preserve">AdegC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even </w:t>
      </w:r>
      <w:r>
        <w:rPr>
          <w:color w:val="000000"/>
        </w:rPr>
        <w:t xml:space="preserve">a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a15 </w:t>
      </w:r>
      <w:r>
        <w:rPr>
          <w:color w:val="000000"/>
        </w:rPr>
        <w:t xml:space="preserve">AdegC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aggravated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change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and </w:t>
      </w:r>
      <w:r>
        <w:rPr>
          <w:color w:val="CCCC00"/>
        </w:rPr>
        <w:t xml:space="preserve">structural </w:t>
      </w:r>
      <w:r>
        <w:rPr>
          <w:color w:val="CCCC00"/>
        </w:rPr>
        <w:t xml:space="preserve">stability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-ions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at </w:t>
      </w:r>
      <w:r>
        <w:rPr>
          <w:color w:val="000000"/>
        </w:rPr>
        <w:t xml:space="preserve">a15 </w:t>
      </w:r>
      <w:r>
        <w:rPr>
          <w:color w:val="000000"/>
        </w:rPr>
        <w:t xml:space="preserve">AdegC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is </w:t>
      </w:r>
      <w:r>
        <w:rPr>
          <w:color w:val="66CC00"/>
        </w:rPr>
        <w:t xml:space="preserve">highly </w:t>
      </w:r>
      <w:r>
        <w:rPr>
          <w:color w:val="66CC00"/>
        </w:rPr>
        <w:t xml:space="preserve">restrained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ion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at </w:t>
      </w:r>
      <w:r>
        <w:rPr>
          <w:color w:val="000000"/>
        </w:rPr>
        <w:t xml:space="preserve">a15 </w:t>
      </w:r>
      <w:r>
        <w:rPr>
          <w:color w:val="000000"/>
        </w:rPr>
        <w:t xml:space="preserve">AdegC </w:t>
      </w:r>
      <w:r>
        <w:rPr>
          <w:color w:val="000000"/>
        </w:rPr>
        <w:t xml:space="preserve">that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1/4 </w:t>
      </w:r>
      <w:r>
        <w:rPr>
          <w:color w:val="000000"/>
        </w:rPr>
        <w:t xml:space="preserve">11.6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1/4 </w:t>
      </w:r>
      <w:r>
        <w:rPr>
          <w:color w:val="000000"/>
        </w:rPr>
        <w:t xml:space="preserve">2.1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20 </w:t>
      </w:r>
      <w:r>
        <w:rPr>
          <w:color w:val="000000"/>
        </w:rPr>
        <w:t xml:space="preserve">and </w:t>
      </w:r>
      <w:r>
        <w:rPr>
          <w:color w:val="000000"/>
        </w:rPr>
        <w:t xml:space="preserve">30 </w:t>
      </w:r>
      <w:r>
        <w:rPr>
          <w:color w:val="000000"/>
        </w:rPr>
        <w:t xml:space="preserve">C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ELs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stripes </w:t>
      </w:r>
      <w:r>
        <w:rPr>
          <w:color w:val="000000"/>
        </w:rPr>
        <w:t xml:space="preserve">, </w:t>
      </w:r>
      <w:r>
        <w:rPr>
          <w:color w:val="000000"/>
        </w:rPr>
        <w:t xml:space="preserve">arranged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comb-shaped </w:t>
      </w:r>
      <w:r>
        <w:rPr>
          <w:color w:val="000000"/>
        </w:rPr>
        <w:t xml:space="preserve">( </w:t>
      </w:r>
      <w:r>
        <w:rPr>
          <w:color w:val="000000"/>
        </w:rPr>
        <w:t xml:space="preserve">interdigital </w:t>
      </w:r>
      <w:r>
        <w:rPr>
          <w:color w:val="000000"/>
        </w:rPr>
        <w:t xml:space="preserve">) </w:t>
      </w:r>
      <w:r>
        <w:rPr>
          <w:color w:val="000000"/>
        </w:rPr>
        <w:t xml:space="preserve">fashion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sensor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Sensors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 </w:t>
      </w:r>
      <w:r>
        <w:rPr>
          <w:color w:val="000000"/>
        </w:rPr>
        <w:t xml:space="preserve">Cr2O3 </w:t>
      </w:r>
      <w:r>
        <w:rPr>
          <w:color w:val="000000"/>
        </w:rPr>
        <w:t xml:space="preserve">film </w:t>
      </w:r>
      <w:r>
        <w:rPr>
          <w:color w:val="000000"/>
        </w:rPr>
        <w:t xml:space="preserve">showed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sensing </w:t>
      </w:r>
      <w:r>
        <w:rPr>
          <w:color w:val="0000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Sensors </w:t>
      </w:r>
      <w:r>
        <w:rPr>
          <w:color w:val="000000"/>
        </w:rPr>
        <w:t xml:space="preserve">with </w:t>
      </w:r>
      <w:r>
        <w:rPr>
          <w:color w:val="000000"/>
        </w:rPr>
        <w:t xml:space="preserve">Pt-free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sensor </w:t>
      </w:r>
      <w:r>
        <w:rPr>
          <w:color w:val="000000"/>
        </w:rPr>
        <w:t xml:space="preserve">effect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Hz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 </w:t>
      </w:r>
      <w:r>
        <w:rPr>
          <w:color w:val="66CC00"/>
        </w:rPr>
        <w:t xml:space="preserve">seemed </w:t>
      </w:r>
      <w:r>
        <w:rPr>
          <w:color w:val="66CC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at </w:t>
      </w:r>
      <w:r>
        <w:rPr>
          <w:color w:val="66CC00"/>
        </w:rPr>
        <w:t xml:space="preserve">lower </w:t>
      </w:r>
      <w:r>
        <w:rPr>
          <w:color w:val="66CC00"/>
        </w:rPr>
        <w:t xml:space="preserve">frequencies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also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strongly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 </w:t>
      </w:r>
      <w:r>
        <w:rPr>
          <w:color w:val="000000"/>
        </w:rPr>
        <w:t xml:space="preserve">( </w:t>
      </w:r>
      <w:r>
        <w:rPr>
          <w:color w:val="000000"/>
        </w:rPr>
        <w:t xml:space="preserve">exceptions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explainable </w:t>
      </w:r>
      <w:r>
        <w:rPr>
          <w:color w:val="000000"/>
        </w:rPr>
        <w:t xml:space="preserve">by </w:t>
      </w:r>
      <w:r>
        <w:rPr>
          <w:color w:val="0000FF"/>
        </w:rPr>
        <w:t xml:space="preserve">intrusion </w:t>
      </w:r>
      <w:r>
        <w:rPr>
          <w:color w:val="0000FF"/>
        </w:rPr>
        <w:t xml:space="preserve">of </w:t>
      </w:r>
      <w:r>
        <w:rPr>
          <w:color w:val="0000FF"/>
        </w:rPr>
        <w:t xml:space="preserve">Pt </w:t>
      </w:r>
      <w:r>
        <w:rPr>
          <w:color w:val="0000FF"/>
        </w:rPr>
        <w:t xml:space="preserve">containing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Pt-free </w:t>
      </w:r>
      <w:r>
        <w:rPr>
          <w:color w:val="0000FF"/>
        </w:rPr>
        <w:t xml:space="preserve">zeolite </w:t>
      </w:r>
      <w:r>
        <w:rPr>
          <w:color w:val="0000FF"/>
        </w:rPr>
        <w:t xml:space="preserve">layer </w:t>
      </w:r>
      <w:r>
        <w:rPr>
          <w:color w:val="0000FF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zeolite </w:t>
      </w:r>
      <w:r>
        <w:rPr>
          <w:color w:val="000000"/>
        </w:rPr>
        <w:t xml:space="preserve">was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strongly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Au </w:t>
      </w:r>
      <w:r>
        <w:rPr>
          <w:color w:val="000000"/>
        </w:rPr>
        <w:t xml:space="preserve">ELs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is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000000"/>
        </w:rPr>
        <w:t xml:space="preserve">and </w:t>
      </w:r>
      <w:r>
        <w:rPr>
          <w:color w:val="000000"/>
        </w:rPr>
        <w:t xml:space="preserve">was </w:t>
      </w:r>
      <w:r>
        <w:rPr>
          <w:color w:val="000000"/>
        </w:rPr>
        <w:t xml:space="preserve">subtracted </w:t>
      </w:r>
      <w:r>
        <w:rPr>
          <w:color w:val="000000"/>
        </w:rPr>
        <w:t xml:space="preserve">via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without </w:t>
      </w:r>
      <w:r>
        <w:rPr>
          <w:color w:val="000000"/>
        </w:rPr>
        <w:t xml:space="preserve">zeolite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frequencies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FF007F"/>
        </w:rPr>
        <w:t xml:space="preserve">contact </w:t>
      </w:r>
      <w:r>
        <w:rPr>
          <w:color w:val="FF007F"/>
        </w:rPr>
        <w:t xml:space="preserve">resistance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interface </w:t>
      </w:r>
      <w:r>
        <w:rPr>
          <w:color w:val="FF007F"/>
        </w:rPr>
        <w:t xml:space="preserve">area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two </w:t>
      </w:r>
      <w:r>
        <w:rPr>
          <w:color w:val="FF007F"/>
        </w:rPr>
        <w:t xml:space="preserve">ionic </w:t>
      </w:r>
      <w:r>
        <w:rPr>
          <w:color w:val="FF007F"/>
        </w:rPr>
        <w:t xml:space="preserve">conductors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Disadvantages </w:t>
      </w:r>
      <w:r>
        <w:rPr>
          <w:color w:val="000000"/>
        </w:rPr>
        <w:t xml:space="preserve">are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carbonate/Au </w:t>
      </w:r>
      <w:r>
        <w:rPr>
          <w:color w:val="66CC00"/>
        </w:rPr>
        <w:t xml:space="preserve">EL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with </w:t>
      </w:r>
      <w:r>
        <w:rPr>
          <w:color w:val="000000"/>
        </w:rPr>
        <w:t xml:space="preserve">time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FF3333"/>
        </w:rPr>
        <w:t xml:space="preserve">fast </w:t>
      </w:r>
      <w:r>
        <w:rPr>
          <w:color w:val="FF3333"/>
        </w:rPr>
        <w:t xml:space="preserve">equilibration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zeolite </w:t>
      </w:r>
      <w:r>
        <w:rPr>
          <w:color w:val="FF3333"/>
        </w:rPr>
        <w:t xml:space="preserve">volume </w:t>
      </w:r>
      <w:r>
        <w:rPr>
          <w:color w:val="FF3333"/>
        </w:rPr>
        <w:t xml:space="preserve">with </w:t>
      </w:r>
      <w:r>
        <w:rPr>
          <w:color w:val="FF3333"/>
        </w:rPr>
        <w:t xml:space="preserve">the </w:t>
      </w:r>
      <w:r>
        <w:rPr>
          <w:color w:val="FF3333"/>
        </w:rPr>
        <w:t xml:space="preserve">gas </w:t>
      </w:r>
      <w:r>
        <w:rPr>
          <w:color w:val="FF3333"/>
        </w:rPr>
        <w:t xml:space="preserve">atmosphere </w:t>
      </w:r>
      <w:r>
        <w:rPr>
          <w:color w:val="000000"/>
        </w:rPr>
        <w:t xml:space="preserve">is </w:t>
      </w:r>
      <w:r>
        <w:rPr>
          <w:color w:val="000000"/>
        </w:rPr>
        <w:t xml:space="preserve">hampered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geometry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current </w:t>
      </w:r>
      <w:r>
        <w:rPr>
          <w:color w:val="0000FF"/>
        </w:rPr>
        <w:t xml:space="preserve">constriction </w:t>
      </w:r>
      <w:r>
        <w:rPr>
          <w:color w:val="0000FF"/>
        </w:rPr>
        <w:t xml:space="preserve">effects </w:t>
      </w:r>
      <w:r>
        <w:rPr>
          <w:color w:val="000000"/>
        </w:rPr>
        <w:t xml:space="preserve">and </w:t>
      </w:r>
      <w:r>
        <w:rPr>
          <w:color w:val="FF007F"/>
        </w:rPr>
        <w:t xml:space="preserve">uneven </w:t>
      </w:r>
      <w:r>
        <w:rPr>
          <w:color w:val="FF007F"/>
        </w:rPr>
        <w:t xml:space="preserve">current </w:t>
      </w:r>
      <w:r>
        <w:rPr>
          <w:color w:val="FF007F"/>
        </w:rPr>
        <w:t xml:space="preserve">density </w:t>
      </w:r>
      <w:r>
        <w:rPr>
          <w:color w:val="FF007F"/>
        </w:rPr>
        <w:t xml:space="preserve">distribution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zeolite </w:t>
      </w:r>
      <w:r>
        <w:rPr>
          <w:color w:val="FF007F"/>
        </w:rPr>
        <w:t xml:space="preserve">volume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quantitative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was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and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finite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difficulty </w:t>
      </w:r>
      <w:r>
        <w:rPr>
          <w:color w:val="000000"/>
        </w:rPr>
        <w:t xml:space="preserve">was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infinitesimally </w:t>
      </w:r>
      <w:r>
        <w:rPr>
          <w:color w:val="000000"/>
        </w:rPr>
        <w:t xml:space="preserve">small </w:t>
      </w:r>
      <w:r>
        <w:rPr>
          <w:color w:val="000000"/>
        </w:rPr>
        <w:t xml:space="preserve">width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probes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fulfilled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scatter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experimental </w:t>
      </w:r>
      <w:r>
        <w:rPr>
          <w:color w:val="66CC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FF"/>
        </w:rPr>
        <w:t xml:space="preserve">thickness </w:t>
      </w:r>
      <w:r>
        <w:rPr>
          <w:color w:val="0000FF"/>
        </w:rPr>
        <w:t xml:space="preserve">variations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chromia </w:t>
      </w:r>
      <w:r>
        <w:rPr>
          <w:color w:val="0000FF"/>
        </w:rPr>
        <w:t xml:space="preserve">and </w:t>
      </w:r>
      <w:r>
        <w:rPr>
          <w:color w:val="0000FF"/>
        </w:rPr>
        <w:t xml:space="preserve">zeolite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transient </w:t>
      </w:r>
      <w:r>
        <w:rPr>
          <w:color w:val="66CC00"/>
        </w:rPr>
        <w:t xml:space="preserve">response </w:t>
      </w:r>
      <w:r>
        <w:rPr>
          <w:color w:val="000000"/>
        </w:rPr>
        <w:t xml:space="preserve">was </w:t>
      </w:r>
      <w:r>
        <w:rPr>
          <w:color w:val="000000"/>
        </w:rPr>
        <w:t xml:space="preserve">much </w:t>
      </w:r>
      <w:r>
        <w:rPr>
          <w:color w:val="000000"/>
        </w:rPr>
        <w:t xml:space="preserve">slower </w:t>
      </w:r>
      <w:r>
        <w:rPr>
          <w:color w:val="000000"/>
        </w:rPr>
        <w:t xml:space="preserve">with </w:t>
      </w:r>
      <w:r>
        <w:rPr>
          <w:color w:val="000000"/>
        </w:rPr>
        <w:t xml:space="preserve">Cr2O3 </w:t>
      </w:r>
      <w:r>
        <w:rPr>
          <w:color w:val="000000"/>
        </w:rPr>
        <w:t xml:space="preserve">ELs </w:t>
      </w:r>
      <w:r>
        <w:rPr>
          <w:color w:val="000000"/>
        </w:rPr>
        <w:t xml:space="preserve">than </w:t>
      </w:r>
      <w:r>
        <w:rPr>
          <w:color w:val="000000"/>
        </w:rPr>
        <w:t xml:space="preserve">for </w:t>
      </w:r>
      <w:r>
        <w:rPr>
          <w:color w:val="000000"/>
        </w:rPr>
        <w:t xml:space="preserve">Au </w:t>
      </w:r>
      <w:r>
        <w:rPr>
          <w:color w:val="000000"/>
        </w:rPr>
        <w:t xml:space="preserve">ELs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Na2CO3/Au/CO2 </w:t>
      </w:r>
      <w:r>
        <w:rPr>
          <w:color w:val="66CC00"/>
        </w:rPr>
        <w:t xml:space="preserve">, </w:t>
      </w:r>
      <w:r>
        <w:rPr>
          <w:color w:val="66CC00"/>
        </w:rPr>
        <w:t xml:space="preserve">O2 </w:t>
      </w:r>
      <w:r>
        <w:rPr>
          <w:color w:val="66CC00"/>
        </w:rPr>
        <w:t xml:space="preserve">RE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zeolite/chromia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RE </w:t>
      </w:r>
      <w:r>
        <w:rPr>
          <w:color w:val="000000"/>
        </w:rPr>
        <w:t xml:space="preserve">or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unknown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Higher </w:t>
      </w:r>
      <w:r>
        <w:rPr>
          <w:color w:val="66CC00"/>
        </w:rPr>
        <w:t xml:space="preserve">O2 </w:t>
      </w:r>
      <w:r>
        <w:rPr>
          <w:color w:val="66CC00"/>
        </w:rPr>
        <w:t xml:space="preserve">concentrations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rates </w:t>
      </w:r>
      <w:r>
        <w:rPr>
          <w:color w:val="000000"/>
        </w:rPr>
        <w:t xml:space="preserve">and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water </w:t>
      </w:r>
      <w:r>
        <w:rPr>
          <w:color w:val="000000"/>
        </w:rPr>
        <w:t xml:space="preserve">vapour </w:t>
      </w:r>
      <w:r>
        <w:rPr>
          <w:color w:val="000000"/>
        </w:rPr>
        <w:t xml:space="preserve">( </w:t>
      </w:r>
      <w:r>
        <w:rPr>
          <w:color w:val="000000"/>
        </w:rPr>
        <w:t xml:space="preserve">0.1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had </w:t>
      </w:r>
      <w:r>
        <w:rPr>
          <w:color w:val="000000"/>
        </w:rPr>
        <w:t xml:space="preserve">no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rate </w:t>
      </w:r>
      <w:r>
        <w:rPr>
          <w:color w:val="66CC00"/>
        </w:rPr>
        <w:t xml:space="preserve">at </w:t>
      </w:r>
      <w:r>
        <w:rPr>
          <w:color w:val="66CC00"/>
        </w:rPr>
        <w:t xml:space="preserve">673 </w:t>
      </w:r>
      <w:r>
        <w:rPr>
          <w:color w:val="66CC00"/>
        </w:rPr>
        <w:t xml:space="preserve">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some </w:t>
      </w:r>
      <w:r>
        <w:rPr>
          <w:color w:val="000000"/>
        </w:rPr>
        <w:t xml:space="preserve">places </w:t>
      </w:r>
      <w:r>
        <w:rPr>
          <w:color w:val="000000"/>
        </w:rPr>
        <w:t xml:space="preserve">, </w:t>
      </w:r>
      <w:r>
        <w:rPr>
          <w:color w:val="000000"/>
        </w:rPr>
        <w:t xml:space="preserve">protrusions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Au/Cr </w:t>
      </w:r>
      <w:r>
        <w:rPr>
          <w:color w:val="000000"/>
        </w:rPr>
        <w:t xml:space="preserve">layer </w:t>
      </w:r>
      <w:r>
        <w:rPr>
          <w:color w:val="000000"/>
        </w:rPr>
        <w:t xml:space="preserve">are </w:t>
      </w:r>
      <w:r>
        <w:rPr>
          <w:color w:val="000000"/>
        </w:rPr>
        <w:t xml:space="preserve">found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FF"/>
        </w:rPr>
        <w:t xml:space="preserve">cracks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initial </w:t>
      </w:r>
      <w:r>
        <w:rPr>
          <w:color w:val="0000FF"/>
        </w:rPr>
        <w:t xml:space="preserve">Cr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cracks </w:t>
      </w:r>
      <w:r>
        <w:rPr>
          <w:color w:val="000000"/>
        </w:rPr>
        <w:t xml:space="preserve">were </w:t>
      </w:r>
      <w:r>
        <w:rPr>
          <w:color w:val="000000"/>
        </w:rPr>
        <w:t xml:space="preserve">filled </w:t>
      </w:r>
      <w:r>
        <w:rPr>
          <w:color w:val="000000"/>
        </w:rPr>
        <w:t xml:space="preserve">with </w:t>
      </w:r>
      <w:r>
        <w:rPr>
          <w:color w:val="000000"/>
        </w:rPr>
        <w:t xml:space="preserve">oxide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visibly </w:t>
      </w:r>
      <w:r>
        <w:rPr>
          <w:color w:val="000000"/>
        </w:rPr>
        <w:t xml:space="preserve">interconnected </w:t>
      </w:r>
      <w:r>
        <w:rPr>
          <w:color w:val="000000"/>
        </w:rPr>
        <w:t xml:space="preserve">by </w:t>
      </w:r>
      <w:r>
        <w:rPr>
          <w:color w:val="000000"/>
        </w:rPr>
        <w:t xml:space="preserve">necks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in </w:t>
      </w:r>
      <w:r>
        <w:rPr>
          <w:color w:val="000000"/>
        </w:rPr>
        <w:t xml:space="preserve">dependence </w:t>
      </w:r>
      <w:r>
        <w:rPr>
          <w:color w:val="000000"/>
        </w:rPr>
        <w:t xml:space="preserve">of </w:t>
      </w:r>
      <w:r>
        <w:rPr>
          <w:color w:val="000000"/>
        </w:rPr>
        <w:t xml:space="preserve">gas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Au </w:t>
      </w:r>
      <w:r>
        <w:rPr>
          <w:color w:val="000000"/>
        </w:rPr>
        <w:t xml:space="preserve">ELs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FF"/>
        </w:rPr>
        <w:t xml:space="preserve">ion </w:t>
      </w:r>
      <w:r>
        <w:rPr>
          <w:color w:val="0000FF"/>
        </w:rPr>
        <w:t xml:space="preserve">insertion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EL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gas </w:t>
      </w:r>
      <w:r>
        <w:rPr>
          <w:color w:val="66CC00"/>
        </w:rPr>
        <w:t xml:space="preserve">sensitive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chromia </w:t>
      </w:r>
      <w:r>
        <w:rPr>
          <w:color w:val="66CC00"/>
        </w:rPr>
        <w:t xml:space="preserve">films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sensing </w:t>
      </w:r>
      <w:r>
        <w:rPr>
          <w:color w:val="66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indirect </w:t>
      </w:r>
      <w:r>
        <w:rPr>
          <w:color w:val="000000"/>
        </w:rPr>
        <w:t xml:space="preserve">effects </w:t>
      </w:r>
      <w:r>
        <w:rPr>
          <w:color w:val="000000"/>
        </w:rPr>
        <w:t xml:space="preserve">via </w:t>
      </w:r>
      <w:r>
        <w:rPr>
          <w:color w:val="000000"/>
        </w:rPr>
        <w:t xml:space="preserve">an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states </w:t>
      </w:r>
      <w:r>
        <w:rPr>
          <w:color w:val="000000"/>
        </w:rPr>
        <w:t xml:space="preserve">which </w:t>
      </w:r>
      <w:r>
        <w:rPr>
          <w:color w:val="000000"/>
        </w:rPr>
        <w:t xml:space="preserve">determine </w:t>
      </w:r>
      <w:r>
        <w:rPr>
          <w:color w:val="000000"/>
        </w:rPr>
        <w:t xml:space="preserve">the </w:t>
      </w:r>
      <w:r>
        <w:rPr>
          <w:color w:val="0000FF"/>
        </w:rPr>
        <w:t xml:space="preserve">ion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Cr2O3 </w:t>
      </w:r>
      <w:r>
        <w:rPr>
          <w:color w:val="CCCC00"/>
        </w:rPr>
        <w:t xml:space="preserve">lattice </w:t>
      </w:r>
      <w:r>
        <w:rPr>
          <w:color w:val="000000"/>
        </w:rPr>
        <w:t xml:space="preserve">are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crucial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Pt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zeolite/chromia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based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potentiometric </w:t>
      </w:r>
      <w:r>
        <w:rPr>
          <w:color w:val="CCCC00"/>
        </w:rPr>
        <w:t xml:space="preserve">hydrocarbon </w:t>
      </w:r>
      <w:r>
        <w:rPr>
          <w:color w:val="CCCC00"/>
        </w:rPr>
        <w:t xml:space="preserve">sensor </w:t>
      </w:r>
      <w:r>
        <w:rPr>
          <w:color w:val="CCCC00"/>
        </w:rPr>
        <w:t xml:space="preserve">effect </w:t>
      </w:r>
      <w:r>
        <w:rPr>
          <w:color w:val="000000"/>
        </w:rPr>
        <w:t xml:space="preserve">still </w:t>
      </w:r>
      <w:r>
        <w:rPr>
          <w:color w:val="000000"/>
        </w:rPr>
        <w:t xml:space="preserve">exists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Pt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reacting </w:t>
      </w:r>
      <w:r>
        <w:rPr>
          <w:color w:val="000000"/>
        </w:rPr>
        <w:t xml:space="preserve">hydrocarbons </w:t>
      </w:r>
      <w:r>
        <w:rPr>
          <w:color w:val="000000"/>
        </w:rPr>
        <w:t xml:space="preserve">or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micropores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concerning </w:t>
      </w:r>
      <w:r>
        <w:rPr>
          <w:color w:val="000000"/>
        </w:rPr>
        <w:t xml:space="preserve">the </w:t>
      </w:r>
      <w:r>
        <w:rPr>
          <w:color w:val="000000"/>
        </w:rPr>
        <w:t xml:space="preserve">various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Pt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sensor </w:t>
      </w:r>
      <w:r>
        <w:rPr>
          <w:color w:val="000000"/>
        </w:rPr>
        <w:t xml:space="preserve">effect </w:t>
      </w:r>
      <w:r>
        <w:rPr>
          <w:color w:val="000000"/>
        </w:rPr>
        <w:t xml:space="preserve">are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falsified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solely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zeolite/chromia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are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sensor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66CC00"/>
        </w:rPr>
        <w:t xml:space="preserve">capacitive </w:t>
      </w:r>
      <w:r>
        <w:rPr>
          <w:color w:val="66CC00"/>
        </w:rPr>
        <w:t xml:space="preserve">effects </w:t>
      </w:r>
      <w:r>
        <w:rPr>
          <w:color w:val="000000"/>
        </w:rPr>
        <w:t xml:space="preserve">are </w:t>
      </w:r>
      <w:r>
        <w:rPr>
          <w:color w:val="000000"/>
        </w:rPr>
        <w:t xml:space="preserve">common </w:t>
      </w:r>
      <w:r>
        <w:rPr>
          <w:color w:val="000000"/>
        </w:rPr>
        <w:t xml:space="preserve">at </w:t>
      </w:r>
      <w:r>
        <w:rPr>
          <w:color w:val="000000"/>
        </w:rPr>
        <w:t xml:space="preserve">contacts </w:t>
      </w:r>
      <w:r>
        <w:rPr>
          <w:color w:val="000000"/>
        </w:rPr>
        <w:t xml:space="preserve">of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with </w:t>
      </w:r>
      <w:r>
        <w:rPr>
          <w:color w:val="000000"/>
        </w:rPr>
        <w:t xml:space="preserve">semiconductorswhere </w:t>
      </w:r>
      <w:r>
        <w:rPr>
          <w:color w:val="000000"/>
        </w:rPr>
        <w:t xml:space="preserve">sharp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are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CCCC00"/>
        </w:rPr>
        <w:t xml:space="preserve">interdiffusion </w:t>
      </w:r>
      <w:r>
        <w:rPr>
          <w:color w:val="CCCC00"/>
        </w:rPr>
        <w:t xml:space="preserve">and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effects </w:t>
      </w:r>
      <w:r>
        <w:rPr>
          <w:color w:val="000000"/>
        </w:rPr>
        <w:t xml:space="preserve">are </w:t>
      </w:r>
      <w:r>
        <w:rPr>
          <w:color w:val="000000"/>
        </w:rPr>
        <w:t xml:space="preserve">predominatingleading </w:t>
      </w:r>
      <w:r>
        <w:rPr>
          <w:color w:val="000000"/>
        </w:rPr>
        <w:t xml:space="preserve">to </w:t>
      </w:r>
      <w:r>
        <w:rPr>
          <w:color w:val="CCCC00"/>
        </w:rPr>
        <w:t xml:space="preserve">ion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effects </w:t>
      </w:r>
      <w:r>
        <w:rPr>
          <w:color w:val="000000"/>
        </w:rPr>
        <w:t xml:space="preserve">or </w:t>
      </w:r>
      <w:r>
        <w:rPr>
          <w:color w:val="000000"/>
        </w:rPr>
        <w:t xml:space="preserve">to </w:t>
      </w:r>
      <w:r>
        <w:rPr>
          <w:color w:val="000000"/>
        </w:rPr>
        <w:t xml:space="preserve">ohmic </w:t>
      </w:r>
      <w:r>
        <w:rPr>
          <w:color w:val="000000"/>
        </w:rPr>
        <w:t xml:space="preserve">contacts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If </w:t>
      </w:r>
      <w:r>
        <w:rPr>
          <w:color w:val="0000FF"/>
        </w:rPr>
        <w:t xml:space="preserve">boundary </w:t>
      </w:r>
      <w:r>
        <w:rPr>
          <w:color w:val="0000FF"/>
        </w:rPr>
        <w:t xml:space="preserve">layer </w:t>
      </w:r>
      <w:r>
        <w:rPr>
          <w:color w:val="0000FF"/>
        </w:rPr>
        <w:t xml:space="preserve">effects </w:t>
      </w:r>
      <w:r>
        <w:rPr>
          <w:color w:val="000000"/>
        </w:rPr>
        <w:t xml:space="preserve">would </w:t>
      </w:r>
      <w:r>
        <w:rPr>
          <w:color w:val="000000"/>
        </w:rPr>
        <w:t xml:space="preserve">exist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would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no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sensor </w:t>
      </w:r>
      <w:r>
        <w:rPr>
          <w:color w:val="0000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small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corresponding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dependence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space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C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9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theory </w:t>
      </w:r>
      <w:r>
        <w:rPr>
          <w:color w:val="000000"/>
        </w:rPr>
        <w:t xml:space="preserve">of </w:t>
      </w:r>
      <w:r>
        <w:rPr>
          <w:color w:val="000000"/>
        </w:rPr>
        <w:t xml:space="preserve">Ref </w:t>
      </w:r>
      <w:r>
        <w:rPr>
          <w:color w:val="000000"/>
        </w:rPr>
        <w:t xml:space="preserve">.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provide </w:t>
      </w:r>
      <w:r>
        <w:rPr>
          <w:color w:val="000000"/>
        </w:rPr>
        <w:t xml:space="preserve">a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the </w:t>
      </w:r>
      <w:r>
        <w:rPr>
          <w:color w:val="0000FF"/>
        </w:rPr>
        <w:t xml:space="preserve">occurrence </w:t>
      </w:r>
      <w:r>
        <w:rPr>
          <w:color w:val="0000FF"/>
        </w:rPr>
        <w:t xml:space="preserve">of </w:t>
      </w:r>
      <w:r>
        <w:rPr>
          <w:color w:val="0000FF"/>
        </w:rPr>
        <w:t xml:space="preserve">diffusion-type </w:t>
      </w:r>
      <w:r>
        <w:rPr>
          <w:color w:val="0000FF"/>
        </w:rPr>
        <w:t xml:space="preserve">impedances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sensor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adhesion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zeolite </w:t>
      </w:r>
      <w:r>
        <w:rPr>
          <w:color w:val="000000"/>
        </w:rPr>
        <w:t xml:space="preserve">thick </w:t>
      </w:r>
      <w:r>
        <w:rPr>
          <w:color w:val="000000"/>
        </w:rPr>
        <w:t xml:space="preserve">films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problem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zeolites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easily </w:t>
      </w:r>
      <w:r>
        <w:rPr>
          <w:color w:val="000000"/>
        </w:rPr>
        <w:t xml:space="preserve">be </w:t>
      </w:r>
      <w:r>
        <w:rPr>
          <w:color w:val="000000"/>
        </w:rPr>
        <w:t xml:space="preserve">processed </w:t>
      </w:r>
      <w:r>
        <w:rPr>
          <w:color w:val="000000"/>
        </w:rPr>
        <w:t xml:space="preserve">via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example </w:t>
      </w:r>
      <w:r>
        <w:rPr>
          <w:color w:val="0000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Cr-Au </w:t>
      </w:r>
      <w:r>
        <w:rPr>
          <w:color w:val="000000"/>
        </w:rPr>
        <w:t xml:space="preserve">alloy </w:t>
      </w:r>
      <w:r>
        <w:rPr>
          <w:color w:val="000000"/>
        </w:rPr>
        <w:t xml:space="preserve">when </w:t>
      </w:r>
      <w:r>
        <w:rPr>
          <w:color w:val="000000"/>
        </w:rPr>
        <w:t xml:space="preserve">Cr </w:t>
      </w:r>
      <w:r>
        <w:rPr>
          <w:color w:val="000000"/>
        </w:rPr>
        <w:t xml:space="preserve">was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deposited </w:t>
      </w:r>
      <w:r>
        <w:rPr>
          <w:color w:val="000000"/>
        </w:rPr>
        <w:t xml:space="preserve">on </w:t>
      </w:r>
      <w:r>
        <w:rPr>
          <w:color w:val="000000"/>
        </w:rPr>
        <w:t xml:space="preserve">Au </w:t>
      </w:r>
      <w:r>
        <w:rPr>
          <w:color w:val="000000"/>
        </w:rPr>
        <w:t xml:space="preserve">films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conclusion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Cr2O3 </w:t>
      </w:r>
      <w:r>
        <w:rPr>
          <w:color w:val="000000"/>
        </w:rPr>
        <w:t xml:space="preserve">films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deposited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on </w:t>
      </w:r>
      <w:r>
        <w:rPr>
          <w:color w:val="000000"/>
        </w:rPr>
        <w:t xml:space="preserve">gold </w:t>
      </w:r>
      <w:r>
        <w:rPr>
          <w:color w:val="000000"/>
        </w:rPr>
        <w:t xml:space="preserve">films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Tailored </w:t>
      </w:r>
      <w:r>
        <w:rPr>
          <w:color w:val="000000"/>
        </w:rPr>
        <w:t xml:space="preserve">devices </w:t>
      </w:r>
      <w:r>
        <w:rPr>
          <w:color w:val="000000"/>
        </w:rPr>
        <w:t xml:space="preserve">would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for </w:t>
      </w:r>
      <w:r>
        <w:rPr>
          <w:color w:val="000000"/>
        </w:rPr>
        <w:t xml:space="preserve">each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interest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housing </w:t>
      </w:r>
      <w:r>
        <w:rPr>
          <w:color w:val="000000"/>
        </w:rPr>
        <w:t xml:space="preserve">of </w:t>
      </w:r>
      <w:r>
        <w:rPr>
          <w:color w:val="000000"/>
        </w:rPr>
        <w:t xml:space="preserve">18650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proportion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66CC00"/>
        </w:rPr>
        <w:t xml:space="preserve">decreases </w:t>
      </w:r>
      <w:r>
        <w:rPr>
          <w:color w:val="66CC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gravimetric </w:t>
      </w:r>
      <w:r>
        <w:rPr>
          <w:color w:val="66CC00"/>
        </w:rPr>
        <w:t xml:space="preserve">energy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yield </w:t>
      </w:r>
      <w:r>
        <w:rPr>
          <w:color w:val="66CC00"/>
        </w:rPr>
        <w:t xml:space="preserve">rate </w:t>
      </w:r>
      <w:r>
        <w:rPr>
          <w:color w:val="66CC00"/>
        </w:rPr>
        <w:t xml:space="preserve">for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promotion </w:t>
      </w:r>
      <w:r>
        <w:rPr>
          <w:color w:val="000000"/>
        </w:rPr>
        <w:t xml:space="preserve">of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above </w:t>
      </w:r>
      <w:r>
        <w:rPr>
          <w:color w:val="000000"/>
        </w:rPr>
        <w:t xml:space="preserve">1000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anode </w:t>
      </w:r>
      <w:r>
        <w:rPr>
          <w:color w:val="000000"/>
        </w:rPr>
        <w:t xml:space="preserve">is </w:t>
      </w:r>
      <w:r>
        <w:rPr>
          <w:color w:val="000000"/>
        </w:rPr>
        <w:t xml:space="preserve">basically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high </w:t>
      </w:r>
      <w:r>
        <w:rPr>
          <w:color w:val="000000"/>
        </w:rPr>
        <w:t xml:space="preserve">mass </w:t>
      </w:r>
      <w:r>
        <w:rPr>
          <w:color w:val="000000"/>
        </w:rPr>
        <w:t xml:space="preserve">loading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does </w:t>
      </w:r>
      <w:r>
        <w:rPr>
          <w:color w:val="000000"/>
        </w:rPr>
        <w:t xml:space="preserve">have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influence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power </w:t>
      </w:r>
      <w:r>
        <w:rPr>
          <w:color w:val="000000"/>
        </w:rPr>
        <w:t xml:space="preserve">and </w:t>
      </w:r>
      <w:r>
        <w:rPr>
          <w:color w:val="000000"/>
        </w:rPr>
        <w:t xml:space="preserve">lifetime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Taking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Ni0.25Fe0.25Mn0.5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O2//hard-carbon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example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FF3333"/>
        </w:rPr>
        <w:t xml:space="preserve">cathode </w:t>
      </w:r>
      <w:r>
        <w:rPr>
          <w:color w:val="FF3333"/>
        </w:rPr>
        <w:t xml:space="preserve">( </w:t>
      </w:r>
      <w:r>
        <w:rPr>
          <w:color w:val="FF3333"/>
        </w:rPr>
        <w:t xml:space="preserve">cathode-based </w:t>
      </w:r>
      <w:r>
        <w:rPr>
          <w:color w:val="FF3333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presodiation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hard </w:t>
      </w:r>
      <w:r>
        <w:rPr>
          <w:color w:val="CCCC00"/>
        </w:rPr>
        <w:t xml:space="preserve">carbon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realize </w:t>
      </w:r>
      <w:r>
        <w:rPr>
          <w:color w:val="000000"/>
        </w:rPr>
        <w:t xml:space="preserve">normal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Ni0.25Fe0.25Mn0.5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opposite </w:t>
      </w:r>
      <w:r>
        <w:rPr>
          <w:color w:val="000000"/>
        </w:rPr>
        <w:t xml:space="preserve">( </w:t>
      </w:r>
      <w:r>
        <w:rPr>
          <w:color w:val="000000"/>
        </w:rPr>
        <w:t xml:space="preserve">anode-based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overload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Ni0.25Fe0.25Mn0.5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aims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lost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and </w:t>
      </w:r>
      <w:r>
        <w:rPr>
          <w:color w:val="CCCC00"/>
        </w:rPr>
        <w:t xml:space="preserve">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matching </w:t>
      </w:r>
      <w:r>
        <w:rPr>
          <w:color w:val="000000"/>
        </w:rPr>
        <w:t xml:space="preserve">principle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lab-battery </w:t>
      </w:r>
      <w:r>
        <w:rPr>
          <w:color w:val="000000"/>
        </w:rPr>
        <w:t xml:space="preserve">may </w:t>
      </w:r>
      <w:r>
        <w:rPr>
          <w:color w:val="000000"/>
        </w:rPr>
        <w:t xml:space="preserve">mislead </w:t>
      </w:r>
      <w:r>
        <w:rPr>
          <w:color w:val="000000"/>
        </w:rPr>
        <w:t xml:space="preserve">the </w:t>
      </w:r>
      <w:r>
        <w:rPr>
          <w:color w:val="000000"/>
        </w:rPr>
        <w:t xml:space="preserve">readers </w:t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at </w:t>
      </w:r>
      <w:r>
        <w:rPr>
          <w:color w:val="000000"/>
        </w:rPr>
        <w:t xml:space="preserve">400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C-Na0.5CrO2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small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effective </w:t>
      </w:r>
      <w:r>
        <w:rPr>
          <w:color w:val="CCCC00"/>
        </w:rPr>
        <w:t xml:space="preserve">carbon-coating </w:t>
      </w:r>
      <w:r>
        <w:rPr>
          <w:color w:val="CCCC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lower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oxygen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retard </w:t>
      </w:r>
      <w:r>
        <w:rPr>
          <w:color w:val="000000"/>
        </w:rPr>
        <w:t xml:space="preserve">phase </w:t>
      </w:r>
      <w:r>
        <w:rPr>
          <w:color w:val="000000"/>
        </w:rPr>
        <w:t xml:space="preserve">segregation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needs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promotion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films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hard-carbon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cells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Li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slower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within </w:t>
      </w:r>
      <w:r>
        <w:rPr>
          <w:color w:val="CCCC00"/>
        </w:rPr>
        <w:t xml:space="preserve">surface </w:t>
      </w:r>
      <w:r>
        <w:rPr>
          <w:color w:val="CCCC00"/>
        </w:rPr>
        <w:t xml:space="preserve">films </w:t>
      </w:r>
      <w:r>
        <w:rPr>
          <w:color w:val="CCCC00"/>
        </w:rPr>
        <w:t xml:space="preserve">comprising </w:t>
      </w:r>
      <w:r>
        <w:rPr>
          <w:color w:val="CCCC00"/>
        </w:rPr>
        <w:t xml:space="preserve">ionic </w:t>
      </w:r>
      <w:r>
        <w:rPr>
          <w:color w:val="CCCC00"/>
        </w:rPr>
        <w:t xml:space="preserve">sodium </w:t>
      </w:r>
      <w:r>
        <w:rPr>
          <w:color w:val="CCCC00"/>
        </w:rPr>
        <w:t xml:space="preserve">compounds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always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CCCC00"/>
        </w:rPr>
        <w:t xml:space="preserve">deep </w:t>
      </w:r>
      <w:r>
        <w:rPr>
          <w:color w:val="CCCC00"/>
        </w:rPr>
        <w:t xml:space="preserve">insertion/deinsertion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induces </w:t>
      </w:r>
      <w:r>
        <w:rPr>
          <w:color w:val="0000FF"/>
        </w:rPr>
        <w:t xml:space="preserve">large </w:t>
      </w:r>
      <w:r>
        <w:rPr>
          <w:color w:val="0000FF"/>
        </w:rPr>
        <w:t xml:space="preserve">expansion </w:t>
      </w:r>
      <w:r>
        <w:rPr>
          <w:color w:val="000000"/>
        </w:rPr>
        <w:t xml:space="preserve">and </w:t>
      </w:r>
      <w:r>
        <w:rPr>
          <w:color w:val="FF007F"/>
        </w:rPr>
        <w:t xml:space="preserve">shrinkage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lattice </w:t>
      </w:r>
      <w:r>
        <w:rPr>
          <w:color w:val="FF007F"/>
        </w:rPr>
        <w:t xml:space="preserve">volume </w:t>
      </w:r>
      <w:r>
        <w:rPr>
          <w:color w:val="000000"/>
        </w:rPr>
        <w:t xml:space="preserve">and </w:t>
      </w:r>
      <w:r>
        <w:rPr>
          <w:color w:val="000000"/>
        </w:rPr>
        <w:t xml:space="preserve">easily </w:t>
      </w:r>
      <w:r>
        <w:rPr>
          <w:color w:val="000000"/>
        </w:rPr>
        <w:t xml:space="preserve">causes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decline </w:t>
      </w:r>
      <w:r>
        <w:rPr>
          <w:color w:val="66CC00"/>
        </w:rPr>
        <w:t xml:space="preserve">during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around </w:t>
      </w:r>
      <w:r>
        <w:rPr>
          <w:color w:val="000000"/>
        </w:rPr>
        <w:t xml:space="preserve">120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heavy </w:t>
      </w:r>
      <w:r>
        <w:rPr>
          <w:color w:val="CCCC00"/>
        </w:rPr>
        <w:t xml:space="preserve">( </w:t>
      </w:r>
      <w:r>
        <w:rPr>
          <w:color w:val="CCCC00"/>
        </w:rPr>
        <w:t xml:space="preserve">XO4 </w:t>
      </w:r>
      <w:r>
        <w:rPr>
          <w:color w:val="CCCC00"/>
        </w:rPr>
        <w:t xml:space="preserve">) </w:t>
      </w:r>
      <w:r>
        <w:rPr>
          <w:color w:val="CCCC00"/>
        </w:rPr>
        <w:t xml:space="preserve">n- </w:t>
      </w:r>
      <w:r>
        <w:rPr>
          <w:color w:val="CCCC00"/>
        </w:rPr>
        <w:t xml:space="preserve">group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gravimetric </w:t>
      </w:r>
      <w:r>
        <w:rPr>
          <w:color w:val="66CC00"/>
        </w:rPr>
        <w:t xml:space="preserve">energy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crystal </w:t>
      </w:r>
      <w:r>
        <w:rPr>
          <w:color w:val="CCCC00"/>
        </w:rPr>
        <w:t xml:space="preserve">water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undesirable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Scientific </w:t>
      </w:r>
      <w:r>
        <w:rPr>
          <w:color w:val="000000"/>
        </w:rPr>
        <w:t xml:space="preserve">researches </w:t>
      </w:r>
      <w:r>
        <w:rPr>
          <w:color w:val="000000"/>
        </w:rPr>
        <w:t xml:space="preserve">focusing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metal-hexacyanometalates-based </w:t>
      </w:r>
      <w:r>
        <w:rPr>
          <w:color w:val="000000"/>
        </w:rPr>
        <w:t xml:space="preserve">SIFCs </w:t>
      </w:r>
      <w:r>
        <w:rPr>
          <w:color w:val="000000"/>
        </w:rPr>
        <w:t xml:space="preserve">remain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and </w:t>
      </w:r>
      <w:r>
        <w:rPr>
          <w:color w:val="000000"/>
        </w:rPr>
        <w:t xml:space="preserve">need </w:t>
      </w:r>
      <w:r>
        <w:rPr>
          <w:color w:val="000000"/>
        </w:rPr>
        <w:t xml:space="preserve">more </w:t>
      </w:r>
      <w:r>
        <w:rPr>
          <w:color w:val="000000"/>
        </w:rPr>
        <w:t xml:space="preserve">exploration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organic-based </w:t>
      </w:r>
      <w:r>
        <w:rPr>
          <w:color w:val="000000"/>
        </w:rPr>
        <w:t xml:space="preserve">SIFCs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lack </w:t>
      </w:r>
      <w:r>
        <w:rPr>
          <w:color w:val="66CC00"/>
        </w:rPr>
        <w:t xml:space="preserve">of </w:t>
      </w:r>
      <w:r>
        <w:rPr>
          <w:color w:val="66CC00"/>
        </w:rPr>
        <w:t xml:space="preserve">investigations </w:t>
      </w:r>
      <w:r>
        <w:rPr>
          <w:color w:val="66CC00"/>
        </w:rPr>
        <w:t xml:space="preserve">in </w:t>
      </w:r>
      <w:r>
        <w:rPr>
          <w:color w:val="66CC00"/>
        </w:rPr>
        <w:t xml:space="preserve">proper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couples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undesirable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CCCC00"/>
        </w:rPr>
        <w:t xml:space="preserve">high </w:t>
      </w:r>
      <w:r>
        <w:rPr>
          <w:color w:val="CCCC00"/>
        </w:rPr>
        <w:t xml:space="preserve">material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gravely </w:t>
      </w:r>
      <w:r>
        <w:rPr>
          <w:color w:val="000000"/>
        </w:rPr>
        <w:t xml:space="preserve">limit </w:t>
      </w:r>
      <w:r>
        <w:rPr>
          <w:color w:val="000000"/>
        </w:rPr>
        <w:t xml:space="preserve">its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,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tackled </w:t>
      </w:r>
      <w:r>
        <w:rPr>
          <w:color w:val="000000"/>
        </w:rPr>
        <w:t xml:space="preserve">through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encapsulation </w:t>
      </w:r>
      <w:r>
        <w:rPr>
          <w:color w:val="000000"/>
        </w:rPr>
        <w:t xml:space="preserve">,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optimization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carbon </w:t>
      </w:r>
      <w:r>
        <w:rPr>
          <w:color w:val="0000FF"/>
        </w:rPr>
        <w:t xml:space="preserve">decoration </w:t>
      </w:r>
      <w:r>
        <w:rPr>
          <w:color w:val="000000"/>
        </w:rPr>
        <w:t xml:space="preserve">before </w:t>
      </w:r>
      <w:r>
        <w:rPr>
          <w:color w:val="000000"/>
        </w:rPr>
        <w:t xml:space="preserve">wide </w:t>
      </w:r>
      <w:r>
        <w:rPr>
          <w:color w:val="000000"/>
        </w:rPr>
        <w:t xml:space="preserve">spread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lithium </w:t>
      </w:r>
      <w:r>
        <w:rPr>
          <w:color w:val="000000"/>
        </w:rPr>
        <w:t xml:space="preserve">, </w:t>
      </w:r>
      <w:r>
        <w:rPr>
          <w:color w:val="000000"/>
        </w:rPr>
        <w:t xml:space="preserve">sodium </w:t>
      </w:r>
      <w:r>
        <w:rPr>
          <w:color w:val="000000"/>
        </w:rPr>
        <w:t xml:space="preserve">metal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with </w:t>
      </w:r>
      <w:r>
        <w:rPr>
          <w:color w:val="66CC00"/>
        </w:rPr>
        <w:t xml:space="preserve">poor </w:t>
      </w:r>
      <w:r>
        <w:rPr>
          <w:color w:val="66CC00"/>
        </w:rPr>
        <w:t xml:space="preserve">processability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its </w:t>
      </w:r>
      <w:r>
        <w:rPr>
          <w:color w:val="FF3333"/>
        </w:rPr>
        <w:t xml:space="preserve">safety </w:t>
      </w:r>
      <w:r>
        <w:rPr>
          <w:color w:val="FF3333"/>
        </w:rPr>
        <w:t xml:space="preserve">hazard </w:t>
      </w:r>
      <w:r>
        <w:rPr>
          <w:color w:val="000000"/>
        </w:rPr>
        <w:t xml:space="preserve">and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layer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organic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Sodium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bear </w:t>
      </w:r>
      <w:r>
        <w:rPr>
          <w:color w:val="000000"/>
        </w:rPr>
        <w:t xml:space="preserve">more </w:t>
      </w:r>
      <w:r>
        <w:rPr>
          <w:color w:val="000000"/>
        </w:rPr>
        <w:t xml:space="preserve">unpredictable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behaviors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insertion/deinsertion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ionic </w:t>
      </w:r>
      <w:r>
        <w:rPr>
          <w:color w:val="CCCC00"/>
        </w:rPr>
        <w:t xml:space="preserve">radius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relatively-low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hinders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assembly </w:t>
      </w:r>
      <w:r>
        <w:rPr>
          <w:color w:val="66CC00"/>
        </w:rPr>
        <w:t xml:space="preserve">of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urgently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explore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appropriate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acceptable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widely </w:t>
      </w:r>
      <w:r>
        <w:rPr>
          <w:color w:val="000000"/>
        </w:rPr>
        <w:t xml:space="preserve">acknowledged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construction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hybrid-alloy </w:t>
      </w:r>
      <w:r>
        <w:rPr>
          <w:color w:val="0000FF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valid </w:t>
      </w:r>
      <w:r>
        <w:rPr>
          <w:color w:val="000000"/>
        </w:rPr>
        <w:t xml:space="preserve">method </w:t>
      </w:r>
      <w:r>
        <w:rPr>
          <w:color w:val="000000"/>
        </w:rPr>
        <w:t xml:space="preserve">to </w:t>
      </w:r>
      <w:r>
        <w:rPr>
          <w:color w:val="0000FF"/>
        </w:rPr>
        <w:t xml:space="preserve">improve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, </w:t>
      </w:r>
      <w:r>
        <w:rPr>
          <w:color w:val="0000FF"/>
        </w:rPr>
        <w:t xml:space="preserve">since </w:t>
      </w:r>
      <w:r>
        <w:rPr>
          <w:color w:val="0000FF"/>
        </w:rPr>
        <w:t xml:space="preserve">two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metal </w:t>
      </w:r>
      <w:r>
        <w:rPr>
          <w:color w:val="0000FF"/>
        </w:rPr>
        <w:t xml:space="preserve">phases </w:t>
      </w:r>
      <w:r>
        <w:rPr>
          <w:color w:val="000000"/>
        </w:rPr>
        <w:t xml:space="preserve">can </w:t>
      </w:r>
      <w:r>
        <w:rPr>
          <w:color w:val="000000"/>
        </w:rPr>
        <w:t xml:space="preserve">operate </w:t>
      </w:r>
      <w:r>
        <w:rPr>
          <w:color w:val="000000"/>
        </w:rPr>
        <w:t xml:space="preserve">as </w:t>
      </w:r>
      <w:r>
        <w:rPr>
          <w:color w:val="000000"/>
        </w:rPr>
        <w:t xml:space="preserve">mutual </w:t>
      </w:r>
      <w:r>
        <w:rPr>
          <w:color w:val="000000"/>
        </w:rPr>
        <w:t xml:space="preserve">buffers </w:t>
      </w:r>
      <w:r>
        <w:rPr>
          <w:color w:val="000000"/>
        </w:rPr>
        <w:t xml:space="preserve">with </w:t>
      </w:r>
      <w:r>
        <w:rPr>
          <w:color w:val="000000"/>
        </w:rPr>
        <w:t xml:space="preserve">each </w:t>
      </w:r>
      <w:r>
        <w:rPr>
          <w:color w:val="000000"/>
        </w:rPr>
        <w:t xml:space="preserve">other </w:t>
      </w:r>
      <w:r>
        <w:rPr>
          <w:color w:val="000000"/>
        </w:rPr>
        <w:t xml:space="preserve">to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just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an </w:t>
      </w:r>
      <w:r>
        <w:rPr>
          <w:color w:val="000000"/>
        </w:rPr>
        <w:t xml:space="preserve">output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its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(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remains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TiO2 </w:t>
      </w:r>
      <w:r>
        <w:rPr>
          <w:color w:val="000000"/>
        </w:rPr>
        <w:t xml:space="preserve">has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great </w:t>
      </w:r>
      <w:r>
        <w:rPr>
          <w:color w:val="000000"/>
        </w:rPr>
        <w:t xml:space="preserve">attentions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versatile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numerous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technological </w:t>
      </w:r>
      <w:r>
        <w:rPr>
          <w:color w:val="000000"/>
        </w:rPr>
        <w:t xml:space="preserve">areas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as </w:t>
      </w:r>
      <w:r>
        <w:rPr>
          <w:color w:val="000000"/>
        </w:rPr>
        <w:t xml:space="preserve">SIFCs </w:t>
      </w:r>
      <w:r>
        <w:rPr>
          <w:color w:val="000000"/>
        </w:rPr>
        <w:t xml:space="preserve">anodes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Na2Ti6O13-based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proved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seriously </w:t>
      </w:r>
      <w:r>
        <w:rPr>
          <w:color w:val="66CC00"/>
        </w:rPr>
        <w:t xml:space="preserve">limiting </w:t>
      </w:r>
      <w:r>
        <w:rPr>
          <w:color w:val="66CC00"/>
        </w:rPr>
        <w:t xml:space="preserve">its </w:t>
      </w:r>
      <w:r>
        <w:rPr>
          <w:color w:val="66CC00"/>
        </w:rPr>
        <w:t xml:space="preserve">development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3//Na0.66 </w:t>
      </w:r>
      <w:r>
        <w:rPr>
          <w:color w:val="000000"/>
        </w:rPr>
        <w:t xml:space="preserve">[ </w:t>
      </w:r>
      <w:r>
        <w:rPr>
          <w:color w:val="000000"/>
        </w:rPr>
        <w:t xml:space="preserve">Li0.22Ti0.78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still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promoted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to </w:t>
      </w:r>
      <w:r>
        <w:rPr>
          <w:color w:val="000000"/>
        </w:rPr>
        <w:t xml:space="preserve">SIFCs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Na3V2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3//Fe3O4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an </w:t>
      </w:r>
      <w:r>
        <w:rPr>
          <w:color w:val="000000"/>
        </w:rPr>
        <w:t xml:space="preserve">average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1.6 </w:t>
      </w:r>
      <w:r>
        <w:rPr>
          <w:color w:val="000000"/>
        </w:rPr>
        <w:t xml:space="preserve">V </w:t>
      </w:r>
      <w:r>
        <w:rPr>
          <w:color w:val="000000"/>
        </w:rPr>
        <w:t xml:space="preserve">with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oxide-based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sulfides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and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insertion/deinsertion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SnS2-RGO </w:t>
      </w:r>
      <w:r>
        <w:rPr>
          <w:color w:val="FF3333"/>
        </w:rPr>
        <w:t xml:space="preserve">hybrid </w:t>
      </w:r>
      <w:r>
        <w:rPr>
          <w:color w:val="FF3333"/>
        </w:rPr>
        <w:t xml:space="preserve">structure </w:t>
      </w:r>
      <w:r>
        <w:rPr>
          <w:color w:val="000000"/>
        </w:rPr>
        <w:t xml:space="preserve">shows </w:t>
      </w:r>
      <w:r>
        <w:rPr>
          <w:color w:val="000000"/>
        </w:rPr>
        <w:t xml:space="preserve">good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half-cell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remain </w:t>
      </w:r>
      <w:r>
        <w:rPr>
          <w:color w:val="66CC00"/>
        </w:rPr>
        <w:t xml:space="preserve">unsatisfactory </w:t>
      </w:r>
      <w:r>
        <w:rPr>
          <w:color w:val="66CC00"/>
        </w:rPr>
        <w:t xml:space="preserve">for </w:t>
      </w:r>
      <w:r>
        <w:rPr>
          <w:color w:val="66CC00"/>
        </w:rPr>
        <w:t xml:space="preserve">Na0.80Li0.12Ni0.22Mn0.66O2//SnS2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begin </w:t>
      </w:r>
      <w:r>
        <w:rPr>
          <w:color w:val="000000"/>
        </w:rPr>
        <w:t xml:space="preserve">with </w:t>
      </w:r>
      <w:r>
        <w:rPr>
          <w:color w:val="000000"/>
        </w:rPr>
        <w:t xml:space="preserve">,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extensively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LIBs </w:t>
      </w:r>
      <w:r>
        <w:rPr>
          <w:color w:val="000000"/>
        </w:rPr>
        <w:t xml:space="preserve">, </w:t>
      </w:r>
      <w:r>
        <w:rPr>
          <w:color w:val="000000"/>
        </w:rPr>
        <w:t xml:space="preserve">shows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with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remains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Alloy-based </w:t>
      </w:r>
      <w:r>
        <w:rPr>
          <w:color w:val="FF3333"/>
        </w:rPr>
        <w:t xml:space="preserve">SIFCs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high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600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expansion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huge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FF"/>
        </w:rPr>
        <w:t xml:space="preserve">decreases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it </w:t>
      </w:r>
      <w:r>
        <w:rPr>
          <w:color w:val="000000"/>
        </w:rPr>
        <w:t xml:space="preserve">from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Oxide-based </w:t>
      </w:r>
      <w:r>
        <w:rPr>
          <w:color w:val="FF3333"/>
        </w:rPr>
        <w:t xml:space="preserve">SIFCs </w:t>
      </w:r>
      <w:r>
        <w:rPr>
          <w:color w:val="000000"/>
        </w:rPr>
        <w:t xml:space="preserve">are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stage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their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exhibit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output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serve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qualified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Ti-based </w:t>
      </w:r>
      <w:r>
        <w:rPr>
          <w:color w:val="66CC00"/>
        </w:rPr>
        <w:t xml:space="preserve">oxide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greatly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a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output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with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and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for </w:t>
      </w:r>
      <w:r>
        <w:rPr>
          <w:color w:val="0000FF"/>
        </w:rPr>
        <w:t xml:space="preserve">Na+ </w:t>
      </w:r>
      <w:r>
        <w:rPr>
          <w:color w:val="0000FF"/>
        </w:rPr>
        <w:t xml:space="preserve">insertion/deinsertion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chemical </w:t>
      </w:r>
      <w:r>
        <w:rPr>
          <w:color w:val="0000FF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water </w:t>
      </w:r>
      <w:r>
        <w:rPr>
          <w:color w:val="000000"/>
        </w:rPr>
        <w:t xml:space="preserve">is </w:t>
      </w:r>
      <w:r>
        <w:rPr>
          <w:color w:val="000000"/>
        </w:rPr>
        <w:t xml:space="preserve">about </w:t>
      </w:r>
      <w:r>
        <w:rPr>
          <w:color w:val="000000"/>
        </w:rPr>
        <w:t xml:space="preserve">1.2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durable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kinetic </w:t>
      </w:r>
      <w:r>
        <w:rPr>
          <w:color w:val="FF3333"/>
        </w:rPr>
        <w:t xml:space="preserve">kinetic </w:t>
      </w:r>
      <w:r>
        <w:rPr>
          <w:color w:val="CCCC00"/>
        </w:rPr>
        <w:t xml:space="preserve">effect </w:t>
      </w:r>
      <w:r>
        <w:rPr>
          <w:color w:val="FF3333"/>
        </w:rPr>
        <w:t xml:space="preserve">effect </w:t>
      </w:r>
      <w:r>
        <w:rPr>
          <w:color w:val="FF3333"/>
        </w:rPr>
        <w:t xml:space="preserve">, </w:t>
      </w:r>
      <w:r>
        <w:rPr>
          <w:color w:val="FF3333"/>
        </w:rPr>
        <w:t xml:space="preserve">and </w:t>
      </w:r>
      <w:r>
        <w:rPr>
          <w:color w:val="FF3333"/>
        </w:rPr>
        <w:t xml:space="preserve">other </w:t>
      </w:r>
      <w:r>
        <w:rPr>
          <w:color w:val="FF3333"/>
        </w:rPr>
        <w:t xml:space="preserve">water-based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also </w:t>
      </w:r>
      <w:r>
        <w:rPr>
          <w:color w:val="000000"/>
        </w:rPr>
        <w:t xml:space="preserve">display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output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3333"/>
        </w:rPr>
        <w:t xml:space="preserve">Pb-acid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aqueous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many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taken </w:t>
      </w:r>
      <w:r>
        <w:rPr>
          <w:color w:val="000000"/>
        </w:rPr>
        <w:t xml:space="preserve">into </w:t>
      </w:r>
      <w:r>
        <w:rPr>
          <w:color w:val="000000"/>
        </w:rPr>
        <w:t xml:space="preserve">consideration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cell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metal </w:t>
      </w:r>
      <w:r>
        <w:rPr>
          <w:color w:val="CCCC00"/>
        </w:rPr>
        <w:t xml:space="preserve">ion </w:t>
      </w:r>
      <w:r>
        <w:rPr>
          <w:color w:val="000000"/>
        </w:rPr>
        <w:t xml:space="preserve">,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CCCC00"/>
        </w:rPr>
        <w:t xml:space="preserve">pH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solution </w:t>
      </w:r>
      <w:r>
        <w:rPr>
          <w:color w:val="CCCC00"/>
        </w:rPr>
        <w:t xml:space="preserve">, </w:t>
      </w:r>
      <w:r>
        <w:rPr>
          <w:color w:val="CCCC00"/>
        </w:rPr>
        <w:t xml:space="preserve">additives </w:t>
      </w:r>
      <w:r>
        <w:rPr>
          <w:color w:val="000000"/>
        </w:rPr>
        <w:t xml:space="preserve">,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oxygen </w:t>
      </w:r>
      <w:r>
        <w:rPr>
          <w:color w:val="000000"/>
        </w:rPr>
        <w:t xml:space="preserve">, </w:t>
      </w:r>
      <w:r>
        <w:rPr>
          <w:color w:val="000000"/>
        </w:rPr>
        <w:t xml:space="preserve">etc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in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have </w:t>
      </w:r>
      <w:r>
        <w:rPr>
          <w:color w:val="000000"/>
        </w:rPr>
        <w:t xml:space="preserve">also </w:t>
      </w:r>
      <w:r>
        <w:rPr>
          <w:color w:val="000000"/>
        </w:rPr>
        <w:t xml:space="preserve">hindered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aqueous </w:t>
      </w:r>
      <w:r>
        <w:rPr>
          <w:color w:val="000000"/>
        </w:rPr>
        <w:t xml:space="preserve">SIFCs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exploring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CCCC00"/>
        </w:rPr>
        <w:t xml:space="preserve">suppress </w:t>
      </w:r>
      <w:r>
        <w:rPr>
          <w:color w:val="CCCC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battery </w:t>
      </w:r>
      <w:r>
        <w:rPr>
          <w:color w:val="000000"/>
        </w:rPr>
        <w:t xml:space="preserve">and </w:t>
      </w:r>
      <w:r>
        <w:rPr>
          <w:color w:val="000000"/>
        </w:rPr>
        <w:t xml:space="preserve">show </w:t>
      </w:r>
      <w:r>
        <w:rPr>
          <w:color w:val="000000"/>
        </w:rPr>
        <w:t xml:space="preserve">good </w:t>
      </w:r>
      <w:r>
        <w:rPr>
          <w:color w:val="000000"/>
        </w:rPr>
        <w:t xml:space="preserve">adaptability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of </w:t>
      </w:r>
      <w:r>
        <w:rPr>
          <w:color w:val="000000"/>
        </w:rPr>
        <w:t xml:space="preserve">great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NaTi2 </w:t>
      </w:r>
      <w:r>
        <w:rPr>
          <w:color w:val="66CC00"/>
        </w:rPr>
        <w:t xml:space="preserve">( </w:t>
      </w:r>
      <w:r>
        <w:rPr>
          <w:color w:val="66CC00"/>
        </w:rPr>
        <w:t xml:space="preserve">PO4 </w:t>
      </w:r>
      <w:r>
        <w:rPr>
          <w:color w:val="66CC00"/>
        </w:rPr>
        <w:t xml:space="preserve">) </w:t>
      </w:r>
      <w:r>
        <w:rPr>
          <w:color w:val="66CC00"/>
        </w:rPr>
        <w:t xml:space="preserve">3 </w:t>
      </w:r>
      <w:r>
        <w:rPr>
          <w:color w:val="66CC00"/>
        </w:rPr>
        <w:t xml:space="preserve">anode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the </w:t>
      </w:r>
      <w:r>
        <w:rPr>
          <w:color w:val="000000"/>
        </w:rPr>
        <w:t xml:space="preserve">shortcoming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66CC00"/>
        </w:rPr>
        <w:t xml:space="preserve">lower </w:t>
      </w:r>
      <w:r>
        <w:rPr>
          <w:color w:val="66CC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in </w:t>
      </w:r>
      <w:r>
        <w:rPr>
          <w:color w:val="66CC00"/>
        </w:rPr>
        <w:t xml:space="preserve">high-power </w:t>
      </w:r>
      <w:r>
        <w:rPr>
          <w:color w:val="66CC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FF3333"/>
        </w:rPr>
        <w:t xml:space="preserve">tunnel-structured </w:t>
      </w:r>
      <w:r>
        <w:rPr>
          <w:color w:val="FF3333"/>
        </w:rPr>
        <w:t xml:space="preserve">Na0.44MnO2 </w:t>
      </w:r>
      <w:r>
        <w:rPr>
          <w:color w:val="FF3333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its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since </w:t>
      </w:r>
      <w:r>
        <w:rPr>
          <w:color w:val="000000"/>
        </w:rPr>
        <w:t xml:space="preserve">only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O2 </w:t>
      </w:r>
      <w:r>
        <w:rPr>
          <w:color w:val="66CC00"/>
        </w:rPr>
        <w:t xml:space="preserve">evolution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this </w:t>
      </w:r>
      <w:r>
        <w:rPr>
          <w:color w:val="000000"/>
        </w:rPr>
        <w:t xml:space="preserve">limitation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ramifications-based </w:t>
      </w:r>
      <w:r>
        <w:rPr>
          <w:color w:val="000000"/>
        </w:rPr>
        <w:t xml:space="preserve">aqueous </w:t>
      </w:r>
      <w:r>
        <w:rPr>
          <w:color w:val="000000"/>
        </w:rPr>
        <w:t xml:space="preserve">SIFCs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promote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from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proved </w:t>
      </w:r>
      <w:r>
        <w:rPr>
          <w:color w:val="000000"/>
        </w:rPr>
        <w:t xml:space="preserve">in </w:t>
      </w:r>
      <w:r>
        <w:rPr>
          <w:color w:val="000000"/>
        </w:rPr>
        <w:t xml:space="preserve">aqueous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polarity </w:t>
      </w:r>
      <w:r>
        <w:rPr>
          <w:color w:val="0000FF"/>
        </w:rPr>
        <w:t xml:space="preserve">of </w:t>
      </w:r>
      <w:r>
        <w:rPr>
          <w:color w:val="0000FF"/>
        </w:rPr>
        <w:t xml:space="preserve">water </w:t>
      </w:r>
      <w:r>
        <w:rPr>
          <w:color w:val="0000FF"/>
        </w:rPr>
        <w:t xml:space="preserve">molecules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lack </w:t>
      </w:r>
      <w:r>
        <w:rPr>
          <w:color w:val="CCCC00"/>
        </w:rPr>
        <w:t xml:space="preserve">of </w:t>
      </w:r>
      <w:r>
        <w:rPr>
          <w:color w:val="CCCC00"/>
        </w:rPr>
        <w:t xml:space="preserve">protection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solid-electrolyte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is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utilization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low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should </w:t>
      </w:r>
      <w:r>
        <w:rPr>
          <w:color w:val="000000"/>
        </w:rPr>
        <w:t xml:space="preserve">pay </w:t>
      </w:r>
      <w:r>
        <w:rPr>
          <w:color w:val="000000"/>
        </w:rPr>
        <w:t xml:space="preserve">more </w:t>
      </w:r>
      <w:r>
        <w:rPr>
          <w:color w:val="000000"/>
        </w:rPr>
        <w:t xml:space="preserve">attention </w:t>
      </w:r>
      <w:r>
        <w:rPr>
          <w:color w:val="000000"/>
        </w:rPr>
        <w:t xml:space="preserve">to </w:t>
      </w:r>
      <w:r>
        <w:rPr>
          <w:color w:val="000000"/>
        </w:rPr>
        <w:t xml:space="preserve">promote </w:t>
      </w:r>
      <w:r>
        <w:rPr>
          <w:color w:val="000000"/>
        </w:rPr>
        <w:t xml:space="preserve">their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by </w:t>
      </w:r>
      <w:r>
        <w:rPr>
          <w:color w:val="000000"/>
        </w:rPr>
        <w:t xml:space="preserve">its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FF"/>
        </w:rPr>
        <w:t xml:space="preserve">poor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or </w:t>
      </w:r>
      <w:r>
        <w:rPr>
          <w:color w:val="66CC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molecular </w:t>
      </w:r>
      <w:r>
        <w:rPr>
          <w:color w:val="66CC00"/>
        </w:rPr>
        <w:t xml:space="preserve">weight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low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NaTi2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becomes </w:t>
      </w:r>
      <w:r>
        <w:rPr>
          <w:color w:val="000000"/>
        </w:rPr>
        <w:t xml:space="preserve">the </w:t>
      </w:r>
      <w:r>
        <w:rPr>
          <w:color w:val="FF3333"/>
        </w:rPr>
        <w:t xml:space="preserve">short </w:t>
      </w:r>
      <w:r>
        <w:rPr>
          <w:color w:val="FF3333"/>
        </w:rPr>
        <w:t xml:space="preserve">slab </w:t>
      </w:r>
      <w:r>
        <w:rPr>
          <w:color w:val="000000"/>
        </w:rPr>
        <w:t xml:space="preserve">for </w:t>
      </w:r>
      <w:r>
        <w:rPr>
          <w:color w:val="000000"/>
        </w:rPr>
        <w:t xml:space="preserve">achieving </w:t>
      </w:r>
      <w:r>
        <w:rPr>
          <w:color w:val="000000"/>
        </w:rPr>
        <w:t xml:space="preserve">high </w:t>
      </w:r>
      <w:r>
        <w:rPr>
          <w:color w:val="000000"/>
        </w:rPr>
        <w:t xml:space="preserve">energy-density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Other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organics </w:t>
      </w:r>
      <w:r>
        <w:rPr>
          <w:color w:val="000000"/>
        </w:rPr>
        <w:t xml:space="preserve">,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high-efficiency </w:t>
      </w:r>
      <w:r>
        <w:rPr>
          <w:color w:val="000000"/>
        </w:rPr>
        <w:t xml:space="preserve">and </w:t>
      </w:r>
      <w:r>
        <w:rPr>
          <w:color w:val="FF3333"/>
        </w:rPr>
        <w:t xml:space="preserve">long-life </w:t>
      </w:r>
      <w:r>
        <w:rPr>
          <w:color w:val="FF3333"/>
        </w:rPr>
        <w:t xml:space="preserve">aqueous </w:t>
      </w:r>
      <w:r>
        <w:rPr>
          <w:color w:val="FF3333"/>
        </w:rPr>
        <w:t xml:space="preserve">SIFCs </w:t>
      </w:r>
      <w:r>
        <w:rPr>
          <w:color w:val="000000"/>
        </w:rPr>
        <w:t xml:space="preserve">for </w:t>
      </w:r>
      <w:r>
        <w:rPr>
          <w:color w:val="000000"/>
        </w:rPr>
        <w:t xml:space="preserve">high </w:t>
      </w:r>
      <w:r>
        <w:rPr>
          <w:color w:val="000000"/>
        </w:rPr>
        <w:t xml:space="preserve">power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undesirable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000000"/>
        </w:rPr>
        <w:t xml:space="preserve">keep </w:t>
      </w:r>
      <w:r>
        <w:rPr>
          <w:color w:val="000000"/>
        </w:rPr>
        <w:t xml:space="preserve">it </w:t>
      </w:r>
      <w:r>
        <w:rPr>
          <w:color w:val="000000"/>
        </w:rPr>
        <w:t xml:space="preserve">a </w:t>
      </w:r>
      <w:r>
        <w:rPr>
          <w:color w:val="000000"/>
        </w:rPr>
        <w:t xml:space="preserve">long </w:t>
      </w:r>
      <w:r>
        <w:rPr>
          <w:color w:val="000000"/>
        </w:rPr>
        <w:t xml:space="preserve">way </w:t>
      </w:r>
      <w:r>
        <w:rPr>
          <w:color w:val="000000"/>
        </w:rPr>
        <w:t xml:space="preserve">to </w:t>
      </w:r>
      <w:r>
        <w:rPr>
          <w:color w:val="000000"/>
        </w:rPr>
        <w:t xml:space="preserve">go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SIFCs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to </w:t>
      </w:r>
      <w:r>
        <w:rPr>
          <w:color w:val="000000"/>
        </w:rPr>
        <w:t xml:space="preserve">LIBs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atomic </w:t>
      </w:r>
      <w:r>
        <w:rPr>
          <w:color w:val="CCCC00"/>
        </w:rPr>
        <w:t xml:space="preserve">weight </w:t>
      </w:r>
      <w:r>
        <w:rPr>
          <w:color w:val="000000"/>
        </w:rPr>
        <w:t xml:space="preserve">and </w:t>
      </w:r>
      <w:r>
        <w:rPr>
          <w:color w:val="CCCC00"/>
        </w:rPr>
        <w:t xml:space="preserve">higher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( </w:t>
      </w:r>
      <w:r>
        <w:rPr>
          <w:color w:val="CCCC00"/>
        </w:rPr>
        <w:t xml:space="preserve">0.33 </w:t>
      </w:r>
      <w:r>
        <w:rPr>
          <w:color w:val="CCCC00"/>
        </w:rPr>
        <w:t xml:space="preserve">V </w:t>
      </w:r>
      <w:r>
        <w:rPr>
          <w:color w:val="CCCC00"/>
        </w:rPr>
        <w:t xml:space="preserve">vs </w:t>
      </w:r>
      <w:r>
        <w:rPr>
          <w:color w:val="CCCC00"/>
        </w:rPr>
        <w:t xml:space="preserve">Li </w:t>
      </w:r>
      <w:r>
        <w:rPr>
          <w:color w:val="CCCC00"/>
        </w:rPr>
        <w:t xml:space="preserve">)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66CC00"/>
        </w:rPr>
        <w:t xml:space="preserve">cost </w:t>
      </w:r>
      <w:r>
        <w:rPr>
          <w:color w:val="66CC00"/>
        </w:rPr>
        <w:t xml:space="preserve">per </w:t>
      </w:r>
      <w:r>
        <w:rPr>
          <w:color w:val="66CC00"/>
        </w:rPr>
        <w:t xml:space="preserve">energy </w:t>
      </w:r>
      <w:r>
        <w:rPr>
          <w:color w:val="000000"/>
        </w:rPr>
        <w:t xml:space="preserve">and </w:t>
      </w:r>
      <w:r>
        <w:rPr>
          <w:color w:val="66CC00"/>
        </w:rPr>
        <w:t xml:space="preserve">cost </w:t>
      </w:r>
      <w:r>
        <w:rPr>
          <w:color w:val="66CC00"/>
        </w:rPr>
        <w:t xml:space="preserve">per </w:t>
      </w:r>
      <w:r>
        <w:rPr>
          <w:color w:val="66CC00"/>
        </w:rPr>
        <w:t xml:space="preserve">lifetime </w:t>
      </w:r>
      <w:r>
        <w:rPr>
          <w:color w:val="000000"/>
        </w:rPr>
        <w:t xml:space="preserve">are </w:t>
      </w:r>
      <w:r>
        <w:rPr>
          <w:color w:val="000000"/>
        </w:rPr>
        <w:t xml:space="preserve">capable </w:t>
      </w:r>
      <w:r>
        <w:rPr>
          <w:color w:val="000000"/>
        </w:rPr>
        <w:t xml:space="preserve">of </w:t>
      </w:r>
      <w:r>
        <w:rPr>
          <w:color w:val="000000"/>
        </w:rPr>
        <w:t xml:space="preserve">compensating </w:t>
      </w:r>
      <w:r>
        <w:rPr>
          <w:color w:val="000000"/>
        </w:rPr>
        <w:t xml:space="preserve">these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for </w:t>
      </w:r>
      <w:r>
        <w:rPr>
          <w:color w:val="000000"/>
        </w:rPr>
        <w:t xml:space="preserve">large-grid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still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CCCC00"/>
        </w:rPr>
        <w:t xml:space="preserve">deep </w:t>
      </w:r>
      <w:r>
        <w:rPr>
          <w:color w:val="CCCC00"/>
        </w:rPr>
        <w:t xml:space="preserve">insertion/deinsertion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heavy </w:t>
      </w:r>
      <w:r>
        <w:rPr>
          <w:color w:val="CCCC00"/>
        </w:rPr>
        <w:t xml:space="preserve">polyanionic </w:t>
      </w:r>
      <w:r>
        <w:rPr>
          <w:color w:val="CCCC00"/>
        </w:rPr>
        <w:t xml:space="preserve">group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still </w:t>
      </w:r>
      <w:r>
        <w:rPr>
          <w:color w:val="000000"/>
        </w:rPr>
        <w:t xml:space="preserve">require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promoted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66CC00"/>
        </w:rPr>
        <w:t xml:space="preserve">intrinsic </w:t>
      </w:r>
      <w:r>
        <w:rPr>
          <w:color w:val="66CC00"/>
        </w:rPr>
        <w:t xml:space="preserve">low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consumes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sodium </w:t>
      </w:r>
      <w:r>
        <w:rPr>
          <w:color w:val="66CC00"/>
        </w:rPr>
        <w:t xml:space="preserve">resources </w:t>
      </w:r>
      <w:r>
        <w:rPr>
          <w:color w:val="66CC00"/>
        </w:rPr>
        <w:t xml:space="preserve">in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simple </w:t>
      </w:r>
      <w:r>
        <w:rPr>
          <w:color w:val="FF3333"/>
        </w:rPr>
        <w:t xml:space="preserve">and </w:t>
      </w:r>
      <w:r>
        <w:rPr>
          <w:color w:val="FF3333"/>
        </w:rPr>
        <w:t xml:space="preserve">scalable </w:t>
      </w:r>
      <w:r>
        <w:rPr>
          <w:color w:val="FF3333"/>
        </w:rPr>
        <w:t xml:space="preserve">presodiation </w:t>
      </w:r>
      <w:r>
        <w:rPr>
          <w:color w:val="FF3333"/>
        </w:rPr>
        <w:t xml:space="preserve">method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offset </w:t>
      </w:r>
      <w:r>
        <w:rPr>
          <w:color w:val="000000"/>
        </w:rPr>
        <w:t xml:space="preserve">the </w:t>
      </w:r>
      <w:r>
        <w:rPr>
          <w:color w:val="0000FF"/>
        </w:rPr>
        <w:t xml:space="preserve">consumption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 </w:t>
      </w:r>
      <w:r>
        <w:rPr>
          <w:color w:val="0000FF"/>
        </w:rPr>
        <w:t xml:space="preserve">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urgently </w:t>
      </w:r>
      <w:r>
        <w:rPr>
          <w:color w:val="000000"/>
        </w:rPr>
        <w:t xml:space="preserve">needed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FF3333"/>
        </w:rPr>
        <w:t xml:space="preserve">aqueous </w:t>
      </w:r>
      <w:r>
        <w:rPr>
          <w:color w:val="FF3333"/>
        </w:rPr>
        <w:t xml:space="preserve">SIFCs </w:t>
      </w:r>
      <w:r>
        <w:rPr>
          <w:color w:val="000000"/>
        </w:rPr>
        <w:t xml:space="preserve">still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long </w:t>
      </w:r>
      <w:r>
        <w:rPr>
          <w:color w:val="000000"/>
        </w:rPr>
        <w:t xml:space="preserve">way </w:t>
      </w:r>
      <w:r>
        <w:rPr>
          <w:color w:val="000000"/>
        </w:rPr>
        <w:t xml:space="preserve">to </w:t>
      </w:r>
      <w:r>
        <w:rPr>
          <w:color w:val="000000"/>
        </w:rPr>
        <w:t xml:space="preserve">go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limited </w:t>
      </w:r>
      <w:r>
        <w:rPr>
          <w:color w:val="66CC00"/>
        </w:rPr>
        <w:t xml:space="preserve">output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currently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barrier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Overall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SIFCs </w:t>
      </w:r>
      <w:r>
        <w:rPr>
          <w:color w:val="000000"/>
        </w:rPr>
        <w:t xml:space="preserve">follows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Cannikin </w:t>
      </w:r>
      <w:r>
        <w:rPr>
          <w:color w:val="000000"/>
        </w:rPr>
        <w:t xml:space="preserve">Law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000000"/>
        </w:rPr>
        <w:t xml:space="preserve">developments </w:t>
      </w:r>
      <w:r>
        <w:rPr>
          <w:color w:val="000000"/>
        </w:rPr>
        <w:t xml:space="preserve">are </w:t>
      </w:r>
      <w:r>
        <w:rPr>
          <w:color w:val="000000"/>
        </w:rPr>
        <w:t xml:space="preserve">basically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integrated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anode </w:t>
      </w:r>
      <w:r>
        <w:rPr>
          <w:color w:val="000000"/>
        </w:rPr>
        <w:t xml:space="preserve">, </w:t>
      </w:r>
      <w:r>
        <w:rPr>
          <w:color w:val="000000"/>
        </w:rPr>
        <w:t xml:space="preserve">separator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FF3333"/>
        </w:rPr>
        <w:t xml:space="preserve">high </w:t>
      </w:r>
      <w:r>
        <w:rPr>
          <w:color w:val="FF3333"/>
        </w:rPr>
        <w:t xml:space="preserve">rate </w:t>
      </w:r>
      <w:r>
        <w:rPr>
          <w:color w:val="FF3333"/>
        </w:rPr>
        <w:t xml:space="preserve">capability </w:t>
      </w:r>
      <w:r>
        <w:rPr>
          <w:color w:val="FF3333"/>
        </w:rPr>
        <w:t xml:space="preserve">cathode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anode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make </w:t>
      </w:r>
      <w:r>
        <w:rPr>
          <w:color w:val="000000"/>
        </w:rPr>
        <w:t xml:space="preserve">sense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SIBs </w:t>
      </w:r>
      <w:r>
        <w:rPr>
          <w:color w:val="000000"/>
        </w:rPr>
        <w:t xml:space="preserve">are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compete </w:t>
      </w:r>
      <w:r>
        <w:rPr>
          <w:color w:val="000000"/>
        </w:rPr>
        <w:t xml:space="preserve">with </w:t>
      </w:r>
      <w:r>
        <w:rPr>
          <w:color w:val="000000"/>
        </w:rPr>
        <w:t xml:space="preserve">LIBs </w:t>
      </w:r>
      <w:r>
        <w:rPr>
          <w:color w:val="000000"/>
        </w:rPr>
        <w:t xml:space="preserve">in </w:t>
      </w:r>
      <w:r>
        <w:rPr>
          <w:color w:val="000000"/>
        </w:rPr>
        <w:t xml:space="preserve">several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aspects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FF"/>
        </w:rPr>
        <w:t xml:space="preserve">immature </w:t>
      </w:r>
      <w:r>
        <w:rPr>
          <w:color w:val="0000FF"/>
        </w:rPr>
        <w:t xml:space="preserve">technology </w:t>
      </w:r>
      <w:r>
        <w:rPr>
          <w:color w:val="0000FF"/>
        </w:rPr>
        <w:t xml:space="preserve">of </w:t>
      </w:r>
      <w:r>
        <w:rPr>
          <w:color w:val="0000FF"/>
        </w:rPr>
        <w:t xml:space="preserve">SIFCs </w:t>
      </w:r>
      <w:r>
        <w:rPr>
          <w:color w:val="000000"/>
        </w:rPr>
        <w:t xml:space="preserve">holds </w:t>
      </w:r>
      <w:r>
        <w:rPr>
          <w:color w:val="000000"/>
        </w:rPr>
        <w:t xml:space="preserve">back </w:t>
      </w:r>
      <w:r>
        <w:rPr>
          <w:color w:val="000000"/>
        </w:rPr>
        <w:t xml:space="preserve">their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66CC00"/>
        </w:rPr>
        <w:t xml:space="preserve">cost </w:t>
      </w:r>
      <w:r>
        <w:rPr>
          <w:color w:val="66CC00"/>
        </w:rPr>
        <w:t xml:space="preserve">issues </w:t>
      </w:r>
      <w:r>
        <w:rPr>
          <w:color w:val="000000"/>
        </w:rPr>
        <w:t xml:space="preserve">and </w:t>
      </w:r>
      <w:r>
        <w:rPr>
          <w:color w:val="66CC00"/>
        </w:rPr>
        <w:t xml:space="preserve">sustainable </w:t>
      </w:r>
      <w:r>
        <w:rPr>
          <w:color w:val="66CC00"/>
        </w:rPr>
        <w:t xml:space="preserve">technologies </w:t>
      </w:r>
      <w:r>
        <w:rPr>
          <w:color w:val="000000"/>
        </w:rPr>
        <w:t xml:space="preserve">always </w:t>
      </w:r>
      <w:r>
        <w:rPr>
          <w:color w:val="000000"/>
        </w:rPr>
        <w:t xml:space="preserve">lie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consideration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SIFCs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viscosity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FSA </w:t>
      </w:r>
      <w:r>
        <w:rPr>
          <w:color w:val="000000"/>
        </w:rPr>
        <w:t xml:space="preserve">] </w:t>
      </w:r>
      <w:r>
        <w:rPr>
          <w:color w:val="000000"/>
        </w:rPr>
        <w:t xml:space="preserve">- </w:t>
      </w:r>
      <w:r>
        <w:rPr>
          <w:color w:val="000000"/>
        </w:rPr>
        <w:t xml:space="preserve">[ </w:t>
      </w:r>
      <w:r>
        <w:rPr>
          <w:color w:val="000000"/>
        </w:rPr>
        <w:t xml:space="preserve">C3C1pyrr </w:t>
      </w:r>
      <w:r>
        <w:rPr>
          <w:color w:val="000000"/>
        </w:rPr>
        <w:t xml:space="preserve">] </w:t>
      </w:r>
      <w:r>
        <w:rPr>
          <w:color w:val="000000"/>
        </w:rPr>
        <w:t xml:space="preserve">[ </w:t>
      </w:r>
      <w:r>
        <w:rPr>
          <w:color w:val="000000"/>
        </w:rPr>
        <w:t xml:space="preserve">FSA </w:t>
      </w:r>
      <w:r>
        <w:rPr>
          <w:color w:val="000000"/>
        </w:rPr>
        <w:t xml:space="preserve">] </w:t>
      </w:r>
      <w:r>
        <w:rPr>
          <w:color w:val="000000"/>
        </w:rPr>
        <w:t xml:space="preserve">ionic </w:t>
      </w:r>
      <w:r>
        <w:rPr>
          <w:color w:val="000000"/>
        </w:rPr>
        <w:t xml:space="preserve">liquid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rises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40mol </w:t>
      </w:r>
      <w:r>
        <w:rPr>
          <w:color w:val="000000"/>
        </w:rPr>
        <w:t xml:space="preserve">%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FSA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viscosity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from </w:t>
      </w:r>
      <w:r>
        <w:rPr>
          <w:color w:val="000000"/>
        </w:rPr>
        <w:t xml:space="preserve">1180mPas </w:t>
      </w:r>
      <w:r>
        <w:rPr>
          <w:color w:val="000000"/>
        </w:rPr>
        <w:t xml:space="preserve">at </w:t>
      </w:r>
      <w:r>
        <w:rPr>
          <w:color w:val="000000"/>
        </w:rPr>
        <w:t xml:space="preserve">278K </w:t>
      </w:r>
      <w:r>
        <w:rPr>
          <w:color w:val="000000"/>
        </w:rPr>
        <w:t xml:space="preserve">to </w:t>
      </w:r>
      <w:r>
        <w:rPr>
          <w:color w:val="000000"/>
        </w:rPr>
        <w:t xml:space="preserve">30.4mPas </w:t>
      </w:r>
      <w:r>
        <w:rPr>
          <w:color w:val="000000"/>
        </w:rPr>
        <w:t xml:space="preserve">at </w:t>
      </w:r>
      <w:r>
        <w:rPr>
          <w:color w:val="000000"/>
        </w:rPr>
        <w:t xml:space="preserve">353K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elevation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20mol </w:t>
      </w:r>
      <w:r>
        <w:rPr>
          <w:color w:val="66CC00"/>
        </w:rPr>
        <w:t xml:space="preserve">% </w:t>
      </w:r>
      <w:r>
        <w:rPr>
          <w:color w:val="66CC00"/>
        </w:rPr>
        <w:t xml:space="preserve">Na </w:t>
      </w:r>
      <w:r>
        <w:rPr>
          <w:color w:val="66CC00"/>
        </w:rPr>
        <w:t xml:space="preserve">[ </w:t>
      </w:r>
      <w:r>
        <w:rPr>
          <w:color w:val="66CC00"/>
        </w:rPr>
        <w:t xml:space="preserve">FSA </w:t>
      </w:r>
      <w:r>
        <w:rPr>
          <w:color w:val="66CC00"/>
        </w:rPr>
        <w:t xml:space="preserve">] </w:t>
      </w:r>
      <w:r>
        <w:rPr>
          <w:color w:val="66CC00"/>
        </w:rPr>
        <w:t xml:space="preserve">system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to </w:t>
      </w:r>
      <w:r>
        <w:rPr>
          <w:color w:val="000000"/>
        </w:rPr>
        <w:t xml:space="preserve">as </w:t>
      </w:r>
      <w:r>
        <w:rPr>
          <w:color w:val="000000"/>
        </w:rPr>
        <w:t xml:space="preserve">high </w:t>
      </w:r>
      <w:r>
        <w:rPr>
          <w:color w:val="000000"/>
        </w:rPr>
        <w:t xml:space="preserve">as </w:t>
      </w:r>
      <w:r>
        <w:rPr>
          <w:color w:val="000000"/>
        </w:rPr>
        <w:t xml:space="preserve">21mScm-1 </w:t>
      </w:r>
      <w:r>
        <w:rPr>
          <w:color w:val="000000"/>
        </w:rPr>
        <w:t xml:space="preserve">at </w:t>
      </w:r>
      <w:r>
        <w:rPr>
          <w:color w:val="000000"/>
        </w:rPr>
        <w:t xml:space="preserve">368K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76mAh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2000mA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still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about </w:t>
      </w:r>
      <w:r>
        <w:rPr>
          <w:color w:val="000000"/>
        </w:rPr>
        <w:t xml:space="preserve">71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50mA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500mA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concentration </w:t>
      </w:r>
      <w:r>
        <w:rPr>
          <w:color w:val="000000"/>
        </w:rPr>
        <w:t xml:space="preserve">considerably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500mA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natural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66CC00"/>
        </w:rPr>
        <w:t xml:space="preserve">discrepancy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are </w:t>
      </w:r>
      <w:r>
        <w:rPr>
          <w:color w:val="000000"/>
        </w:rPr>
        <w:t xml:space="preserve">scarcely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298K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is </w:t>
      </w:r>
      <w:r>
        <w:rPr>
          <w:color w:val="000000"/>
        </w:rPr>
        <w:t xml:space="preserve">lowered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363K </w:t>
      </w:r>
      <w:r>
        <w:rPr>
          <w:color w:val="000000"/>
        </w:rPr>
        <w:t xml:space="preserve">to </w:t>
      </w:r>
      <w:r>
        <w:rPr>
          <w:color w:val="000000"/>
        </w:rPr>
        <w:t xml:space="preserve">298K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to </w:t>
      </w:r>
      <w:r>
        <w:rPr>
          <w:color w:val="000000"/>
        </w:rPr>
        <w:t xml:space="preserve">117mAh </w:t>
      </w:r>
      <w:r>
        <w:rPr>
          <w:color w:val="000000"/>
        </w:rPr>
        <w:t xml:space="preserve">( </w:t>
      </w:r>
      <w:r>
        <w:rPr>
          <w:color w:val="000000"/>
        </w:rPr>
        <w:t xml:space="preserve">g-NaCrO2 </w:t>
      </w:r>
      <w:r>
        <w:rPr>
          <w:color w:val="000000"/>
        </w:rPr>
        <w:t xml:space="preserve">) </w:t>
      </w:r>
      <w:r>
        <w:rPr>
          <w:color w:val="000000"/>
        </w:rPr>
        <w:t xml:space="preserve">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298K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internal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arises </w:t>
      </w:r>
      <w:r>
        <w:rPr>
          <w:color w:val="000000"/>
        </w:rPr>
        <w:t xml:space="preserve">from </w:t>
      </w:r>
      <w:r>
        <w:rPr>
          <w:color w:val="66CC00"/>
        </w:rPr>
        <w:t xml:space="preserve">reduced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lowered </w:t>
      </w:r>
      <w:r>
        <w:rPr>
          <w:color w:val="000000"/>
        </w:rPr>
        <w:t xml:space="preserve">diffusivity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 </w:t>
      </w:r>
      <w:r>
        <w:rPr>
          <w:color w:val="000000"/>
        </w:rPr>
        <w:t xml:space="preserve">in </w:t>
      </w:r>
      <w:r>
        <w:rPr>
          <w:color w:val="000000"/>
        </w:rPr>
        <w:t xml:space="preserve">solid </w:t>
      </w:r>
      <w:r>
        <w:rPr>
          <w:color w:val="000000"/>
        </w:rPr>
        <w:t xml:space="preserve">NaxCrO2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charge-transfer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at </w:t>
      </w:r>
      <w:r>
        <w:rPr>
          <w:color w:val="66CC00"/>
        </w:rPr>
        <w:t xml:space="preserve">electrode/electrolyte </w:t>
      </w:r>
      <w:r>
        <w:rPr>
          <w:color w:val="66CC00"/>
        </w:rPr>
        <w:t xml:space="preserve">interfaces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of </w:t>
      </w:r>
      <w:r>
        <w:rPr>
          <w:color w:val="000000"/>
        </w:rPr>
        <w:t xml:space="preserve">253-273K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are </w:t>
      </w:r>
      <w:r>
        <w:rPr>
          <w:color w:val="66CC00"/>
        </w:rPr>
        <w:t xml:space="preserve">different </w:t>
      </w:r>
      <w:r>
        <w:rPr>
          <w:color w:val="66CC00"/>
        </w:rPr>
        <w:t xml:space="preserve">for </w:t>
      </w:r>
      <w:r>
        <w:rPr>
          <w:color w:val="66CC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below </w:t>
      </w:r>
      <w:r>
        <w:rPr>
          <w:color w:val="000000"/>
        </w:rPr>
        <w:t xml:space="preserve">273K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ion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30mol </w:t>
      </w:r>
      <w:r>
        <w:rPr>
          <w:color w:val="000000"/>
        </w:rPr>
        <w:t xml:space="preserve">%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FSA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again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opposing </w:t>
      </w:r>
      <w:r>
        <w:rPr>
          <w:color w:val="0000FF"/>
        </w:rPr>
        <w:t xml:space="preserve">effect </w:t>
      </w:r>
      <w:r>
        <w:rPr>
          <w:color w:val="0000FF"/>
        </w:rPr>
        <w:t xml:space="preserve">on </w:t>
      </w:r>
      <w:r>
        <w:rPr>
          <w:color w:val="0000FF"/>
        </w:rPr>
        <w:t xml:space="preserve">ionic </w:t>
      </w:r>
      <w:r>
        <w:rPr>
          <w:color w:val="0000FF"/>
        </w:rPr>
        <w:t xml:space="preserve">conduction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viscosity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also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influences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with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thermal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NaFe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and </w:t>
      </w:r>
      <w:r>
        <w:rPr>
          <w:color w:val="000000"/>
        </w:rPr>
        <w:t xml:space="preserve">NaCr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NaFe0.8Cr0.2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their </w:t>
      </w:r>
      <w:r>
        <w:rPr>
          <w:color w:val="0000FF"/>
        </w:rPr>
        <w:t xml:space="preserve">inferior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NaFe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by </w:t>
      </w:r>
      <w:r>
        <w:rPr>
          <w:color w:val="000000"/>
        </w:rPr>
        <w:t xml:space="preserve">NaFe0.8Cr0.2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is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Cr2+/Cr3+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in </w:t>
      </w:r>
      <w:r>
        <w:rPr>
          <w:color w:val="000000"/>
        </w:rPr>
        <w:t xml:space="preserve">dQ/dV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for </w:t>
      </w:r>
      <w:r>
        <w:rPr>
          <w:color w:val="000000"/>
        </w:rPr>
        <w:t xml:space="preserve">NaFe0.8Cr0.2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NaFe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2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inactive </w:t>
      </w:r>
      <w:r>
        <w:rPr>
          <w:color w:val="CCCC00"/>
        </w:rPr>
        <w:t xml:space="preserve">chromium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later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to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shifts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peaks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2th </w:t>
      </w:r>
      <w:r>
        <w:rPr>
          <w:color w:val="000000"/>
        </w:rPr>
        <w:t xml:space="preserve">values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unit </w:t>
      </w:r>
      <w:r>
        <w:rPr>
          <w:color w:val="000000"/>
        </w:rPr>
        <w:t xml:space="preserve">cell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de-intercalation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host </w:t>
      </w:r>
      <w:r>
        <w:rPr>
          <w:color w:val="0000FF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noticed </w:t>
      </w:r>
      <w:r>
        <w:rPr>
          <w:color w:val="000000"/>
        </w:rPr>
        <w:t xml:space="preserve">that </w:t>
      </w:r>
      <w:r>
        <w:rPr>
          <w:color w:val="FF3333"/>
        </w:rPr>
        <w:t xml:space="preserve">NaFe </w:t>
      </w:r>
      <w:r>
        <w:rPr>
          <w:color w:val="FF3333"/>
        </w:rPr>
        <w:t xml:space="preserve">( </w:t>
      </w:r>
      <w:r>
        <w:rPr>
          <w:color w:val="FF3333"/>
        </w:rPr>
        <w:t xml:space="preserve">SO4 </w:t>
      </w:r>
      <w:r>
        <w:rPr>
          <w:color w:val="FF3333"/>
        </w:rPr>
        <w:t xml:space="preserve">) </w:t>
      </w:r>
      <w:r>
        <w:rPr>
          <w:color w:val="FF3333"/>
        </w:rPr>
        <w:t xml:space="preserve">2 </w:t>
      </w:r>
      <w:r>
        <w:rPr>
          <w:color w:val="000000"/>
        </w:rPr>
        <w:t xml:space="preserve">shows </w:t>
      </w:r>
      <w:r>
        <w:rPr>
          <w:color w:val="66CC00"/>
        </w:rPr>
        <w:t xml:space="preserve">slow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with </w:t>
      </w:r>
      <w:r>
        <w:rPr>
          <w:color w:val="000000"/>
        </w:rPr>
        <w:t xml:space="preserve">successive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iron </w:t>
      </w:r>
      <w:r>
        <w:rPr>
          <w:color w:val="000000"/>
        </w:rPr>
        <w:t xml:space="preserve">( </w:t>
      </w:r>
      <w:r>
        <w:rPr>
          <w:color w:val="000000"/>
        </w:rPr>
        <w:t xml:space="preserve">Fe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chromium </w:t>
      </w:r>
      <w:r>
        <w:rPr>
          <w:color w:val="000000"/>
        </w:rPr>
        <w:t xml:space="preserve">( </w:t>
      </w:r>
      <w:r>
        <w:rPr>
          <w:color w:val="000000"/>
        </w:rPr>
        <w:t xml:space="preserve">Cr </w:t>
      </w:r>
      <w:r>
        <w:rPr>
          <w:color w:val="000000"/>
        </w:rPr>
        <w:t xml:space="preserve">)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essentially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CCCC00"/>
        </w:rPr>
        <w:t xml:space="preserve">inactive </w:t>
      </w:r>
      <w:r>
        <w:rPr>
          <w:color w:val="CCCC00"/>
        </w:rPr>
        <w:t xml:space="preserve">Cr2+/Cr3+ </w:t>
      </w:r>
      <w:r>
        <w:rPr>
          <w:color w:val="CCCC00"/>
        </w:rPr>
        <w:t xml:space="preserve">redox </w:t>
      </w:r>
      <w:r>
        <w:rPr>
          <w:color w:val="CCCC00"/>
        </w:rPr>
        <w:t xml:space="preserve">couple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NC-NaCrO2 </w:t>
      </w:r>
      <w:r>
        <w:rPr>
          <w:color w:val="000000"/>
        </w:rPr>
        <w:t xml:space="preserve">showed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than </w:t>
      </w:r>
      <w:r>
        <w:rPr>
          <w:color w:val="000000"/>
        </w:rPr>
        <w:t xml:space="preserve">NaCrO2 </w:t>
      </w:r>
      <w:r>
        <w:rPr>
          <w:color w:val="000000"/>
        </w:rPr>
        <w:t xml:space="preserve">,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by </w:t>
      </w:r>
      <w:r>
        <w:rPr>
          <w:color w:val="0000FF"/>
        </w:rPr>
        <w:t xml:space="preserve">carbon </w:t>
      </w:r>
      <w:r>
        <w:rPr>
          <w:color w:val="0000FF"/>
        </w:rPr>
        <w:t xml:space="preserve">addition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O3-P3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over </w:t>
      </w:r>
      <w:r>
        <w:rPr>
          <w:color w:val="000000"/>
        </w:rPr>
        <w:t xml:space="preserve">4 </w:t>
      </w:r>
      <w:r>
        <w:rPr>
          <w:color w:val="000000"/>
        </w:rPr>
        <w:t xml:space="preserve">A/g </w:t>
      </w:r>
      <w:r>
        <w:rPr>
          <w:color w:val="000000"/>
        </w:rPr>
        <w:t xml:space="preserve">( </w:t>
      </w:r>
      <w:r>
        <w:rPr>
          <w:color w:val="000000"/>
        </w:rPr>
        <w:t xml:space="preserve">33C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CW-derived </w:t>
      </w:r>
      <w:r>
        <w:rPr>
          <w:color w:val="000000"/>
        </w:rPr>
        <w:t xml:space="preserve">carbon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9 </w:t>
      </w:r>
      <w:r>
        <w:rPr>
          <w:color w:val="000000"/>
        </w:rPr>
        <w:t xml:space="preserve">A/g </w:t>
      </w:r>
      <w:r>
        <w:rPr>
          <w:color w:val="000000"/>
        </w:rPr>
        <w:t xml:space="preserve">, </w:t>
      </w:r>
      <w:r>
        <w:rPr>
          <w:color w:val="000000"/>
        </w:rPr>
        <w:t xml:space="preserve">carbon-free </w:t>
      </w:r>
      <w:r>
        <w:rPr>
          <w:color w:val="000000"/>
        </w:rPr>
        <w:t xml:space="preserve">NaCrO2 </w:t>
      </w:r>
      <w:r>
        <w:rPr>
          <w:color w:val="000000"/>
        </w:rPr>
        <w:t xml:space="preserve">suffered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severe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limited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FF3333"/>
        </w:rPr>
        <w:t xml:space="preserve">NC-NaCrO2 </w:t>
      </w:r>
      <w:r>
        <w:rPr>
          <w:color w:val="000000"/>
        </w:rPr>
        <w:t xml:space="preserve">showed </w:t>
      </w:r>
      <w:r>
        <w:rPr>
          <w:color w:val="000000"/>
        </w:rPr>
        <w:t xml:space="preserve">no </w:t>
      </w:r>
      <w:r>
        <w:rPr>
          <w:color w:val="000000"/>
        </w:rPr>
        <w:t xml:space="preserve">shutdown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10 </w:t>
      </w:r>
      <w:r>
        <w:rPr>
          <w:color w:val="000000"/>
        </w:rPr>
        <w:t xml:space="preserve">A/g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60 </w:t>
      </w:r>
      <w:r>
        <w:rPr>
          <w:color w:val="000000"/>
        </w:rPr>
        <w:t xml:space="preserve">mAh/g </w:t>
      </w:r>
      <w:r>
        <w:rPr>
          <w:color w:val="000000"/>
        </w:rPr>
        <w:t xml:space="preserve">during </w:t>
      </w:r>
      <w:r>
        <w:rPr>
          <w:color w:val="000000"/>
        </w:rPr>
        <w:t xml:space="preserve">rapid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difference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at </w:t>
      </w:r>
      <w:r>
        <w:rPr>
          <w:color w:val="66CC00"/>
        </w:rPr>
        <w:t xml:space="preserve">very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was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differences </w:t>
      </w:r>
      <w:r>
        <w:rPr>
          <w:color w:val="0000FF"/>
        </w:rPr>
        <w:t xml:space="preserve">in </w:t>
      </w:r>
      <w:r>
        <w:rPr>
          <w:color w:val="0000FF"/>
        </w:rPr>
        <w:t xml:space="preserve">kinetic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of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and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after </w:t>
      </w:r>
      <w:r>
        <w:rPr>
          <w:color w:val="000000"/>
        </w:rPr>
        <w:t xml:space="preserve">Ti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inflection </w:t>
      </w:r>
      <w:r>
        <w:rPr>
          <w:color w:val="66CC00"/>
        </w:rPr>
        <w:t xml:space="preserve">point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curves </w:t>
      </w:r>
      <w:r>
        <w:rPr>
          <w:color w:val="66CC00"/>
        </w:rPr>
        <w:t xml:space="preserve">around </w:t>
      </w:r>
      <w:r>
        <w:rPr>
          <w:color w:val="66CC00"/>
        </w:rPr>
        <w:t xml:space="preserve">3.3 </w:t>
      </w:r>
      <w:r>
        <w:rPr>
          <w:color w:val="66CC00"/>
        </w:rPr>
        <w:t xml:space="preserve">V </w:t>
      </w:r>
      <w:r>
        <w:rPr>
          <w:color w:val="000000"/>
        </w:rPr>
        <w:t xml:space="preserve">rises </w:t>
      </w:r>
      <w:r>
        <w:rPr>
          <w:color w:val="000000"/>
        </w:rPr>
        <w:t xml:space="preserve">with </w:t>
      </w:r>
      <w:r>
        <w:rPr>
          <w:color w:val="000000"/>
        </w:rPr>
        <w:t xml:space="preserve">x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 </w:t>
      </w:r>
      <w:r>
        <w:rPr>
          <w:color w:val="000000"/>
        </w:rPr>
        <w:t xml:space="preserve">of </w:t>
      </w:r>
      <w:r>
        <w:rPr>
          <w:color w:val="000000"/>
        </w:rPr>
        <w:t xml:space="preserve">Fig.8a </w:t>
      </w:r>
      <w:r>
        <w:rPr>
          <w:color w:val="000000"/>
        </w:rPr>
        <w:t xml:space="preserve">, </w:t>
      </w:r>
      <w:r>
        <w:rPr>
          <w:color w:val="000000"/>
        </w:rPr>
        <w:t xml:space="preserve">proving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at </w:t>
      </w:r>
      <w:r>
        <w:rPr>
          <w:color w:val="0000FF"/>
        </w:rPr>
        <w:t xml:space="preserve">this </w:t>
      </w:r>
      <w:r>
        <w:rPr>
          <w:color w:val="0000FF"/>
        </w:rPr>
        <w:t xml:space="preserve">potential </w:t>
      </w:r>
      <w:r>
        <w:rPr>
          <w:color w:val="000000"/>
        </w:rPr>
        <w:t xml:space="preserve">is </w:t>
      </w:r>
      <w:r>
        <w:rPr>
          <w:color w:val="000000"/>
        </w:rPr>
        <w:t xml:space="preserve">delayed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constant </w:t>
      </w:r>
      <w:r>
        <w:rPr>
          <w:color w:val="66CC00"/>
        </w:rPr>
        <w:t xml:space="preserve">c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repulsive </w:t>
      </w:r>
      <w:r>
        <w:rPr>
          <w:color w:val="000000"/>
        </w:rPr>
        <w:t xml:space="preserve">force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neighbor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layers </w:t>
      </w:r>
      <w:r>
        <w:rPr>
          <w:color w:val="000000"/>
        </w:rPr>
        <w:t xml:space="preserve">as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NaCrO2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284.3 </w:t>
      </w:r>
      <w:r>
        <w:rPr>
          <w:color w:val="000000"/>
        </w:rPr>
        <w:t xml:space="preserve">O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Na0.95Cr0.95Ti0.05O2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30.7 </w:t>
      </w:r>
      <w:r>
        <w:rPr>
          <w:color w:val="000000"/>
        </w:rPr>
        <w:t xml:space="preserve">O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insertion/de-insertion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of </w:t>
      </w:r>
      <w:r>
        <w:rPr>
          <w:color w:val="000000"/>
        </w:rPr>
        <w:t xml:space="preserve">NaCrO2 </w:t>
      </w:r>
      <w:r>
        <w:rPr>
          <w:color w:val="000000"/>
        </w:rPr>
        <w:t xml:space="preserve">shattered </w:t>
      </w:r>
      <w:r>
        <w:rPr>
          <w:color w:val="000000"/>
        </w:rPr>
        <w:t xml:space="preserve">seriously </w:t>
      </w:r>
      <w:r>
        <w:rPr>
          <w:color w:val="000000"/>
        </w:rPr>
        <w:t xml:space="preserve">while </w:t>
      </w:r>
      <w:r>
        <w:rPr>
          <w:color w:val="000000"/>
        </w:rPr>
        <w:t xml:space="preserve">Na0.95Cr0.95Ti0.05O2 </w:t>
      </w:r>
      <w:r>
        <w:rPr>
          <w:color w:val="000000"/>
        </w:rPr>
        <w:t xml:space="preserve">had </w:t>
      </w:r>
      <w:r>
        <w:rPr>
          <w:color w:val="000000"/>
        </w:rPr>
        <w:t xml:space="preserve">little </w:t>
      </w:r>
      <w:r>
        <w:rPr>
          <w:color w:val="000000"/>
        </w:rPr>
        <w:t xml:space="preserve">change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