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rPr>
          <w:color w:val="CCCC00"/>
        </w:rPr>
        <w:t>Elements</w:t>
      </w:r>
      <w:r>
        <w:br/>
      </w:r>
      <w:r>
        <w:rPr>
          <w:color w:val="66CC00"/>
        </w:rPr>
        <w:t>Macro</w:t>
      </w:r>
      <w:r>
        <w:br/>
      </w:r>
      <w:r>
        <w:rPr>
          <w:color w:val="FF007F"/>
        </w:rPr>
        <w:t>Morphology</w:t>
      </w:r>
      <w:r>
        <w:br/>
      </w:r>
      <w:r>
        <w:rPr>
          <w:color w:val="0000FF"/>
        </w:rPr>
        <w:t>Structure</w:t>
      </w:r>
      <w:r>
        <w:br/>
      </w:r>
      <w:r>
        <w:rPr>
          <w:color w:val="FF3333"/>
        </w:rPr>
        <w:t>Subject</w:t>
      </w:r>
      <w:r>
        <w:br/>
      </w:r>
      <w:r>
        <w:br/>
      </w:r>
      <w:r>
        <w:rPr>
          <w:color w:val="000000"/>
        </w:rPr>
        <w:t xml:space="preserve">Particularly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granules </w:t>
      </w:r>
      <w:r>
        <w:rPr>
          <w:color w:val="000000"/>
        </w:rPr>
        <w:t xml:space="preserve">prepared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roll </w:t>
      </w:r>
      <w:r>
        <w:rPr>
          <w:color w:val="000000"/>
        </w:rPr>
        <w:t xml:space="preserve">speed </w:t>
      </w:r>
      <w:r>
        <w:rPr>
          <w:color w:val="000000"/>
        </w:rPr>
        <w:t xml:space="preserve">of </w:t>
      </w:r>
      <w:r>
        <w:rPr>
          <w:color w:val="000000"/>
        </w:rPr>
        <w:t xml:space="preserve">2.5rpm </w:t>
      </w:r>
      <w:r>
        <w:rPr>
          <w:color w:val="000000"/>
        </w:rPr>
        <w:t xml:space="preserve">tend </w:t>
      </w:r>
      <w:r>
        <w:rPr>
          <w:color w:val="000000"/>
        </w:rPr>
        <w:t xml:space="preserve">to </w:t>
      </w:r>
      <w:r>
        <w:rPr>
          <w:color w:val="000000"/>
        </w:rPr>
        <w:t xml:space="preserve">have </w:t>
      </w:r>
      <w:r>
        <w:rPr>
          <w:color w:val="66CC00"/>
        </w:rPr>
        <w:t xml:space="preserve">low </w:t>
      </w:r>
      <w:r>
        <w:rPr>
          <w:color w:val="66CC00"/>
        </w:rPr>
        <w:t xml:space="preserve">mechanical </w:t>
      </w:r>
      <w:r>
        <w:rPr>
          <w:color w:val="66CC00"/>
        </w:rPr>
        <w:t xml:space="preserve">strength </w:t>
      </w:r>
      <w:r>
        <w:rPr>
          <w:color w:val="000000"/>
        </w:rPr>
        <w:t xml:space="preserve">and </w:t>
      </w:r>
      <w:r>
        <w:rPr>
          <w:color w:val="FF007F"/>
        </w:rPr>
        <w:t xml:space="preserve">easily </w:t>
      </w:r>
      <w:r>
        <w:rPr>
          <w:color w:val="FF007F"/>
        </w:rPr>
        <w:t xml:space="preserve">break </w:t>
      </w:r>
      <w:r>
        <w:rPr>
          <w:color w:val="FF007F"/>
        </w:rPr>
        <w:t xml:space="preserve">to </w:t>
      </w:r>
      <w:r>
        <w:rPr>
          <w:color w:val="FF007F"/>
        </w:rPr>
        <w:t xml:space="preserve">an </w:t>
      </w:r>
      <w:r>
        <w:rPr>
          <w:color w:val="FF007F"/>
        </w:rPr>
        <w:t xml:space="preserve">initial </w:t>
      </w:r>
      <w:r>
        <w:rPr>
          <w:color w:val="FF007F"/>
        </w:rPr>
        <w:t xml:space="preserve">powder </w:t>
      </w:r>
      <w:r>
        <w:rPr>
          <w:color w:val="FF007F"/>
        </w:rPr>
        <w:t xml:space="preserve">shape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granule </w:t>
      </w:r>
      <w:r>
        <w:rPr>
          <w:color w:val="000000"/>
        </w:rPr>
        <w:t xml:space="preserve">samples </w:t>
      </w:r>
      <w:r>
        <w:rPr>
          <w:color w:val="000000"/>
        </w:rPr>
        <w:t xml:space="preserve">manufactured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roll </w:t>
      </w:r>
      <w:r>
        <w:rPr>
          <w:color w:val="000000"/>
        </w:rPr>
        <w:t xml:space="preserve">speed </w:t>
      </w:r>
      <w:r>
        <w:rPr>
          <w:color w:val="000000"/>
        </w:rPr>
        <w:t xml:space="preserve">of </w:t>
      </w:r>
      <w:r>
        <w:rPr>
          <w:color w:val="000000"/>
        </w:rPr>
        <w:t xml:space="preserve">0.5rpm </w:t>
      </w:r>
      <w:r>
        <w:rPr>
          <w:color w:val="000000"/>
        </w:rPr>
        <w:t xml:space="preserve">were </w:t>
      </w:r>
      <w:r>
        <w:rPr>
          <w:color w:val="000000"/>
        </w:rPr>
        <w:t xml:space="preserve">not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for </w:t>
      </w:r>
      <w:r>
        <w:rPr>
          <w:color w:val="000000"/>
        </w:rPr>
        <w:t xml:space="preserve">characterizations </w:t>
      </w:r>
      <w:r>
        <w:rPr>
          <w:color w:val="000000"/>
        </w:rPr>
        <w:t xml:space="preserve">since </w:t>
      </w:r>
      <w:r>
        <w:rPr>
          <w:color w:val="000000"/>
        </w:rPr>
        <w:t xml:space="preserve">they </w:t>
      </w:r>
      <w:r>
        <w:rPr>
          <w:color w:val="000000"/>
        </w:rPr>
        <w:t xml:space="preserve">cause </w:t>
      </w:r>
      <w:r>
        <w:rPr>
          <w:color w:val="000000"/>
        </w:rPr>
        <w:t xml:space="preserve">the </w:t>
      </w:r>
      <w:r>
        <w:rPr>
          <w:color w:val="000000"/>
        </w:rPr>
        <w:t xml:space="preserve">difficulty </w:t>
      </w:r>
      <w:r>
        <w:rPr>
          <w:color w:val="000000"/>
        </w:rPr>
        <w:t xml:space="preserve">in </w:t>
      </w:r>
      <w:r>
        <w:rPr>
          <w:color w:val="000000"/>
        </w:rPr>
        <w:t xml:space="preserve">obtaining </w:t>
      </w:r>
      <w:r>
        <w:rPr>
          <w:color w:val="000000"/>
        </w:rPr>
        <w:t xml:space="preserve">homogenous </w:t>
      </w:r>
      <w:r>
        <w:rPr>
          <w:color w:val="000000"/>
        </w:rPr>
        <w:t xml:space="preserve">size </w:t>
      </w:r>
      <w:r>
        <w:rPr>
          <w:color w:val="000000"/>
        </w:rPr>
        <w:t xml:space="preserve">distribution </w:t>
      </w:r>
      <w:r>
        <w:rPr>
          <w:color w:val="000000"/>
        </w:rPr>
        <w:t xml:space="preserve">of </w:t>
      </w:r>
      <w:r>
        <w:rPr>
          <w:color w:val="000000"/>
        </w:rPr>
        <w:t xml:space="preserve">granules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0.5mm </w:t>
      </w:r>
      <w:r>
        <w:rPr>
          <w:color w:val="000000"/>
        </w:rPr>
        <w:t xml:space="preserve">and </w:t>
      </w:r>
      <w:r>
        <w:rPr>
          <w:color w:val="000000"/>
        </w:rPr>
        <w:t xml:space="preserve">1mm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their </w:t>
      </w:r>
      <w:r>
        <w:rPr>
          <w:color w:val="000000"/>
        </w:rPr>
        <w:t xml:space="preserve">inadequate </w:t>
      </w:r>
      <w:r>
        <w:rPr>
          <w:color w:val="000000"/>
        </w:rPr>
        <w:t xml:space="preserve">sheet </w:t>
      </w:r>
      <w:r>
        <w:rPr>
          <w:color w:val="000000"/>
        </w:rPr>
        <w:t xml:space="preserve">thickness </w:t>
      </w:r>
      <w:r>
        <w:rPr>
          <w:color w:val="000000"/>
        </w:rPr>
        <w:t xml:space="preserve">( </w:t>
      </w:r>
      <w:r>
        <w:rPr>
          <w:color w:val="000000"/>
        </w:rPr>
        <w:t xml:space="preserve">2-3mm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using </w:t>
      </w:r>
      <w:r>
        <w:rPr>
          <w:color w:val="000000"/>
        </w:rPr>
        <w:t xml:space="preserve">A </w:t>
      </w:r>
      <w:r>
        <w:rPr>
          <w:color w:val="000000"/>
        </w:rPr>
        <w:t xml:space="preserve">and </w:t>
      </w:r>
      <w:r>
        <w:rPr>
          <w:color w:val="000000"/>
        </w:rPr>
        <w:t xml:space="preserve">C </w:t>
      </w:r>
      <w:r>
        <w:rPr>
          <w:color w:val="000000"/>
        </w:rPr>
        <w:t xml:space="preserve">samples </w:t>
      </w:r>
      <w:r>
        <w:rPr>
          <w:color w:val="000000"/>
        </w:rPr>
        <w:t xml:space="preserve">exhibited </w:t>
      </w:r>
      <w:r>
        <w:rPr>
          <w:color w:val="000000"/>
        </w:rPr>
        <w:t xml:space="preserve">nearly </w:t>
      </w:r>
      <w:r>
        <w:rPr>
          <w:color w:val="000000"/>
        </w:rPr>
        <w:t xml:space="preserve">full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utilizations </w:t>
      </w:r>
      <w:r>
        <w:rPr>
          <w:color w:val="000000"/>
        </w:rPr>
        <w:t xml:space="preserve">and </w:t>
      </w:r>
      <w:r>
        <w:rPr>
          <w:color w:val="000000"/>
        </w:rPr>
        <w:t xml:space="preserve">low </w:t>
      </w:r>
      <w:r>
        <w:rPr>
          <w:color w:val="000000"/>
        </w:rPr>
        <w:t xml:space="preserve">overpotentials </w:t>
      </w:r>
      <w:r>
        <w:rPr>
          <w:color w:val="000000"/>
        </w:rPr>
        <w:t xml:space="preserve">even </w:t>
      </w:r>
      <w:r>
        <w:rPr>
          <w:color w:val="000000"/>
        </w:rPr>
        <w:t xml:space="preserve">at </w:t>
      </w:r>
      <w:r>
        <w:rPr>
          <w:color w:val="000000"/>
        </w:rPr>
        <w:t xml:space="preserve">75mA/cm2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using </w:t>
      </w:r>
      <w:r>
        <w:rPr>
          <w:color w:val="000000"/>
        </w:rPr>
        <w:t xml:space="preserve">B </w:t>
      </w:r>
      <w:r>
        <w:rPr>
          <w:color w:val="000000"/>
        </w:rPr>
        <w:t xml:space="preserve">, </w:t>
      </w:r>
      <w:r>
        <w:rPr>
          <w:color w:val="000000"/>
        </w:rPr>
        <w:t xml:space="preserve">D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successfully </w:t>
      </w:r>
      <w:r>
        <w:rPr>
          <w:color w:val="000000"/>
        </w:rPr>
        <w:t xml:space="preserve">functional </w:t>
      </w:r>
      <w:r>
        <w:rPr>
          <w:color w:val="000000"/>
        </w:rPr>
        <w:t xml:space="preserve">even </w:t>
      </w:r>
      <w:r>
        <w:rPr>
          <w:color w:val="000000"/>
        </w:rPr>
        <w:t xml:space="preserve">at </w:t>
      </w:r>
      <w:r>
        <w:rPr>
          <w:color w:val="000000"/>
        </w:rPr>
        <w:t xml:space="preserve">50mA/cm2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sharp </w:t>
      </w:r>
      <w:r>
        <w:rPr>
          <w:color w:val="CCCC00"/>
        </w:rPr>
        <w:t xml:space="preserve">increase </w:t>
      </w:r>
      <w:r>
        <w:rPr>
          <w:color w:val="CCCC00"/>
        </w:rPr>
        <w:t xml:space="preserve">of </w:t>
      </w:r>
      <w:r>
        <w:rPr>
          <w:color w:val="CCCC00"/>
        </w:rPr>
        <w:t xml:space="preserve">internal </w:t>
      </w:r>
      <w:r>
        <w:rPr>
          <w:color w:val="CCCC00"/>
        </w:rPr>
        <w:t xml:space="preserve">resistance </w:t>
      </w:r>
      <w:r>
        <w:rPr>
          <w:color w:val="CCCC00"/>
        </w:rPr>
        <w:t xml:space="preserve">during </w:t>
      </w:r>
      <w:r>
        <w:rPr>
          <w:color w:val="CCCC00"/>
        </w:rPr>
        <w:t xml:space="preserve">charge </w:t>
      </w:r>
      <w:r>
        <w:rPr>
          <w:color w:val="CCCC00"/>
        </w:rPr>
        <w:t xml:space="preserve">reactions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main </w:t>
      </w:r>
      <w:r>
        <w:rPr>
          <w:color w:val="000000"/>
        </w:rPr>
        <w:t xml:space="preserve">contribution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sharp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overpotentials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cells </w:t>
      </w:r>
      <w:r>
        <w:rPr>
          <w:color w:val="000000"/>
        </w:rPr>
        <w:t xml:space="preserve">using </w:t>
      </w:r>
      <w:r>
        <w:rPr>
          <w:color w:val="000000"/>
        </w:rPr>
        <w:t xml:space="preserve">plate-type </w:t>
      </w:r>
      <w:r>
        <w:rPr>
          <w:color w:val="000000"/>
        </w:rPr>
        <w:t xml:space="preserve">B </w:t>
      </w:r>
      <w:r>
        <w:rPr>
          <w:color w:val="000000"/>
        </w:rPr>
        <w:t xml:space="preserve">and </w:t>
      </w:r>
      <w:r>
        <w:rPr>
          <w:color w:val="000000"/>
        </w:rPr>
        <w:t xml:space="preserve">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66CC00"/>
        </w:rPr>
        <w:t xml:space="preserve">anomalous </w:t>
      </w:r>
      <w:r>
        <w:rPr>
          <w:color w:val="66CC00"/>
        </w:rPr>
        <w:t xml:space="preserve">large </w:t>
      </w:r>
      <w:r>
        <w:rPr>
          <w:color w:val="66CC00"/>
        </w:rPr>
        <w:t xml:space="preserve">ohmic </w:t>
      </w:r>
      <w:r>
        <w:rPr>
          <w:color w:val="66CC00"/>
        </w:rPr>
        <w:t xml:space="preserve">resistances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metal </w:t>
      </w:r>
      <w:r>
        <w:rPr>
          <w:color w:val="000000"/>
        </w:rPr>
        <w:t xml:space="preserve">components </w:t>
      </w:r>
      <w:r>
        <w:rPr>
          <w:color w:val="000000"/>
        </w:rPr>
        <w:t xml:space="preserve">and </w:t>
      </w:r>
      <w:r>
        <w:rPr>
          <w:color w:val="000000"/>
        </w:rPr>
        <w:t xml:space="preserve">NaSICON </w:t>
      </w:r>
      <w:r>
        <w:rPr>
          <w:color w:val="000000"/>
        </w:rPr>
        <w:t xml:space="preserve">solid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were </w:t>
      </w:r>
      <w:r>
        <w:rPr>
          <w:color w:val="000000"/>
        </w:rPr>
        <w:t xml:space="preserve">used </w:t>
      </w:r>
      <w:r>
        <w:rPr>
          <w:color w:val="000000"/>
        </w:rPr>
        <w:t xml:space="preserve">for </w:t>
      </w:r>
      <w:r>
        <w:rPr>
          <w:color w:val="000000"/>
        </w:rPr>
        <w:t xml:space="preserve">all </w:t>
      </w:r>
      <w:r>
        <w:rPr>
          <w:color w:val="000000"/>
        </w:rPr>
        <w:t xml:space="preserve">tested </w:t>
      </w:r>
      <w:r>
        <w:rPr>
          <w:color w:val="000000"/>
        </w:rPr>
        <w:t xml:space="preserve">cells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relatively </w:t>
      </w:r>
      <w:r>
        <w:rPr>
          <w:color w:val="000000"/>
        </w:rPr>
        <w:t xml:space="preserve">rapid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overpotentials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using </w:t>
      </w:r>
      <w:r>
        <w:rPr>
          <w:color w:val="000000"/>
        </w:rPr>
        <w:t xml:space="preserve">B </w:t>
      </w:r>
      <w:r>
        <w:rPr>
          <w:color w:val="000000"/>
        </w:rPr>
        <w:t xml:space="preserve">and </w:t>
      </w:r>
      <w:r>
        <w:rPr>
          <w:color w:val="000000"/>
        </w:rPr>
        <w:t xml:space="preserve">D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mostly </w:t>
      </w:r>
      <w:r>
        <w:rPr>
          <w:color w:val="000000"/>
        </w:rPr>
        <w:t xml:space="preserve">came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FF007F"/>
        </w:rPr>
        <w:t xml:space="preserve">unfavorable </w:t>
      </w:r>
      <w:r>
        <w:rPr>
          <w:color w:val="FF007F"/>
        </w:rPr>
        <w:t xml:space="preserve">characteristics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granules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From </w:t>
      </w:r>
      <w:r>
        <w:rPr>
          <w:color w:val="000000"/>
        </w:rPr>
        <w:t xml:space="preserve">this </w:t>
      </w:r>
      <w:r>
        <w:rPr>
          <w:color w:val="000000"/>
        </w:rPr>
        <w:t xml:space="preserve">point </w:t>
      </w:r>
      <w:r>
        <w:rPr>
          <w:color w:val="000000"/>
        </w:rPr>
        <w:t xml:space="preserve">of </w:t>
      </w:r>
      <w:r>
        <w:rPr>
          <w:color w:val="000000"/>
        </w:rPr>
        <w:t xml:space="preserve">view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007F"/>
        </w:rPr>
        <w:t xml:space="preserve">inhomogeneous </w:t>
      </w:r>
      <w:r>
        <w:rPr>
          <w:color w:val="FF007F"/>
        </w:rPr>
        <w:t xml:space="preserve">granules </w:t>
      </w:r>
      <w:r>
        <w:rPr>
          <w:color w:val="FF007F"/>
        </w:rPr>
        <w:t xml:space="preserve">with </w:t>
      </w:r>
      <w:r>
        <w:rPr>
          <w:color w:val="FF007F"/>
        </w:rPr>
        <w:t xml:space="preserve">thin </w:t>
      </w:r>
      <w:r>
        <w:rPr>
          <w:color w:val="FF007F"/>
        </w:rPr>
        <w:t xml:space="preserve">plate </w:t>
      </w:r>
      <w:r>
        <w:rPr>
          <w:color w:val="FF007F"/>
        </w:rPr>
        <w:t xml:space="preserve">morphology </w:t>
      </w:r>
      <w:r>
        <w:rPr>
          <w:color w:val="000000"/>
        </w:rPr>
        <w:t xml:space="preserve">and </w:t>
      </w:r>
      <w:r>
        <w:rPr>
          <w:color w:val="66CC00"/>
        </w:rPr>
        <w:t xml:space="preserve">low </w:t>
      </w:r>
      <w:r>
        <w:rPr>
          <w:color w:val="66CC00"/>
        </w:rPr>
        <w:t xml:space="preserve">mechanical </w:t>
      </w:r>
      <w:r>
        <w:rPr>
          <w:color w:val="66CC00"/>
        </w:rPr>
        <w:t xml:space="preserve">strength </w:t>
      </w:r>
      <w:r>
        <w:rPr>
          <w:color w:val="000000"/>
        </w:rPr>
        <w:t xml:space="preserve">may </w:t>
      </w:r>
      <w:r>
        <w:rPr>
          <w:color w:val="000000"/>
        </w:rPr>
        <w:t xml:space="preserve">cause </w:t>
      </w:r>
      <w:r>
        <w:rPr>
          <w:color w:val="000000"/>
        </w:rPr>
        <w:t xml:space="preserve">the </w:t>
      </w:r>
      <w:r>
        <w:rPr>
          <w:color w:val="0000FF"/>
        </w:rPr>
        <w:t xml:space="preserve">unstable </w:t>
      </w:r>
      <w:r>
        <w:rPr>
          <w:color w:val="0000FF"/>
        </w:rPr>
        <w:t xml:space="preserve">metal </w:t>
      </w:r>
      <w:r>
        <w:rPr>
          <w:color w:val="0000FF"/>
        </w:rPr>
        <w:t xml:space="preserve">connectivity </w:t>
      </w:r>
      <w:r>
        <w:rPr>
          <w:color w:val="0000FF"/>
        </w:rPr>
        <w:t xml:space="preserve">among </w:t>
      </w:r>
      <w:r>
        <w:rPr>
          <w:color w:val="0000FF"/>
        </w:rPr>
        <w:t xml:space="preserve">the </w:t>
      </w:r>
      <w:r>
        <w:rPr>
          <w:color w:val="0000FF"/>
        </w:rPr>
        <w:t xml:space="preserve">granules </w:t>
      </w:r>
      <w:r>
        <w:rPr>
          <w:color w:val="000000"/>
        </w:rPr>
        <w:t xml:space="preserve">and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the </w:t>
      </w:r>
      <w:r>
        <w:rPr>
          <w:color w:val="66CC00"/>
        </w:rPr>
        <w:t xml:space="preserve">ohmic </w:t>
      </w:r>
      <w:r>
        <w:rPr>
          <w:color w:val="66CC00"/>
        </w:rPr>
        <w:t xml:space="preserve">resistances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cells </w:t>
      </w:r>
      <w:r>
        <w:rPr>
          <w:color w:val="66CC00"/>
        </w:rPr>
        <w:t xml:space="preserve">using </w:t>
      </w:r>
      <w:r>
        <w:rPr>
          <w:color w:val="66CC00"/>
        </w:rPr>
        <w:t xml:space="preserve">B </w:t>
      </w:r>
      <w:r>
        <w:rPr>
          <w:color w:val="66CC00"/>
        </w:rPr>
        <w:t xml:space="preserve">and </w:t>
      </w:r>
      <w:r>
        <w:rPr>
          <w:color w:val="66CC00"/>
        </w:rPr>
        <w:t xml:space="preserve">D </w:t>
      </w:r>
      <w:r>
        <w:rPr>
          <w:color w:val="66CC00"/>
        </w:rPr>
        <w:t xml:space="preserve">cathodes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only </w:t>
      </w:r>
      <w:r>
        <w:rPr>
          <w:color w:val="000000"/>
        </w:rPr>
        <w:t xml:space="preserve">component </w:t>
      </w:r>
      <w:r>
        <w:rPr>
          <w:color w:val="000000"/>
        </w:rPr>
        <w:t xml:space="preserve">to </w:t>
      </w:r>
      <w:r>
        <w:rPr>
          <w:color w:val="000000"/>
        </w:rPr>
        <w:t xml:space="preserve">enlarge </w:t>
      </w:r>
      <w:r>
        <w:rPr>
          <w:color w:val="000000"/>
        </w:rPr>
        <w:t xml:space="preserve">cell </w:t>
      </w:r>
      <w:r>
        <w:rPr>
          <w:color w:val="000000"/>
        </w:rPr>
        <w:t xml:space="preserve">overpotential </w:t>
      </w:r>
      <w:r>
        <w:rPr>
          <w:color w:val="000000"/>
        </w:rPr>
        <w:t xml:space="preserve">with </w:t>
      </w:r>
      <w:r>
        <w:rPr>
          <w:color w:val="66CC00"/>
        </w:rPr>
        <w:t xml:space="preserve">increasing </w:t>
      </w:r>
      <w:r>
        <w:rPr>
          <w:color w:val="66CC00"/>
        </w:rPr>
        <w:t xml:space="preserve">SOC </w:t>
      </w:r>
      <w:r>
        <w:rPr>
          <w:color w:val="000000"/>
        </w:rPr>
        <w:t xml:space="preserve">and </w:t>
      </w:r>
      <w:r>
        <w:rPr>
          <w:color w:val="000000"/>
        </w:rPr>
        <w:t xml:space="preserve">DOD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other </w:t>
      </w:r>
      <w:r>
        <w:rPr>
          <w:color w:val="000000"/>
        </w:rPr>
        <w:t xml:space="preserve">components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solid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, </w:t>
      </w:r>
      <w:r>
        <w:rPr>
          <w:color w:val="000000"/>
        </w:rPr>
        <w:t xml:space="preserve">sodium </w:t>
      </w:r>
      <w:r>
        <w:rPr>
          <w:color w:val="000000"/>
        </w:rPr>
        <w:t xml:space="preserve">anode </w:t>
      </w:r>
      <w:r>
        <w:rPr>
          <w:color w:val="000000"/>
        </w:rPr>
        <w:t xml:space="preserve">and </w:t>
      </w:r>
      <w:r>
        <w:rPr>
          <w:color w:val="000000"/>
        </w:rPr>
        <w:t xml:space="preserve">metal </w:t>
      </w:r>
      <w:r>
        <w:rPr>
          <w:color w:val="000000"/>
        </w:rPr>
        <w:t xml:space="preserve">parts </w:t>
      </w:r>
      <w:r>
        <w:rPr>
          <w:color w:val="000000"/>
        </w:rPr>
        <w:t xml:space="preserve">, </w:t>
      </w:r>
      <w:r>
        <w:rPr>
          <w:color w:val="000000"/>
        </w:rPr>
        <w:t xml:space="preserve">contribute </w:t>
      </w:r>
      <w:r>
        <w:rPr>
          <w:color w:val="000000"/>
        </w:rPr>
        <w:t xml:space="preserve">only </w:t>
      </w:r>
      <w:r>
        <w:rPr>
          <w:color w:val="000000"/>
        </w:rPr>
        <w:t xml:space="preserve">to </w:t>
      </w:r>
      <w:r>
        <w:rPr>
          <w:color w:val="66CC00"/>
        </w:rPr>
        <w:t xml:space="preserve">ohmic </w:t>
      </w:r>
      <w:r>
        <w:rPr>
          <w:color w:val="66CC00"/>
        </w:rPr>
        <w:t xml:space="preserve">resistances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rise </w:t>
      </w:r>
      <w:r>
        <w:rPr>
          <w:color w:val="66CC00"/>
        </w:rPr>
        <w:t xml:space="preserve">of </w:t>
      </w:r>
      <w:r>
        <w:rPr>
          <w:color w:val="66CC00"/>
        </w:rPr>
        <w:t xml:space="preserve">ohmic </w:t>
      </w:r>
      <w:r>
        <w:rPr>
          <w:color w:val="66CC00"/>
        </w:rPr>
        <w:t xml:space="preserve">resistance </w:t>
      </w:r>
      <w:r>
        <w:rPr>
          <w:color w:val="66CC00"/>
        </w:rPr>
        <w:t xml:space="preserve">in </w:t>
      </w:r>
      <w:r>
        <w:rPr>
          <w:color w:val="66CC00"/>
        </w:rPr>
        <w:t xml:space="preserve">cathodes </w:t>
      </w:r>
      <w:r>
        <w:rPr>
          <w:color w:val="000000"/>
        </w:rPr>
        <w:t xml:space="preserve">is </w:t>
      </w:r>
      <w:r>
        <w:rPr>
          <w:color w:val="000000"/>
        </w:rPr>
        <w:t xml:space="preserve">explained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FF"/>
        </w:rPr>
        <w:t xml:space="preserve">poor </w:t>
      </w:r>
      <w:r>
        <w:rPr>
          <w:color w:val="0000FF"/>
        </w:rPr>
        <w:t xml:space="preserve">electronic </w:t>
      </w:r>
      <w:r>
        <w:rPr>
          <w:color w:val="0000FF"/>
        </w:rPr>
        <w:t xml:space="preserve">conduction </w:t>
      </w:r>
      <w:r>
        <w:rPr>
          <w:color w:val="0000FF"/>
        </w:rPr>
        <w:t xml:space="preserve">among </w:t>
      </w:r>
      <w:r>
        <w:rPr>
          <w:color w:val="0000FF"/>
        </w:rPr>
        <w:t xml:space="preserve">granules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insufficient </w:t>
      </w:r>
      <w:r>
        <w:rPr>
          <w:color w:val="0000FF"/>
        </w:rPr>
        <w:t xml:space="preserve">metal </w:t>
      </w:r>
      <w:r>
        <w:rPr>
          <w:color w:val="0000FF"/>
        </w:rPr>
        <w:t xml:space="preserve">connection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FF007F"/>
        </w:rPr>
        <w:t xml:space="preserve">plate-type </w:t>
      </w:r>
      <w:r>
        <w:rPr>
          <w:color w:val="FF007F"/>
        </w:rPr>
        <w:t xml:space="preserve">granule </w:t>
      </w:r>
      <w:r>
        <w:rPr>
          <w:color w:val="FF007F"/>
        </w:rPr>
        <w:t xml:space="preserve">morphology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relatively </w:t>
      </w:r>
      <w:r>
        <w:rPr>
          <w:color w:val="000000"/>
        </w:rPr>
        <w:t xml:space="preserve">more </w:t>
      </w:r>
      <w:r>
        <w:rPr>
          <w:color w:val="000000"/>
        </w:rPr>
        <w:t xml:space="preserve">efficient </w:t>
      </w:r>
      <w:r>
        <w:rPr>
          <w:color w:val="000000"/>
        </w:rPr>
        <w:t xml:space="preserve">cathode </w:t>
      </w:r>
      <w:r>
        <w:rPr>
          <w:color w:val="000000"/>
        </w:rPr>
        <w:t xml:space="preserve">kinetics </w:t>
      </w:r>
      <w:r>
        <w:rPr>
          <w:color w:val="000000"/>
        </w:rPr>
        <w:t xml:space="preserve">of </w:t>
      </w:r>
      <w:r>
        <w:rPr>
          <w:color w:val="000000"/>
        </w:rPr>
        <w:t xml:space="preserve">sample </w:t>
      </w:r>
      <w:r>
        <w:rPr>
          <w:color w:val="000000"/>
        </w:rPr>
        <w:t xml:space="preserve">A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those </w:t>
      </w:r>
      <w:r>
        <w:rPr>
          <w:color w:val="000000"/>
        </w:rPr>
        <w:t xml:space="preserve">of </w:t>
      </w:r>
      <w:r>
        <w:rPr>
          <w:color w:val="000000"/>
        </w:rPr>
        <w:t xml:space="preserve">sample </w:t>
      </w:r>
      <w:r>
        <w:rPr>
          <w:color w:val="000000"/>
        </w:rPr>
        <w:t xml:space="preserve">C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higher </w:t>
      </w:r>
      <w:r>
        <w:rPr>
          <w:color w:val="000000"/>
        </w:rPr>
        <w:t xml:space="preserve">roll </w:t>
      </w:r>
      <w:r>
        <w:rPr>
          <w:color w:val="000000"/>
        </w:rPr>
        <w:t xml:space="preserve">pressure </w:t>
      </w:r>
      <w:r>
        <w:rPr>
          <w:color w:val="000000"/>
        </w:rPr>
        <w:t xml:space="preserve">( </w:t>
      </w:r>
      <w:r>
        <w:rPr>
          <w:color w:val="000000"/>
        </w:rPr>
        <w:t xml:space="preserve">10MPa </w:t>
      </w:r>
      <w:r>
        <w:rPr>
          <w:color w:val="000000"/>
        </w:rPr>
        <w:t xml:space="preserve">) </w:t>
      </w:r>
      <w:r>
        <w:rPr>
          <w:color w:val="000000"/>
        </w:rPr>
        <w:t xml:space="preserve">which </w:t>
      </w:r>
      <w:r>
        <w:rPr>
          <w:color w:val="000000"/>
        </w:rPr>
        <w:t xml:space="preserve">enables </w:t>
      </w:r>
      <w:r>
        <w:rPr>
          <w:color w:val="000000"/>
        </w:rPr>
        <w:t xml:space="preserve">the </w:t>
      </w:r>
      <w:r>
        <w:rPr>
          <w:color w:val="FF007F"/>
        </w:rPr>
        <w:t xml:space="preserve">facile </w:t>
      </w:r>
      <w:r>
        <w:rPr>
          <w:color w:val="FF007F"/>
        </w:rPr>
        <w:t xml:space="preserve">electrochemical </w:t>
      </w:r>
      <w:r>
        <w:rPr>
          <w:color w:val="FF007F"/>
        </w:rPr>
        <w:t xml:space="preserve">reactions </w:t>
      </w:r>
      <w:r>
        <w:rPr>
          <w:color w:val="FF007F"/>
        </w:rPr>
        <w:t xml:space="preserve">inside </w:t>
      </w:r>
      <w:r>
        <w:rPr>
          <w:color w:val="FF007F"/>
        </w:rPr>
        <w:t xml:space="preserve">granules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issue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addressed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FF"/>
        </w:rPr>
        <w:t xml:space="preserve">stability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host </w:t>
      </w:r>
      <w:r>
        <w:rPr>
          <w:color w:val="0000FF"/>
        </w:rPr>
        <w:t xml:space="preserve">lattice </w:t>
      </w:r>
      <w:r>
        <w:rPr>
          <w:color w:val="0000FF"/>
        </w:rPr>
        <w:t xml:space="preserve">upon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at </w:t>
      </w:r>
      <w:r>
        <w:rPr>
          <w:color w:val="000000"/>
        </w:rPr>
        <w:t xml:space="preserve">C/5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fully </w:t>
      </w:r>
      <w:r>
        <w:rPr>
          <w:color w:val="000000"/>
        </w:rPr>
        <w:t xml:space="preserve">recovered </w:t>
      </w:r>
      <w:r>
        <w:rPr>
          <w:color w:val="000000"/>
        </w:rPr>
        <w:t xml:space="preserve">even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of </w:t>
      </w:r>
      <w:r>
        <w:rPr>
          <w:color w:val="000000"/>
        </w:rPr>
        <w:t xml:space="preserve">higher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densities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I3-Na </w:t>
      </w:r>
      <w:r>
        <w:rPr>
          <w:color w:val="000000"/>
        </w:rPr>
        <w:t xml:space="preserve">0.96 </w:t>
      </w:r>
      <w:r>
        <w:rPr>
          <w:color w:val="000000"/>
        </w:rPr>
        <w:t xml:space="preserve">V </w:t>
      </w:r>
      <w:r>
        <w:rPr>
          <w:color w:val="000000"/>
        </w:rPr>
        <w:t xml:space="preserve">2 </w:t>
      </w:r>
      <w:r>
        <w:rPr>
          <w:color w:val="000000"/>
        </w:rPr>
        <w:t xml:space="preserve">O </w:t>
      </w:r>
      <w:r>
        <w:rPr>
          <w:color w:val="000000"/>
        </w:rPr>
        <w:t xml:space="preserve">5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damaged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use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2C </w:t>
      </w:r>
      <w:r>
        <w:rPr>
          <w:color w:val="000000"/>
        </w:rPr>
        <w:t xml:space="preserve">rate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5micron </w:t>
      </w:r>
      <w:r>
        <w:rPr>
          <w:color w:val="000000"/>
        </w:rPr>
        <w:t xml:space="preserve">spot </w:t>
      </w:r>
      <w:r>
        <w:rPr>
          <w:color w:val="000000"/>
        </w:rPr>
        <w:t xml:space="preserve">size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X-ray </w:t>
      </w:r>
      <w:r>
        <w:rPr>
          <w:color w:val="000000"/>
        </w:rPr>
        <w:t xml:space="preserve">beam </w:t>
      </w:r>
      <w:r>
        <w:rPr>
          <w:color w:val="000000"/>
        </w:rPr>
        <w:t xml:space="preserve">we </w:t>
      </w:r>
      <w:r>
        <w:rPr>
          <w:color w:val="000000"/>
        </w:rPr>
        <w:t xml:space="preserve">were </w:t>
      </w:r>
      <w:r>
        <w:rPr>
          <w:color w:val="000000"/>
        </w:rPr>
        <w:t xml:space="preserve">unable </w:t>
      </w:r>
      <w:r>
        <w:rPr>
          <w:color w:val="000000"/>
        </w:rPr>
        <w:t xml:space="preserve">to </w:t>
      </w:r>
      <w:r>
        <w:rPr>
          <w:color w:val="000000"/>
        </w:rPr>
        <w:t xml:space="preserve">detect </w:t>
      </w:r>
      <w:r>
        <w:rPr>
          <w:color w:val="000000"/>
        </w:rPr>
        <w:t xml:space="preserve">chemical </w:t>
      </w:r>
      <w:r>
        <w:rPr>
          <w:color w:val="000000"/>
        </w:rPr>
        <w:t xml:space="preserve">gradients </w:t>
      </w:r>
      <w:r>
        <w:rPr>
          <w:color w:val="000000"/>
        </w:rPr>
        <w:t xml:space="preserve">within </w:t>
      </w:r>
      <w:r>
        <w:rPr>
          <w:color w:val="000000"/>
        </w:rPr>
        <w:t xml:space="preserve">smaller </w:t>
      </w:r>
      <w:r>
        <w:rPr>
          <w:color w:val="000000"/>
        </w:rPr>
        <w:t xml:space="preserve">single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Ni </w:t>
      </w:r>
      <w:r>
        <w:rPr>
          <w:color w:val="000000"/>
        </w:rPr>
        <w:t xml:space="preserve">cathode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impact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state </w:t>
      </w:r>
      <w:r>
        <w:rPr>
          <w:color w:val="000000"/>
        </w:rPr>
        <w:t xml:space="preserve">of </w:t>
      </w:r>
      <w:r>
        <w:rPr>
          <w:color w:val="000000"/>
        </w:rPr>
        <w:t xml:space="preserve">charge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Fe-Ni </w:t>
      </w:r>
      <w:r>
        <w:rPr>
          <w:color w:val="000000"/>
        </w:rPr>
        <w:t xml:space="preserve">elemental </w:t>
      </w:r>
      <w:r>
        <w:rPr>
          <w:color w:val="000000"/>
        </w:rPr>
        <w:t xml:space="preserve">distribution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low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samples </w:t>
      </w:r>
      <w:r>
        <w:rPr>
          <w:color w:val="000000"/>
        </w:rPr>
        <w:t xml:space="preserve">( </w:t>
      </w:r>
      <w:r>
        <w:rPr>
          <w:color w:val="000000"/>
        </w:rPr>
        <w:t xml:space="preserve">LC </w:t>
      </w:r>
      <w:r>
        <w:rPr>
          <w:color w:val="000000"/>
        </w:rPr>
        <w:t xml:space="preserve">in </w:t>
      </w:r>
      <w:r>
        <w:rPr>
          <w:color w:val="000000"/>
        </w:rPr>
        <w:t xml:space="preserve">Fig.6 </w:t>
      </w:r>
      <w:r>
        <w:rPr>
          <w:color w:val="000000"/>
        </w:rPr>
        <w:t xml:space="preserve">and </w:t>
      </w:r>
      <w:r>
        <w:rPr>
          <w:color w:val="000000"/>
        </w:rPr>
        <w:t xml:space="preserve">LD </w:t>
      </w:r>
      <w:r>
        <w:rPr>
          <w:color w:val="000000"/>
        </w:rPr>
        <w:t xml:space="preserve">in </w:t>
      </w:r>
      <w:r>
        <w:rPr>
          <w:color w:val="000000"/>
        </w:rPr>
        <w:t xml:space="preserve">Fig.7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markedly </w:t>
      </w:r>
      <w:r>
        <w:rPr>
          <w:color w:val="000000"/>
        </w:rPr>
        <w:t xml:space="preserve">less </w:t>
      </w:r>
      <w:r>
        <w:rPr>
          <w:color w:val="000000"/>
        </w:rPr>
        <w:t xml:space="preserve">evident </w:t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XFM </w:t>
      </w:r>
      <w:r>
        <w:rPr>
          <w:color w:val="000000"/>
        </w:rPr>
        <w:t xml:space="preserve">alone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fact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only </w:t>
      </w:r>
      <w:r>
        <w:rPr>
          <w:color w:val="000000"/>
        </w:rPr>
        <w:t xml:space="preserve">appreciable </w:t>
      </w:r>
      <w:r>
        <w:rPr>
          <w:color w:val="000000"/>
        </w:rPr>
        <w:t xml:space="preserve">Fe-Cl </w:t>
      </w:r>
      <w:r>
        <w:rPr>
          <w:color w:val="000000"/>
        </w:rPr>
        <w:t xml:space="preserve">correlation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low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samples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Fe-poor </w:t>
      </w:r>
      <w:r>
        <w:rPr>
          <w:color w:val="000000"/>
        </w:rPr>
        <w:t xml:space="preserve">regions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sample </w:t>
      </w:r>
      <w:r>
        <w:rPr>
          <w:color w:val="000000"/>
        </w:rPr>
        <w:t xml:space="preserve">( </w:t>
      </w:r>
      <w:r>
        <w:rPr>
          <w:color w:val="000000"/>
        </w:rPr>
        <w:t xml:space="preserve">LD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operating </w:t>
      </w:r>
      <w:r>
        <w:rPr>
          <w:color w:val="66CC00"/>
        </w:rPr>
        <w:t xml:space="preserve">temperatures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state </w:t>
      </w:r>
      <w:r>
        <w:rPr>
          <w:color w:val="CCCC00"/>
        </w:rPr>
        <w:t xml:space="preserve">of </w:t>
      </w:r>
      <w:r>
        <w:rPr>
          <w:color w:val="CCCC00"/>
        </w:rPr>
        <w:t xml:space="preserve">charge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impact </w:t>
      </w:r>
      <w:r>
        <w:rPr>
          <w:color w:val="000000"/>
        </w:rPr>
        <w:t xml:space="preserve">the </w:t>
      </w:r>
      <w:r>
        <w:rPr>
          <w:color w:val="000000"/>
        </w:rPr>
        <w:t xml:space="preserve">Fe-Ni </w:t>
      </w:r>
      <w:r>
        <w:rPr>
          <w:color w:val="000000"/>
        </w:rPr>
        <w:t xml:space="preserve">spatial </w:t>
      </w:r>
      <w:r>
        <w:rPr>
          <w:color w:val="000000"/>
        </w:rPr>
        <w:t xml:space="preserve">correlation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an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variable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CCCC00"/>
        </w:rPr>
        <w:t xml:space="preserve">state </w:t>
      </w:r>
      <w:r>
        <w:rPr>
          <w:color w:val="CCCC00"/>
        </w:rPr>
        <w:t xml:space="preserve">of </w:t>
      </w:r>
      <w:r>
        <w:rPr>
          <w:color w:val="CCCC00"/>
        </w:rPr>
        <w:t xml:space="preserve">charge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appear </w:t>
      </w:r>
      <w:r>
        <w:rPr>
          <w:color w:val="000000"/>
        </w:rPr>
        <w:t xml:space="preserve">to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influence </w:t>
      </w:r>
      <w:r>
        <w:rPr>
          <w:color w:val="000000"/>
        </w:rPr>
        <w:t xml:space="preserve">Fe-Cl </w:t>
      </w:r>
      <w:r>
        <w:rPr>
          <w:color w:val="000000"/>
        </w:rPr>
        <w:t xml:space="preserve">spatial </w:t>
      </w:r>
      <w:r>
        <w:rPr>
          <w:color w:val="000000"/>
        </w:rPr>
        <w:t xml:space="preserve">correlation </w:t>
      </w:r>
      <w:r>
        <w:rPr>
          <w:color w:val="000000"/>
        </w:rPr>
        <w:t xml:space="preserve">regardless </w:t>
      </w:r>
      <w:r>
        <w:rPr>
          <w:color w:val="000000"/>
        </w:rPr>
        <w:t xml:space="preserve">of </w:t>
      </w:r>
      <w:r>
        <w:rPr>
          <w:color w:val="000000"/>
        </w:rPr>
        <w:t xml:space="preserve">operating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66CC00"/>
        </w:rPr>
        <w:t xml:space="preserve">higher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temperature </w:t>
      </w:r>
      <w:r>
        <w:rPr>
          <w:color w:val="000000"/>
        </w:rPr>
        <w:t xml:space="preserve">appears </w:t>
      </w:r>
      <w:r>
        <w:rPr>
          <w:color w:val="000000"/>
        </w:rPr>
        <w:t xml:space="preserve">to </w:t>
      </w:r>
      <w:r>
        <w:rPr>
          <w:color w:val="000000"/>
        </w:rPr>
        <w:t xml:space="preserve">have </w:t>
      </w:r>
      <w:r>
        <w:rPr>
          <w:color w:val="66CC00"/>
        </w:rPr>
        <w:t xml:space="preserve">reduced </w:t>
      </w:r>
      <w:r>
        <w:rPr>
          <w:color w:val="66CC00"/>
        </w:rPr>
        <w:t xml:space="preserve">Fe-Ni </w:t>
      </w:r>
      <w:r>
        <w:rPr>
          <w:color w:val="66CC00"/>
        </w:rPr>
        <w:t xml:space="preserve">spatial </w:t>
      </w:r>
      <w:r>
        <w:rPr>
          <w:color w:val="66CC00"/>
        </w:rPr>
        <w:t xml:space="preserve">correlation </w:t>
      </w:r>
      <w:r>
        <w:rPr>
          <w:color w:val="000000"/>
        </w:rPr>
        <w:t xml:space="preserve">when </w:t>
      </w:r>
      <w:r>
        <w:rPr>
          <w:color w:val="000000"/>
        </w:rPr>
        <w:t xml:space="preserve">comparing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( </w:t>
      </w:r>
      <w:r>
        <w:rPr>
          <w:color w:val="000000"/>
        </w:rPr>
        <w:t xml:space="preserve">HD </w:t>
      </w:r>
      <w:r>
        <w:rPr>
          <w:color w:val="000000"/>
        </w:rPr>
        <w:t xml:space="preserve">and </w:t>
      </w:r>
      <w:r>
        <w:rPr>
          <w:color w:val="000000"/>
        </w:rPr>
        <w:t xml:space="preserve">LD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particularly </w:t>
      </w:r>
      <w:r>
        <w:rPr>
          <w:color w:val="000000"/>
        </w:rPr>
        <w:t xml:space="preserve">in </w:t>
      </w:r>
      <w:r>
        <w:rPr>
          <w:color w:val="000000"/>
        </w:rPr>
        <w:t xml:space="preserve">Fe-poor </w:t>
      </w:r>
      <w:r>
        <w:rPr>
          <w:color w:val="000000"/>
        </w:rPr>
        <w:t xml:space="preserve">regions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found </w:t>
      </w:r>
      <w:r>
        <w:rPr>
          <w:color w:val="000000"/>
        </w:rPr>
        <w:t xml:space="preserve">no </w:t>
      </w:r>
      <w:r>
        <w:rPr>
          <w:color w:val="000000"/>
        </w:rPr>
        <w:t xml:space="preserve">consistent </w:t>
      </w:r>
      <w:r>
        <w:rPr>
          <w:color w:val="000000"/>
        </w:rPr>
        <w:t xml:space="preserve">correlation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proximity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BASE </w:t>
      </w:r>
      <w:r>
        <w:rPr>
          <w:color w:val="000000"/>
        </w:rPr>
        <w:t xml:space="preserve">or </w:t>
      </w:r>
      <w:r>
        <w:rPr>
          <w:color w:val="000000"/>
        </w:rPr>
        <w:t xml:space="preserve">CC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and </w:t>
      </w:r>
      <w:r>
        <w:rPr>
          <w:color w:val="000000"/>
        </w:rPr>
        <w:t xml:space="preserve">Fe-Ni </w:t>
      </w:r>
      <w:r>
        <w:rPr>
          <w:color w:val="000000"/>
        </w:rPr>
        <w:t xml:space="preserve">or </w:t>
      </w:r>
      <w:r>
        <w:rPr>
          <w:color w:val="000000"/>
        </w:rPr>
        <w:t xml:space="preserve">Fe-Cl </w:t>
      </w:r>
      <w:r>
        <w:rPr>
          <w:color w:val="000000"/>
        </w:rPr>
        <w:t xml:space="preserve">elemental </w:t>
      </w:r>
      <w:r>
        <w:rPr>
          <w:color w:val="000000"/>
        </w:rPr>
        <w:t xml:space="preserve">associations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cathode </w:t>
      </w:r>
      <w:r>
        <w:rPr>
          <w:color w:val="66CC00"/>
        </w:rPr>
        <w:t xml:space="preserve">is </w:t>
      </w:r>
      <w:r>
        <w:rPr>
          <w:color w:val="66CC00"/>
        </w:rPr>
        <w:t xml:space="preserve">chemically </w:t>
      </w:r>
      <w:r>
        <w:rPr>
          <w:color w:val="66CC00"/>
        </w:rPr>
        <w:t xml:space="preserve">homogeneous </w:t>
      </w:r>
      <w:r>
        <w:rPr>
          <w:color w:val="66CC00"/>
        </w:rPr>
        <w:t xml:space="preserve">at </w:t>
      </w:r>
      <w:r>
        <w:rPr>
          <w:color w:val="66CC00"/>
        </w:rPr>
        <w:t xml:space="preserve">the </w:t>
      </w:r>
      <w:r>
        <w:rPr>
          <w:color w:val="66CC00"/>
        </w:rPr>
        <w:t xml:space="preserve">scale </w:t>
      </w:r>
      <w:r>
        <w:rPr>
          <w:color w:val="66CC00"/>
        </w:rPr>
        <w:t xml:space="preserve">of </w:t>
      </w:r>
      <w:r>
        <w:rPr>
          <w:color w:val="66CC00"/>
        </w:rPr>
        <w:t xml:space="preserve">our </w:t>
      </w:r>
      <w:r>
        <w:rPr>
          <w:color w:val="66CC00"/>
        </w:rPr>
        <w:t xml:space="preserve">X-ray </w:t>
      </w:r>
      <w:r>
        <w:rPr>
          <w:color w:val="66CC00"/>
        </w:rPr>
        <w:t xml:space="preserve">measurements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Collection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full </w:t>
      </w:r>
      <w:r>
        <w:rPr>
          <w:color w:val="000000"/>
        </w:rPr>
        <w:t xml:space="preserve">XANES </w:t>
      </w:r>
      <w:r>
        <w:rPr>
          <w:color w:val="000000"/>
        </w:rPr>
        <w:t xml:space="preserve">spectrum </w:t>
      </w:r>
      <w:r>
        <w:rPr>
          <w:color w:val="000000"/>
        </w:rPr>
        <w:t xml:space="preserve">for </w:t>
      </w:r>
      <w:r>
        <w:rPr>
          <w:color w:val="000000"/>
        </w:rPr>
        <w:t xml:space="preserve">a </w:t>
      </w:r>
      <w:r>
        <w:rPr>
          <w:color w:val="000000"/>
        </w:rPr>
        <w:t xml:space="preserve">two </w:t>
      </w:r>
      <w:r>
        <w:rPr>
          <w:color w:val="000000"/>
        </w:rPr>
        <w:t xml:space="preserve">dimensional </w:t>
      </w:r>
      <w:r>
        <w:rPr>
          <w:color w:val="000000"/>
        </w:rPr>
        <w:t xml:space="preserve">map </w:t>
      </w:r>
      <w:r>
        <w:rPr>
          <w:color w:val="000000"/>
        </w:rPr>
        <w:t xml:space="preserve">would </w:t>
      </w:r>
      <w:r>
        <w:rPr>
          <w:color w:val="000000"/>
        </w:rPr>
        <w:t xml:space="preserve">be </w:t>
      </w:r>
      <w:r>
        <w:rPr>
          <w:color w:val="66CC00"/>
        </w:rPr>
        <w:t xml:space="preserve">time </w:t>
      </w:r>
      <w:r>
        <w:rPr>
          <w:color w:val="66CC00"/>
        </w:rPr>
        <w:t xml:space="preserve">prohibitive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alternate </w:t>
      </w:r>
      <w:r>
        <w:rPr>
          <w:color w:val="000000"/>
        </w:rPr>
        <w:t xml:space="preserve">approach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misleading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complex </w:t>
      </w:r>
      <w:r>
        <w:rPr>
          <w:color w:val="000000"/>
        </w:rPr>
        <w:t xml:space="preserve">system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likely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additional </w:t>
      </w:r>
      <w:r>
        <w:rPr>
          <w:color w:val="000000"/>
        </w:rPr>
        <w:t xml:space="preserve">chloride-containing </w:t>
      </w:r>
      <w:r>
        <w:rPr>
          <w:color w:val="000000"/>
        </w:rPr>
        <w:t xml:space="preserve">phases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NaAlCl4 </w:t>
      </w:r>
      <w:r>
        <w:rPr>
          <w:color w:val="000000"/>
        </w:rPr>
        <w:t xml:space="preserve">, </w:t>
      </w:r>
      <w:r>
        <w:rPr>
          <w:color w:val="000000"/>
        </w:rPr>
        <w:t xml:space="preserve">Fe </w:t>
      </w:r>
      <w:r>
        <w:rPr>
          <w:color w:val="000000"/>
        </w:rPr>
        <w:t xml:space="preserve">( </w:t>
      </w:r>
      <w:r>
        <w:rPr>
          <w:color w:val="000000"/>
        </w:rPr>
        <w:t xml:space="preserve">II </w:t>
      </w:r>
      <w:r>
        <w:rPr>
          <w:color w:val="000000"/>
        </w:rPr>
        <w:t xml:space="preserve">) </w:t>
      </w:r>
      <w:r>
        <w:rPr>
          <w:color w:val="000000"/>
        </w:rPr>
        <w:t xml:space="preserve">-chloride </w:t>
      </w:r>
      <w:r>
        <w:rPr>
          <w:color w:val="000000"/>
        </w:rPr>
        <w:t xml:space="preserve">and </w:t>
      </w:r>
      <w:r>
        <w:rPr>
          <w:color w:val="000000"/>
        </w:rPr>
        <w:t xml:space="preserve">NaCl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While </w:t>
      </w:r>
      <w:r>
        <w:rPr>
          <w:color w:val="000000"/>
        </w:rPr>
        <w:t xml:space="preserve">these </w:t>
      </w:r>
      <w:r>
        <w:rPr>
          <w:color w:val="000000"/>
        </w:rPr>
        <w:t xml:space="preserve">measurements </w:t>
      </w:r>
      <w:r>
        <w:rPr>
          <w:color w:val="000000"/>
        </w:rPr>
        <w:t xml:space="preserve">add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understanding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of </w:t>
      </w:r>
      <w:r>
        <w:rPr>
          <w:color w:val="000000"/>
        </w:rPr>
        <w:t xml:space="preserve">Fe </w:t>
      </w:r>
      <w:r>
        <w:rPr>
          <w:color w:val="000000"/>
        </w:rPr>
        <w:t xml:space="preserve">additives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ZEBRA </w:t>
      </w:r>
      <w:r>
        <w:rPr>
          <w:color w:val="000000"/>
        </w:rPr>
        <w:t xml:space="preserve">battery </w:t>
      </w:r>
      <w:r>
        <w:rPr>
          <w:color w:val="000000"/>
        </w:rPr>
        <w:t xml:space="preserve">system </w:t>
      </w:r>
      <w:r>
        <w:rPr>
          <w:color w:val="000000"/>
        </w:rPr>
        <w:t xml:space="preserve">, </w:t>
      </w:r>
      <w:r>
        <w:rPr>
          <w:color w:val="000000"/>
        </w:rPr>
        <w:t xml:space="preserve">further </w:t>
      </w:r>
      <w:r>
        <w:rPr>
          <w:color w:val="000000"/>
        </w:rPr>
        <w:t xml:space="preserve">measurements </w:t>
      </w:r>
      <w:r>
        <w:rPr>
          <w:color w:val="000000"/>
        </w:rPr>
        <w:t xml:space="preserve">spanning </w:t>
      </w:r>
      <w:r>
        <w:rPr>
          <w:color w:val="000000"/>
        </w:rPr>
        <w:t xml:space="preserve">a </w:t>
      </w:r>
      <w:r>
        <w:rPr>
          <w:color w:val="000000"/>
        </w:rPr>
        <w:t xml:space="preserve">range </w:t>
      </w:r>
      <w:r>
        <w:rPr>
          <w:color w:val="000000"/>
        </w:rPr>
        <w:t xml:space="preserve">Fe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are </w:t>
      </w:r>
      <w:r>
        <w:rPr>
          <w:color w:val="000000"/>
        </w:rPr>
        <w:t xml:space="preserve">needed </w:t>
      </w:r>
      <w:r>
        <w:rPr>
          <w:color w:val="000000"/>
        </w:rPr>
        <w:t xml:space="preserve">to </w:t>
      </w:r>
      <w:r>
        <w:rPr>
          <w:color w:val="000000"/>
        </w:rPr>
        <w:t xml:space="preserve">provide </w:t>
      </w:r>
      <w:r>
        <w:rPr>
          <w:color w:val="000000"/>
        </w:rPr>
        <w:t xml:space="preserve">a </w:t>
      </w:r>
      <w:r>
        <w:rPr>
          <w:color w:val="000000"/>
        </w:rPr>
        <w:t xml:space="preserve">more </w:t>
      </w:r>
      <w:r>
        <w:rPr>
          <w:color w:val="000000"/>
        </w:rPr>
        <w:t xml:space="preserve">comprehensive </w:t>
      </w:r>
      <w:r>
        <w:rPr>
          <w:color w:val="000000"/>
        </w:rPr>
        <w:t xml:space="preserve">and </w:t>
      </w:r>
      <w:r>
        <w:rPr>
          <w:color w:val="000000"/>
        </w:rPr>
        <w:t xml:space="preserve">reliable </w:t>
      </w:r>
      <w:r>
        <w:rPr>
          <w:color w:val="000000"/>
        </w:rPr>
        <w:t xml:space="preserve">interpretation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Our </w:t>
      </w:r>
      <w:r>
        <w:rPr>
          <w:color w:val="000000"/>
        </w:rPr>
        <w:t xml:space="preserve">previous </w:t>
      </w:r>
      <w:r>
        <w:rPr>
          <w:color w:val="000000"/>
        </w:rPr>
        <w:t xml:space="preserve">work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FF3333"/>
        </w:rPr>
        <w:t xml:space="preserve">molten </w:t>
      </w:r>
      <w:r>
        <w:rPr>
          <w:color w:val="FF3333"/>
        </w:rPr>
        <w:t xml:space="preserve">Na </w:t>
      </w:r>
      <w:r>
        <w:rPr>
          <w:color w:val="FF3333"/>
        </w:rPr>
        <w:t xml:space="preserve">battery </w:t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a </w:t>
      </w:r>
      <w:r>
        <w:rPr>
          <w:color w:val="000000"/>
        </w:rPr>
        <w:t xml:space="preserve">AlCl3 </w:t>
      </w:r>
      <w:r>
        <w:rPr>
          <w:color w:val="000000"/>
        </w:rPr>
        <w:t xml:space="preserve">catholyte </w:t>
      </w:r>
      <w:r>
        <w:rPr>
          <w:color w:val="000000"/>
        </w:rPr>
        <w:t xml:space="preserve">had </w:t>
      </w:r>
      <w:r>
        <w:rPr>
          <w:color w:val="000000"/>
        </w:rPr>
        <w:t xml:space="preserve">been </w:t>
      </w:r>
      <w:r>
        <w:rPr>
          <w:color w:val="000000"/>
        </w:rPr>
        <w:t xml:space="preserve">a </w:t>
      </w:r>
      <w:r>
        <w:rPr>
          <w:color w:val="000000"/>
        </w:rPr>
        <w:t xml:space="preserve">great </w:t>
      </w:r>
      <w:r>
        <w:rPr>
          <w:color w:val="000000"/>
        </w:rPr>
        <w:t xml:space="preserve">success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had </w:t>
      </w:r>
      <w:r>
        <w:rPr>
          <w:color w:val="000000"/>
        </w:rPr>
        <w:t xml:space="preserve">been </w:t>
      </w:r>
      <w:r>
        <w:rPr>
          <w:color w:val="000000"/>
        </w:rPr>
        <w:t xml:space="preserve">limited </w:t>
      </w:r>
      <w:r>
        <w:rPr>
          <w:color w:val="000000"/>
        </w:rPr>
        <w:t xml:space="preserve">to </w:t>
      </w:r>
      <w:r>
        <w:rPr>
          <w:color w:val="000000"/>
        </w:rPr>
        <w:t xml:space="preserve">180degC </w:t>
      </w:r>
      <w:r>
        <w:rPr>
          <w:color w:val="000000"/>
        </w:rPr>
        <w:t xml:space="preserve">to </w:t>
      </w:r>
      <w:r>
        <w:rPr>
          <w:color w:val="000000"/>
        </w:rPr>
        <w:t xml:space="preserve">obtain </w:t>
      </w:r>
      <w:r>
        <w:rPr>
          <w:color w:val="000000"/>
        </w:rPr>
        <w:t xml:space="preserve">good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 </w:t>
      </w:r>
      <w:r>
        <w:rPr>
          <w:color w:val="000000"/>
        </w:rPr>
        <w:t xml:space="preserve">detailed </w:t>
      </w:r>
      <w:r>
        <w:rPr>
          <w:color w:val="000000"/>
        </w:rPr>
        <w:t xml:space="preserve">analyses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melting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and </w:t>
      </w:r>
      <w:r>
        <w:rPr>
          <w:color w:val="000000"/>
        </w:rPr>
        <w:t xml:space="preserve">individual </w:t>
      </w:r>
      <w:r>
        <w:rPr>
          <w:color w:val="000000"/>
        </w:rPr>
        <w:t xml:space="preserve">ionic </w:t>
      </w:r>
      <w:r>
        <w:rPr>
          <w:color w:val="000000"/>
        </w:rPr>
        <w:t xml:space="preserve">species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NaI-GaCl3 </w:t>
      </w:r>
      <w:r>
        <w:rPr>
          <w:color w:val="000000"/>
        </w:rPr>
        <w:t xml:space="preserve">molten </w:t>
      </w:r>
      <w:r>
        <w:rPr>
          <w:color w:val="000000"/>
        </w:rPr>
        <w:t xml:space="preserve">salt </w:t>
      </w:r>
      <w:r>
        <w:rPr>
          <w:color w:val="000000"/>
        </w:rPr>
        <w:t xml:space="preserve">system </w:t>
      </w:r>
      <w:r>
        <w:rPr>
          <w:color w:val="000000"/>
        </w:rPr>
        <w:t xml:space="preserve">could </w:t>
      </w:r>
      <w:r>
        <w:rPr>
          <w:color w:val="000000"/>
        </w:rPr>
        <w:t xml:space="preserve">provide </w:t>
      </w:r>
      <w:r>
        <w:rPr>
          <w:color w:val="000000"/>
        </w:rPr>
        <w:t xml:space="preserve">a </w:t>
      </w:r>
      <w:r>
        <w:rPr>
          <w:color w:val="000000"/>
        </w:rPr>
        <w:t xml:space="preserve">new </w:t>
      </w:r>
      <w:r>
        <w:rPr>
          <w:color w:val="000000"/>
        </w:rPr>
        <w:t xml:space="preserve">mechanistic </w:t>
      </w:r>
      <w:r>
        <w:rPr>
          <w:color w:val="000000"/>
        </w:rPr>
        <w:t xml:space="preserve">understanding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behavior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techniques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66CC00"/>
        </w:rPr>
        <w:t xml:space="preserve">differential </w:t>
      </w:r>
      <w:r>
        <w:rPr>
          <w:color w:val="66CC00"/>
        </w:rPr>
        <w:t xml:space="preserve">scanning </w:t>
      </w:r>
      <w:r>
        <w:rPr>
          <w:color w:val="66CC00"/>
        </w:rPr>
        <w:t xml:space="preserve">calorimetry </w:t>
      </w:r>
      <w:r>
        <w:rPr>
          <w:color w:val="000000"/>
        </w:rPr>
        <w:t xml:space="preserve">and </w:t>
      </w:r>
      <w:r>
        <w:rPr>
          <w:color w:val="66CC00"/>
        </w:rPr>
        <w:t xml:space="preserve">Raman </w:t>
      </w:r>
      <w:r>
        <w:rPr>
          <w:color w:val="66CC00"/>
        </w:rPr>
        <w:t xml:space="preserve">spectroscopy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readily </w:t>
      </w:r>
      <w:r>
        <w:rPr>
          <w:color w:val="000000"/>
        </w:rPr>
        <w:t xml:space="preserve">performed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FF"/>
        </w:rPr>
        <w:t xml:space="preserve">complex </w:t>
      </w:r>
      <w:r>
        <w:rPr>
          <w:color w:val="0000FF"/>
        </w:rPr>
        <w:t xml:space="preserve">melting </w:t>
      </w:r>
      <w:r>
        <w:rPr>
          <w:color w:val="0000FF"/>
        </w:rPr>
        <w:t xml:space="preserve">behavior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ability </w:t>
      </w:r>
      <w:r>
        <w:rPr>
          <w:color w:val="000000"/>
        </w:rPr>
        <w:t xml:space="preserve">to </w:t>
      </w:r>
      <w:r>
        <w:rPr>
          <w:color w:val="000000"/>
        </w:rPr>
        <w:t xml:space="preserve">safely </w:t>
      </w:r>
      <w:r>
        <w:rPr>
          <w:color w:val="000000"/>
        </w:rPr>
        <w:t xml:space="preserve">handle </w:t>
      </w:r>
      <w:r>
        <w:rPr>
          <w:color w:val="000000"/>
        </w:rPr>
        <w:t xml:space="preserve">pure </w:t>
      </w:r>
      <w:r>
        <w:rPr>
          <w:color w:val="000000"/>
        </w:rPr>
        <w:t xml:space="preserve">GaCl3 </w:t>
      </w:r>
      <w:r>
        <w:rPr>
          <w:color w:val="000000"/>
        </w:rPr>
        <w:t xml:space="preserve">at </w:t>
      </w:r>
      <w:r>
        <w:rPr>
          <w:color w:val="000000"/>
        </w:rPr>
        <w:t xml:space="preserve">110degC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diagram </w:t>
      </w:r>
      <w:r>
        <w:rPr>
          <w:color w:val="000000"/>
        </w:rPr>
        <w:t xml:space="preserve">was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for </w:t>
      </w:r>
      <w:r>
        <w:rPr>
          <w:color w:val="000000"/>
        </w:rPr>
        <w:t xml:space="preserve">catholyte </w:t>
      </w:r>
      <w:r>
        <w:rPr>
          <w:color w:val="000000"/>
        </w:rPr>
        <w:t xml:space="preserve">compositions </w:t>
      </w:r>
      <w:r>
        <w:rPr>
          <w:color w:val="000000"/>
        </w:rPr>
        <w:t xml:space="preserve">without </w:t>
      </w:r>
      <w:r>
        <w:rPr>
          <w:color w:val="000000"/>
        </w:rPr>
        <w:t xml:space="preserve">added </w:t>
      </w:r>
      <w:r>
        <w:rPr>
          <w:color w:val="000000"/>
        </w:rPr>
        <w:t xml:space="preserve">I2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I2 </w:t>
      </w:r>
      <w:r>
        <w:rPr>
          <w:color w:val="000000"/>
        </w:rPr>
        <w:t xml:space="preserve">turned </w:t>
      </w:r>
      <w:r>
        <w:rPr>
          <w:color w:val="000000"/>
        </w:rPr>
        <w:t xml:space="preserve">salts </w:t>
      </w:r>
      <w:r>
        <w:rPr>
          <w:color w:val="000000"/>
        </w:rPr>
        <w:t xml:space="preserve">a </w:t>
      </w:r>
      <w:r>
        <w:rPr>
          <w:color w:val="000000"/>
        </w:rPr>
        <w:t xml:space="preserve">deep </w:t>
      </w:r>
      <w:r>
        <w:rPr>
          <w:color w:val="000000"/>
        </w:rPr>
        <w:t xml:space="preserve">purplish </w:t>
      </w:r>
      <w:r>
        <w:rPr>
          <w:color w:val="000000"/>
        </w:rPr>
        <w:t xml:space="preserve">brown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made </w:t>
      </w:r>
      <w:r>
        <w:rPr>
          <w:color w:val="000000"/>
        </w:rPr>
        <w:t xml:space="preserve">visual </w:t>
      </w:r>
      <w:r>
        <w:rPr>
          <w:color w:val="000000"/>
        </w:rPr>
        <w:t xml:space="preserve">inspection </w:t>
      </w:r>
      <w:r>
        <w:rPr>
          <w:color w:val="000000"/>
        </w:rPr>
        <w:t xml:space="preserve">to </w:t>
      </w:r>
      <w:r>
        <w:rPr>
          <w:color w:val="000000"/>
        </w:rPr>
        <w:t xml:space="preserve">identify </w:t>
      </w:r>
      <w:r>
        <w:rPr>
          <w:color w:val="000000"/>
        </w:rPr>
        <w:t xml:space="preserve">solid </w:t>
      </w:r>
      <w:r>
        <w:rPr>
          <w:color w:val="000000"/>
        </w:rPr>
        <w:t xml:space="preserve">phases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, </w:t>
      </w:r>
      <w:r>
        <w:rPr>
          <w:color w:val="000000"/>
        </w:rPr>
        <w:t xml:space="preserve">even </w:t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concentrations </w:t>
      </w:r>
      <w:r>
        <w:rPr>
          <w:color w:val="000000"/>
        </w:rPr>
        <w:t xml:space="preserve">of </w:t>
      </w:r>
      <w:r>
        <w:rPr>
          <w:color w:val="000000"/>
        </w:rPr>
        <w:t xml:space="preserve">I2 </w:t>
      </w:r>
      <w:r>
        <w:rPr>
          <w:color w:val="000000"/>
        </w:rPr>
        <w:t xml:space="preserve">(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form </w:t>
      </w:r>
      <w:r>
        <w:rPr>
          <w:color w:val="000000"/>
        </w:rPr>
        <w:t xml:space="preserve">of </w:t>
      </w:r>
      <w:r>
        <w:rPr>
          <w:color w:val="000000"/>
        </w:rPr>
        <w:t xml:space="preserve">I3 </w:t>
      </w:r>
      <w:r>
        <w:rPr>
          <w:color w:val="000000"/>
        </w:rPr>
        <w:t xml:space="preserve">- </w:t>
      </w:r>
      <w:r>
        <w:rPr>
          <w:color w:val="000000"/>
        </w:rPr>
        <w:t xml:space="preserve">, </w:t>
      </w:r>
      <w:r>
        <w:rPr>
          <w:color w:val="000000"/>
        </w:rPr>
        <w:t xml:space="preserve">per </w:t>
      </w:r>
      <w:r>
        <w:rPr>
          <w:color w:val="000000"/>
        </w:rPr>
        <w:t xml:space="preserve">Equation3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Ga+ </w:t>
      </w:r>
      <w:r>
        <w:rPr>
          <w:color w:val="000000"/>
        </w:rPr>
        <w:t xml:space="preserve">or </w:t>
      </w:r>
      <w:r>
        <w:rPr>
          <w:color w:val="000000"/>
        </w:rPr>
        <w:t xml:space="preserve">even </w:t>
      </w:r>
      <w:r>
        <w:rPr>
          <w:color w:val="000000"/>
        </w:rPr>
        <w:t xml:space="preserve">Ga2+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systems </w:t>
      </w:r>
      <w:r>
        <w:rPr>
          <w:color w:val="000000"/>
        </w:rPr>
        <w:t xml:space="preserve">and </w:t>
      </w:r>
      <w:r>
        <w:rPr>
          <w:color w:val="000000"/>
        </w:rPr>
        <w:t xml:space="preserve">is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occurring </w:t>
      </w:r>
      <w:r>
        <w:rPr>
          <w:color w:val="000000"/>
        </w:rPr>
        <w:t xml:space="preserve">here.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obvious </w:t>
      </w:r>
      <w:r>
        <w:rPr>
          <w:color w:val="000000"/>
        </w:rPr>
        <w:t xml:space="preserve">metallic </w:t>
      </w:r>
      <w:r>
        <w:rPr>
          <w:color w:val="000000"/>
        </w:rPr>
        <w:t xml:space="preserve">deposits </w:t>
      </w:r>
      <w:r>
        <w:rPr>
          <w:color w:val="000000"/>
        </w:rPr>
        <w:t xml:space="preserve">were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given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standard </w:t>
      </w:r>
      <w:r>
        <w:rPr>
          <w:color w:val="000000"/>
        </w:rPr>
        <w:t xml:space="preserve">reduction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of </w:t>
      </w:r>
      <w:r>
        <w:rPr>
          <w:color w:val="000000"/>
        </w:rPr>
        <w:t xml:space="preserve">Ga3+ </w:t>
      </w:r>
      <w:r>
        <w:rPr>
          <w:color w:val="000000"/>
        </w:rPr>
        <w:t xml:space="preserve">to </w:t>
      </w:r>
      <w:r>
        <w:rPr>
          <w:color w:val="000000"/>
        </w:rPr>
        <w:t xml:space="preserve">Ga </w:t>
      </w:r>
      <w:r>
        <w:rPr>
          <w:color w:val="000000"/>
        </w:rPr>
        <w:t xml:space="preserve">metal </w:t>
      </w:r>
      <w:r>
        <w:rPr>
          <w:color w:val="000000"/>
        </w:rPr>
        <w:t xml:space="preserve">is </w:t>
      </w:r>
      <w:r>
        <w:rPr>
          <w:color w:val="000000"/>
        </w:rPr>
        <w:t xml:space="preserve">~2.2V </w:t>
      </w:r>
      <w:r>
        <w:rPr>
          <w:color w:val="000000"/>
        </w:rPr>
        <w:t xml:space="preserve">( </w:t>
      </w:r>
      <w:r>
        <w:rPr>
          <w:color w:val="000000"/>
        </w:rPr>
        <w:t xml:space="preserve">versus </w:t>
      </w:r>
      <w:r>
        <w:rPr>
          <w:color w:val="000000"/>
        </w:rPr>
        <w:t xml:space="preserve">Na/Na+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unlikely </w:t>
      </w:r>
      <w:r>
        <w:rPr>
          <w:color w:val="000000"/>
        </w:rPr>
        <w:t xml:space="preserve">that </w:t>
      </w:r>
      <w:r>
        <w:rPr>
          <w:color w:val="000000"/>
        </w:rPr>
        <w:t xml:space="preserve">Ga </w:t>
      </w:r>
      <w:r>
        <w:rPr>
          <w:color w:val="000000"/>
        </w:rPr>
        <w:t xml:space="preserve">metal </w:t>
      </w:r>
      <w:r>
        <w:rPr>
          <w:color w:val="000000"/>
        </w:rPr>
        <w:t xml:space="preserve">is </w:t>
      </w:r>
      <w:r>
        <w:rPr>
          <w:color w:val="000000"/>
        </w:rPr>
        <w:t xml:space="preserve">forming </w:t>
      </w:r>
      <w:r>
        <w:rPr>
          <w:color w:val="000000"/>
        </w:rPr>
        <w:t xml:space="preserve">during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CCCC00"/>
        </w:rPr>
        <w:t xml:space="preserve">detrimental </w:t>
      </w:r>
      <w:r>
        <w:rPr>
          <w:color w:val="CCCC00"/>
        </w:rPr>
        <w:t xml:space="preserve">effects </w:t>
      </w:r>
      <w:r>
        <w:rPr>
          <w:color w:val="CCCC00"/>
        </w:rPr>
        <w:t xml:space="preserve">of </w:t>
      </w:r>
      <w:r>
        <w:rPr>
          <w:color w:val="CCCC00"/>
        </w:rPr>
        <w:t xml:space="preserve">electrolyte </w:t>
      </w:r>
      <w:r>
        <w:rPr>
          <w:color w:val="CCCC00"/>
        </w:rPr>
        <w:t xml:space="preserve">decomposition </w:t>
      </w:r>
      <w:r>
        <w:rPr>
          <w:color w:val="CCCC00"/>
        </w:rPr>
        <w:t xml:space="preserve">by </w:t>
      </w:r>
      <w:r>
        <w:rPr>
          <w:color w:val="CCCC00"/>
        </w:rPr>
        <w:t xml:space="preserve">Ga3+ </w:t>
      </w:r>
      <w:r>
        <w:rPr>
          <w:color w:val="CCCC00"/>
        </w:rPr>
        <w:t xml:space="preserve">reduction </w:t>
      </w:r>
      <w:r>
        <w:rPr>
          <w:color w:val="000000"/>
        </w:rPr>
        <w:t xml:space="preserve">was </w:t>
      </w:r>
      <w:r>
        <w:rPr>
          <w:color w:val="000000"/>
        </w:rPr>
        <w:t xml:space="preserve">confirmed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66CC00"/>
        </w:rPr>
        <w:t xml:space="preserve">over-discharge </w:t>
      </w:r>
      <w:r>
        <w:rPr>
          <w:color w:val="66CC00"/>
        </w:rPr>
        <w:t xml:space="preserve">of </w:t>
      </w:r>
      <w:r>
        <w:rPr>
          <w:color w:val="66CC00"/>
        </w:rPr>
        <w:t xml:space="preserve">150 </w:t>
      </w:r>
      <w:r>
        <w:rPr>
          <w:color w:val="66CC00"/>
        </w:rPr>
        <w:t xml:space="preserve">mAh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full </w:t>
      </w:r>
      <w:r>
        <w:rPr>
          <w:color w:val="66CC00"/>
        </w:rPr>
        <w:t xml:space="preserve">cells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main </w:t>
      </w:r>
      <w:r>
        <w:rPr>
          <w:color w:val="000000"/>
        </w:rPr>
        <w:t xml:space="preserve">source </w:t>
      </w:r>
      <w:r>
        <w:rPr>
          <w:color w:val="000000"/>
        </w:rPr>
        <w:t xml:space="preserve">of </w:t>
      </w:r>
      <w:r>
        <w:rPr>
          <w:color w:val="66CC00"/>
        </w:rPr>
        <w:t xml:space="preserve">resistance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battery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catholyte </w:t>
      </w:r>
      <w:r>
        <w:rPr>
          <w:color w:val="000000"/>
        </w:rPr>
        <w:t xml:space="preserve">, </w:t>
      </w:r>
      <w:r>
        <w:rPr>
          <w:color w:val="000000"/>
        </w:rPr>
        <w:t xml:space="preserve">not </w:t>
      </w:r>
      <w:r>
        <w:rPr>
          <w:color w:val="000000"/>
        </w:rPr>
        <w:t xml:space="preserve">the </w:t>
      </w:r>
      <w:r>
        <w:rPr>
          <w:color w:val="FF3333"/>
        </w:rPr>
        <w:t xml:space="preserve">anode </w:t>
      </w:r>
      <w:r>
        <w:rPr>
          <w:color w:val="FF3333"/>
        </w:rPr>
        <w:t xml:space="preserve">( </w:t>
      </w:r>
      <w:r>
        <w:rPr>
          <w:color w:val="FF3333"/>
        </w:rPr>
        <w:t xml:space="preserve">or </w:t>
      </w:r>
      <w:r>
        <w:rPr>
          <w:color w:val="FF3333"/>
        </w:rPr>
        <w:t xml:space="preserve">NaSICON </w:t>
      </w:r>
      <w:r>
        <w:rPr>
          <w:color w:val="FF3333"/>
        </w:rPr>
        <w:t xml:space="preserve">separator </w:t>
      </w:r>
      <w:r>
        <w:rPr>
          <w:color w:val="FF3333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Series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resistances </w:t>
      </w:r>
      <w:r>
        <w:rPr>
          <w:color w:val="000000"/>
        </w:rPr>
        <w:t xml:space="preserve">within </w:t>
      </w:r>
      <w:r>
        <w:rPr>
          <w:color w:val="000000"/>
        </w:rPr>
        <w:t xml:space="preserve">the </w:t>
      </w:r>
      <w:r>
        <w:rPr>
          <w:color w:val="000000"/>
        </w:rPr>
        <w:t xml:space="preserve">coating </w:t>
      </w:r>
      <w:r>
        <w:rPr>
          <w:color w:val="000000"/>
        </w:rPr>
        <w:t xml:space="preserve">and </w:t>
      </w:r>
      <w:r>
        <w:rPr>
          <w:color w:val="000000"/>
        </w:rPr>
        <w:t xml:space="preserve">NaSICON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as </w:t>
      </w:r>
      <w:r>
        <w:rPr>
          <w:color w:val="000000"/>
        </w:rPr>
        <w:t xml:space="preserve">other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and </w:t>
      </w:r>
      <w:r>
        <w:rPr>
          <w:color w:val="000000"/>
        </w:rPr>
        <w:t xml:space="preserve">W </w:t>
      </w:r>
      <w:r>
        <w:rPr>
          <w:color w:val="000000"/>
        </w:rPr>
        <w:t xml:space="preserve">current </w:t>
      </w:r>
      <w:r>
        <w:rPr>
          <w:color w:val="000000"/>
        </w:rPr>
        <w:t xml:space="preserve">collectors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evolution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anode </w:t>
      </w:r>
      <w:r>
        <w:rPr>
          <w:color w:val="000000"/>
        </w:rPr>
        <w:t xml:space="preserve">symmetric </w:t>
      </w:r>
      <w:r>
        <w:rPr>
          <w:color w:val="000000"/>
        </w:rPr>
        <w:t xml:space="preserve">cell </w:t>
      </w:r>
      <w:r>
        <w:rPr>
          <w:color w:val="000000"/>
        </w:rPr>
        <w:t xml:space="preserve">impedance </w:t>
      </w:r>
      <w:r>
        <w:rPr>
          <w:color w:val="000000"/>
        </w:rPr>
        <w:t xml:space="preserve">data </w:t>
      </w:r>
      <w:r>
        <w:rPr>
          <w:color w:val="000000"/>
        </w:rPr>
        <w:t xml:space="preserve">in </w:t>
      </w:r>
      <w:r>
        <w:rPr>
          <w:color w:val="000000"/>
        </w:rPr>
        <w:t xml:space="preserve">its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cycles </w:t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,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cells </w:t>
      </w:r>
      <w:r>
        <w:rPr>
          <w:color w:val="000000"/>
        </w:rPr>
        <w:t xml:space="preserve">were </w:t>
      </w:r>
      <w:r>
        <w:rPr>
          <w:color w:val="000000"/>
        </w:rPr>
        <w:t xml:space="preserve">probed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necessity </w:t>
      </w:r>
      <w:r>
        <w:rPr>
          <w:color w:val="000000"/>
        </w:rPr>
        <w:t xml:space="preserve">of </w:t>
      </w:r>
      <w:r>
        <w:rPr>
          <w:color w:val="000000"/>
        </w:rPr>
        <w:t xml:space="preserve">pre-conditioning </w:t>
      </w:r>
      <w:r>
        <w:rPr>
          <w:color w:val="000000"/>
        </w:rPr>
        <w:t xml:space="preserve">steps </w:t>
      </w:r>
      <w:r>
        <w:rPr>
          <w:color w:val="000000"/>
        </w:rPr>
        <w:t xml:space="preserve">to </w:t>
      </w:r>
      <w:r>
        <w:rPr>
          <w:color w:val="000000"/>
        </w:rPr>
        <w:t xml:space="preserve">cycle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FigureS5 </w:t>
      </w:r>
      <w:r>
        <w:rPr>
          <w:color w:val="000000"/>
        </w:rPr>
        <w:t xml:space="preserve">show </w:t>
      </w:r>
      <w:r>
        <w:rPr>
          <w:color w:val="000000"/>
        </w:rPr>
        <w:t xml:space="preserve">that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cycled </w:t>
      </w:r>
      <w:r>
        <w:rPr>
          <w:color w:val="000000"/>
        </w:rPr>
        <w:t xml:space="preserve">at </w:t>
      </w:r>
      <w:r>
        <w:rPr>
          <w:color w:val="000000"/>
        </w:rPr>
        <w:t xml:space="preserve">10 </w:t>
      </w:r>
      <w:r>
        <w:rPr>
          <w:color w:val="000000"/>
        </w:rPr>
        <w:t xml:space="preserve">mA </w:t>
      </w:r>
      <w:r>
        <w:rPr>
          <w:color w:val="000000"/>
        </w:rPr>
        <w:t xml:space="preserve">cm-2 </w:t>
      </w:r>
      <w:r>
        <w:rPr>
          <w:color w:val="000000"/>
        </w:rPr>
        <w:t xml:space="preserve">with </w:t>
      </w:r>
      <w:r>
        <w:rPr>
          <w:color w:val="000000"/>
        </w:rPr>
        <w:t xml:space="preserve">no </w:t>
      </w:r>
      <w:r>
        <w:rPr>
          <w:color w:val="000000"/>
        </w:rPr>
        <w:t xml:space="preserve">pre-conditioning </w:t>
      </w:r>
      <w:r>
        <w:rPr>
          <w:color w:val="000000"/>
        </w:rPr>
        <w:t xml:space="preserve">exhibited </w:t>
      </w:r>
      <w:r>
        <w:rPr>
          <w:color w:val="000000"/>
        </w:rPr>
        <w:t xml:space="preserve">a </w:t>
      </w:r>
      <w:r>
        <w:rPr>
          <w:color w:val="66CC00"/>
        </w:rPr>
        <w:t xml:space="preserve">high </w:t>
      </w:r>
      <w:r>
        <w:rPr>
          <w:color w:val="66CC00"/>
        </w:rPr>
        <w:t xml:space="preserve">overpotential </w:t>
      </w:r>
      <w:r>
        <w:rPr>
          <w:color w:val="000000"/>
        </w:rPr>
        <w:t xml:space="preserve">, </w:t>
      </w:r>
      <w:r>
        <w:rPr>
          <w:color w:val="000000"/>
        </w:rPr>
        <w:t xml:space="preserve">hitting </w:t>
      </w:r>
      <w:r>
        <w:rPr>
          <w:color w:val="000000"/>
        </w:rPr>
        <w:t xml:space="preserve">the </w:t>
      </w:r>
      <w:r>
        <w:rPr>
          <w:color w:val="000000"/>
        </w:rPr>
        <w:t xml:space="preserve">upper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voltage </w:t>
      </w:r>
      <w:r>
        <w:rPr>
          <w:color w:val="000000"/>
        </w:rPr>
        <w:t xml:space="preserve">limit </w:t>
      </w:r>
      <w:r>
        <w:rPr>
          <w:color w:val="000000"/>
        </w:rPr>
        <w:t xml:space="preserve">of </w:t>
      </w:r>
      <w:r>
        <w:rPr>
          <w:color w:val="000000"/>
        </w:rPr>
        <w:t xml:space="preserve">4.7V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charge </w:t>
      </w:r>
      <w:r>
        <w:rPr>
          <w:color w:val="000000"/>
        </w:rPr>
        <w:t xml:space="preserve">and </w:t>
      </w:r>
      <w:r>
        <w:rPr>
          <w:color w:val="66CC00"/>
        </w:rPr>
        <w:t xml:space="preserve">rapidly </w:t>
      </w:r>
      <w:r>
        <w:rPr>
          <w:color w:val="66CC00"/>
        </w:rPr>
        <w:t xml:space="preserve">failing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sharp </w:t>
      </w:r>
      <w:r>
        <w:rPr>
          <w:color w:val="000000"/>
        </w:rPr>
        <w:t xml:space="preserve">peak </w:t>
      </w:r>
      <w:r>
        <w:rPr>
          <w:color w:val="000000"/>
        </w:rPr>
        <w:t xml:space="preserve">seen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profile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non-conditioned </w:t>
      </w:r>
      <w:r>
        <w:rPr>
          <w:color w:val="000000"/>
        </w:rPr>
        <w:t xml:space="preserve">cell </w:t>
      </w:r>
      <w:r>
        <w:rPr>
          <w:color w:val="000000"/>
        </w:rPr>
        <w:t xml:space="preserve">is </w:t>
      </w:r>
      <w:r>
        <w:rPr>
          <w:color w:val="000000"/>
        </w:rPr>
        <w:t xml:space="preserve">characteristic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66CC00"/>
        </w:rPr>
        <w:t xml:space="preserve">poor </w:t>
      </w:r>
      <w:r>
        <w:rPr>
          <w:color w:val="66CC00"/>
        </w:rPr>
        <w:t xml:space="preserve">Na-NaSICON </w:t>
      </w:r>
      <w:r>
        <w:rPr>
          <w:color w:val="66CC00"/>
        </w:rPr>
        <w:t xml:space="preserve">interface </w:t>
      </w:r>
      <w:r>
        <w:rPr>
          <w:color w:val="66CC00"/>
        </w:rPr>
        <w:t xml:space="preserve">in </w:t>
      </w:r>
      <w:r>
        <w:rPr>
          <w:color w:val="66CC00"/>
        </w:rPr>
        <w:t xml:space="preserve">symmetric </w:t>
      </w:r>
      <w:r>
        <w:rPr>
          <w:color w:val="66CC00"/>
        </w:rPr>
        <w:t xml:space="preserve">cells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likely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evolution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anode </w:t>
      </w:r>
      <w:r>
        <w:rPr>
          <w:color w:val="000000"/>
        </w:rPr>
        <w:t xml:space="preserve">during </w:t>
      </w:r>
      <w:r>
        <w:rPr>
          <w:color w:val="000000"/>
        </w:rPr>
        <w:t xml:space="preserve">preconditioning </w:t>
      </w:r>
      <w:r>
        <w:rPr>
          <w:color w:val="000000"/>
        </w:rPr>
        <w:t xml:space="preserve">to </w:t>
      </w:r>
      <w:r>
        <w:rPr>
          <w:color w:val="000000"/>
        </w:rPr>
        <w:t xml:space="preserve">establish </w:t>
      </w:r>
      <w:r>
        <w:rPr>
          <w:color w:val="000000"/>
        </w:rPr>
        <w:t xml:space="preserve">a </w:t>
      </w:r>
      <w:r>
        <w:rPr>
          <w:color w:val="000000"/>
        </w:rPr>
        <w:t xml:space="preserve">good </w:t>
      </w:r>
      <w:r>
        <w:rPr>
          <w:color w:val="000000"/>
        </w:rPr>
        <w:t xml:space="preserve">Na-NaSICON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reduces </w:t>
      </w:r>
      <w:r>
        <w:rPr>
          <w:color w:val="000000"/>
        </w:rPr>
        <w:t xml:space="preserve">battery </w:t>
      </w:r>
      <w:r>
        <w:rPr>
          <w:color w:val="000000"/>
        </w:rPr>
        <w:t xml:space="preserve">overpotential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Interestingly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66CC00"/>
        </w:rPr>
        <w:t xml:space="preserve">unable </w:t>
      </w:r>
      <w:r>
        <w:rPr>
          <w:color w:val="66CC00"/>
        </w:rPr>
        <w:t xml:space="preserve">to </w:t>
      </w:r>
      <w:r>
        <w:rPr>
          <w:color w:val="66CC00"/>
        </w:rPr>
        <w:t xml:space="preserve">cycle </w:t>
      </w:r>
      <w:r>
        <w:rPr>
          <w:color w:val="66CC00"/>
        </w:rPr>
        <w:t xml:space="preserve">at </w:t>
      </w:r>
      <w:r>
        <w:rPr>
          <w:color w:val="66CC00"/>
        </w:rPr>
        <w:t xml:space="preserve">the </w:t>
      </w:r>
      <w:r>
        <w:rPr>
          <w:color w:val="66CC00"/>
        </w:rPr>
        <w:t xml:space="preserve">higher </w:t>
      </w:r>
      <w:r>
        <w:rPr>
          <w:color w:val="66CC00"/>
        </w:rPr>
        <w:t xml:space="preserve">current </w:t>
      </w:r>
      <w:r>
        <w:rPr>
          <w:color w:val="66CC00"/>
        </w:rPr>
        <w:t xml:space="preserve">density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CathA </w:t>
      </w:r>
      <w:r>
        <w:rPr>
          <w:color w:val="000000"/>
        </w:rPr>
        <w:t xml:space="preserve">catholyte </w:t>
      </w:r>
      <w:r>
        <w:rPr>
          <w:color w:val="000000"/>
        </w:rPr>
        <w:t xml:space="preserve">showed </w:t>
      </w:r>
      <w:r>
        <w:rPr>
          <w:color w:val="000000"/>
        </w:rPr>
        <w:t xml:space="preserve">better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CathC </w:t>
      </w:r>
      <w:r>
        <w:rPr>
          <w:color w:val="000000"/>
        </w:rPr>
        <w:t xml:space="preserve">catholyte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I3 </w:t>
      </w:r>
      <w:r>
        <w:rPr>
          <w:color w:val="000000"/>
        </w:rPr>
        <w:t xml:space="preserve">- </w:t>
      </w:r>
      <w:r>
        <w:rPr>
          <w:color w:val="000000"/>
        </w:rPr>
        <w:t xml:space="preserve">(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I2 </w:t>
      </w:r>
      <w:r>
        <w:rPr>
          <w:color w:val="000000"/>
        </w:rPr>
        <w:t xml:space="preserve">added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assembly </w:t>
      </w:r>
      <w:r>
        <w:rPr>
          <w:color w:val="000000"/>
        </w:rPr>
        <w:t xml:space="preserve">)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catholyte </w:t>
      </w:r>
      <w:r>
        <w:rPr>
          <w:color w:val="000000"/>
        </w:rPr>
        <w:t xml:space="preserve">potentially </w:t>
      </w:r>
      <w:r>
        <w:rPr>
          <w:color w:val="000000"/>
        </w:rPr>
        <w:t xml:space="preserve">obscures </w:t>
      </w:r>
      <w:r>
        <w:rPr>
          <w:color w:val="000000"/>
        </w:rPr>
        <w:t xml:space="preserve">correlations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000000"/>
        </w:rPr>
        <w:t xml:space="preserve">CathA </w:t>
      </w:r>
      <w:r>
        <w:rPr>
          <w:color w:val="000000"/>
        </w:rPr>
        <w:t xml:space="preserve">catholyte </w:t>
      </w:r>
      <w:r>
        <w:rPr>
          <w:color w:val="000000"/>
        </w:rPr>
        <w:t xml:space="preserve">would </w:t>
      </w:r>
      <w:r>
        <w:rPr>
          <w:color w:val="000000"/>
        </w:rPr>
        <w:t xml:space="preserve">have </w:t>
      </w:r>
      <w:r>
        <w:rPr>
          <w:color w:val="000000"/>
        </w:rPr>
        <w:t xml:space="preserve">a </w:t>
      </w:r>
      <w:r>
        <w:rPr>
          <w:color w:val="66CC00"/>
        </w:rPr>
        <w:t xml:space="preserve">lower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than </w:t>
      </w:r>
      <w:r>
        <w:rPr>
          <w:color w:val="000000"/>
        </w:rPr>
        <w:t xml:space="preserve">a </w:t>
      </w:r>
      <w:r>
        <w:rPr>
          <w:color w:val="000000"/>
        </w:rPr>
        <w:t xml:space="preserve">CathB </w:t>
      </w:r>
      <w:r>
        <w:rPr>
          <w:color w:val="000000"/>
        </w:rPr>
        <w:t xml:space="preserve">catholyte </w:t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mol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free </w:t>
      </w:r>
      <w:r>
        <w:rPr>
          <w:color w:val="000000"/>
        </w:rPr>
        <w:t xml:space="preserve">I- </w:t>
      </w:r>
      <w:r>
        <w:rPr>
          <w:color w:val="000000"/>
        </w:rPr>
        <w:t xml:space="preserve">( </w:t>
      </w:r>
      <w:r>
        <w:rPr>
          <w:color w:val="000000"/>
        </w:rPr>
        <w:t xml:space="preserve">not </w:t>
      </w:r>
      <w:r>
        <w:rPr>
          <w:color w:val="000000"/>
        </w:rPr>
        <w:t xml:space="preserve">complexed </w:t>
      </w:r>
      <w:r>
        <w:rPr>
          <w:color w:val="000000"/>
        </w:rPr>
        <w:t xml:space="preserve">as </w:t>
      </w:r>
      <w:r>
        <w:rPr>
          <w:color w:val="000000"/>
        </w:rPr>
        <w:t xml:space="preserve">I3 </w:t>
      </w:r>
      <w:r>
        <w:rPr>
          <w:color w:val="000000"/>
        </w:rPr>
        <w:t xml:space="preserve">- </w:t>
      </w:r>
      <w:r>
        <w:rPr>
          <w:color w:val="000000"/>
        </w:rPr>
        <w:t xml:space="preserve">, </w:t>
      </w:r>
      <w:r>
        <w:rPr>
          <w:color w:val="000000"/>
        </w:rPr>
        <w:t xml:space="preserve">per </w:t>
      </w:r>
      <w:r>
        <w:rPr>
          <w:color w:val="000000"/>
        </w:rPr>
        <w:t xml:space="preserve">Table </w:t>
      </w:r>
      <w:r>
        <w:rPr>
          <w:color w:val="000000"/>
        </w:rPr>
        <w:t xml:space="preserve">S1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seems </w:t>
      </w:r>
      <w:r>
        <w:rPr>
          <w:color w:val="000000"/>
        </w:rPr>
        <w:t xml:space="preserve">reasonable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size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conductivity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I3 </w:t>
      </w:r>
      <w:r>
        <w:rPr>
          <w:color w:val="000000"/>
        </w:rPr>
        <w:t xml:space="preserve">- </w:t>
      </w:r>
      <w:r>
        <w:rPr>
          <w:color w:val="000000"/>
        </w:rPr>
        <w:t xml:space="preserve">anion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presumed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much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conductivity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I- </w:t>
      </w:r>
      <w:r>
        <w:rPr>
          <w:color w:val="000000"/>
        </w:rPr>
        <w:t xml:space="preserve">anion. </w:t>
      </w:r>
      <w:r>
        <w:rPr>
          <w:color w:val="000000"/>
        </w:rPr>
        <w:t xml:space="preserve">, </w:t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qualitative </w:t>
      </w:r>
      <w:r>
        <w:rPr>
          <w:color w:val="000000"/>
        </w:rPr>
        <w:t xml:space="preserve">phase </w:t>
      </w:r>
      <w:r>
        <w:rPr>
          <w:color w:val="000000"/>
        </w:rPr>
        <w:t xml:space="preserve">diagram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Figure2A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that </w:t>
      </w:r>
      <w:r>
        <w:rPr>
          <w:color w:val="000000"/>
        </w:rPr>
        <w:t xml:space="preserve">solid </w:t>
      </w:r>
      <w:r>
        <w:rPr>
          <w:color w:val="000000"/>
        </w:rPr>
        <w:t xml:space="preserve">products </w:t>
      </w:r>
      <w:r>
        <w:rPr>
          <w:color w:val="000000"/>
        </w:rPr>
        <w:t xml:space="preserve">form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CathC </w:t>
      </w:r>
      <w:r>
        <w:rPr>
          <w:color w:val="000000"/>
        </w:rPr>
        <w:t xml:space="preserve">catholyte </w:t>
      </w:r>
      <w:r>
        <w:rPr>
          <w:color w:val="000000"/>
        </w:rPr>
        <w:t xml:space="preserve">, </w:t>
      </w:r>
      <w:r>
        <w:rPr>
          <w:color w:val="66CC00"/>
        </w:rPr>
        <w:t xml:space="preserve">inhibiting </w:t>
      </w:r>
      <w:r>
        <w:rPr>
          <w:color w:val="66CC00"/>
        </w:rPr>
        <w:t xml:space="preserve">salt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and </w:t>
      </w:r>
      <w:r>
        <w:rPr>
          <w:color w:val="000000"/>
        </w:rPr>
        <w:t xml:space="preserve">causing </w:t>
      </w:r>
      <w:r>
        <w:rPr>
          <w:color w:val="000000"/>
        </w:rPr>
        <w:t xml:space="preserve">a </w:t>
      </w:r>
      <w:r>
        <w:rPr>
          <w:color w:val="66CC00"/>
        </w:rPr>
        <w:t xml:space="preserve">drop </w:t>
      </w:r>
      <w:r>
        <w:rPr>
          <w:color w:val="66CC00"/>
        </w:rPr>
        <w:t xml:space="preserve">in </w:t>
      </w:r>
      <w:r>
        <w:rPr>
          <w:color w:val="66CC00"/>
        </w:rPr>
        <w:t xml:space="preserve">VE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largely </w:t>
      </w:r>
      <w:r>
        <w:rPr>
          <w:color w:val="000000"/>
        </w:rPr>
        <w:t xml:space="preserve">speculative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more </w:t>
      </w:r>
      <w:r>
        <w:rPr>
          <w:color w:val="000000"/>
        </w:rPr>
        <w:t xml:space="preserve">work </w:t>
      </w:r>
      <w:r>
        <w:rPr>
          <w:color w:val="000000"/>
        </w:rPr>
        <w:t xml:space="preserve">is </w:t>
      </w:r>
      <w:r>
        <w:rPr>
          <w:color w:val="000000"/>
        </w:rPr>
        <w:t xml:space="preserve">necessary </w:t>
      </w:r>
      <w:r>
        <w:rPr>
          <w:color w:val="000000"/>
        </w:rPr>
        <w:t xml:space="preserve">to </w:t>
      </w:r>
      <w:r>
        <w:rPr>
          <w:color w:val="000000"/>
        </w:rPr>
        <w:t xml:space="preserve">elucidate </w:t>
      </w:r>
      <w:r>
        <w:rPr>
          <w:color w:val="000000"/>
        </w:rPr>
        <w:t xml:space="preserve">the </w:t>
      </w:r>
      <w:r>
        <w:rPr>
          <w:color w:val="000000"/>
        </w:rPr>
        <w:t xml:space="preserve">mechanisms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differences </w:t>
      </w:r>
      <w:r>
        <w:rPr>
          <w:color w:val="000000"/>
        </w:rPr>
        <w:t xml:space="preserve">in </w:t>
      </w:r>
      <w:r>
        <w:rPr>
          <w:color w:val="000000"/>
        </w:rPr>
        <w:t xml:space="preserve">VE </w:t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catholyte </w:t>
      </w:r>
      <w:r>
        <w:rPr>
          <w:color w:val="000000"/>
        </w:rPr>
        <w:t xml:space="preserve">composition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Charging </w:t>
      </w:r>
      <w:r>
        <w:rPr>
          <w:color w:val="000000"/>
        </w:rPr>
        <w:t xml:space="preserve">to </w:t>
      </w:r>
      <w:r>
        <w:rPr>
          <w:color w:val="000000"/>
        </w:rPr>
        <w:t xml:space="preserve">5V </w:t>
      </w:r>
      <w:r>
        <w:rPr>
          <w:color w:val="000000"/>
        </w:rPr>
        <w:t xml:space="preserve">allowed </w:t>
      </w:r>
      <w:r>
        <w:rPr>
          <w:color w:val="000000"/>
        </w:rPr>
        <w:t xml:space="preserve">the </w:t>
      </w:r>
      <w:r>
        <w:rPr>
          <w:color w:val="000000"/>
        </w:rPr>
        <w:t xml:space="preserve">battery </w:t>
      </w:r>
      <w:r>
        <w:rPr>
          <w:color w:val="000000"/>
        </w:rPr>
        <w:t xml:space="preserve">to </w:t>
      </w:r>
      <w:r>
        <w:rPr>
          <w:color w:val="000000"/>
        </w:rPr>
        <w:t xml:space="preserve">exceed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I-/I3 </w:t>
      </w:r>
      <w:r>
        <w:rPr>
          <w:color w:val="000000"/>
        </w:rPr>
        <w:t xml:space="preserve">-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( </w:t>
      </w:r>
      <w:r>
        <w:rPr>
          <w:color w:val="000000"/>
        </w:rPr>
        <w:t xml:space="preserve">Equation4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likely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at </w:t>
      </w:r>
      <w:r>
        <w:rPr>
          <w:color w:val="000000"/>
        </w:rPr>
        <w:t xml:space="preserve">least </w:t>
      </w:r>
      <w:r>
        <w:rPr>
          <w:color w:val="000000"/>
        </w:rPr>
        <w:t xml:space="preserve">partially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I2 </w:t>
      </w:r>
      <w:r>
        <w:rPr>
          <w:color w:val="000000"/>
        </w:rPr>
        <w:t xml:space="preserve">regime </w:t>
      </w:r>
      <w:r>
        <w:rPr>
          <w:color w:val="000000"/>
        </w:rPr>
        <w:t xml:space="preserve">, </w:t>
      </w:r>
      <w:r>
        <w:rPr>
          <w:color w:val="000000"/>
        </w:rPr>
        <w:t xml:space="preserve">is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( </w:t>
      </w:r>
      <w:r>
        <w:rPr>
          <w:color w:val="000000"/>
        </w:rPr>
        <w:t xml:space="preserve">Equation6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Figure6C </w:t>
      </w:r>
      <w:r>
        <w:rPr>
          <w:color w:val="000000"/>
        </w:rPr>
        <w:t xml:space="preserve">, </w:t>
      </w:r>
      <w:r>
        <w:rPr>
          <w:color w:val="000000"/>
        </w:rPr>
        <w:t xml:space="preserve">shows </w:t>
      </w:r>
      <w:r>
        <w:rPr>
          <w:color w:val="000000"/>
        </w:rPr>
        <w:t xml:space="preserve">an </w:t>
      </w:r>
      <w:r>
        <w:rPr>
          <w:color w:val="000000"/>
        </w:rPr>
        <w:t xml:space="preserve">unusual </w:t>
      </w:r>
      <w:r>
        <w:rPr>
          <w:color w:val="000000"/>
        </w:rPr>
        <w:t xml:space="preserve">profile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which </w:t>
      </w:r>
      <w:r>
        <w:rPr>
          <w:color w:val="000000"/>
        </w:rPr>
        <w:t xml:space="preserve">an </w:t>
      </w:r>
      <w:r>
        <w:rPr>
          <w:color w:val="000000"/>
        </w:rPr>
        <w:t xml:space="preserve">initial </w:t>
      </w:r>
      <w:r>
        <w:rPr>
          <w:color w:val="000000"/>
        </w:rPr>
        <w:t xml:space="preserve">spike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CCCC00"/>
        </w:rPr>
        <w:t xml:space="preserve">large </w:t>
      </w:r>
      <w:r>
        <w:rPr>
          <w:color w:val="CCCC00"/>
        </w:rPr>
        <w:t xml:space="preserve">iR </w:t>
      </w:r>
      <w:r>
        <w:rPr>
          <w:color w:val="CCCC00"/>
        </w:rPr>
        <w:t xml:space="preserve">drop </w:t>
      </w:r>
      <w:r>
        <w:rPr>
          <w:color w:val="000000"/>
        </w:rPr>
        <w:t xml:space="preserve">occurs </w:t>
      </w:r>
      <w:r>
        <w:rPr>
          <w:color w:val="000000"/>
        </w:rPr>
        <w:t xml:space="preserve">before </w:t>
      </w:r>
      <w:r>
        <w:rPr>
          <w:color w:val="000000"/>
        </w:rPr>
        <w:t xml:space="preserve">the </w:t>
      </w:r>
      <w:r>
        <w:rPr>
          <w:color w:val="000000"/>
        </w:rPr>
        <w:t xml:space="preserve">overpotential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66CC00"/>
        </w:rPr>
        <w:t xml:space="preserve">negative </w:t>
      </w:r>
      <w:r>
        <w:rPr>
          <w:color w:val="66CC00"/>
        </w:rPr>
        <w:t xml:space="preserve">DEt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flow </w:t>
      </w:r>
      <w:r>
        <w:rPr>
          <w:color w:val="000000"/>
        </w:rPr>
        <w:t xml:space="preserve">battery </w:t>
      </w:r>
      <w:r>
        <w:rPr>
          <w:color w:val="000000"/>
        </w:rPr>
        <w:t xml:space="preserve">cells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typically </w:t>
      </w:r>
      <w:r>
        <w:rPr>
          <w:color w:val="000000"/>
        </w:rPr>
        <w:t xml:space="preserve">occurs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alleviation </w:t>
      </w:r>
      <w:r>
        <w:rPr>
          <w:color w:val="0000FF"/>
        </w:rPr>
        <w:t xml:space="preserve">of </w:t>
      </w:r>
      <w:r>
        <w:rPr>
          <w:color w:val="0000FF"/>
        </w:rPr>
        <w:t xml:space="preserve">membrane </w:t>
      </w:r>
      <w:r>
        <w:rPr>
          <w:color w:val="0000FF"/>
        </w:rPr>
        <w:t xml:space="preserve">blockage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reverse </w:t>
      </w:r>
      <w:r>
        <w:rPr>
          <w:color w:val="CCCC00"/>
        </w:rPr>
        <w:t xml:space="preserve">ion </w:t>
      </w:r>
      <w:r>
        <w:rPr>
          <w:color w:val="CCCC00"/>
        </w:rPr>
        <w:t xml:space="preserve">movement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CCCC00"/>
        </w:rPr>
        <w:t xml:space="preserve">mass </w:t>
      </w:r>
      <w:r>
        <w:rPr>
          <w:color w:val="CCCC00"/>
        </w:rPr>
        <w:t xml:space="preserve">transport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a </w:t>
      </w:r>
      <w:r>
        <w:rPr>
          <w:color w:val="000000"/>
        </w:rPr>
        <w:t xml:space="preserve">limiting </w:t>
      </w:r>
      <w:r>
        <w:rPr>
          <w:color w:val="000000"/>
        </w:rPr>
        <w:t xml:space="preserve">factor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system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rather </w:t>
      </w:r>
      <w:r>
        <w:rPr>
          <w:color w:val="66CC00"/>
        </w:rPr>
        <w:t xml:space="preserve">ohmic </w:t>
      </w:r>
      <w:r>
        <w:rPr>
          <w:color w:val="66CC00"/>
        </w:rPr>
        <w:t xml:space="preserve">and </w:t>
      </w:r>
      <w:r>
        <w:rPr>
          <w:color w:val="66CC00"/>
        </w:rPr>
        <w:t xml:space="preserve">charge </w:t>
      </w:r>
      <w:r>
        <w:rPr>
          <w:color w:val="66CC00"/>
        </w:rPr>
        <w:t xml:space="preserve">transfer </w:t>
      </w:r>
      <w:r>
        <w:rPr>
          <w:color w:val="66CC00"/>
        </w:rPr>
        <w:t xml:space="preserve">losses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GITT </w:t>
      </w:r>
      <w:r>
        <w:rPr>
          <w:color w:val="FF3333"/>
        </w:rPr>
        <w:t xml:space="preserve">cycling </w:t>
      </w:r>
      <w:r>
        <w:rPr>
          <w:color w:val="000000"/>
        </w:rPr>
        <w:t xml:space="preserve">shows </w:t>
      </w:r>
      <w:r>
        <w:rPr>
          <w:color w:val="000000"/>
        </w:rPr>
        <w:t xml:space="preserve">that </w:t>
      </w:r>
      <w:r>
        <w:rPr>
          <w:color w:val="66CC00"/>
        </w:rPr>
        <w:t xml:space="preserve">extreme </w:t>
      </w:r>
      <w:r>
        <w:rPr>
          <w:color w:val="66CC00"/>
        </w:rPr>
        <w:t xml:space="preserve">SOCs </w:t>
      </w:r>
      <w:r>
        <w:rPr>
          <w:color w:val="000000"/>
        </w:rPr>
        <w:t xml:space="preserve">( </w:t>
      </w:r>
      <w:r>
        <w:rPr>
          <w:color w:val="000000"/>
        </w:rPr>
        <w:t xml:space="preserve">e.g. </w:t>
      </w:r>
      <w:r>
        <w:rPr>
          <w:color w:val="000000"/>
        </w:rPr>
        <w:t xml:space="preserve">, </w:t>
      </w:r>
      <w:r>
        <w:rPr>
          <w:color w:val="000000"/>
        </w:rPr>
        <w:t xml:space="preserve">100 </w:t>
      </w:r>
      <w:r>
        <w:rPr>
          <w:color w:val="000000"/>
        </w:rPr>
        <w:t xml:space="preserve">% </w:t>
      </w:r>
      <w:r>
        <w:rPr>
          <w:color w:val="000000"/>
        </w:rPr>
        <w:t xml:space="preserve">SOC </w:t>
      </w:r>
      <w:r>
        <w:rPr>
          <w:color w:val="000000"/>
        </w:rPr>
        <w:t xml:space="preserve">) </w:t>
      </w:r>
      <w:r>
        <w:rPr>
          <w:color w:val="000000"/>
        </w:rPr>
        <w:t xml:space="preserve">introduce </w:t>
      </w:r>
      <w:r>
        <w:rPr>
          <w:color w:val="66CC00"/>
        </w:rPr>
        <w:t xml:space="preserve">high </w:t>
      </w:r>
      <w:r>
        <w:rPr>
          <w:color w:val="66CC00"/>
        </w:rPr>
        <w:t xml:space="preserve">battery </w:t>
      </w:r>
      <w:r>
        <w:rPr>
          <w:color w:val="66CC00"/>
        </w:rPr>
        <w:t xml:space="preserve">resistances </w:t>
      </w:r>
      <w:r>
        <w:rPr>
          <w:color w:val="000000"/>
        </w:rPr>
        <w:t xml:space="preserve">and </w:t>
      </w:r>
      <w:r>
        <w:rPr>
          <w:color w:val="66CC00"/>
        </w:rPr>
        <w:t xml:space="preserve">voltage </w:t>
      </w:r>
      <w:r>
        <w:rPr>
          <w:color w:val="66CC00"/>
        </w:rPr>
        <w:t xml:space="preserve">loss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solid </w:t>
      </w:r>
      <w:r>
        <w:rPr>
          <w:color w:val="000000"/>
        </w:rPr>
        <w:t xml:space="preserve">product </w:t>
      </w:r>
      <w:r>
        <w:rPr>
          <w:color w:val="000000"/>
        </w:rPr>
        <w:t xml:space="preserve">( </w:t>
      </w:r>
      <w:r>
        <w:rPr>
          <w:color w:val="000000"/>
        </w:rPr>
        <w:t xml:space="preserve">e.g. </w:t>
      </w:r>
      <w:r>
        <w:rPr>
          <w:color w:val="000000"/>
        </w:rPr>
        <w:t xml:space="preserve">, </w:t>
      </w:r>
      <w:r>
        <w:rPr>
          <w:color w:val="000000"/>
        </w:rPr>
        <w:t xml:space="preserve">I2 </w:t>
      </w:r>
      <w:r>
        <w:rPr>
          <w:color w:val="000000"/>
        </w:rPr>
        <w:t xml:space="preserve">, </w:t>
      </w:r>
      <w:r>
        <w:rPr>
          <w:color w:val="000000"/>
        </w:rPr>
        <w:t xml:space="preserve">per </w:t>
      </w:r>
      <w:r>
        <w:rPr>
          <w:color w:val="000000"/>
        </w:rPr>
        <w:t xml:space="preserve">Equation6 </w:t>
      </w:r>
      <w:r>
        <w:rPr>
          <w:color w:val="000000"/>
        </w:rPr>
        <w:t xml:space="preserve">) </w:t>
      </w:r>
      <w:r>
        <w:rPr>
          <w:color w:val="000000"/>
        </w:rPr>
        <w:t xml:space="preserve">on </w:t>
      </w:r>
      <w:r>
        <w:rPr>
          <w:color w:val="000000"/>
        </w:rPr>
        <w:t xml:space="preserve">charge </w:t>
      </w:r>
      <w:r>
        <w:rPr>
          <w:color w:val="000000"/>
        </w:rPr>
        <w:t xml:space="preserve">, </w:t>
      </w:r>
      <w:r>
        <w:rPr>
          <w:color w:val="000000"/>
        </w:rPr>
        <w:t xml:space="preserve">intermediate </w:t>
      </w:r>
      <w:r>
        <w:rPr>
          <w:color w:val="000000"/>
        </w:rPr>
        <w:t xml:space="preserve">SOCs </w:t>
      </w:r>
      <w:r>
        <w:rPr>
          <w:color w:val="000000"/>
        </w:rPr>
        <w:t xml:space="preserve">were </w:t>
      </w:r>
      <w:r>
        <w:rPr>
          <w:color w:val="000000"/>
        </w:rPr>
        <w:t xml:space="preserve">chosen </w:t>
      </w:r>
      <w:r>
        <w:rPr>
          <w:color w:val="000000"/>
        </w:rPr>
        <w:t xml:space="preserve">for </w:t>
      </w:r>
      <w:r>
        <w:rPr>
          <w:color w:val="000000"/>
        </w:rPr>
        <w:t xml:space="preserve">long-term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complexation </w:t>
      </w:r>
      <w:r>
        <w:rPr>
          <w:color w:val="000000"/>
        </w:rPr>
        <w:t xml:space="preserve">environment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I- </w:t>
      </w:r>
      <w:r>
        <w:rPr>
          <w:color w:val="000000"/>
        </w:rPr>
        <w:t xml:space="preserve">and </w:t>
      </w:r>
      <w:r>
        <w:rPr>
          <w:color w:val="000000"/>
        </w:rPr>
        <w:t xml:space="preserve">I3 </w:t>
      </w:r>
      <w:r>
        <w:rPr>
          <w:color w:val="000000"/>
        </w:rPr>
        <w:t xml:space="preserve">-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GaCl3 </w:t>
      </w:r>
      <w:r>
        <w:rPr>
          <w:color w:val="000000"/>
        </w:rPr>
        <w:t xml:space="preserve">contributes </w:t>
      </w:r>
      <w:r>
        <w:rPr>
          <w:color w:val="000000"/>
        </w:rPr>
        <w:t xml:space="preserve">to </w:t>
      </w:r>
      <w:r>
        <w:rPr>
          <w:color w:val="000000"/>
        </w:rPr>
        <w:t xml:space="preserve">this </w:t>
      </w:r>
      <w:r>
        <w:rPr>
          <w:color w:val="66CC00"/>
        </w:rPr>
        <w:t xml:space="preserve">higher </w:t>
      </w:r>
      <w:r>
        <w:rPr>
          <w:color w:val="66CC00"/>
        </w:rPr>
        <w:t xml:space="preserve">voltage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NaA </w:t>
      </w:r>
      <w:r>
        <w:rPr>
          <w:color w:val="FF3333"/>
        </w:rPr>
        <w:t xml:space="preserve">[ </w:t>
      </w:r>
      <w:r>
        <w:rPr>
          <w:color w:val="FF3333"/>
        </w:rPr>
        <w:t xml:space="preserve">Ni </w:t>
      </w:r>
      <w:r>
        <w:rPr>
          <w:color w:val="FF3333"/>
        </w:rPr>
        <w:t xml:space="preserve">0.25 </w:t>
      </w:r>
      <w:r>
        <w:rPr>
          <w:color w:val="FF3333"/>
        </w:rPr>
        <w:t xml:space="preserve">Fe </w:t>
      </w:r>
      <w:r>
        <w:rPr>
          <w:color w:val="FF3333"/>
        </w:rPr>
        <w:t xml:space="preserve">0.25 </w:t>
      </w:r>
      <w:r>
        <w:rPr>
          <w:color w:val="FF3333"/>
        </w:rPr>
        <w:t xml:space="preserve">Mn </w:t>
      </w:r>
      <w:r>
        <w:rPr>
          <w:color w:val="FF3333"/>
        </w:rPr>
        <w:t xml:space="preserve">0.5 </w:t>
      </w:r>
      <w:r>
        <w:rPr>
          <w:color w:val="FF3333"/>
        </w:rPr>
        <w:t xml:space="preserve">] </w:t>
      </w:r>
      <w:r>
        <w:rPr>
          <w:color w:val="FF3333"/>
        </w:rPr>
        <w:t xml:space="preserve">AO </w:t>
      </w:r>
      <w:r>
        <w:rPr>
          <w:color w:val="FF3333"/>
        </w:rPr>
        <w:t xml:space="preserve">2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had </w:t>
      </w:r>
      <w:r>
        <w:rPr>
          <w:color w:val="000000"/>
        </w:rPr>
        <w:t xml:space="preserve">the </w:t>
      </w:r>
      <w:r>
        <w:rPr>
          <w:color w:val="000000"/>
        </w:rPr>
        <w:t xml:space="preserve">highest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of </w:t>
      </w:r>
      <w:r>
        <w:rPr>
          <w:color w:val="000000"/>
        </w:rPr>
        <w:t xml:space="preserve">84.7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whereas </w:t>
      </w:r>
      <w:r>
        <w:rPr>
          <w:color w:val="000000"/>
        </w:rPr>
        <w:t xml:space="preserve">the </w:t>
      </w:r>
      <w:r>
        <w:rPr>
          <w:color w:val="000000"/>
        </w:rPr>
        <w:t xml:space="preserve">NaA </w:t>
      </w:r>
      <w:r>
        <w:rPr>
          <w:color w:val="000000"/>
        </w:rPr>
        <w:t xml:space="preserve">[ </w:t>
      </w:r>
      <w:r>
        <w:rPr>
          <w:color w:val="000000"/>
        </w:rPr>
        <w:t xml:space="preserve">Ni </w:t>
      </w:r>
      <w:r>
        <w:rPr>
          <w:color w:val="000000"/>
        </w:rPr>
        <w:t xml:space="preserve">0.4 </w:t>
      </w:r>
      <w:r>
        <w:rPr>
          <w:color w:val="000000"/>
        </w:rPr>
        <w:t xml:space="preserve">Co </w:t>
      </w:r>
      <w:r>
        <w:rPr>
          <w:color w:val="000000"/>
        </w:rPr>
        <w:t xml:space="preserve">0.3 </w:t>
      </w:r>
      <w:r>
        <w:rPr>
          <w:color w:val="000000"/>
        </w:rPr>
        <w:t xml:space="preserve">Mn </w:t>
      </w:r>
      <w:r>
        <w:rPr>
          <w:color w:val="000000"/>
        </w:rPr>
        <w:t xml:space="preserve">0.3 </w:t>
      </w:r>
      <w:r>
        <w:rPr>
          <w:color w:val="000000"/>
        </w:rPr>
        <w:t xml:space="preserve">] </w:t>
      </w:r>
      <w:r>
        <w:rPr>
          <w:color w:val="000000"/>
        </w:rPr>
        <w:t xml:space="preserve">AO </w:t>
      </w:r>
      <w:r>
        <w:rPr>
          <w:color w:val="000000"/>
        </w:rPr>
        <w:t xml:space="preserve">2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had </w:t>
      </w:r>
      <w:r>
        <w:rPr>
          <w:color w:val="000000"/>
        </w:rPr>
        <w:t xml:space="preserve">the </w:t>
      </w:r>
      <w:r>
        <w:rPr>
          <w:color w:val="000000"/>
        </w:rPr>
        <w:t xml:space="preserve">lowest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of </w:t>
      </w:r>
      <w:r>
        <w:rPr>
          <w:color w:val="000000"/>
        </w:rPr>
        <w:t xml:space="preserve">74.1 </w:t>
      </w:r>
      <w:r>
        <w:rPr>
          <w:color w:val="000000"/>
        </w:rPr>
        <w:t xml:space="preserve">%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highly </w:t>
      </w:r>
      <w:r>
        <w:rPr>
          <w:color w:val="CCCC00"/>
        </w:rPr>
        <w:t xml:space="preserve">reactive </w:t>
      </w:r>
      <w:r>
        <w:rPr>
          <w:color w:val="CCCC00"/>
        </w:rPr>
        <w:t xml:space="preserve">Ni </w:t>
      </w:r>
      <w:r>
        <w:rPr>
          <w:color w:val="CCCC00"/>
        </w:rPr>
        <w:t xml:space="preserve">4+ </w:t>
      </w:r>
      <w:r>
        <w:rPr>
          <w:color w:val="CCCC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Fe-rich </w:t>
      </w:r>
      <w:r>
        <w:rPr>
          <w:color w:val="000000"/>
        </w:rPr>
        <w:t xml:space="preserve">cathode </w:t>
      </w:r>
      <w:r>
        <w:rPr>
          <w:color w:val="000000"/>
        </w:rPr>
        <w:t xml:space="preserve">exhibited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and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instability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from </w:t>
      </w:r>
      <w:r>
        <w:rPr>
          <w:color w:val="000000"/>
        </w:rPr>
        <w:t xml:space="preserve">Fe </w:t>
      </w:r>
      <w:r>
        <w:rPr>
          <w:color w:val="000000"/>
        </w:rPr>
        <w:t xml:space="preserve">3+ </w:t>
      </w:r>
      <w:r>
        <w:rPr>
          <w:color w:val="000000"/>
        </w:rPr>
        <w:t xml:space="preserve">migration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metal </w:t>
      </w:r>
      <w:r>
        <w:rPr>
          <w:color w:val="000000"/>
        </w:rPr>
        <w:t xml:space="preserve">layer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layer </w:t>
      </w:r>
      <w:r>
        <w:rPr>
          <w:color w:val="000000"/>
        </w:rPr>
        <w:t xml:space="preserve">upon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original </w:t>
      </w:r>
      <w:r>
        <w:rPr>
          <w:color w:val="000000"/>
        </w:rPr>
        <w:t xml:space="preserve">O3 </w:t>
      </w:r>
      <w:r>
        <w:rPr>
          <w:color w:val="000000"/>
        </w:rPr>
        <w:t xml:space="preserve">phase </w:t>
      </w:r>
      <w:r>
        <w:rPr>
          <w:color w:val="000000"/>
        </w:rPr>
        <w:t xml:space="preserve">is </w:t>
      </w:r>
      <w:r>
        <w:rPr>
          <w:color w:val="000000"/>
        </w:rPr>
        <w:t xml:space="preserve">maintained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major </w:t>
      </w:r>
      <w:r>
        <w:rPr>
          <w:color w:val="000000"/>
        </w:rPr>
        <w:t xml:space="preserve">phase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extensively </w:t>
      </w:r>
      <w:r>
        <w:rPr>
          <w:color w:val="000000"/>
        </w:rPr>
        <w:t xml:space="preserve">cycled </w:t>
      </w:r>
      <w:r>
        <w:rPr>
          <w:color w:val="000000"/>
        </w:rPr>
        <w:t xml:space="preserve">( </w:t>
      </w:r>
      <w:r>
        <w:rPr>
          <w:color w:val="000000"/>
        </w:rPr>
        <w:t xml:space="preserve">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) </w:t>
      </w:r>
      <w:r>
        <w:rPr>
          <w:color w:val="000000"/>
        </w:rPr>
        <w:t xml:space="preserve">NaA </w:t>
      </w:r>
      <w:r>
        <w:rPr>
          <w:color w:val="000000"/>
        </w:rPr>
        <w:t xml:space="preserve">[ </w:t>
      </w:r>
      <w:r>
        <w:rPr>
          <w:color w:val="000000"/>
        </w:rPr>
        <w:t xml:space="preserve">Ni </w:t>
      </w:r>
      <w:r>
        <w:rPr>
          <w:color w:val="000000"/>
        </w:rPr>
        <w:t xml:space="preserve">0.32 </w:t>
      </w:r>
      <w:r>
        <w:rPr>
          <w:color w:val="000000"/>
        </w:rPr>
        <w:t xml:space="preserve">Fe </w:t>
      </w:r>
      <w:r>
        <w:rPr>
          <w:color w:val="000000"/>
        </w:rPr>
        <w:t xml:space="preserve">0.13 </w:t>
      </w:r>
      <w:r>
        <w:rPr>
          <w:color w:val="000000"/>
        </w:rPr>
        <w:t xml:space="preserve">Co </w:t>
      </w:r>
      <w:r>
        <w:rPr>
          <w:color w:val="000000"/>
        </w:rPr>
        <w:t xml:space="preserve">0.15 </w:t>
      </w:r>
      <w:r>
        <w:rPr>
          <w:color w:val="000000"/>
        </w:rPr>
        <w:t xml:space="preserve">Mn </w:t>
      </w:r>
      <w:r>
        <w:rPr>
          <w:color w:val="000000"/>
        </w:rPr>
        <w:t xml:space="preserve">0.40 </w:t>
      </w:r>
      <w:r>
        <w:rPr>
          <w:color w:val="000000"/>
        </w:rPr>
        <w:t xml:space="preserve">] </w:t>
      </w:r>
      <w:r>
        <w:rPr>
          <w:color w:val="000000"/>
        </w:rPr>
        <w:t xml:space="preserve">AO </w:t>
      </w:r>
      <w:r>
        <w:rPr>
          <w:color w:val="000000"/>
        </w:rPr>
        <w:t xml:space="preserve">2 </w:t>
      </w:r>
      <w:r>
        <w:rPr>
          <w:color w:val="000000"/>
        </w:rPr>
        <w:t xml:space="preserve">cathode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P3 </w:t>
      </w:r>
      <w:r>
        <w:rPr>
          <w:color w:val="000000"/>
        </w:rPr>
        <w:t xml:space="preserve">phase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NaA </w:t>
      </w:r>
      <w:r>
        <w:rPr>
          <w:color w:val="000000"/>
        </w:rPr>
        <w:t xml:space="preserve">[ </w:t>
      </w:r>
      <w:r>
        <w:rPr>
          <w:color w:val="000000"/>
        </w:rPr>
        <w:t xml:space="preserve">Ni </w:t>
      </w:r>
      <w:r>
        <w:rPr>
          <w:color w:val="000000"/>
        </w:rPr>
        <w:t xml:space="preserve">0.25 </w:t>
      </w:r>
      <w:r>
        <w:rPr>
          <w:color w:val="000000"/>
        </w:rPr>
        <w:t xml:space="preserve">Fe </w:t>
      </w:r>
      <w:r>
        <w:rPr>
          <w:color w:val="000000"/>
        </w:rPr>
        <w:t xml:space="preserve">0.25 </w:t>
      </w:r>
      <w:r>
        <w:rPr>
          <w:color w:val="000000"/>
        </w:rPr>
        <w:t xml:space="preserve">Mn </w:t>
      </w:r>
      <w:r>
        <w:rPr>
          <w:color w:val="000000"/>
        </w:rPr>
        <w:t xml:space="preserve">0.5 </w:t>
      </w:r>
      <w:r>
        <w:rPr>
          <w:color w:val="000000"/>
        </w:rPr>
        <w:t xml:space="preserve">] </w:t>
      </w:r>
      <w:r>
        <w:rPr>
          <w:color w:val="000000"/>
        </w:rPr>
        <w:t xml:space="preserve">AO </w:t>
      </w:r>
      <w:r>
        <w:rPr>
          <w:color w:val="000000"/>
        </w:rPr>
        <w:t xml:space="preserve">2 </w:t>
      </w:r>
      <w:r>
        <w:rPr>
          <w:color w:val="000000"/>
        </w:rPr>
        <w:t xml:space="preserve">would </w:t>
      </w:r>
      <w:r>
        <w:rPr>
          <w:color w:val="000000"/>
        </w:rPr>
        <w:t xml:space="preserve">provide </w:t>
      </w:r>
      <w:r>
        <w:rPr>
          <w:color w:val="000000"/>
        </w:rPr>
        <w:t xml:space="preserve">evidence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loss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Na </w:t>
      </w:r>
      <w:r>
        <w:rPr>
          <w:color w:val="000000"/>
        </w:rPr>
        <w:t xml:space="preserve">ion </w:t>
      </w:r>
      <w:r>
        <w:rPr>
          <w:color w:val="000000"/>
        </w:rPr>
        <w:t xml:space="preserve">( </w:t>
      </w:r>
      <w:r>
        <w:rPr>
          <w:color w:val="000000"/>
        </w:rPr>
        <w:t xml:space="preserve">continuous </w:t>
      </w:r>
      <w:r>
        <w:rPr>
          <w:color w:val="000000"/>
        </w:rPr>
        <w:t xml:space="preserve">migration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Fe </w:t>
      </w:r>
      <w:r>
        <w:rPr>
          <w:color w:val="000000"/>
        </w:rPr>
        <w:t xml:space="preserve">)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host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50th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comes </w:t>
      </w:r>
      <w:r>
        <w:rPr>
          <w:color w:val="000000"/>
        </w:rPr>
        <w:t xml:space="preserve">from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instability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observed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degradation </w:t>
      </w:r>
      <w:r>
        <w:rPr>
          <w:color w:val="000000"/>
        </w:rPr>
        <w:t xml:space="preserve">may </w:t>
      </w:r>
      <w:r>
        <w:rPr>
          <w:color w:val="000000"/>
        </w:rPr>
        <w:t xml:space="preserve">also </w:t>
      </w:r>
      <w:r>
        <w:rPr>
          <w:color w:val="000000"/>
        </w:rPr>
        <w:t xml:space="preserve">be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CCCC00"/>
        </w:rPr>
        <w:t xml:space="preserve">transition </w:t>
      </w:r>
      <w:r>
        <w:rPr>
          <w:color w:val="CCCC00"/>
        </w:rPr>
        <w:t xml:space="preserve">metal </w:t>
      </w:r>
      <w:r>
        <w:rPr>
          <w:color w:val="CCCC00"/>
        </w:rPr>
        <w:t xml:space="preserve">dissolution </w:t>
      </w:r>
      <w:r>
        <w:rPr>
          <w:color w:val="CCCC00"/>
        </w:rPr>
        <w:t xml:space="preserve">into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CCCC00"/>
        </w:rPr>
        <w:t xml:space="preserve">during </w:t>
      </w:r>
      <w:r>
        <w:rPr>
          <w:color w:val="CCCC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In </w:t>
      </w:r>
      <w:r>
        <w:rPr>
          <w:color w:val="000000"/>
        </w:rPr>
        <w:t xml:space="preserve">particular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iron-based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, </w:t>
      </w:r>
      <w:r>
        <w:rPr>
          <w:color w:val="CCCC00"/>
        </w:rPr>
        <w:t xml:space="preserve">Fe </w:t>
      </w:r>
      <w:r>
        <w:rPr>
          <w:color w:val="CCCC00"/>
        </w:rPr>
        <w:t xml:space="preserve">migration </w:t>
      </w:r>
      <w:r>
        <w:rPr>
          <w:color w:val="CCCC00"/>
        </w:rPr>
        <w:t xml:space="preserve">phenomena </w:t>
      </w:r>
      <w:r>
        <w:rPr>
          <w:color w:val="000000"/>
        </w:rPr>
        <w:t xml:space="preserve">are </w:t>
      </w:r>
      <w:r>
        <w:rPr>
          <w:color w:val="000000"/>
        </w:rPr>
        <w:t xml:space="preserve">critical </w:t>
      </w:r>
      <w:r>
        <w:rPr>
          <w:color w:val="000000"/>
        </w:rPr>
        <w:t xml:space="preserve">issues </w:t>
      </w:r>
      <w:r>
        <w:rPr>
          <w:color w:val="000000"/>
        </w:rPr>
        <w:t xml:space="preserve">that </w:t>
      </w:r>
      <w:r>
        <w:rPr>
          <w:color w:val="000000"/>
        </w:rPr>
        <w:t xml:space="preserve">affect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operation </w:t>
      </w:r>
      <w:r>
        <w:rPr>
          <w:color w:val="66CC00"/>
        </w:rPr>
        <w:t xml:space="preserve">voltage </w:t>
      </w:r>
      <w:r>
        <w:rPr>
          <w:color w:val="000000"/>
        </w:rPr>
        <w:t xml:space="preserve">up </w:t>
      </w:r>
      <w:r>
        <w:rPr>
          <w:color w:val="000000"/>
        </w:rPr>
        <w:t xml:space="preserve">to </w:t>
      </w:r>
      <w:r>
        <w:rPr>
          <w:color w:val="000000"/>
        </w:rPr>
        <w:t xml:space="preserve">4.3 </w:t>
      </w:r>
      <w:r>
        <w:rPr>
          <w:color w:val="000000"/>
        </w:rPr>
        <w:t xml:space="preserve">V </w:t>
      </w:r>
      <w:r>
        <w:rPr>
          <w:color w:val="000000"/>
        </w:rPr>
        <w:t xml:space="preserve">vs </w:t>
      </w:r>
      <w:r>
        <w:rPr>
          <w:color w:val="000000"/>
        </w:rPr>
        <w:t xml:space="preserve">Na/Na </w:t>
      </w:r>
      <w:r>
        <w:rPr>
          <w:color w:val="000000"/>
        </w:rPr>
        <w:t xml:space="preserve">+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to </w:t>
      </w:r>
      <w:r>
        <w:rPr>
          <w:color w:val="000000"/>
        </w:rPr>
        <w:t xml:space="preserve">accelerate </w:t>
      </w:r>
      <w:r>
        <w:rPr>
          <w:color w:val="000000"/>
        </w:rPr>
        <w:t xml:space="preserve">the </w:t>
      </w:r>
      <w:r>
        <w:rPr>
          <w:color w:val="000000"/>
        </w:rPr>
        <w:t xml:space="preserve">breakdown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salt </w:t>
      </w:r>
      <w:r>
        <w:rPr>
          <w:color w:val="000000"/>
        </w:rPr>
        <w:t xml:space="preserve">, </w:t>
      </w:r>
      <w:r>
        <w:rPr>
          <w:color w:val="000000"/>
        </w:rPr>
        <w:t xml:space="preserve">NaPF </w:t>
      </w:r>
      <w:r>
        <w:rPr>
          <w:color w:val="000000"/>
        </w:rPr>
        <w:t xml:space="preserve">6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produced </w:t>
      </w:r>
      <w:r>
        <w:rPr>
          <w:color w:val="000000"/>
        </w:rPr>
        <w:t xml:space="preserve">byproduct </w:t>
      </w:r>
      <w:r>
        <w:rPr>
          <w:color w:val="000000"/>
        </w:rPr>
        <w:t xml:space="preserve">, </w:t>
      </w:r>
      <w:r>
        <w:rPr>
          <w:color w:val="000000"/>
        </w:rPr>
        <w:t xml:space="preserve">HF </w:t>
      </w:r>
      <w:r>
        <w:rPr>
          <w:color w:val="000000"/>
        </w:rPr>
        <w:t xml:space="preserve">, </w:t>
      </w:r>
      <w:r>
        <w:rPr>
          <w:color w:val="000000"/>
        </w:rPr>
        <w:t xml:space="preserve">can </w:t>
      </w:r>
      <w:r>
        <w:rPr>
          <w:color w:val="66CC00"/>
        </w:rPr>
        <w:t xml:space="preserve">decompose </w:t>
      </w:r>
      <w:r>
        <w:rPr>
          <w:color w:val="66CC00"/>
        </w:rPr>
        <w:t xml:space="preserve">active </w:t>
      </w:r>
      <w:r>
        <w:rPr>
          <w:color w:val="66CC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Fe </w:t>
      </w:r>
      <w:r>
        <w:rPr>
          <w:color w:val="000000"/>
        </w:rPr>
        <w:t xml:space="preserve">composition </w:t>
      </w:r>
      <w:r>
        <w:rPr>
          <w:color w:val="000000"/>
        </w:rPr>
        <w:t xml:space="preserve">contributed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higher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with </w:t>
      </w:r>
      <w:r>
        <w:rPr>
          <w:color w:val="000000"/>
        </w:rPr>
        <w:t xml:space="preserve">Fe </w:t>
      </w:r>
      <w:r>
        <w:rPr>
          <w:color w:val="000000"/>
        </w:rPr>
        <w:t xml:space="preserve">3+/4+ </w:t>
      </w:r>
      <w:r>
        <w:rPr>
          <w:color w:val="000000"/>
        </w:rPr>
        <w:t xml:space="preserve">redox </w:t>
      </w:r>
      <w:r>
        <w:rPr>
          <w:color w:val="000000"/>
        </w:rPr>
        <w:t xml:space="preserve">couples </w:t>
      </w:r>
      <w:r>
        <w:rPr>
          <w:color w:val="000000"/>
        </w:rPr>
        <w:t xml:space="preserve">;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66CC00"/>
        </w:rPr>
        <w:t xml:space="preserve">fast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detrimental </w:t>
      </w:r>
      <w:r>
        <w:rPr>
          <w:color w:val="CCCC00"/>
        </w:rPr>
        <w:t xml:space="preserve">Fe-ion </w:t>
      </w:r>
      <w:r>
        <w:rPr>
          <w:color w:val="CCCC00"/>
        </w:rPr>
        <w:t xml:space="preserve">migration </w:t>
      </w:r>
      <w:r>
        <w:rPr>
          <w:color w:val="CCCC00"/>
        </w:rPr>
        <w:t xml:space="preserve">during </w:t>
      </w:r>
      <w:r>
        <w:rPr>
          <w:color w:val="CCCC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existence </w:t>
      </w:r>
      <w:r>
        <w:rPr>
          <w:color w:val="000000"/>
        </w:rPr>
        <w:t xml:space="preserve">of </w:t>
      </w:r>
      <w:r>
        <w:rPr>
          <w:color w:val="000000"/>
        </w:rPr>
        <w:t xml:space="preserve">Co </w:t>
      </w:r>
      <w:r>
        <w:rPr>
          <w:color w:val="000000"/>
        </w:rPr>
        <w:t xml:space="preserve">metal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66CC00"/>
        </w:rPr>
        <w:t xml:space="preserve">slight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;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by </w:t>
      </w:r>
      <w:r>
        <w:rPr>
          <w:color w:val="0000FF"/>
        </w:rPr>
        <w:t xml:space="preserve">enhancing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stability </w:t>
      </w:r>
      <w:r>
        <w:rPr>
          <w:color w:val="000000"/>
        </w:rPr>
        <w:t xml:space="preserve">and </w:t>
      </w:r>
      <w:r>
        <w:rPr>
          <w:color w:val="66CC00"/>
        </w:rPr>
        <w:t xml:space="preserve">improving </w:t>
      </w:r>
      <w:r>
        <w:rPr>
          <w:color w:val="66CC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can </w:t>
      </w:r>
      <w:r>
        <w:rPr>
          <w:color w:val="000000"/>
        </w:rPr>
        <w:t xml:space="preserve">resolve </w:t>
      </w:r>
      <w:r>
        <w:rPr>
          <w:color w:val="000000"/>
        </w:rPr>
        <w:t xml:space="preserve">this </w:t>
      </w:r>
      <w:r>
        <w:rPr>
          <w:color w:val="000000"/>
        </w:rPr>
        <w:t xml:space="preserve">minor </w:t>
      </w:r>
      <w:r>
        <w:rPr>
          <w:color w:val="000000"/>
        </w:rPr>
        <w:t xml:space="preserve">issue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FF"/>
        </w:rPr>
        <w:t xml:space="preserve">Continuous </w:t>
      </w:r>
      <w:r>
        <w:rPr>
          <w:color w:val="0000FF"/>
        </w:rPr>
        <w:t xml:space="preserve">consumption </w:t>
      </w:r>
      <w:r>
        <w:rPr>
          <w:color w:val="0000FF"/>
        </w:rPr>
        <w:t xml:space="preserve">of </w:t>
      </w:r>
      <w:r>
        <w:rPr>
          <w:color w:val="0000FF"/>
        </w:rPr>
        <w:t xml:space="preserve">fossil </w:t>
      </w:r>
      <w:r>
        <w:rPr>
          <w:color w:val="0000FF"/>
        </w:rPr>
        <w:t xml:space="preserve">fuel </w:t>
      </w:r>
      <w:r>
        <w:rPr>
          <w:color w:val="000000"/>
        </w:rPr>
        <w:t xml:space="preserve">and </w:t>
      </w:r>
      <w:r>
        <w:rPr>
          <w:color w:val="66CC00"/>
        </w:rPr>
        <w:t xml:space="preserve">rapidly </w:t>
      </w:r>
      <w:r>
        <w:rPr>
          <w:color w:val="66CC00"/>
        </w:rPr>
        <w:t xml:space="preserve">worsening </w:t>
      </w:r>
      <w:r>
        <w:rPr>
          <w:color w:val="66CC00"/>
        </w:rPr>
        <w:t xml:space="preserve">environmental </w:t>
      </w:r>
      <w:r>
        <w:rPr>
          <w:color w:val="66CC00"/>
        </w:rPr>
        <w:t xml:space="preserve">problems </w:t>
      </w:r>
      <w:r>
        <w:rPr>
          <w:color w:val="000000"/>
        </w:rPr>
        <w:t xml:space="preserve">call </w:t>
      </w:r>
      <w:r>
        <w:rPr>
          <w:color w:val="000000"/>
        </w:rPr>
        <w:t xml:space="preserve">for </w:t>
      </w:r>
      <w:r>
        <w:rPr>
          <w:color w:val="000000"/>
        </w:rPr>
        <w:t xml:space="preserve">high-efficiency </w:t>
      </w:r>
      <w:r>
        <w:rPr>
          <w:color w:val="000000"/>
        </w:rPr>
        <w:t xml:space="preserve">and </w:t>
      </w:r>
      <w:r>
        <w:rPr>
          <w:color w:val="FF3333"/>
        </w:rPr>
        <w:t xml:space="preserve">low-cost </w:t>
      </w:r>
      <w:r>
        <w:rPr>
          <w:color w:val="FF3333"/>
        </w:rPr>
        <w:t xml:space="preserve">energy </w:t>
      </w:r>
      <w:r>
        <w:rPr>
          <w:color w:val="FF3333"/>
        </w:rPr>
        <w:t xml:space="preserve">storage </w:t>
      </w:r>
      <w:r>
        <w:rPr>
          <w:color w:val="FF3333"/>
        </w:rPr>
        <w:t xml:space="preserve">systems </w:t>
      </w:r>
      <w:r>
        <w:rPr>
          <w:color w:val="000000"/>
        </w:rPr>
        <w:t xml:space="preserve">to </w:t>
      </w:r>
      <w:r>
        <w:rPr>
          <w:color w:val="000000"/>
        </w:rPr>
        <w:t xml:space="preserve">stabilize </w:t>
      </w:r>
      <w:r>
        <w:rPr>
          <w:color w:val="000000"/>
        </w:rPr>
        <w:t xml:space="preserve">the </w:t>
      </w:r>
      <w:r>
        <w:rPr>
          <w:color w:val="000000"/>
        </w:rPr>
        <w:t xml:space="preserve">output </w:t>
      </w:r>
      <w:r>
        <w:rPr>
          <w:color w:val="000000"/>
        </w:rPr>
        <w:t xml:space="preserve">of </w:t>
      </w:r>
      <w:r>
        <w:rPr>
          <w:color w:val="000000"/>
        </w:rPr>
        <w:t xml:space="preserve">intermittent </w:t>
      </w:r>
      <w:r>
        <w:rPr>
          <w:color w:val="000000"/>
        </w:rPr>
        <w:t xml:space="preserve">sustainable </w:t>
      </w:r>
      <w:r>
        <w:rPr>
          <w:color w:val="000000"/>
        </w:rPr>
        <w:t xml:space="preserve">energy </w:t>
      </w:r>
      <w:r>
        <w:rPr>
          <w:color w:val="000000"/>
        </w:rPr>
        <w:t xml:space="preserve">sources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wind </w:t>
      </w:r>
      <w:r>
        <w:rPr>
          <w:color w:val="000000"/>
        </w:rPr>
        <w:t xml:space="preserve">, </w:t>
      </w:r>
      <w:r>
        <w:rPr>
          <w:color w:val="000000"/>
        </w:rPr>
        <w:t xml:space="preserve">sunlight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tides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lithium-ion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( </w:t>
      </w:r>
      <w:r>
        <w:rPr>
          <w:color w:val="000000"/>
        </w:rPr>
        <w:t xml:space="preserve">LIBs </w:t>
      </w:r>
      <w:r>
        <w:rPr>
          <w:color w:val="000000"/>
        </w:rPr>
        <w:t xml:space="preserve">) </w:t>
      </w:r>
      <w:r>
        <w:rPr>
          <w:color w:val="000000"/>
        </w:rPr>
        <w:t xml:space="preserve">have </w:t>
      </w:r>
      <w:r>
        <w:rPr>
          <w:color w:val="000000"/>
        </w:rPr>
        <w:t xml:space="preserve">dominated </w:t>
      </w:r>
      <w:r>
        <w:rPr>
          <w:color w:val="000000"/>
        </w:rPr>
        <w:t xml:space="preserve">the </w:t>
      </w:r>
      <w:r>
        <w:rPr>
          <w:color w:val="000000"/>
        </w:rPr>
        <w:t xml:space="preserve">portable </w:t>
      </w:r>
      <w:r>
        <w:rPr>
          <w:color w:val="000000"/>
        </w:rPr>
        <w:t xml:space="preserve">energy </w:t>
      </w:r>
      <w:r>
        <w:rPr>
          <w:color w:val="000000"/>
        </w:rPr>
        <w:t xml:space="preserve">storage </w:t>
      </w:r>
      <w:r>
        <w:rPr>
          <w:color w:val="000000"/>
        </w:rPr>
        <w:t xml:space="preserve">market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the </w:t>
      </w:r>
      <w:r>
        <w:rPr>
          <w:color w:val="FF3333"/>
        </w:rPr>
        <w:t xml:space="preserve">limited </w:t>
      </w:r>
      <w:r>
        <w:rPr>
          <w:color w:val="FF3333"/>
        </w:rPr>
        <w:t xml:space="preserve">resources </w:t>
      </w:r>
      <w:r>
        <w:rPr>
          <w:color w:val="FF3333"/>
        </w:rPr>
        <w:t xml:space="preserve">of </w:t>
      </w:r>
      <w:r>
        <w:rPr>
          <w:color w:val="FF3333"/>
        </w:rPr>
        <w:t xml:space="preserve">lithium </w:t>
      </w:r>
      <w:r>
        <w:rPr>
          <w:color w:val="FF3333"/>
        </w:rPr>
        <w:t xml:space="preserve">in </w:t>
      </w:r>
      <w:r>
        <w:rPr>
          <w:color w:val="FF3333"/>
        </w:rPr>
        <w:t xml:space="preserve">the </w:t>
      </w:r>
      <w:r>
        <w:rPr>
          <w:color w:val="FF3333"/>
        </w:rPr>
        <w:t xml:space="preserve">Earthas </w:t>
      </w:r>
      <w:r>
        <w:rPr>
          <w:color w:val="FF3333"/>
        </w:rPr>
        <w:t xml:space="preserve">crust </w:t>
      </w:r>
      <w:r>
        <w:rPr>
          <w:color w:val="000000"/>
        </w:rPr>
        <w:t xml:space="preserve">and </w:t>
      </w:r>
      <w:r>
        <w:rPr>
          <w:color w:val="000000"/>
        </w:rPr>
        <w:t xml:space="preserve">their </w:t>
      </w:r>
      <w:r>
        <w:rPr>
          <w:color w:val="66CC00"/>
        </w:rPr>
        <w:t xml:space="preserve">relatively </w:t>
      </w:r>
      <w:r>
        <w:rPr>
          <w:color w:val="66CC00"/>
        </w:rPr>
        <w:t xml:space="preserve">high </w:t>
      </w:r>
      <w:r>
        <w:rPr>
          <w:color w:val="66CC00"/>
        </w:rPr>
        <w:t xml:space="preserve">price </w:t>
      </w:r>
      <w:r>
        <w:rPr>
          <w:color w:val="000000"/>
        </w:rPr>
        <w:t xml:space="preserve">have </w:t>
      </w:r>
      <w:r>
        <w:rPr>
          <w:color w:val="000000"/>
        </w:rPr>
        <w:t xml:space="preserve">greatly </w:t>
      </w:r>
      <w:r>
        <w:rPr>
          <w:color w:val="000000"/>
        </w:rPr>
        <w:t xml:space="preserve">limited </w:t>
      </w:r>
      <w:r>
        <w:rPr>
          <w:color w:val="000000"/>
        </w:rPr>
        <w:t xml:space="preserve">the </w:t>
      </w:r>
      <w:r>
        <w:rPr>
          <w:color w:val="000000"/>
        </w:rPr>
        <w:t xml:space="preserve">ongoing </w:t>
      </w:r>
      <w:r>
        <w:rPr>
          <w:color w:val="000000"/>
        </w:rPr>
        <w:t xml:space="preserve">development </w:t>
      </w:r>
      <w:r>
        <w:rPr>
          <w:color w:val="000000"/>
        </w:rPr>
        <w:t xml:space="preserve">of </w:t>
      </w:r>
      <w:r>
        <w:rPr>
          <w:color w:val="000000"/>
        </w:rPr>
        <w:t xml:space="preserve">LIBs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large-scale </w:t>
      </w:r>
      <w:r>
        <w:rPr>
          <w:color w:val="000000"/>
        </w:rPr>
        <w:t xml:space="preserve">energy </w:t>
      </w:r>
      <w:r>
        <w:rPr>
          <w:color w:val="000000"/>
        </w:rPr>
        <w:t xml:space="preserve">storage </w:t>
      </w:r>
      <w:r>
        <w:rPr>
          <w:color w:val="000000"/>
        </w:rPr>
        <w:t xml:space="preserve">area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great </w:t>
      </w:r>
      <w:r>
        <w:rPr>
          <w:color w:val="000000"/>
        </w:rPr>
        <w:t xml:space="preserve">challenge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to </w:t>
      </w:r>
      <w:r>
        <w:rPr>
          <w:color w:val="000000"/>
        </w:rPr>
        <w:t xml:space="preserve">find </w:t>
      </w:r>
      <w:r>
        <w:rPr>
          <w:color w:val="000000"/>
        </w:rPr>
        <w:t xml:space="preserve">a </w:t>
      </w:r>
      <w:r>
        <w:rPr>
          <w:color w:val="000000"/>
        </w:rPr>
        <w:t xml:space="preserve">suitable </w:t>
      </w:r>
      <w:r>
        <w:rPr>
          <w:color w:val="000000"/>
        </w:rPr>
        <w:t xml:space="preserve">Na-storage </w:t>
      </w:r>
      <w:r>
        <w:rPr>
          <w:color w:val="000000"/>
        </w:rPr>
        <w:t xml:space="preserve">anode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with </w:t>
      </w:r>
      <w:r>
        <w:rPr>
          <w:color w:val="66CC00"/>
        </w:rPr>
        <w:t xml:space="preserve">high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and </w:t>
      </w:r>
      <w:r>
        <w:rPr>
          <w:color w:val="66CC00"/>
        </w:rPr>
        <w:t xml:space="preserve">stable </w:t>
      </w:r>
      <w:r>
        <w:rPr>
          <w:color w:val="66CC00"/>
        </w:rPr>
        <w:t xml:space="preserve">cyclability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000000"/>
        </w:rPr>
        <w:t xml:space="preserve">commercial </w:t>
      </w:r>
      <w:r>
        <w:rPr>
          <w:color w:val="000000"/>
        </w:rPr>
        <w:t xml:space="preserve">LIB </w:t>
      </w:r>
      <w:r>
        <w:rPr>
          <w:color w:val="000000"/>
        </w:rPr>
        <w:t xml:space="preserve">anode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graphite </w:t>
      </w:r>
      <w:r>
        <w:rPr>
          <w:color w:val="000000"/>
        </w:rPr>
        <w:t xml:space="preserve">,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effectively </w:t>
      </w:r>
      <w:r>
        <w:rPr>
          <w:color w:val="000000"/>
        </w:rPr>
        <w:t xml:space="preserve">uptake </w:t>
      </w:r>
      <w:r>
        <w:rPr>
          <w:color w:val="000000"/>
        </w:rPr>
        <w:t xml:space="preserve">Na </w:t>
      </w:r>
      <w:r>
        <w:rPr>
          <w:color w:val="000000"/>
        </w:rPr>
        <w:t xml:space="preserve">+ </w:t>
      </w:r>
      <w:r>
        <w:rPr>
          <w:color w:val="000000"/>
        </w:rPr>
        <w:t xml:space="preserve">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Notwithstanding </w:t>
      </w:r>
      <w:r>
        <w:rPr>
          <w:color w:val="000000"/>
        </w:rPr>
        <w:t xml:space="preserve">, </w:t>
      </w:r>
      <w:r>
        <w:rPr>
          <w:color w:val="000000"/>
        </w:rPr>
        <w:t xml:space="preserve">its </w:t>
      </w:r>
      <w:r>
        <w:rPr>
          <w:color w:val="66CC00"/>
        </w:rPr>
        <w:t xml:space="preserve">low </w:t>
      </w:r>
      <w:r>
        <w:rPr>
          <w:color w:val="66CC00"/>
        </w:rPr>
        <w:t xml:space="preserve">electric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and </w:t>
      </w:r>
      <w:r>
        <w:rPr>
          <w:color w:val="66CC00"/>
        </w:rPr>
        <w:t xml:space="preserve">large </w:t>
      </w:r>
      <w:r>
        <w:rPr>
          <w:color w:val="66CC00"/>
        </w:rPr>
        <w:t xml:space="preserve">volume </w:t>
      </w:r>
      <w:r>
        <w:rPr>
          <w:color w:val="66CC00"/>
        </w:rPr>
        <w:t xml:space="preserve">variation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alloying/dealloying </w:t>
      </w:r>
      <w:r>
        <w:rPr>
          <w:color w:val="66CC00"/>
        </w:rPr>
        <w:t xml:space="preserve">process </w:t>
      </w:r>
      <w:r>
        <w:rPr>
          <w:color w:val="000000"/>
        </w:rPr>
        <w:t xml:space="preserve">is </w:t>
      </w:r>
      <w:r>
        <w:rPr>
          <w:color w:val="000000"/>
        </w:rPr>
        <w:t xml:space="preserve">preventing </w:t>
      </w:r>
      <w:r>
        <w:rPr>
          <w:color w:val="000000"/>
        </w:rPr>
        <w:t xml:space="preserve">the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of </w:t>
      </w:r>
      <w:r>
        <w:rPr>
          <w:color w:val="000000"/>
        </w:rPr>
        <w:t xml:space="preserve">Bi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anode </w:t>
      </w:r>
      <w:r>
        <w:rPr>
          <w:color w:val="000000"/>
        </w:rPr>
        <w:t xml:space="preserve">for </w:t>
      </w:r>
      <w:r>
        <w:rPr>
          <w:color w:val="000000"/>
        </w:rPr>
        <w:t xml:space="preserve">SIBs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First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void </w:t>
      </w:r>
      <w:r>
        <w:rPr>
          <w:color w:val="000000"/>
        </w:rPr>
        <w:t xml:space="preserve">space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two </w:t>
      </w:r>
      <w:r>
        <w:rPr>
          <w:color w:val="000000"/>
        </w:rPr>
        <w:t xml:space="preserve">nanorods </w:t>
      </w:r>
      <w:r>
        <w:rPr>
          <w:color w:val="000000"/>
        </w:rPr>
        <w:t xml:space="preserve">can </w:t>
      </w:r>
      <w:r>
        <w:rPr>
          <w:color w:val="000000"/>
        </w:rPr>
        <w:t xml:space="preserve">accommodate </w:t>
      </w:r>
      <w:r>
        <w:rPr>
          <w:color w:val="000000"/>
        </w:rPr>
        <w:t xml:space="preserve">the </w:t>
      </w:r>
      <w:r>
        <w:rPr>
          <w:color w:val="66CC00"/>
        </w:rPr>
        <w:t xml:space="preserve">large </w:t>
      </w:r>
      <w:r>
        <w:rPr>
          <w:color w:val="66CC00"/>
        </w:rPr>
        <w:t xml:space="preserve">volume </w:t>
      </w:r>
      <w:r>
        <w:rPr>
          <w:color w:val="66CC00"/>
        </w:rPr>
        <w:t xml:space="preserve">expansion </w:t>
      </w:r>
      <w:r>
        <w:rPr>
          <w:color w:val="66CC00"/>
        </w:rPr>
        <w:t xml:space="preserve">during </w:t>
      </w:r>
      <w:r>
        <w:rPr>
          <w:color w:val="66CC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no </w:t>
      </w:r>
      <w:r>
        <w:rPr>
          <w:color w:val="000000"/>
        </w:rPr>
        <w:t xml:space="preserve">clear </w:t>
      </w:r>
      <w:r>
        <w:rPr>
          <w:color w:val="000000"/>
        </w:rPr>
        <w:t xml:space="preserve">lattice </w:t>
      </w:r>
      <w:r>
        <w:rPr>
          <w:color w:val="000000"/>
        </w:rPr>
        <w:t xml:space="preserve">fringes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shell </w:t>
      </w:r>
      <w:r>
        <w:rPr>
          <w:color w:val="000000"/>
        </w:rPr>
        <w:t xml:space="preserve">, </w:t>
      </w:r>
      <w:r>
        <w:rPr>
          <w:color w:val="000000"/>
        </w:rPr>
        <w:t xml:space="preserve">demonstrating </w:t>
      </w:r>
      <w:r>
        <w:rPr>
          <w:color w:val="000000"/>
        </w:rPr>
        <w:t xml:space="preserve">the </w:t>
      </w:r>
      <w:r>
        <w:rPr>
          <w:color w:val="0000FF"/>
        </w:rPr>
        <w:t xml:space="preserve">amorphous </w:t>
      </w:r>
      <w:r>
        <w:rPr>
          <w:color w:val="0000FF"/>
        </w:rPr>
        <w:t xml:space="preserve">nature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carbon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rate </w:t>
      </w:r>
      <w:r>
        <w:rPr>
          <w:color w:val="000000"/>
        </w:rPr>
        <w:t xml:space="preserve">is </w:t>
      </w:r>
      <w:r>
        <w:rPr>
          <w:color w:val="000000"/>
        </w:rPr>
        <w:t xml:space="preserve">returned </w:t>
      </w:r>
      <w:r>
        <w:rPr>
          <w:color w:val="000000"/>
        </w:rPr>
        <w:t xml:space="preserve">to </w:t>
      </w:r>
      <w:r>
        <w:rPr>
          <w:color w:val="000000"/>
        </w:rPr>
        <w:t xml:space="preserve">0.05 </w:t>
      </w:r>
      <w:r>
        <w:rPr>
          <w:color w:val="000000"/>
        </w:rPr>
        <w:t xml:space="preserve">A </w:t>
      </w:r>
      <w:r>
        <w:rPr>
          <w:color w:val="000000"/>
        </w:rPr>
        <w:t xml:space="preserve">g </w:t>
      </w:r>
      <w:r>
        <w:rPr>
          <w:color w:val="000000"/>
        </w:rPr>
        <w:t xml:space="preserve">a1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nanospheres </w:t>
      </w:r>
      <w:r>
        <w:rPr>
          <w:color w:val="66CC00"/>
        </w:rPr>
        <w:t xml:space="preserve">can </w:t>
      </w:r>
      <w:r>
        <w:rPr>
          <w:color w:val="66CC00"/>
        </w:rPr>
        <w:t xml:space="preserve">not </w:t>
      </w:r>
      <w:r>
        <w:rPr>
          <w:color w:val="66CC00"/>
        </w:rPr>
        <w:t xml:space="preserve">recover </w:t>
      </w:r>
      <w:r>
        <w:rPr>
          <w:color w:val="66CC00"/>
        </w:rPr>
        <w:t xml:space="preserve">to </w:t>
      </w:r>
      <w:r>
        <w:rPr>
          <w:color w:val="66CC00"/>
        </w:rPr>
        <w:t xml:space="preserve">its </w:t>
      </w:r>
      <w:r>
        <w:rPr>
          <w:color w:val="66CC00"/>
        </w:rPr>
        <w:t xml:space="preserve">initial </w:t>
      </w:r>
      <w:r>
        <w:rPr>
          <w:color w:val="66CC00"/>
        </w:rPr>
        <w:t xml:space="preserve">value </w:t>
      </w:r>
      <w:r>
        <w:rPr>
          <w:color w:val="000000"/>
        </w:rPr>
        <w:t xml:space="preserve">because </w:t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tolerate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rate </w:t>
      </w:r>
      <w:r>
        <w:rPr>
          <w:color w:val="66CC00"/>
        </w:rPr>
        <w:t xml:space="preserve">cycling </w:t>
      </w:r>
      <w:r>
        <w:rPr>
          <w:color w:val="000000"/>
        </w:rPr>
        <w:t xml:space="preserve">without </w:t>
      </w:r>
      <w:r>
        <w:rPr>
          <w:color w:val="000000"/>
        </w:rPr>
        <w:t xml:space="preserve">the </w:t>
      </w:r>
      <w:r>
        <w:rPr>
          <w:color w:val="0000FF"/>
        </w:rPr>
        <w:t xml:space="preserve">protection </w:t>
      </w:r>
      <w:r>
        <w:rPr>
          <w:color w:val="0000FF"/>
        </w:rPr>
        <w:t xml:space="preserve">of </w:t>
      </w:r>
      <w:r>
        <w:rPr>
          <w:color w:val="0000FF"/>
        </w:rPr>
        <w:t xml:space="preserve">carbon </w:t>
      </w:r>
      <w:r>
        <w:rPr>
          <w:color w:val="0000FF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Bi </w:t>
      </w:r>
      <w:r>
        <w:rPr>
          <w:color w:val="000000"/>
        </w:rPr>
        <w:t xml:space="preserve">nanospheres </w:t>
      </w:r>
      <w:r>
        <w:rPr>
          <w:color w:val="000000"/>
        </w:rPr>
        <w:t xml:space="preserve">only </w:t>
      </w:r>
      <w:r>
        <w:rPr>
          <w:color w:val="000000"/>
        </w:rPr>
        <w:t xml:space="preserve">kept </w:t>
      </w:r>
      <w:r>
        <w:rPr>
          <w:color w:val="000000"/>
        </w:rPr>
        <w:t xml:space="preserve">a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75 </w:t>
      </w:r>
      <w:r>
        <w:rPr>
          <w:color w:val="000000"/>
        </w:rPr>
        <w:t xml:space="preserve">mAh </w:t>
      </w:r>
      <w:r>
        <w:rPr>
          <w:color w:val="000000"/>
        </w:rPr>
        <w:t xml:space="preserve">g </w:t>
      </w:r>
      <w:r>
        <w:rPr>
          <w:color w:val="000000"/>
        </w:rPr>
        <w:t xml:space="preserve">a1 </w:t>
      </w:r>
      <w:r>
        <w:rPr>
          <w:color w:val="000000"/>
        </w:rPr>
        <w:t xml:space="preserve">with </w:t>
      </w:r>
      <w:r>
        <w:rPr>
          <w:color w:val="66CC00"/>
        </w:rPr>
        <w:t xml:space="preserve">continuous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66CC00"/>
        </w:rPr>
        <w:t xml:space="preserve">during </w:t>
      </w:r>
      <w:r>
        <w:rPr>
          <w:color w:val="66CC00"/>
        </w:rPr>
        <w:t xml:space="preserve">the </w:t>
      </w:r>
      <w:r>
        <w:rPr>
          <w:color w:val="66CC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Bi </w:t>
      </w:r>
      <w:r>
        <w:rPr>
          <w:color w:val="000000"/>
        </w:rPr>
        <w:t xml:space="preserve">nanospheres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was </w:t>
      </w:r>
      <w:r>
        <w:rPr>
          <w:color w:val="000000"/>
        </w:rPr>
        <w:t xml:space="preserve">almost </w:t>
      </w:r>
      <w:r>
        <w:rPr>
          <w:color w:val="000000"/>
        </w:rPr>
        <w:t xml:space="preserve">zero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bar </w:t>
      </w:r>
      <w:r>
        <w:rPr>
          <w:color w:val="000000"/>
        </w:rPr>
        <w:t xml:space="preserve">chart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S10d </w:t>
      </w:r>
      <w:r>
        <w:rPr>
          <w:color w:val="000000"/>
        </w:rPr>
        <w:t xml:space="preserve">) </w:t>
      </w:r>
      <w:r>
        <w:rPr>
          <w:color w:val="000000"/>
        </w:rPr>
        <w:t xml:space="preserve">shows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capacitive </w:t>
      </w:r>
      <w:r>
        <w:rPr>
          <w:color w:val="000000"/>
        </w:rPr>
        <w:t xml:space="preserve">contribution </w:t>
      </w:r>
      <w:r>
        <w:rPr>
          <w:color w:val="000000"/>
        </w:rPr>
        <w:t xml:space="preserve">( </w:t>
      </w:r>
      <w:r>
        <w:rPr>
          <w:color w:val="000000"/>
        </w:rPr>
        <w:t xml:space="preserve">the </w:t>
      </w:r>
      <w:r>
        <w:rPr>
          <w:color w:val="000000"/>
        </w:rPr>
        <w:t xml:space="preserve">filled </w:t>
      </w:r>
      <w:r>
        <w:rPr>
          <w:color w:val="000000"/>
        </w:rPr>
        <w:t xml:space="preserve">part </w:t>
      </w:r>
      <w:r>
        <w:rPr>
          <w:color w:val="000000"/>
        </w:rPr>
        <w:t xml:space="preserve">)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with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scan </w:t>
      </w:r>
      <w:r>
        <w:rPr>
          <w:color w:val="000000"/>
        </w:rPr>
        <w:t xml:space="preserve">rate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suppressed </w:t>
      </w:r>
      <w:r>
        <w:rPr>
          <w:color w:val="66CC00"/>
        </w:rPr>
        <w:t xml:space="preserve">diffusion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first </w:t>
      </w:r>
      <w:r>
        <w:rPr>
          <w:color w:val="66CC00"/>
        </w:rPr>
        <w:t xml:space="preserve">few </w:t>
      </w:r>
      <w:r>
        <w:rPr>
          <w:color w:val="66CC00"/>
        </w:rPr>
        <w:t xml:space="preserve">cycles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SEI </w:t>
      </w:r>
      <w:r>
        <w:rPr>
          <w:color w:val="0000FF"/>
        </w:rPr>
        <w:t xml:space="preserve">film </w:t>
      </w:r>
      <w:r>
        <w:rPr>
          <w:color w:val="000000"/>
        </w:rPr>
        <w:t xml:space="preserve">and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loss </w:t>
      </w:r>
      <w:r>
        <w:rPr>
          <w:color w:val="66CC00"/>
        </w:rPr>
        <w:t xml:space="preserve">of </w:t>
      </w:r>
      <w:r>
        <w:rPr>
          <w:color w:val="66CC00"/>
        </w:rPr>
        <w:t xml:space="preserve">sodium </w:t>
      </w:r>
      <w:r>
        <w:rPr>
          <w:color w:val="66CC00"/>
        </w:rPr>
        <w:t xml:space="preserve">ions </w:t>
      </w:r>
      <w:r>
        <w:rPr>
          <w:color w:val="66CC00"/>
        </w:rPr>
        <w:t xml:space="preserve">by </w:t>
      </w:r>
      <w:r>
        <w:rPr>
          <w:color w:val="66CC00"/>
        </w:rPr>
        <w:t xml:space="preserve">the </w:t>
      </w:r>
      <w:r>
        <w:rPr>
          <w:color w:val="66CC00"/>
        </w:rPr>
        <w:t xml:space="preserve">NVP/C </w:t>
      </w:r>
      <w:r>
        <w:rPr>
          <w:color w:val="66CC00"/>
        </w:rPr>
        <w:t xml:space="preserve">cathode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charge/discharge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profiles </w:t>
      </w:r>
      <w:r>
        <w:rPr>
          <w:color w:val="000000"/>
        </w:rPr>
        <w:t xml:space="preserve">barely </w:t>
      </w:r>
      <w:r>
        <w:rPr>
          <w:color w:val="000000"/>
        </w:rPr>
        <w:t xml:space="preserve">changed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100th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800th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electrochemical </w:t>
      </w:r>
      <w:r>
        <w:rPr>
          <w:color w:val="0000FF"/>
        </w:rPr>
        <w:t xml:space="preserve">behavior </w:t>
      </w:r>
      <w:r>
        <w:rPr>
          <w:color w:val="0000FF"/>
        </w:rPr>
        <w:t xml:space="preserve">remained </w:t>
      </w:r>
      <w:r>
        <w:rPr>
          <w:color w:val="0000FF"/>
        </w:rPr>
        <w:t xml:space="preserve">stable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With </w:t>
      </w:r>
      <w:r>
        <w:rPr>
          <w:color w:val="000000"/>
        </w:rPr>
        <w:t xml:space="preserve">greatly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densities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plateaus </w:t>
      </w:r>
      <w:r>
        <w:rPr>
          <w:color w:val="000000"/>
        </w:rPr>
        <w:t xml:space="preserve">and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capacities </w:t>
      </w:r>
      <w:r>
        <w:rPr>
          <w:color w:val="000000"/>
        </w:rPr>
        <w:t xml:space="preserve">are </w:t>
      </w:r>
      <w:r>
        <w:rPr>
          <w:color w:val="000000"/>
        </w:rPr>
        <w:t xml:space="preserve">found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reduced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appearance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very </w:t>
      </w:r>
      <w:r>
        <w:rPr>
          <w:color w:val="000000"/>
        </w:rPr>
        <w:t xml:space="preserve">small </w:t>
      </w:r>
      <w:r>
        <w:rPr>
          <w:color w:val="000000"/>
        </w:rPr>
        <w:t xml:space="preserve">peak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1/4 </w:t>
      </w:r>
      <w:r>
        <w:rPr>
          <w:color w:val="000000"/>
        </w:rPr>
        <w:t xml:space="preserve">13Adeg </w:t>
      </w:r>
      <w:r>
        <w:rPr>
          <w:color w:val="000000"/>
        </w:rPr>
        <w:t xml:space="preserve">is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intercalation </w:t>
      </w:r>
      <w:r>
        <w:rPr>
          <w:color w:val="0000FF"/>
        </w:rPr>
        <w:t xml:space="preserve">of </w:t>
      </w:r>
      <w:r>
        <w:rPr>
          <w:color w:val="0000FF"/>
        </w:rPr>
        <w:t xml:space="preserve">water </w:t>
      </w:r>
      <w:r>
        <w:rPr>
          <w:color w:val="0000FF"/>
        </w:rPr>
        <w:t xml:space="preserve">into </w:t>
      </w:r>
      <w:r>
        <w:rPr>
          <w:color w:val="0000FF"/>
        </w:rPr>
        <w:t xml:space="preserve">the </w:t>
      </w:r>
      <w:r>
        <w:rPr>
          <w:color w:val="0000FF"/>
        </w:rPr>
        <w:t xml:space="preserve">layered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,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CCCC00"/>
        </w:rPr>
        <w:t xml:space="preserve">small </w:t>
      </w:r>
      <w:r>
        <w:rPr>
          <w:color w:val="CCCC00"/>
        </w:rPr>
        <w:t xml:space="preserve">amount </w:t>
      </w:r>
      <w:r>
        <w:rPr>
          <w:color w:val="CCCC00"/>
        </w:rPr>
        <w:t xml:space="preserve">of </w:t>
      </w:r>
      <w:r>
        <w:rPr>
          <w:color w:val="CCCC00"/>
        </w:rPr>
        <w:t xml:space="preserve">water </w:t>
      </w:r>
      <w:r>
        <w:rPr>
          <w:color w:val="CCCC00"/>
        </w:rPr>
        <w:t xml:space="preserve">exposure </w:t>
      </w:r>
      <w:r>
        <w:rPr>
          <w:color w:val="000000"/>
        </w:rPr>
        <w:t xml:space="preserve">, </w:t>
      </w:r>
      <w:r>
        <w:rPr>
          <w:color w:val="000000"/>
        </w:rPr>
        <w:t xml:space="preserve">despite </w:t>
      </w:r>
      <w:r>
        <w:rPr>
          <w:color w:val="000000"/>
        </w:rPr>
        <w:t xml:space="preserve">the </w:t>
      </w:r>
      <w:r>
        <w:rPr>
          <w:color w:val="000000"/>
        </w:rPr>
        <w:t xml:space="preserve">rigorous </w:t>
      </w:r>
      <w:r>
        <w:rPr>
          <w:color w:val="000000"/>
        </w:rPr>
        <w:t xml:space="preserve">attempts </w:t>
      </w:r>
      <w:r>
        <w:rPr>
          <w:color w:val="000000"/>
        </w:rPr>
        <w:t xml:space="preserve">at </w:t>
      </w:r>
      <w:r>
        <w:rPr>
          <w:color w:val="000000"/>
        </w:rPr>
        <w:t xml:space="preserve">keeping </w:t>
      </w:r>
      <w:r>
        <w:rPr>
          <w:color w:val="000000"/>
        </w:rPr>
        <w:t xml:space="preserve">these </w:t>
      </w:r>
      <w:r>
        <w:rPr>
          <w:color w:val="000000"/>
        </w:rPr>
        <w:t xml:space="preserve">samples </w:t>
      </w:r>
      <w:r>
        <w:rPr>
          <w:color w:val="000000"/>
        </w:rPr>
        <w:t xml:space="preserve">absolutely </w:t>
      </w:r>
      <w:r>
        <w:rPr>
          <w:color w:val="000000"/>
        </w:rPr>
        <w:t xml:space="preserve">dry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Instead </w:t>
      </w:r>
      <w:r>
        <w:rPr>
          <w:color w:val="000000"/>
        </w:rPr>
        <w:t xml:space="preserve">, </w:t>
      </w:r>
      <w:r>
        <w:rPr>
          <w:color w:val="66CC00"/>
        </w:rPr>
        <w:t xml:space="preserve">XRD </w:t>
      </w:r>
      <w:r>
        <w:rPr>
          <w:color w:val="66CC00"/>
        </w:rPr>
        <w:t xml:space="preserve">peak </w:t>
      </w:r>
      <w:r>
        <w:rPr>
          <w:color w:val="66CC00"/>
        </w:rPr>
        <w:t xml:space="preserve">intensities </w:t>
      </w:r>
      <w:r>
        <w:rPr>
          <w:color w:val="000000"/>
        </w:rPr>
        <w:t xml:space="preserve">are </w:t>
      </w:r>
      <w:r>
        <w:rPr>
          <w:color w:val="000000"/>
        </w:rPr>
        <w:t xml:space="preserve">only </w:t>
      </w:r>
      <w:r>
        <w:rPr>
          <w:color w:val="000000"/>
        </w:rPr>
        <w:t xml:space="preserve">weakened </w:t>
      </w:r>
      <w:r>
        <w:rPr>
          <w:color w:val="000000"/>
        </w:rPr>
        <w:t xml:space="preserve">after </w:t>
      </w:r>
      <w:r>
        <w:rPr>
          <w:color w:val="000000"/>
        </w:rPr>
        <w:t xml:space="preserve">storing </w:t>
      </w:r>
      <w:r>
        <w:rPr>
          <w:color w:val="000000"/>
        </w:rPr>
        <w:t xml:space="preserve">in </w:t>
      </w:r>
      <w:r>
        <w:rPr>
          <w:color w:val="000000"/>
        </w:rPr>
        <w:t xml:space="preserve">dry </w:t>
      </w:r>
      <w:r>
        <w:rPr>
          <w:color w:val="000000"/>
        </w:rPr>
        <w:t xml:space="preserve">carbon </w:t>
      </w:r>
      <w:r>
        <w:rPr>
          <w:color w:val="000000"/>
        </w:rPr>
        <w:t xml:space="preserve">dioxide </w:t>
      </w:r>
      <w:r>
        <w:rPr>
          <w:color w:val="000000"/>
        </w:rPr>
        <w:t xml:space="preserve">,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stacking </w:t>
      </w:r>
      <w:r>
        <w:rPr>
          <w:color w:val="0000FF"/>
        </w:rPr>
        <w:t xml:space="preserve">faults </w:t>
      </w:r>
      <w:r>
        <w:rPr>
          <w:color w:val="000000"/>
        </w:rPr>
        <w:t xml:space="preserve">are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oxidation </w:t>
      </w:r>
      <w:r>
        <w:rPr>
          <w:color w:val="CCCC00"/>
        </w:rPr>
        <w:t xml:space="preserve">by </w:t>
      </w:r>
      <w:r>
        <w:rPr>
          <w:color w:val="CCCC00"/>
        </w:rPr>
        <w:t xml:space="preserve">water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FF"/>
        </w:rPr>
        <w:t xml:space="preserve">sodium </w:t>
      </w:r>
      <w:r>
        <w:rPr>
          <w:color w:val="0000FF"/>
        </w:rPr>
        <w:t xml:space="preserve">extraction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O3/P3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Water </w:t>
      </w:r>
      <w:r>
        <w:rPr>
          <w:color w:val="000000"/>
        </w:rPr>
        <w:t xml:space="preserve">likely </w:t>
      </w:r>
      <w:r>
        <w:rPr>
          <w:color w:val="000000"/>
        </w:rPr>
        <w:t xml:space="preserve">has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most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by </w:t>
      </w:r>
      <w:r>
        <w:rPr>
          <w:color w:val="000000"/>
        </w:rPr>
        <w:t xml:space="preserve">an </w:t>
      </w:r>
      <w:r>
        <w:rPr>
          <w:color w:val="000000"/>
        </w:rPr>
        <w:t xml:space="preserve">ion-exchange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Na </w:t>
      </w:r>
      <w:r>
        <w:rPr>
          <w:color w:val="000000"/>
        </w:rPr>
        <w:t xml:space="preserve">+ </w:t>
      </w:r>
      <w:r>
        <w:rPr>
          <w:color w:val="000000"/>
        </w:rPr>
        <w:t xml:space="preserve">and </w:t>
      </w:r>
      <w:r>
        <w:rPr>
          <w:color w:val="000000"/>
        </w:rPr>
        <w:t xml:space="preserve">H </w:t>
      </w:r>
      <w:r>
        <w:rPr>
          <w:color w:val="000000"/>
        </w:rPr>
        <w:t xml:space="preserve">+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washing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such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is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electrochemically </w:t>
      </w:r>
      <w:r>
        <w:rPr>
          <w:color w:val="000000"/>
        </w:rPr>
        <w:t xml:space="preserve">inactive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ethanol-washed </w:t>
      </w:r>
      <w:r>
        <w:rPr>
          <w:color w:val="000000"/>
        </w:rPr>
        <w:t xml:space="preserve">sample </w:t>
      </w:r>
      <w:r>
        <w:rPr>
          <w:color w:val="000000"/>
        </w:rPr>
        <w:t xml:space="preserve">is </w:t>
      </w:r>
      <w:r>
        <w:rPr>
          <w:color w:val="000000"/>
        </w:rPr>
        <w:t xml:space="preserve">smoother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some </w:t>
      </w:r>
      <w:r>
        <w:rPr>
          <w:color w:val="000000"/>
        </w:rPr>
        <w:t xml:space="preserve">unknown </w:t>
      </w:r>
      <w:r>
        <w:rPr>
          <w:color w:val="000000"/>
        </w:rPr>
        <w:t xml:space="preserve">species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sample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ethanol-washed </w:t>
      </w:r>
      <w:r>
        <w:rPr>
          <w:color w:val="000000"/>
        </w:rPr>
        <w:t xml:space="preserve">sample </w:t>
      </w:r>
      <w:r>
        <w:rPr>
          <w:color w:val="000000"/>
        </w:rPr>
        <w:t xml:space="preserve">, </w:t>
      </w:r>
      <w:r>
        <w:rPr>
          <w:color w:val="000000"/>
        </w:rPr>
        <w:t xml:space="preserve">after </w:t>
      </w:r>
      <w:r>
        <w:rPr>
          <w:color w:val="000000"/>
        </w:rPr>
        <w:t xml:space="preserve">air </w:t>
      </w:r>
      <w:r>
        <w:rPr>
          <w:color w:val="000000"/>
        </w:rPr>
        <w:t xml:space="preserve">exposure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substance </w:t>
      </w:r>
      <w:r>
        <w:rPr>
          <w:color w:val="000000"/>
        </w:rPr>
        <w:t xml:space="preserve">coated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is </w:t>
      </w:r>
      <w:r>
        <w:rPr>
          <w:color w:val="000000"/>
        </w:rPr>
        <w:t xml:space="preserve">much </w:t>
      </w:r>
      <w:r>
        <w:rPr>
          <w:color w:val="000000"/>
        </w:rPr>
        <w:t xml:space="preserve">thinner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primary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are </w:t>
      </w:r>
      <w:r>
        <w:rPr>
          <w:color w:val="000000"/>
        </w:rPr>
        <w:t xml:space="preserve">still </w:t>
      </w:r>
      <w:r>
        <w:rPr>
          <w:color w:val="000000"/>
        </w:rPr>
        <w:t xml:space="preserve">distinguishable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suggests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to </w:t>
      </w:r>
      <w:r>
        <w:rPr>
          <w:color w:val="000000"/>
        </w:rPr>
        <w:t xml:space="preserve">form </w:t>
      </w:r>
      <w:r>
        <w:rPr>
          <w:color w:val="000000"/>
        </w:rPr>
        <w:t xml:space="preserve">carbon-containing </w:t>
      </w:r>
      <w:r>
        <w:rPr>
          <w:color w:val="000000"/>
        </w:rPr>
        <w:t xml:space="preserve">substances </w:t>
      </w:r>
      <w:r>
        <w:rPr>
          <w:color w:val="000000"/>
        </w:rPr>
        <w:t xml:space="preserve">is </w:t>
      </w:r>
      <w:r>
        <w:rPr>
          <w:color w:val="000000"/>
        </w:rPr>
        <w:t xml:space="preserve">retarded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ethanol-washed </w:t>
      </w:r>
      <w:r>
        <w:rPr>
          <w:color w:val="000000"/>
        </w:rPr>
        <w:t xml:space="preserve">sample </w:t>
      </w:r>
      <w:r>
        <w:rPr>
          <w:color w:val="000000"/>
        </w:rPr>
        <w:t xml:space="preserve">upon </w:t>
      </w:r>
      <w:r>
        <w:rPr>
          <w:color w:val="000000"/>
        </w:rPr>
        <w:t xml:space="preserve">exposure </w:t>
      </w:r>
      <w:r>
        <w:rPr>
          <w:color w:val="000000"/>
        </w:rPr>
        <w:t xml:space="preserve">to </w:t>
      </w:r>
      <w:r>
        <w:rPr>
          <w:color w:val="000000"/>
        </w:rPr>
        <w:t xml:space="preserve">air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agreement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XRD </w:t>
      </w:r>
      <w:r>
        <w:rPr>
          <w:color w:val="000000"/>
        </w:rPr>
        <w:t xml:space="preserve">results </w:t>
      </w:r>
      <w:r>
        <w:rPr>
          <w:color w:val="000000"/>
        </w:rPr>
        <w:t xml:space="preserve">of </w:t>
      </w:r>
      <w:r>
        <w:rPr>
          <w:color w:val="000000"/>
        </w:rPr>
        <w:t xml:space="preserve">air-exposed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surface </w:t>
      </w:r>
      <w:r>
        <w:rPr>
          <w:color w:val="000000"/>
        </w:rPr>
        <w:t xml:space="preserve">carbonates </w:t>
      </w:r>
      <w:r>
        <w:rPr>
          <w:color w:val="000000"/>
        </w:rPr>
        <w:t xml:space="preserve">is </w:t>
      </w:r>
      <w:r>
        <w:rPr>
          <w:color w:val="000000"/>
        </w:rPr>
        <w:t xml:space="preserve">retarded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becomes </w:t>
      </w:r>
      <w:r>
        <w:rPr>
          <w:color w:val="000000"/>
        </w:rPr>
        <w:t xml:space="preserve">less </w:t>
      </w:r>
      <w:r>
        <w:rPr>
          <w:color w:val="000000"/>
        </w:rPr>
        <w:t xml:space="preserve">hygroscopic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would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ethanol-washed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less </w:t>
      </w:r>
      <w:r>
        <w:rPr>
          <w:color w:val="000000"/>
        </w:rPr>
        <w:t xml:space="preserve">air-sensitive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here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higher </w:t>
      </w:r>
      <w:r>
        <w:rPr>
          <w:color w:val="FF3333"/>
        </w:rPr>
        <w:t xml:space="preserve">initial </w:t>
      </w:r>
      <w:r>
        <w:rPr>
          <w:color w:val="FF3333"/>
        </w:rPr>
        <w:t xml:space="preserve">Coulombic </w:t>
      </w:r>
      <w:r>
        <w:rPr>
          <w:color w:val="FF3333"/>
        </w:rPr>
        <w:t xml:space="preserve">efficiency </w:t>
      </w:r>
      <w:r>
        <w:rPr>
          <w:color w:val="FF3333"/>
        </w:rPr>
        <w:t xml:space="preserve">( </w:t>
      </w:r>
      <w:r>
        <w:rPr>
          <w:color w:val="FF3333"/>
        </w:rPr>
        <w:t xml:space="preserve">CE </w:t>
      </w:r>
      <w:r>
        <w:rPr>
          <w:color w:val="FF3333"/>
        </w:rPr>
        <w:t xml:space="preserve">)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ethanol-washed </w:t>
      </w:r>
      <w:r>
        <w:rPr>
          <w:color w:val="FF3333"/>
        </w:rPr>
        <w:t xml:space="preserve">sample </w:t>
      </w:r>
      <w:r>
        <w:rPr>
          <w:color w:val="000000"/>
        </w:rPr>
        <w:t xml:space="preserve">is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its </w:t>
      </w:r>
      <w:r>
        <w:rPr>
          <w:color w:val="CCCC00"/>
        </w:rPr>
        <w:t xml:space="preserve">reduced </w:t>
      </w:r>
      <w:r>
        <w:rPr>
          <w:color w:val="CCCC00"/>
        </w:rPr>
        <w:t xml:space="preserve">reactivity </w:t>
      </w:r>
      <w:r>
        <w:rPr>
          <w:color w:val="CCCC00"/>
        </w:rPr>
        <w:t xml:space="preserve">with </w:t>
      </w:r>
      <w:r>
        <w:rPr>
          <w:color w:val="CCCC00"/>
        </w:rPr>
        <w:t xml:space="preserve">air </w:t>
      </w:r>
      <w:r>
        <w:rPr>
          <w:color w:val="CCCC00"/>
        </w:rPr>
        <w:t xml:space="preserve">, </w:t>
      </w:r>
      <w:r>
        <w:rPr>
          <w:color w:val="CCCC00"/>
        </w:rPr>
        <w:t xml:space="preserve">thus </w:t>
      </w:r>
      <w:r>
        <w:rPr>
          <w:color w:val="CCCC00"/>
        </w:rPr>
        <w:t xml:space="preserve">avoiding </w:t>
      </w:r>
      <w:r>
        <w:rPr>
          <w:color w:val="CCCC00"/>
        </w:rPr>
        <w:t xml:space="preserve">reactions </w:t>
      </w:r>
      <w:r>
        <w:rPr>
          <w:color w:val="000000"/>
        </w:rPr>
        <w:t xml:space="preserve">that </w:t>
      </w:r>
      <w:r>
        <w:rPr>
          <w:color w:val="000000"/>
        </w:rPr>
        <w:t xml:space="preserve">cause </w:t>
      </w:r>
      <w:r>
        <w:rPr>
          <w:color w:val="CCCC00"/>
        </w:rPr>
        <w:t xml:space="preserve">Na </w:t>
      </w:r>
      <w:r>
        <w:rPr>
          <w:color w:val="CCCC00"/>
        </w:rPr>
        <w:t xml:space="preserve">loss </w:t>
      </w:r>
      <w:r>
        <w:rPr>
          <w:color w:val="CCCC00"/>
        </w:rPr>
        <w:t xml:space="preserve">via </w:t>
      </w:r>
      <w:r>
        <w:rPr>
          <w:color w:val="CCCC00"/>
        </w:rPr>
        <w:t xml:space="preserve">H </w:t>
      </w:r>
      <w:r>
        <w:rPr>
          <w:color w:val="CCCC00"/>
        </w:rPr>
        <w:t xml:space="preserve">+ </w:t>
      </w:r>
      <w:r>
        <w:rPr>
          <w:color w:val="CCCC00"/>
        </w:rPr>
        <w:t xml:space="preserve">insertion </w:t>
      </w:r>
      <w:r>
        <w:rPr>
          <w:color w:val="CCCC00"/>
        </w:rPr>
        <w:t xml:space="preserve">into </w:t>
      </w:r>
      <w:r>
        <w:rPr>
          <w:color w:val="CCCC00"/>
        </w:rPr>
        <w:t xml:space="preserve">the </w:t>
      </w:r>
      <w:r>
        <w:rPr>
          <w:color w:val="CCCC00"/>
        </w:rPr>
        <w:t xml:space="preserve">cathode </w:t>
      </w:r>
      <w:r>
        <w:rPr>
          <w:color w:val="000000"/>
        </w:rPr>
        <w:t xml:space="preserve">and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changes </w:t>
      </w:r>
      <w:r>
        <w:rPr>
          <w:color w:val="0000FF"/>
        </w:rPr>
        <w:t xml:space="preserve">during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both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have </w:t>
      </w:r>
      <w:r>
        <w:rPr>
          <w:color w:val="66CC00"/>
        </w:rPr>
        <w:t xml:space="preserve">decreased </w:t>
      </w:r>
      <w:r>
        <w:rPr>
          <w:color w:val="66CC00"/>
        </w:rPr>
        <w:t xml:space="preserve">hysteresis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hysteresis </w:t>
      </w:r>
      <w:r>
        <w:rPr>
          <w:color w:val="000000"/>
        </w:rPr>
        <w:t xml:space="preserve">of </w:t>
      </w:r>
      <w:r>
        <w:rPr>
          <w:color w:val="000000"/>
        </w:rPr>
        <w:t xml:space="preserve">ethanol-washed </w:t>
      </w:r>
      <w:r>
        <w:rPr>
          <w:color w:val="000000"/>
        </w:rPr>
        <w:t xml:space="preserve">sample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considerably </w:t>
      </w:r>
      <w:r>
        <w:rPr>
          <w:color w:val="000000"/>
        </w:rPr>
        <w:t xml:space="preserve">smaller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ethanol-washed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shows </w:t>
      </w:r>
      <w:r>
        <w:rPr>
          <w:color w:val="000000"/>
        </w:rPr>
        <w:t xml:space="preserve">the </w:t>
      </w:r>
      <w:r>
        <w:rPr>
          <w:color w:val="000000"/>
        </w:rPr>
        <w:t xml:space="preserve">best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retaining </w:t>
      </w:r>
      <w:r>
        <w:rPr>
          <w:color w:val="000000"/>
        </w:rPr>
        <w:t xml:space="preserve">about </w:t>
      </w:r>
      <w:r>
        <w:rPr>
          <w:color w:val="000000"/>
        </w:rPr>
        <w:t xml:space="preserve">80 </w:t>
      </w:r>
      <w:r>
        <w:rPr>
          <w:color w:val="000000"/>
        </w:rPr>
        <w:t xml:space="preserve">mAh/g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at </w:t>
      </w:r>
      <w:r>
        <w:rPr>
          <w:color w:val="000000"/>
        </w:rPr>
        <w:t xml:space="preserve">10C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Cells </w:t>
      </w:r>
      <w:r>
        <w:rPr>
          <w:color w:val="000000"/>
        </w:rPr>
        <w:t xml:space="preserve">cycled </w:t>
      </w:r>
      <w:r>
        <w:rPr>
          <w:color w:val="000000"/>
        </w:rPr>
        <w:t xml:space="preserve">at </w:t>
      </w:r>
      <w:r>
        <w:rPr>
          <w:color w:val="000000"/>
        </w:rPr>
        <w:t xml:space="preserve">lower </w:t>
      </w:r>
      <w:r>
        <w:rPr>
          <w:color w:val="000000"/>
        </w:rPr>
        <w:t xml:space="preserve">current </w:t>
      </w:r>
      <w:r>
        <w:rPr>
          <w:color w:val="000000"/>
        </w:rPr>
        <w:t xml:space="preserve">rates </w:t>
      </w:r>
      <w:r>
        <w:rPr>
          <w:color w:val="000000"/>
        </w:rPr>
        <w:t xml:space="preserve">have </w:t>
      </w:r>
      <w:r>
        <w:rPr>
          <w:color w:val="66CC00"/>
        </w:rPr>
        <w:t xml:space="preserve">smaller </w:t>
      </w:r>
      <w:r>
        <w:rPr>
          <w:color w:val="66CC00"/>
        </w:rPr>
        <w:t xml:space="preserve">hysteresis </w:t>
      </w:r>
      <w:r>
        <w:rPr>
          <w:color w:val="000000"/>
        </w:rPr>
        <w:t xml:space="preserve">, </w:t>
      </w:r>
      <w:r>
        <w:rPr>
          <w:color w:val="66CC00"/>
        </w:rPr>
        <w:t xml:space="preserve">higher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66CC00"/>
        </w:rPr>
        <w:t xml:space="preserve">lower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cycled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higher </w:t>
      </w:r>
      <w:r>
        <w:rPr>
          <w:color w:val="000000"/>
        </w:rPr>
        <w:t xml:space="preserve">current </w:t>
      </w:r>
      <w:r>
        <w:rPr>
          <w:color w:val="000000"/>
        </w:rPr>
        <w:t xml:space="preserve">rate </w:t>
      </w:r>
      <w:r>
        <w:rPr>
          <w:color w:val="000000"/>
        </w:rPr>
        <w:t xml:space="preserve">, </w:t>
      </w:r>
      <w:r>
        <w:rPr>
          <w:color w:val="CCCC00"/>
        </w:rPr>
        <w:t xml:space="preserve">sodium </w:t>
      </w:r>
      <w:r>
        <w:rPr>
          <w:color w:val="CCCC00"/>
        </w:rPr>
        <w:t xml:space="preserve">diffusion </w:t>
      </w:r>
      <w:r>
        <w:rPr>
          <w:color w:val="CCCC00"/>
        </w:rPr>
        <w:t xml:space="preserve">gradients </w:t>
      </w:r>
      <w:r>
        <w:rPr>
          <w:color w:val="000000"/>
        </w:rPr>
        <w:t xml:space="preserve">might </w:t>
      </w:r>
      <w:r>
        <w:rPr>
          <w:color w:val="000000"/>
        </w:rPr>
        <w:t xml:space="preserve">cause </w:t>
      </w:r>
      <w:r>
        <w:rPr>
          <w:color w:val="000000"/>
        </w:rPr>
        <w:t xml:space="preserve">the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1/4 </w:t>
      </w:r>
      <w:r>
        <w:rPr>
          <w:color w:val="000000"/>
        </w:rPr>
        <w:t xml:space="preserve">2.7 </w:t>
      </w:r>
      <w:r>
        <w:rPr>
          <w:color w:val="000000"/>
        </w:rPr>
        <w:t xml:space="preserve">V </w:t>
      </w:r>
      <w:r>
        <w:rPr>
          <w:color w:val="000000"/>
        </w:rPr>
        <w:t xml:space="preserve">to </w:t>
      </w:r>
      <w:r>
        <w:rPr>
          <w:color w:val="000000"/>
        </w:rPr>
        <w:t xml:space="preserve">merge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Taking </w:t>
      </w:r>
      <w:r>
        <w:rPr>
          <w:color w:val="000000"/>
        </w:rPr>
        <w:t xml:space="preserve">into </w:t>
      </w:r>
      <w:r>
        <w:rPr>
          <w:color w:val="000000"/>
        </w:rPr>
        <w:t xml:space="preserve">account </w:t>
      </w:r>
      <w:r>
        <w:rPr>
          <w:color w:val="000000"/>
        </w:rPr>
        <w:t xml:space="preserve">the </w:t>
      </w:r>
      <w:r>
        <w:rPr>
          <w:color w:val="000000"/>
        </w:rPr>
        <w:t xml:space="preserve">SEM </w:t>
      </w:r>
      <w:r>
        <w:rPr>
          <w:color w:val="000000"/>
        </w:rPr>
        <w:t xml:space="preserve">images </w:t>
      </w:r>
      <w:r>
        <w:rPr>
          <w:color w:val="000000"/>
        </w:rPr>
        <w:t xml:space="preserve">and </w:t>
      </w:r>
      <w:r>
        <w:rPr>
          <w:color w:val="000000"/>
        </w:rPr>
        <w:t xml:space="preserve">ICP/Rietveld </w:t>
      </w:r>
      <w:r>
        <w:rPr>
          <w:color w:val="000000"/>
        </w:rPr>
        <w:t xml:space="preserve">refinement </w:t>
      </w:r>
      <w:r>
        <w:rPr>
          <w:color w:val="000000"/>
        </w:rPr>
        <w:t xml:space="preserve">results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suspect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residues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samples </w:t>
      </w:r>
      <w:r>
        <w:rPr>
          <w:color w:val="000000"/>
        </w:rPr>
        <w:t xml:space="preserve">partially </w:t>
      </w:r>
      <w:r>
        <w:rPr>
          <w:color w:val="000000"/>
        </w:rPr>
        <w:t xml:space="preserve">block </w:t>
      </w:r>
      <w:r>
        <w:rPr>
          <w:color w:val="000000"/>
        </w:rPr>
        <w:t xml:space="preserve">Na </w:t>
      </w:r>
      <w:r>
        <w:rPr>
          <w:color w:val="000000"/>
        </w:rPr>
        <w:t xml:space="preserve">+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66CC00"/>
        </w:rPr>
        <w:t xml:space="preserve">large </w:t>
      </w:r>
      <w:r>
        <w:rPr>
          <w:color w:val="66CC00"/>
        </w:rPr>
        <w:t xml:space="preserve">hysteresis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unstable </w:t>
      </w:r>
      <w:r>
        <w:rPr>
          <w:color w:val="66CC00"/>
        </w:rPr>
        <w:t xml:space="preserve">CE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NaNi </w:t>
      </w:r>
      <w:r>
        <w:rPr>
          <w:color w:val="000000"/>
        </w:rPr>
        <w:t xml:space="preserve">0.5 </w:t>
      </w:r>
      <w:r>
        <w:rPr>
          <w:color w:val="000000"/>
        </w:rPr>
        <w:t xml:space="preserve">Mn </w:t>
      </w:r>
      <w:r>
        <w:rPr>
          <w:color w:val="000000"/>
        </w:rPr>
        <w:t xml:space="preserve">0.5 </w:t>
      </w:r>
      <w:r>
        <w:rPr>
          <w:color w:val="000000"/>
        </w:rPr>
        <w:t xml:space="preserve">O </w:t>
      </w:r>
      <w:r>
        <w:rPr>
          <w:color w:val="000000"/>
        </w:rPr>
        <w:t xml:space="preserve">2 </w:t>
      </w:r>
      <w:r>
        <w:rPr>
          <w:color w:val="000000"/>
        </w:rPr>
        <w:t xml:space="preserve">is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FF"/>
        </w:rPr>
        <w:t xml:space="preserve">surface </w:t>
      </w:r>
      <w:r>
        <w:rPr>
          <w:color w:val="0000FF"/>
        </w:rPr>
        <w:t xml:space="preserve">residues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FF"/>
        </w:rPr>
        <w:t xml:space="preserve">gas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during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two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during </w:t>
      </w:r>
      <w:r>
        <w:rPr>
          <w:color w:val="000000"/>
        </w:rPr>
        <w:t xml:space="preserve">long-term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even </w:t>
      </w:r>
      <w:r>
        <w:rPr>
          <w:color w:val="000000"/>
        </w:rPr>
        <w:t xml:space="preserve">though </w:t>
      </w:r>
      <w:r>
        <w:rPr>
          <w:color w:val="000000"/>
        </w:rPr>
        <w:t xml:space="preserve">ethanol-washed </w:t>
      </w:r>
      <w:r>
        <w:rPr>
          <w:color w:val="000000"/>
        </w:rPr>
        <w:t xml:space="preserve">NaNi </w:t>
      </w:r>
      <w:r>
        <w:rPr>
          <w:color w:val="000000"/>
        </w:rPr>
        <w:t xml:space="preserve">0.5 </w:t>
      </w:r>
      <w:r>
        <w:rPr>
          <w:color w:val="000000"/>
        </w:rPr>
        <w:t xml:space="preserve">Mn </w:t>
      </w:r>
      <w:r>
        <w:rPr>
          <w:color w:val="000000"/>
        </w:rPr>
        <w:t xml:space="preserve">0.5 </w:t>
      </w:r>
      <w:r>
        <w:rPr>
          <w:color w:val="000000"/>
        </w:rPr>
        <w:t xml:space="preserve">O </w:t>
      </w:r>
      <w:r>
        <w:rPr>
          <w:color w:val="000000"/>
        </w:rPr>
        <w:t xml:space="preserve">2 </w:t>
      </w:r>
      <w:r>
        <w:rPr>
          <w:color w:val="000000"/>
        </w:rPr>
        <w:t xml:space="preserve">consistently </w:t>
      </w:r>
      <w:r>
        <w:rPr>
          <w:color w:val="000000"/>
        </w:rPr>
        <w:t xml:space="preserve">has </w:t>
      </w:r>
      <w:r>
        <w:rPr>
          <w:color w:val="000000"/>
        </w:rPr>
        <w:t xml:space="preserve">a </w:t>
      </w:r>
      <w:r>
        <w:rPr>
          <w:color w:val="66CC00"/>
        </w:rPr>
        <w:t xml:space="preserve">higher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than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NaNi </w:t>
      </w:r>
      <w:r>
        <w:rPr>
          <w:color w:val="000000"/>
        </w:rPr>
        <w:t xml:space="preserve">0.5 </w:t>
      </w:r>
      <w:r>
        <w:rPr>
          <w:color w:val="000000"/>
        </w:rPr>
        <w:t xml:space="preserve">Mn </w:t>
      </w:r>
      <w:r>
        <w:rPr>
          <w:color w:val="000000"/>
        </w:rPr>
        <w:t xml:space="preserve">0.5 </w:t>
      </w:r>
      <w:r>
        <w:rPr>
          <w:color w:val="000000"/>
        </w:rPr>
        <w:t xml:space="preserve">O </w:t>
      </w:r>
      <w:r>
        <w:rPr>
          <w:color w:val="000000"/>
        </w:rPr>
        <w:t xml:space="preserve">2 </w:t>
      </w:r>
      <w:r>
        <w:rPr>
          <w:color w:val="000000"/>
        </w:rPr>
        <w:t xml:space="preserve">,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its </w:t>
      </w:r>
      <w:r>
        <w:rPr>
          <w:color w:val="66CC00"/>
        </w:rPr>
        <w:t xml:space="preserve">lower </w:t>
      </w:r>
      <w:r>
        <w:rPr>
          <w:color w:val="66CC00"/>
        </w:rPr>
        <w:t xml:space="preserve">hysteresis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hysteresis </w:t>
      </w:r>
      <w:r>
        <w:rPr>
          <w:color w:val="0000FF"/>
        </w:rPr>
        <w:t xml:space="preserve">of </w:t>
      </w:r>
      <w:r>
        <w:rPr>
          <w:color w:val="0000FF"/>
        </w:rPr>
        <w:t xml:space="preserve">both </w:t>
      </w:r>
      <w:r>
        <w:rPr>
          <w:color w:val="0000FF"/>
        </w:rPr>
        <w:t xml:space="preserve">materials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66CC00"/>
        </w:rPr>
        <w:t xml:space="preserve">ethanol </w:t>
      </w:r>
      <w:r>
        <w:rPr>
          <w:color w:val="66CC00"/>
        </w:rPr>
        <w:t xml:space="preserve">washing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alleviate </w:t>
      </w:r>
      <w:r>
        <w:rPr>
          <w:color w:val="000000"/>
        </w:rPr>
        <w:t xml:space="preserve">side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Possible </w:t>
      </w:r>
      <w:r>
        <w:rPr>
          <w:color w:val="000000"/>
        </w:rPr>
        <w:t xml:space="preserve">reasons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fade/higher </w:t>
      </w:r>
      <w:r>
        <w:rPr>
          <w:color w:val="66CC00"/>
        </w:rPr>
        <w:t xml:space="preserve">hysteresis </w:t>
      </w:r>
      <w:r>
        <w:rPr>
          <w:color w:val="000000"/>
        </w:rPr>
        <w:t xml:space="preserve">include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deterioration </w:t>
      </w:r>
      <w:r>
        <w:rPr>
          <w:color w:val="000000"/>
        </w:rPr>
        <w:t xml:space="preserve">, </w:t>
      </w:r>
      <w:r>
        <w:rPr>
          <w:color w:val="FF007F"/>
        </w:rPr>
        <w:t xml:space="preserve">impedance </w:t>
      </w:r>
      <w:r>
        <w:rPr>
          <w:color w:val="FF007F"/>
        </w:rPr>
        <w:t xml:space="preserve">growth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electrode </w:t>
      </w:r>
      <w:r>
        <w:rPr>
          <w:color w:val="FF007F"/>
        </w:rPr>
        <w:t xml:space="preserve">surface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change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Other </w:t>
      </w:r>
      <w:r>
        <w:rPr>
          <w:color w:val="000000"/>
        </w:rPr>
        <w:t xml:space="preserve">strategies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FF"/>
        </w:rPr>
        <w:t xml:space="preserve">electrolyte </w:t>
      </w:r>
      <w:r>
        <w:rPr>
          <w:color w:val="0000FF"/>
        </w:rPr>
        <w:t xml:space="preserve">optimization </w:t>
      </w:r>
      <w:r>
        <w:rPr>
          <w:color w:val="000000"/>
        </w:rPr>
        <w:t xml:space="preserve">, </w:t>
      </w:r>
      <w:r>
        <w:rPr>
          <w:color w:val="000000"/>
        </w:rPr>
        <w:t xml:space="preserve">transition-metal </w:t>
      </w:r>
      <w:r>
        <w:rPr>
          <w:color w:val="000000"/>
        </w:rPr>
        <w:t xml:space="preserve">doping </w:t>
      </w:r>
      <w:r>
        <w:rPr>
          <w:color w:val="000000"/>
        </w:rPr>
        <w:t xml:space="preserve">, </w:t>
      </w:r>
      <w:r>
        <w:rPr>
          <w:color w:val="000000"/>
        </w:rPr>
        <w:t xml:space="preserve">or </w:t>
      </w:r>
      <w:r>
        <w:rPr>
          <w:color w:val="000000"/>
        </w:rPr>
        <w:t xml:space="preserve">surface </w:t>
      </w:r>
      <w:r>
        <w:rPr>
          <w:color w:val="000000"/>
        </w:rPr>
        <w:t xml:space="preserve">coating </w:t>
      </w:r>
      <w:r>
        <w:rPr>
          <w:color w:val="000000"/>
        </w:rPr>
        <w:t xml:space="preserve">, </w:t>
      </w:r>
      <w:r>
        <w:rPr>
          <w:color w:val="000000"/>
        </w:rPr>
        <w:t xml:space="preserve">are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to </w:t>
      </w:r>
      <w:r>
        <w:rPr>
          <w:color w:val="000000"/>
        </w:rPr>
        <w:t xml:space="preserve">improve </w:t>
      </w:r>
      <w:r>
        <w:rPr>
          <w:color w:val="000000"/>
        </w:rPr>
        <w:t xml:space="preserve">the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Instead </w:t>
      </w:r>
      <w:r>
        <w:rPr>
          <w:color w:val="000000"/>
        </w:rPr>
        <w:t xml:space="preserve">, </w:t>
      </w:r>
      <w:r>
        <w:rPr>
          <w:color w:val="66CC00"/>
        </w:rPr>
        <w:t xml:space="preserve">ethanol </w:t>
      </w:r>
      <w:r>
        <w:rPr>
          <w:color w:val="66CC00"/>
        </w:rPr>
        <w:t xml:space="preserve">washing </w:t>
      </w:r>
      <w:r>
        <w:rPr>
          <w:color w:val="000000"/>
        </w:rPr>
        <w:t xml:space="preserve">removes </w:t>
      </w:r>
      <w:r>
        <w:rPr>
          <w:color w:val="000000"/>
        </w:rPr>
        <w:t xml:space="preserve">most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residues </w:t>
      </w:r>
      <w:r>
        <w:rPr>
          <w:color w:val="000000"/>
        </w:rPr>
        <w:t xml:space="preserve">on </w:t>
      </w:r>
      <w:r>
        <w:rPr>
          <w:color w:val="000000"/>
        </w:rPr>
        <w:t xml:space="preserve">NaNi </w:t>
      </w:r>
      <w:r>
        <w:rPr>
          <w:color w:val="000000"/>
        </w:rPr>
        <w:t xml:space="preserve">0.5 </w:t>
      </w:r>
      <w:r>
        <w:rPr>
          <w:color w:val="000000"/>
        </w:rPr>
        <w:t xml:space="preserve">Mn </w:t>
      </w:r>
      <w:r>
        <w:rPr>
          <w:color w:val="000000"/>
        </w:rPr>
        <w:t xml:space="preserve">0.5 </w:t>
      </w:r>
      <w:r>
        <w:rPr>
          <w:color w:val="000000"/>
        </w:rPr>
        <w:t xml:space="preserve">O </w:t>
      </w:r>
      <w:r>
        <w:rPr>
          <w:color w:val="000000"/>
        </w:rPr>
        <w:t xml:space="preserve">2 </w:t>
      </w:r>
      <w:r>
        <w:rPr>
          <w:color w:val="000000"/>
        </w:rPr>
        <w:t xml:space="preserve">surfaces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NiO </w:t>
      </w:r>
      <w:r>
        <w:rPr>
          <w:color w:val="000000"/>
        </w:rPr>
        <w:t xml:space="preserve">impurity </w:t>
      </w:r>
      <w:r>
        <w:rPr>
          <w:color w:val="000000"/>
        </w:rPr>
        <w:t xml:space="preserve">emerges </w:t>
      </w:r>
      <w:r>
        <w:rPr>
          <w:color w:val="000000"/>
        </w:rPr>
        <w:t xml:space="preserve">in </w:t>
      </w:r>
      <w:r>
        <w:rPr>
          <w:color w:val="000000"/>
        </w:rPr>
        <w:t xml:space="preserve">NMTCo </w:t>
      </w:r>
      <w:r>
        <w:rPr>
          <w:color w:val="000000"/>
        </w:rPr>
        <w:t xml:space="preserve">0.1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excessive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of </w:t>
      </w:r>
      <w:r>
        <w:rPr>
          <w:color w:val="000000"/>
        </w:rPr>
        <w:t xml:space="preserve">Co </w:t>
      </w:r>
      <w:r>
        <w:rPr>
          <w:color w:val="000000"/>
        </w:rPr>
        <w:t xml:space="preserve">3+ </w:t>
      </w:r>
      <w:r>
        <w:rPr>
          <w:color w:val="000000"/>
        </w:rPr>
        <w:t xml:space="preserve">ions </w:t>
      </w:r>
      <w:r>
        <w:rPr>
          <w:color w:val="000000"/>
        </w:rPr>
        <w:t xml:space="preserve">reduces </w:t>
      </w:r>
      <w:r>
        <w:rPr>
          <w:color w:val="000000"/>
        </w:rPr>
        <w:t xml:space="preserve">the </w:t>
      </w:r>
      <w:r>
        <w:rPr>
          <w:color w:val="000000"/>
        </w:rPr>
        <w:t xml:space="preserve">solubility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Ni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O3 </w:t>
      </w:r>
      <w:r>
        <w:rPr>
          <w:color w:val="000000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lower </w:t>
      </w:r>
      <w:r>
        <w:rPr>
          <w:color w:val="000000"/>
        </w:rPr>
        <w:t xml:space="preserve">rate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NMTCo </w:t>
      </w:r>
      <w:r>
        <w:rPr>
          <w:color w:val="000000"/>
        </w:rPr>
        <w:t xml:space="preserve">0.1 </w:t>
      </w:r>
      <w:r>
        <w:rPr>
          <w:color w:val="000000"/>
        </w:rPr>
        <w:t xml:space="preserve">is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NMT </w:t>
      </w:r>
      <w:r>
        <w:rPr>
          <w:color w:val="000000"/>
        </w:rPr>
        <w:t xml:space="preserve">,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FF"/>
        </w:rPr>
        <w:t xml:space="preserve">precipitation </w:t>
      </w:r>
      <w:r>
        <w:rPr>
          <w:color w:val="0000FF"/>
        </w:rPr>
        <w:t xml:space="preserve">of </w:t>
      </w:r>
      <w:r>
        <w:rPr>
          <w:color w:val="0000FF"/>
        </w:rPr>
        <w:t xml:space="preserve">NiO </w:t>
      </w:r>
      <w:r>
        <w:rPr>
          <w:color w:val="0000FF"/>
        </w:rPr>
        <w:t xml:space="preserve">impurities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preparation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faster </w:t>
      </w:r>
      <w:r>
        <w:rPr>
          <w:color w:val="000000"/>
        </w:rPr>
        <w:t xml:space="preserve">kinetics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+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in </w:t>
      </w:r>
      <w:r>
        <w:rPr>
          <w:color w:val="000000"/>
        </w:rPr>
        <w:t xml:space="preserve">NMTCo </w:t>
      </w:r>
      <w:r>
        <w:rPr>
          <w:color w:val="000000"/>
        </w:rPr>
        <w:t xml:space="preserve">0.05 </w:t>
      </w:r>
      <w:r>
        <w:rPr>
          <w:color w:val="000000"/>
        </w:rPr>
        <w:t xml:space="preserve">is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FF"/>
        </w:rPr>
        <w:t xml:space="preserve">expanded </w:t>
      </w:r>
      <w:r>
        <w:rPr>
          <w:color w:val="0000FF"/>
        </w:rPr>
        <w:t xml:space="preserve">interlayer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co-substitution </w:t>
      </w:r>
      <w:r>
        <w:rPr>
          <w:color w:val="000000"/>
        </w:rPr>
        <w:t xml:space="preserve">and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66CC00"/>
        </w:rPr>
        <w:t xml:space="preserve">higher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impedance </w:t>
      </w:r>
      <w:r>
        <w:rPr>
          <w:color w:val="000000"/>
        </w:rPr>
        <w:t xml:space="preserve">of </w:t>
      </w:r>
      <w:r>
        <w:rPr>
          <w:color w:val="000000"/>
        </w:rPr>
        <w:t xml:space="preserve">bulk </w:t>
      </w:r>
      <w:r>
        <w:rPr>
          <w:color w:val="000000"/>
        </w:rPr>
        <w:t xml:space="preserve">and </w:t>
      </w:r>
      <w:r>
        <w:rPr>
          <w:color w:val="000000"/>
        </w:rPr>
        <w:t xml:space="preserve">grain </w:t>
      </w:r>
      <w:r>
        <w:rPr>
          <w:color w:val="000000"/>
        </w:rPr>
        <w:t xml:space="preserve">boundary </w:t>
      </w:r>
      <w:r>
        <w:rPr>
          <w:color w:val="000000"/>
        </w:rPr>
        <w:t xml:space="preserve">resistances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BASE </w:t>
      </w:r>
      <w:r>
        <w:rPr>
          <w:color w:val="000000"/>
        </w:rPr>
        <w:t xml:space="preserve">tends </w:t>
      </w:r>
      <w:r>
        <w:rPr>
          <w:color w:val="000000"/>
        </w:rPr>
        <w:t xml:space="preserve">to </w:t>
      </w:r>
      <w:r>
        <w:rPr>
          <w:color w:val="000000"/>
        </w:rPr>
        <w:t xml:space="preserve">appear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frequency </w:t>
      </w:r>
      <w:r>
        <w:rPr>
          <w:color w:val="000000"/>
        </w:rPr>
        <w:t xml:space="preserve">regions </w:t>
      </w:r>
      <w:r>
        <w:rPr>
          <w:color w:val="000000"/>
        </w:rPr>
        <w:t xml:space="preserve">( </w:t>
      </w:r>
      <w:r>
        <w:rPr>
          <w:color w:val="000000"/>
        </w:rPr>
        <w:t xml:space="preserve">&gt; </w:t>
      </w:r>
      <w:r>
        <w:rPr>
          <w:color w:val="000000"/>
        </w:rPr>
        <w:t xml:space="preserve">10 </w:t>
      </w:r>
      <w:r>
        <w:rPr>
          <w:color w:val="000000"/>
        </w:rPr>
        <w:t xml:space="preserve">kHz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apparently </w:t>
      </w:r>
      <w:r>
        <w:rPr>
          <w:color w:val="000000"/>
        </w:rPr>
        <w:t xml:space="preserve">would </w:t>
      </w:r>
      <w:r>
        <w:rPr>
          <w:color w:val="000000"/>
        </w:rPr>
        <w:t xml:space="preserve">not </w:t>
      </w:r>
      <w:r>
        <w:rPr>
          <w:color w:val="000000"/>
        </w:rPr>
        <w:t xml:space="preserve">give </w:t>
      </w:r>
      <w:r>
        <w:rPr>
          <w:color w:val="000000"/>
        </w:rPr>
        <w:t xml:space="preserve">complete </w:t>
      </w:r>
      <w:r>
        <w:rPr>
          <w:color w:val="000000"/>
        </w:rPr>
        <w:t xml:space="preserve">semi-circles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66CC00"/>
        </w:rPr>
        <w:t xml:space="preserve">overlapping </w:t>
      </w:r>
      <w:r>
        <w:rPr>
          <w:color w:val="66CC00"/>
        </w:rPr>
        <w:t xml:space="preserve">with </w:t>
      </w:r>
      <w:r>
        <w:rPr>
          <w:color w:val="66CC00"/>
        </w:rPr>
        <w:t xml:space="preserve">the </w:t>
      </w:r>
      <w:r>
        <w:rPr>
          <w:color w:val="66CC00"/>
        </w:rPr>
        <w:t xml:space="preserve">induction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frequency </w:t>
      </w:r>
      <w:r>
        <w:rPr>
          <w:color w:val="66CC00"/>
        </w:rPr>
        <w:t xml:space="preserve">regions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general </w:t>
      </w:r>
      <w:r>
        <w:rPr>
          <w:color w:val="000000"/>
        </w:rPr>
        <w:t xml:space="preserve">, </w:t>
      </w:r>
      <w:r>
        <w:rPr>
          <w:color w:val="FF3333"/>
        </w:rPr>
        <w:t xml:space="preserve">CPE1 </w:t>
      </w:r>
      <w:r>
        <w:rPr>
          <w:color w:val="000000"/>
        </w:rPr>
        <w:t xml:space="preserve">is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to </w:t>
      </w:r>
      <w:r>
        <w:rPr>
          <w:color w:val="000000"/>
        </w:rPr>
        <w:t xml:space="preserve">obtain </w:t>
      </w:r>
      <w:r>
        <w:rPr>
          <w:color w:val="000000"/>
        </w:rPr>
        <w:t xml:space="preserve">a </w:t>
      </w:r>
      <w:r>
        <w:rPr>
          <w:color w:val="000000"/>
        </w:rPr>
        <w:t xml:space="preserve">good </w:t>
      </w:r>
      <w:r>
        <w:rPr>
          <w:color w:val="000000"/>
        </w:rPr>
        <w:t xml:space="preserve">fit </w:t>
      </w:r>
      <w:r>
        <w:rPr>
          <w:color w:val="000000"/>
        </w:rPr>
        <w:t xml:space="preserve">for </w:t>
      </w:r>
      <w:r>
        <w:rPr>
          <w:color w:val="000000"/>
        </w:rPr>
        <w:t xml:space="preserve">a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depressed </w:t>
      </w:r>
      <w:r>
        <w:rPr>
          <w:color w:val="000000"/>
        </w:rPr>
        <w:t xml:space="preserve">semi-circle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impedance </w:t>
      </w:r>
      <w:r>
        <w:rPr>
          <w:color w:val="000000"/>
        </w:rPr>
        <w:t xml:space="preserve">plot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those </w:t>
      </w:r>
      <w:r>
        <w:rPr>
          <w:color w:val="000000"/>
        </w:rPr>
        <w:t xml:space="preserve">depressions </w:t>
      </w:r>
      <w:r>
        <w:rPr>
          <w:color w:val="000000"/>
        </w:rPr>
        <w:t xml:space="preserve">typically </w:t>
      </w:r>
      <w:r>
        <w:rPr>
          <w:color w:val="000000"/>
        </w:rPr>
        <w:t xml:space="preserve">originate </w:t>
      </w:r>
      <w:r>
        <w:rPr>
          <w:color w:val="000000"/>
        </w:rPr>
        <w:t xml:space="preserve">from </w:t>
      </w:r>
      <w:r>
        <w:rPr>
          <w:color w:val="000000"/>
        </w:rPr>
        <w:t xml:space="preserve">various </w:t>
      </w:r>
      <w:r>
        <w:rPr>
          <w:color w:val="000000"/>
        </w:rPr>
        <w:t xml:space="preserve">factors </w:t>
      </w:r>
      <w:r>
        <w:rPr>
          <w:color w:val="000000"/>
        </w:rPr>
        <w:t xml:space="preserve">, </w:t>
      </w:r>
      <w:r>
        <w:rPr>
          <w:color w:val="000000"/>
        </w:rPr>
        <w:t xml:space="preserve">including </w:t>
      </w:r>
      <w:r>
        <w:rPr>
          <w:color w:val="000000"/>
        </w:rPr>
        <w:t xml:space="preserve">the </w:t>
      </w:r>
      <w:r>
        <w:rPr>
          <w:color w:val="FF007F"/>
        </w:rPr>
        <w:t xml:space="preserve">inhomogeneity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BASE </w:t>
      </w:r>
      <w:r>
        <w:rPr>
          <w:color w:val="FF007F"/>
        </w:rPr>
        <w:t xml:space="preserve">surface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that </w:t>
      </w:r>
      <w:r>
        <w:rPr>
          <w:color w:val="000000"/>
        </w:rPr>
        <w:t xml:space="preserve">some </w:t>
      </w:r>
      <w:r>
        <w:rPr>
          <w:color w:val="000000"/>
        </w:rPr>
        <w:t xml:space="preserve">pores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porous </w:t>
      </w:r>
      <w:r>
        <w:rPr>
          <w:color w:val="000000"/>
        </w:rPr>
        <w:t xml:space="preserve">layer </w:t>
      </w:r>
      <w:r>
        <w:rPr>
          <w:color w:val="000000"/>
        </w:rPr>
        <w:t xml:space="preserve">are </w:t>
      </w:r>
      <w:r>
        <w:rPr>
          <w:color w:val="FF007F"/>
        </w:rPr>
        <w:t xml:space="preserve">closed </w:t>
      </w:r>
      <w:r>
        <w:rPr>
          <w:color w:val="FF007F"/>
        </w:rPr>
        <w:t xml:space="preserve">pores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prevent </w:t>
      </w:r>
      <w:r>
        <w:rPr>
          <w:color w:val="000000"/>
        </w:rPr>
        <w:t xml:space="preserve">molten </w:t>
      </w:r>
      <w:r>
        <w:rPr>
          <w:color w:val="000000"/>
        </w:rPr>
        <w:t xml:space="preserve">Na </w:t>
      </w:r>
      <w:r>
        <w:rPr>
          <w:color w:val="000000"/>
        </w:rPr>
        <w:t xml:space="preserve">from </w:t>
      </w:r>
      <w:r>
        <w:rPr>
          <w:color w:val="000000"/>
        </w:rPr>
        <w:t xml:space="preserve">reaching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dense </w:t>
      </w:r>
      <w:r>
        <w:rPr>
          <w:color w:val="000000"/>
        </w:rPr>
        <w:t xml:space="preserve">layer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consequence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FF"/>
        </w:rPr>
        <w:t xml:space="preserve">imperfect </w:t>
      </w:r>
      <w:r>
        <w:rPr>
          <w:color w:val="0000FF"/>
        </w:rPr>
        <w:t xml:space="preserve">bi-layer </w:t>
      </w:r>
      <w:r>
        <w:rPr>
          <w:color w:val="0000FF"/>
        </w:rPr>
        <w:t xml:space="preserve">BASE </w:t>
      </w:r>
      <w:r>
        <w:rPr>
          <w:color w:val="000000"/>
        </w:rPr>
        <w:t xml:space="preserve">gives </w:t>
      </w:r>
      <w:r>
        <w:rPr>
          <w:color w:val="000000"/>
        </w:rPr>
        <w:t xml:space="preserve">a </w:t>
      </w:r>
      <w:r>
        <w:rPr>
          <w:color w:val="000000"/>
        </w:rPr>
        <w:t xml:space="preserve">longer </w:t>
      </w:r>
      <w:r>
        <w:rPr>
          <w:color w:val="000000"/>
        </w:rPr>
        <w:t xml:space="preserve">path </w:t>
      </w:r>
      <w:r>
        <w:rPr>
          <w:color w:val="000000"/>
        </w:rPr>
        <w:t xml:space="preserve">length </w:t>
      </w:r>
      <w:r>
        <w:rPr>
          <w:color w:val="000000"/>
        </w:rPr>
        <w:t xml:space="preserve">for </w:t>
      </w:r>
      <w:r>
        <w:rPr>
          <w:color w:val="000000"/>
        </w:rPr>
        <w:t xml:space="preserve">Na-ion </w:t>
      </w:r>
      <w:r>
        <w:rPr>
          <w:color w:val="000000"/>
        </w:rPr>
        <w:t xml:space="preserve">transport </w:t>
      </w:r>
      <w:r>
        <w:rPr>
          <w:color w:val="000000"/>
        </w:rPr>
        <w:t xml:space="preserve">through </w:t>
      </w:r>
      <w:r>
        <w:rPr>
          <w:color w:val="000000"/>
        </w:rPr>
        <w:t xml:space="preserve">the </w:t>
      </w:r>
      <w:r>
        <w:rPr>
          <w:color w:val="000000"/>
        </w:rPr>
        <w:t xml:space="preserve">BASE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FF"/>
        </w:rPr>
        <w:t xml:space="preserve">deviations </w:t>
      </w:r>
      <w:r>
        <w:rPr>
          <w:color w:val="0000FF"/>
        </w:rPr>
        <w:t xml:space="preserve">in </w:t>
      </w:r>
      <w:r>
        <w:rPr>
          <w:color w:val="0000FF"/>
        </w:rPr>
        <w:t xml:space="preserve">calculating </w:t>
      </w:r>
      <w:r>
        <w:rPr>
          <w:color w:val="0000FF"/>
        </w:rPr>
        <w:t xml:space="preserve">the </w:t>
      </w:r>
      <w:r>
        <w:rPr>
          <w:color w:val="0000FF"/>
        </w:rPr>
        <w:t xml:space="preserve">activation </w:t>
      </w:r>
      <w:r>
        <w:rPr>
          <w:color w:val="0000FF"/>
        </w:rPr>
        <w:t xml:space="preserve">energy </w:t>
      </w:r>
      <w:r>
        <w:rPr>
          <w:color w:val="0000FF"/>
        </w:rPr>
        <w:t xml:space="preserve">for </w:t>
      </w:r>
      <w:r>
        <w:rPr>
          <w:color w:val="0000FF"/>
        </w:rPr>
        <w:t xml:space="preserve">bi-layer </w:t>
      </w:r>
      <w:r>
        <w:rPr>
          <w:color w:val="0000FF"/>
        </w:rPr>
        <w:t xml:space="preserve">BASEs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only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bi-layer </w:t>
      </w:r>
      <w:r>
        <w:rPr>
          <w:color w:val="000000"/>
        </w:rPr>
        <w:t xml:space="preserve">BASEs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D500 </w:t>
      </w:r>
      <w:r>
        <w:rPr>
          <w:color w:val="000000"/>
        </w:rPr>
        <w:t xml:space="preserve">BASE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FF"/>
        </w:rPr>
        <w:t xml:space="preserve">porous </w:t>
      </w:r>
      <w:r>
        <w:rPr>
          <w:color w:val="0000FF"/>
        </w:rPr>
        <w:t xml:space="preserve">layer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believe </w:t>
      </w:r>
      <w:r>
        <w:rPr>
          <w:color w:val="000000"/>
        </w:rPr>
        <w:t xml:space="preserve">the </w:t>
      </w:r>
      <w:r>
        <w:rPr>
          <w:color w:val="FF007F"/>
        </w:rPr>
        <w:t xml:space="preserve">porous </w:t>
      </w:r>
      <w:r>
        <w:rPr>
          <w:color w:val="FF007F"/>
        </w:rPr>
        <w:t xml:space="preserve">interface </w:t>
      </w:r>
      <w:r>
        <w:rPr>
          <w:color w:val="000000"/>
        </w:rPr>
        <w:t xml:space="preserve">is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smaller </w:t>
      </w:r>
      <w:r>
        <w:rPr>
          <w:color w:val="66CC00"/>
        </w:rPr>
        <w:t xml:space="preserve">interfacial </w:t>
      </w:r>
      <w:r>
        <w:rPr>
          <w:color w:val="66CC00"/>
        </w:rPr>
        <w:t xml:space="preserve">charge </w:t>
      </w:r>
      <w:r>
        <w:rPr>
          <w:color w:val="66CC00"/>
        </w:rPr>
        <w:t xml:space="preserve">transfer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Apparently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cell </w:t>
      </w:r>
      <w:r>
        <w:rPr>
          <w:color w:val="FF3333"/>
        </w:rPr>
        <w:t xml:space="preserve">with </w:t>
      </w:r>
      <w:r>
        <w:rPr>
          <w:color w:val="FF3333"/>
        </w:rPr>
        <w:t xml:space="preserve">the </w:t>
      </w:r>
      <w:r>
        <w:rPr>
          <w:color w:val="FF3333"/>
        </w:rPr>
        <w:t xml:space="preserve">D500 </w:t>
      </w:r>
      <w:r>
        <w:rPr>
          <w:color w:val="FF3333"/>
        </w:rPr>
        <w:t xml:space="preserve">BASE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000000"/>
        </w:rPr>
        <w:t xml:space="preserve">much </w:t>
      </w:r>
      <w:r>
        <w:rPr>
          <w:color w:val="000000"/>
        </w:rPr>
        <w:t xml:space="preserve">higher </w:t>
      </w:r>
      <w:r>
        <w:rPr>
          <w:color w:val="000000"/>
        </w:rPr>
        <w:t xml:space="preserve">over-potential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bi-layer </w:t>
      </w:r>
      <w:r>
        <w:rPr>
          <w:color w:val="000000"/>
        </w:rPr>
        <w:t xml:space="preserve">BASE </w:t>
      </w:r>
      <w:r>
        <w:rPr>
          <w:color w:val="000000"/>
        </w:rPr>
        <w:t xml:space="preserve">( </w:t>
      </w:r>
      <w:r>
        <w:rPr>
          <w:color w:val="000000"/>
        </w:rPr>
        <w:t xml:space="preserve">D125/P250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if </w:t>
      </w:r>
      <w:r>
        <w:rPr>
          <w:color w:val="000000"/>
        </w:rPr>
        <w:t xml:space="preserve">the </w:t>
      </w:r>
      <w:r>
        <w:rPr>
          <w:color w:val="000000"/>
        </w:rPr>
        <w:t xml:space="preserve">Li </w:t>
      </w:r>
      <w:r>
        <w:rPr>
          <w:color w:val="000000"/>
        </w:rPr>
        <w:t xml:space="preserve">content </w:t>
      </w:r>
      <w:r>
        <w:rPr>
          <w:color w:val="000000"/>
        </w:rPr>
        <w:t xml:space="preserve">is </w:t>
      </w:r>
      <w:r>
        <w:rPr>
          <w:color w:val="000000"/>
        </w:rPr>
        <w:t xml:space="preserve">too </w:t>
      </w:r>
      <w:r>
        <w:rPr>
          <w:color w:val="000000"/>
        </w:rPr>
        <w:t xml:space="preserve">high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FF"/>
        </w:rPr>
        <w:t xml:space="preserve">P2 </w:t>
      </w:r>
      <w:r>
        <w:rPr>
          <w:color w:val="0000FF"/>
        </w:rPr>
        <w:t xml:space="preserve">phase </w:t>
      </w:r>
      <w:r>
        <w:rPr>
          <w:color w:val="0000FF"/>
        </w:rPr>
        <w:t xml:space="preserve">evolution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time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also </w:t>
      </w:r>
      <w:r>
        <w:rPr>
          <w:color w:val="000000"/>
        </w:rPr>
        <w:t xml:space="preserve">need </w:t>
      </w:r>
      <w:r>
        <w:rPr>
          <w:color w:val="000000"/>
        </w:rPr>
        <w:t xml:space="preserve">to </w:t>
      </w:r>
      <w:r>
        <w:rPr>
          <w:color w:val="000000"/>
        </w:rPr>
        <w:t xml:space="preserve">consider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FF"/>
        </w:rPr>
        <w:t xml:space="preserve">limited </w:t>
      </w:r>
      <w:r>
        <w:rPr>
          <w:color w:val="0000FF"/>
        </w:rPr>
        <w:t xml:space="preserve">cation </w:t>
      </w:r>
      <w:r>
        <w:rPr>
          <w:color w:val="0000FF"/>
        </w:rPr>
        <w:t xml:space="preserve">sites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but </w:t>
      </w:r>
      <w:r>
        <w:rPr>
          <w:color w:val="66CC00"/>
        </w:rPr>
        <w:t xml:space="preserve">sufficient </w:t>
      </w:r>
      <w:r>
        <w:rPr>
          <w:color w:val="66CC00"/>
        </w:rPr>
        <w:t xml:space="preserve">Na </w:t>
      </w:r>
      <w:r>
        <w:rPr>
          <w:color w:val="66CC00"/>
        </w:rPr>
        <w:t xml:space="preserve">source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put </w:t>
      </w:r>
      <w:r>
        <w:rPr>
          <w:color w:val="000000"/>
        </w:rPr>
        <w:t xml:space="preserve">to </w:t>
      </w:r>
      <w:r>
        <w:rPr>
          <w:color w:val="000000"/>
        </w:rPr>
        <w:t xml:space="preserve">provide </w:t>
      </w:r>
      <w:r>
        <w:rPr>
          <w:color w:val="66CC00"/>
        </w:rPr>
        <w:t xml:space="preserve">high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, </w:t>
      </w:r>
      <w:r>
        <w:rPr>
          <w:color w:val="000000"/>
        </w:rPr>
        <w:t xml:space="preserve">, </w:t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reactions </w:t>
      </w:r>
      <w:r>
        <w:rPr>
          <w:color w:val="CCCC00"/>
        </w:rPr>
        <w:t xml:space="preserve">with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solid </w:t>
      </w:r>
      <w:r>
        <w:rPr>
          <w:color w:val="0000FF"/>
        </w:rPr>
        <w:t xml:space="preserve">electrolyte </w:t>
      </w:r>
      <w:r>
        <w:rPr>
          <w:color w:val="0000FF"/>
        </w:rPr>
        <w:t xml:space="preserve">interphase </w:t>
      </w:r>
      <w:r>
        <w:rPr>
          <w:color w:val="0000FF"/>
        </w:rPr>
        <w:t xml:space="preserve">( </w:t>
      </w:r>
      <w:r>
        <w:rPr>
          <w:color w:val="0000FF"/>
        </w:rPr>
        <w:t xml:space="preserve">SEI </w:t>
      </w:r>
      <w:r>
        <w:rPr>
          <w:color w:val="0000FF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and/or </w:t>
      </w:r>
      <w:r>
        <w:rPr>
          <w:color w:val="000000"/>
        </w:rPr>
        <w:t xml:space="preserve">polarization </w:t>
      </w:r>
      <w:r>
        <w:rPr>
          <w:color w:val="000000"/>
        </w:rPr>
        <w:t xml:space="preserve">may </w:t>
      </w:r>
      <w:r>
        <w:rPr>
          <w:color w:val="000000"/>
        </w:rPr>
        <w:t xml:space="preserve">also </w:t>
      </w:r>
      <w:r>
        <w:rPr>
          <w:color w:val="000000"/>
        </w:rPr>
        <w:t xml:space="preserve">contribute </w:t>
      </w:r>
      <w:r>
        <w:rPr>
          <w:color w:val="000000"/>
        </w:rPr>
        <w:t xml:space="preserve">the </w:t>
      </w:r>
      <w:r>
        <w:rPr>
          <w:color w:val="66CC00"/>
        </w:rPr>
        <w:t xml:space="preserve">plateau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discharging </w:t>
      </w:r>
      <w:r>
        <w:rPr>
          <w:color w:val="000000"/>
        </w:rPr>
        <w:t xml:space="preserve">process </w:t>
      </w:r>
      <w:r>
        <w:rPr>
          <w:color w:val="000000"/>
        </w:rPr>
        <w:t xml:space="preserve">of </w:t>
      </w:r>
      <w:r>
        <w:rPr>
          <w:color w:val="000000"/>
        </w:rPr>
        <w:t xml:space="preserve">NFM </w:t>
      </w:r>
      <w:r>
        <w:rPr>
          <w:color w:val="000000"/>
        </w:rPr>
        <w:t xml:space="preserve">cathode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distinct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at </w:t>
      </w:r>
      <w:r>
        <w:rPr>
          <w:color w:val="000000"/>
        </w:rPr>
        <w:t xml:space="preserve">3.9a4.1 </w:t>
      </w:r>
      <w:r>
        <w:rPr>
          <w:color w:val="000000"/>
        </w:rPr>
        <w:t xml:space="preserve">V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became </w:t>
      </w:r>
      <w:r>
        <w:rPr>
          <w:color w:val="000000"/>
        </w:rPr>
        <w:t xml:space="preserve">sloping </w:t>
      </w:r>
      <w:r>
        <w:rPr>
          <w:color w:val="000000"/>
        </w:rPr>
        <w:t xml:space="preserve">after </w:t>
      </w:r>
      <w:r>
        <w:rPr>
          <w:color w:val="000000"/>
        </w:rPr>
        <w:t xml:space="preserve">10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corresponding </w:t>
      </w:r>
      <w:r>
        <w:rPr>
          <w:color w:val="000000"/>
        </w:rPr>
        <w:t xml:space="preserve">peak </w:t>
      </w:r>
      <w:r>
        <w:rPr>
          <w:color w:val="000000"/>
        </w:rPr>
        <w:t xml:space="preserve">intensity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d </w:t>
      </w:r>
      <w:r>
        <w:rPr>
          <w:color w:val="000000"/>
        </w:rPr>
        <w:t xml:space="preserve">Q </w:t>
      </w:r>
      <w:r>
        <w:rPr>
          <w:color w:val="000000"/>
        </w:rPr>
        <w:t xml:space="preserve">/d </w:t>
      </w:r>
      <w:r>
        <w:rPr>
          <w:color w:val="000000"/>
        </w:rPr>
        <w:t xml:space="preserve">V </w:t>
      </w:r>
      <w:r>
        <w:rPr>
          <w:color w:val="000000"/>
        </w:rPr>
        <w:t xml:space="preserve">plot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S4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from </w:t>
      </w:r>
      <w:r>
        <w:rPr>
          <w:color w:val="0000FF"/>
        </w:rPr>
        <w:t xml:space="preserve">O3a2 </w:t>
      </w:r>
      <w:r>
        <w:rPr>
          <w:color w:val="0000FF"/>
        </w:rPr>
        <w:t xml:space="preserve">to </w:t>
      </w:r>
      <w:r>
        <w:rPr>
          <w:color w:val="0000FF"/>
        </w:rPr>
        <w:t xml:space="preserve">P3 </w:t>
      </w:r>
      <w:r>
        <w:rPr>
          <w:color w:val="0000FF"/>
        </w:rPr>
        <w:t xml:space="preserve">phase </w:t>
      </w:r>
      <w:r>
        <w:rPr>
          <w:color w:val="000000"/>
        </w:rPr>
        <w:t xml:space="preserve">and/or </w:t>
      </w:r>
      <w:r>
        <w:rPr>
          <w:color w:val="000000"/>
        </w:rPr>
        <w:t xml:space="preserve">detrimentalA </w:t>
      </w:r>
      <w:r>
        <w:rPr>
          <w:color w:val="000000"/>
        </w:rPr>
        <w:t xml:space="preserve">coinsertion </w:t>
      </w:r>
      <w:r>
        <w:rPr>
          <w:color w:val="000000"/>
        </w:rPr>
        <w:t xml:space="preserve">of </w:t>
      </w:r>
      <w:r>
        <w:rPr>
          <w:color w:val="000000"/>
        </w:rPr>
        <w:t xml:space="preserve">solvent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improved </w:t>
      </w:r>
      <w:r>
        <w:rPr>
          <w:color w:val="000000"/>
        </w:rPr>
        <w:t xml:space="preserve">in </w:t>
      </w:r>
      <w:r>
        <w:rPr>
          <w:color w:val="000000"/>
        </w:rPr>
        <w:t xml:space="preserve">LS-NFM </w:t>
      </w:r>
      <w:r>
        <w:rPr>
          <w:color w:val="000000"/>
        </w:rPr>
        <w:t xml:space="preserve">cathode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high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irreversible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at </w:t>
      </w:r>
      <w:r>
        <w:rPr>
          <w:color w:val="CCCC00"/>
        </w:rPr>
        <w:t xml:space="preserve">the </w:t>
      </w:r>
      <w:r>
        <w:rPr>
          <w:color w:val="CCCC00"/>
        </w:rPr>
        <w:t xml:space="preserve">surface </w:t>
      </w:r>
      <w:r>
        <w:rPr>
          <w:color w:val="000000"/>
        </w:rPr>
        <w:t xml:space="preserve">or </w:t>
      </w:r>
      <w:r>
        <w:rPr>
          <w:color w:val="000000"/>
        </w:rPr>
        <w:t xml:space="preserve">the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SEI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upper </w:t>
      </w:r>
      <w:r>
        <w:rPr>
          <w:color w:val="000000"/>
        </w:rPr>
        <w:t xml:space="preserve">cutoff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( </w:t>
      </w:r>
      <w:r>
        <w:rPr>
          <w:color w:val="000000"/>
        </w:rPr>
        <w:t xml:space="preserve">4.2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cycled </w:t>
      </w:r>
      <w:r>
        <w:rPr>
          <w:color w:val="000000"/>
        </w:rPr>
        <w:t xml:space="preserve">back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low </w:t>
      </w:r>
      <w:r>
        <w:rPr>
          <w:color w:val="000000"/>
        </w:rPr>
        <w:t xml:space="preserve">current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12 </w:t>
      </w:r>
      <w:r>
        <w:rPr>
          <w:color w:val="000000"/>
        </w:rPr>
        <w:t xml:space="preserve">mA </w:t>
      </w:r>
      <w:r>
        <w:rPr>
          <w:color w:val="000000"/>
        </w:rPr>
        <w:t xml:space="preserve">g </w:t>
      </w:r>
      <w:r>
        <w:rPr>
          <w:color w:val="000000"/>
        </w:rPr>
        <w:t xml:space="preserve">a1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delivered </w:t>
      </w:r>
      <w:r>
        <w:rPr>
          <w:color w:val="000000"/>
        </w:rPr>
        <w:t xml:space="preserve">a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118 </w:t>
      </w:r>
      <w:r>
        <w:rPr>
          <w:color w:val="000000"/>
        </w:rPr>
        <w:t xml:space="preserve">mAh </w:t>
      </w:r>
      <w:r>
        <w:rPr>
          <w:color w:val="000000"/>
        </w:rPr>
        <w:t xml:space="preserve">g </w:t>
      </w:r>
      <w:r>
        <w:rPr>
          <w:color w:val="000000"/>
        </w:rPr>
        <w:t xml:space="preserve">a1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66CC00"/>
        </w:rPr>
        <w:t xml:space="preserve">92 </w:t>
      </w:r>
      <w:r>
        <w:rPr>
          <w:color w:val="66CC00"/>
        </w:rPr>
        <w:t xml:space="preserve">%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,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hand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of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coefficient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NFM </w:t>
      </w:r>
      <w:r>
        <w:rPr>
          <w:color w:val="000000"/>
        </w:rPr>
        <w:t xml:space="preserve">cathode </w:t>
      </w:r>
      <w:r>
        <w:rPr>
          <w:color w:val="000000"/>
        </w:rPr>
        <w:t xml:space="preserve">,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0000FF"/>
        </w:rPr>
        <w:t xml:space="preserve">irreversible </w:t>
      </w:r>
      <w:r>
        <w:rPr>
          <w:color w:val="66CC00"/>
        </w:rPr>
        <w:t xml:space="preserve">P3aO3a2 </w:t>
      </w:r>
      <w:r>
        <w:rPr>
          <w:color w:val="0000FF"/>
        </w:rPr>
        <w:t xml:space="preserve">P3aO3a2 </w:t>
      </w:r>
      <w:r>
        <w:rPr>
          <w:color w:val="66CC00"/>
        </w:rPr>
        <w:t xml:space="preserve">phase </w:t>
      </w:r>
      <w:r>
        <w:rPr>
          <w:color w:val="0000FF"/>
        </w:rPr>
        <w:t xml:space="preserve">phase </w:t>
      </w:r>
      <w:r>
        <w:rPr>
          <w:color w:val="66CC00"/>
        </w:rPr>
        <w:t xml:space="preserve">transition </w:t>
      </w:r>
      <w:r>
        <w:rPr>
          <w:color w:val="0000FF"/>
        </w:rPr>
        <w:t xml:space="preserve">transition </w:t>
      </w:r>
      <w:r>
        <w:rPr>
          <w:color w:val="66CC00"/>
        </w:rPr>
        <w:t xml:space="preserve">during </w:t>
      </w:r>
      <w:r>
        <w:rPr>
          <w:color w:val="66CC00"/>
        </w:rPr>
        <w:t xml:space="preserve">the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Mn </w:t>
      </w:r>
      <w:r>
        <w:rPr>
          <w:color w:val="000000"/>
        </w:rPr>
        <w:t xml:space="preserve">4+ </w:t>
      </w:r>
      <w:r>
        <w:rPr>
          <w:color w:val="000000"/>
        </w:rPr>
        <w:t xml:space="preserve">ions </w:t>
      </w:r>
      <w:r>
        <w:rPr>
          <w:color w:val="000000"/>
        </w:rPr>
        <w:t xml:space="preserve">are </w:t>
      </w:r>
      <w:r>
        <w:rPr>
          <w:color w:val="000000"/>
        </w:rPr>
        <w:t xml:space="preserve">reduced </w:t>
      </w:r>
      <w:r>
        <w:rPr>
          <w:color w:val="000000"/>
        </w:rPr>
        <w:t xml:space="preserve">to </w:t>
      </w:r>
      <w:r>
        <w:rPr>
          <w:color w:val="000000"/>
        </w:rPr>
        <w:t xml:space="preserve">Mn </w:t>
      </w:r>
      <w:r>
        <w:rPr>
          <w:color w:val="000000"/>
        </w:rPr>
        <w:t xml:space="preserve">3+ </w:t>
      </w:r>
      <w:r>
        <w:rPr>
          <w:color w:val="000000"/>
        </w:rPr>
        <w:t xml:space="preserve">and </w:t>
      </w:r>
      <w:r>
        <w:rPr>
          <w:color w:val="000000"/>
        </w:rPr>
        <w:t xml:space="preserve">Mn </w:t>
      </w:r>
      <w:r>
        <w:rPr>
          <w:color w:val="000000"/>
        </w:rPr>
        <w:t xml:space="preserve">2+ </w:t>
      </w:r>
      <w:r>
        <w:rPr>
          <w:color w:val="000000"/>
        </w:rPr>
        <w:t xml:space="preserve">ions </w:t>
      </w:r>
      <w:r>
        <w:rPr>
          <w:color w:val="000000"/>
        </w:rPr>
        <w:t xml:space="preserve">when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2.8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traditional </w:t>
      </w:r>
      <w:r>
        <w:rPr>
          <w:color w:val="000000"/>
        </w:rPr>
        <w:t xml:space="preserve">O3-type </w:t>
      </w:r>
      <w:r>
        <w:rPr>
          <w:color w:val="000000"/>
        </w:rPr>
        <w:t xml:space="preserve">layered </w:t>
      </w:r>
      <w:r>
        <w:rPr>
          <w:color w:val="000000"/>
        </w:rPr>
        <w:t xml:space="preserve">NFM </w:t>
      </w:r>
      <w:r>
        <w:rPr>
          <w:color w:val="000000"/>
        </w:rPr>
        <w:t xml:space="preserve">cathode </w:t>
      </w:r>
      <w:r>
        <w:rPr>
          <w:color w:val="000000"/>
        </w:rPr>
        <w:t xml:space="preserve">( </w:t>
      </w:r>
      <w:r>
        <w:rPr>
          <w:color w:val="000000"/>
        </w:rPr>
        <w:t xml:space="preserve">NaNi </w:t>
      </w:r>
      <w:r>
        <w:rPr>
          <w:color w:val="000000"/>
        </w:rPr>
        <w:t xml:space="preserve">0.25 </w:t>
      </w:r>
      <w:r>
        <w:rPr>
          <w:color w:val="000000"/>
        </w:rPr>
        <w:t xml:space="preserve">Fe </w:t>
      </w:r>
      <w:r>
        <w:rPr>
          <w:color w:val="000000"/>
        </w:rPr>
        <w:t xml:space="preserve">0.5 </w:t>
      </w:r>
      <w:r>
        <w:rPr>
          <w:color w:val="000000"/>
        </w:rPr>
        <w:t xml:space="preserve">Mn </w:t>
      </w:r>
      <w:r>
        <w:rPr>
          <w:color w:val="000000"/>
        </w:rPr>
        <w:t xml:space="preserve">0.25 </w:t>
      </w:r>
      <w:r>
        <w:rPr>
          <w:color w:val="000000"/>
        </w:rPr>
        <w:t xml:space="preserve">O </w:t>
      </w:r>
      <w:r>
        <w:rPr>
          <w:color w:val="000000"/>
        </w:rPr>
        <w:t xml:space="preserve">2 </w:t>
      </w:r>
      <w:r>
        <w:rPr>
          <w:color w:val="000000"/>
        </w:rPr>
        <w:t xml:space="preserve">) </w:t>
      </w:r>
      <w:r>
        <w:rPr>
          <w:color w:val="000000"/>
        </w:rPr>
        <w:t xml:space="preserve">the </w:t>
      </w:r>
      <w:r>
        <w:rPr>
          <w:color w:val="000000"/>
        </w:rPr>
        <w:t xml:space="preserve">Mn </w:t>
      </w:r>
      <w:r>
        <w:rPr>
          <w:color w:val="000000"/>
        </w:rPr>
        <w:t xml:space="preserve">4+ </w:t>
      </w:r>
      <w:r>
        <w:rPr>
          <w:color w:val="000000"/>
        </w:rPr>
        <w:t xml:space="preserve">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bulk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electrochemically </w:t>
      </w:r>
      <w:r>
        <w:rPr>
          <w:color w:val="000000"/>
        </w:rPr>
        <w:t xml:space="preserve">active </w:t>
      </w:r>
      <w:r>
        <w:rPr>
          <w:color w:val="000000"/>
        </w:rPr>
        <w:t xml:space="preserve">during </w:t>
      </w:r>
      <w:r>
        <w:rPr>
          <w:color w:val="000000"/>
        </w:rPr>
        <w:t xml:space="preserve">both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discharging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might </w:t>
      </w:r>
      <w:r>
        <w:rPr>
          <w:color w:val="000000"/>
        </w:rPr>
        <w:t xml:space="preserve">form </w:t>
      </w:r>
      <w:r>
        <w:rPr>
          <w:color w:val="000000"/>
        </w:rPr>
        <w:t xml:space="preserve">a </w:t>
      </w:r>
      <w:r>
        <w:rPr>
          <w:color w:val="000000"/>
        </w:rPr>
        <w:t xml:space="preserve">surface </w:t>
      </w:r>
      <w:r>
        <w:rPr>
          <w:color w:val="000000"/>
        </w:rPr>
        <w:t xml:space="preserve">layer </w:t>
      </w:r>
      <w:r>
        <w:rPr>
          <w:color w:val="000000"/>
        </w:rPr>
        <w:t xml:space="preserve">, </w:t>
      </w:r>
      <w:r>
        <w:rPr>
          <w:color w:val="000000"/>
        </w:rPr>
        <w:t xml:space="preserve">blocking </w:t>
      </w:r>
      <w:r>
        <w:rPr>
          <w:color w:val="000000"/>
        </w:rPr>
        <w:t xml:space="preserve">the </w:t>
      </w:r>
      <w:r>
        <w:rPr>
          <w:color w:val="000000"/>
        </w:rPr>
        <w:t xml:space="preserve">insertion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solvent </w:t>
      </w:r>
      <w:r>
        <w:rPr>
          <w:color w:val="000000"/>
        </w:rPr>
        <w:t xml:space="preserve">molecules </w:t>
      </w:r>
      <w:r>
        <w:rPr>
          <w:color w:val="000000"/>
        </w:rPr>
        <w:t xml:space="preserve">and/or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anions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layered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therefore </w:t>
      </w:r>
      <w:r>
        <w:rPr>
          <w:color w:val="0000FF"/>
        </w:rPr>
        <w:t xml:space="preserve">enhance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prepared </w:t>
      </w:r>
      <w:r>
        <w:rPr>
          <w:color w:val="000000"/>
        </w:rPr>
        <w:t xml:space="preserve">a </w:t>
      </w:r>
      <w:r>
        <w:rPr>
          <w:color w:val="FF3333"/>
        </w:rPr>
        <w:t xml:space="preserve">mixed-phased </w:t>
      </w:r>
      <w:r>
        <w:rPr>
          <w:color w:val="FF3333"/>
        </w:rPr>
        <w:t xml:space="preserve">layered </w:t>
      </w:r>
      <w:r>
        <w:rPr>
          <w:color w:val="FF3333"/>
        </w:rPr>
        <w:t xml:space="preserve">spinel </w:t>
      </w:r>
      <w:r>
        <w:rPr>
          <w:color w:val="FF3333"/>
        </w:rPr>
        <w:t xml:space="preserve">cathode </w:t>
      </w:r>
      <w:r>
        <w:rPr>
          <w:color w:val="000000"/>
        </w:rPr>
        <w:t xml:space="preserve">by </w:t>
      </w:r>
      <w:r>
        <w:rPr>
          <w:color w:val="0000FF"/>
        </w:rPr>
        <w:t xml:space="preserve">increasing </w:t>
      </w:r>
      <w:r>
        <w:rPr>
          <w:color w:val="0000FF"/>
        </w:rPr>
        <w:t xml:space="preserve">the </w:t>
      </w:r>
      <w:r>
        <w:rPr>
          <w:color w:val="0000FF"/>
        </w:rPr>
        <w:t xml:space="preserve">Li </w:t>
      </w:r>
      <w:r>
        <w:rPr>
          <w:color w:val="0000FF"/>
        </w:rPr>
        <w:t xml:space="preserve">stoichiometry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Initially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FF"/>
        </w:rPr>
        <w:t xml:space="preserve">two-phase </w:t>
      </w:r>
      <w:r>
        <w:rPr>
          <w:color w:val="0000FF"/>
        </w:rPr>
        <w:t xml:space="preserve">region </w:t>
      </w:r>
      <w:r>
        <w:rPr>
          <w:color w:val="000000"/>
        </w:rPr>
        <w:t xml:space="preserve">exists </w:t>
      </w:r>
      <w:r>
        <w:rPr>
          <w:color w:val="000000"/>
        </w:rPr>
        <w:t xml:space="preserve">at </w:t>
      </w:r>
      <w:r>
        <w:rPr>
          <w:color w:val="000000"/>
        </w:rPr>
        <w:t xml:space="preserve">2.075 </w:t>
      </w:r>
      <w:r>
        <w:rPr>
          <w:color w:val="000000"/>
        </w:rPr>
        <w:t xml:space="preserve">V </w:t>
      </w:r>
      <w:r>
        <w:rPr>
          <w:color w:val="000000"/>
        </w:rPr>
        <w:t xml:space="preserve">between </w:t>
      </w:r>
      <w:r>
        <w:rPr>
          <w:color w:val="000000"/>
        </w:rPr>
        <w:t xml:space="preserve">sulfur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sodium </w:t>
      </w:r>
      <w:r>
        <w:rPr>
          <w:color w:val="000000"/>
        </w:rPr>
        <w:t xml:space="preserve">polysulfide </w:t>
      </w:r>
      <w:r>
        <w:rPr>
          <w:color w:val="000000"/>
        </w:rPr>
        <w:t xml:space="preserve">that </w:t>
      </w:r>
      <w:r>
        <w:rPr>
          <w:color w:val="000000"/>
        </w:rPr>
        <w:t xml:space="preserve">is </w:t>
      </w:r>
      <w:r>
        <w:rPr>
          <w:color w:val="000000"/>
        </w:rPr>
        <w:t xml:space="preserve">formed </w:t>
      </w:r>
      <w:r>
        <w:rPr>
          <w:color w:val="000000"/>
        </w:rPr>
        <w:t xml:space="preserve">( </w:t>
      </w:r>
      <w:r>
        <w:rPr>
          <w:color w:val="000000"/>
        </w:rPr>
        <w:t xml:space="preserve">Na2S5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these </w:t>
      </w:r>
      <w:r>
        <w:rPr>
          <w:color w:val="000000"/>
        </w:rPr>
        <w:t xml:space="preserve">two </w:t>
      </w:r>
      <w:r>
        <w:rPr>
          <w:color w:val="000000"/>
        </w:rPr>
        <w:t xml:space="preserve">liquids </w:t>
      </w:r>
      <w:r>
        <w:rPr>
          <w:color w:val="000000"/>
        </w:rPr>
        <w:t xml:space="preserve">are </w:t>
      </w:r>
      <w:r>
        <w:rPr>
          <w:color w:val="000000"/>
        </w:rPr>
        <w:t xml:space="preserve">immiscible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operating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this </w:t>
      </w:r>
      <w:r>
        <w:rPr>
          <w:color w:val="000000"/>
        </w:rPr>
        <w:t xml:space="preserve">point </w:t>
      </w:r>
      <w:r>
        <w:rPr>
          <w:color w:val="000000"/>
        </w:rPr>
        <w:t xml:space="preserve">, </w:t>
      </w:r>
      <w:r>
        <w:rPr>
          <w:color w:val="66CC00"/>
        </w:rPr>
        <w:t xml:space="preserve">increased </w:t>
      </w:r>
      <w:r>
        <w:rPr>
          <w:color w:val="66CC00"/>
        </w:rPr>
        <w:t xml:space="preserve">resistance </w:t>
      </w:r>
      <w:r>
        <w:rPr>
          <w:color w:val="66CC00"/>
        </w:rPr>
        <w:t xml:space="preserve">at </w:t>
      </w:r>
      <w:r>
        <w:rPr>
          <w:color w:val="66CC00"/>
        </w:rPr>
        <w:t xml:space="preserve">the </w:t>
      </w:r>
      <w:r>
        <w:rPr>
          <w:color w:val="66CC00"/>
        </w:rPr>
        <w:t xml:space="preserve">positive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prohibits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, </w:t>
      </w:r>
      <w:r>
        <w:rPr>
          <w:color w:val="000000"/>
        </w:rPr>
        <w:t xml:space="preserve">limiting </w:t>
      </w:r>
      <w:r>
        <w:rPr>
          <w:color w:val="000000"/>
        </w:rPr>
        <w:t xml:space="preserve">the </w:t>
      </w:r>
      <w:r>
        <w:rPr>
          <w:color w:val="000000"/>
        </w:rPr>
        <w:t xml:space="preserve">gravimetric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positive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to </w:t>
      </w:r>
      <w:r>
        <w:rPr>
          <w:color w:val="000000"/>
        </w:rPr>
        <w:t xml:space="preserve">836 </w:t>
      </w:r>
      <w:r>
        <w:rPr>
          <w:color w:val="000000"/>
        </w:rPr>
        <w:t xml:space="preserve">mAh/g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cells </w:t>
      </w:r>
      <w:r>
        <w:rPr>
          <w:color w:val="000000"/>
        </w:rPr>
        <w:t xml:space="preserve">operate </w:t>
      </w:r>
      <w:r>
        <w:rPr>
          <w:color w:val="000000"/>
        </w:rPr>
        <w:t xml:space="preserve">at </w:t>
      </w:r>
      <w:r>
        <w:rPr>
          <w:color w:val="000000"/>
        </w:rPr>
        <w:t xml:space="preserve">much </w:t>
      </w:r>
      <w:r>
        <w:rPr>
          <w:color w:val="000000"/>
        </w:rPr>
        <w:t xml:space="preserve">less </w:t>
      </w:r>
      <w:r>
        <w:rPr>
          <w:color w:val="000000"/>
        </w:rPr>
        <w:t xml:space="preserve">than </w:t>
      </w:r>
      <w:r>
        <w:rPr>
          <w:color w:val="000000"/>
        </w:rPr>
        <w:t xml:space="preserve">this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simultaneous </w:t>
      </w:r>
      <w:r>
        <w:rPr>
          <w:color w:val="000000"/>
        </w:rPr>
        <w:t xml:space="preserve">contact </w:t>
      </w:r>
      <w:r>
        <w:rPr>
          <w:color w:val="000000"/>
        </w:rPr>
        <w:t xml:space="preserve">is </w:t>
      </w:r>
      <w:r>
        <w:rPr>
          <w:color w:val="000000"/>
        </w:rPr>
        <w:t xml:space="preserve">necessary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alkali </w:t>
      </w:r>
      <w:r>
        <w:rPr>
          <w:color w:val="000000"/>
        </w:rPr>
        <w:t xml:space="preserve">ions </w:t>
      </w:r>
      <w:r>
        <w:rPr>
          <w:color w:val="000000"/>
        </w:rPr>
        <w:t xml:space="preserve">and </w:t>
      </w:r>
      <w:r>
        <w:rPr>
          <w:color w:val="000000"/>
        </w:rPr>
        <w:t xml:space="preserve">oxygen </w:t>
      </w:r>
      <w:r>
        <w:rPr>
          <w:color w:val="000000"/>
        </w:rPr>
        <w:t xml:space="preserve">molecules </w:t>
      </w:r>
      <w:r>
        <w:rPr>
          <w:color w:val="000000"/>
        </w:rPr>
        <w:t xml:space="preserve">( </w:t>
      </w:r>
      <w:r>
        <w:rPr>
          <w:color w:val="000000"/>
        </w:rPr>
        <w:t xml:space="preserve">present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electrons </w:t>
      </w:r>
      <w:r>
        <w:rPr>
          <w:color w:val="000000"/>
        </w:rPr>
        <w:t xml:space="preserve">( </w:t>
      </w:r>
      <w:r>
        <w:rPr>
          <w:color w:val="000000"/>
        </w:rPr>
        <w:t xml:space="preserve">delivered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conductive </w:t>
      </w:r>
      <w:r>
        <w:rPr>
          <w:color w:val="000000"/>
        </w:rPr>
        <w:t xml:space="preserve">matrix </w:t>
      </w:r>
      <w:r>
        <w:rPr>
          <w:color w:val="000000"/>
        </w:rPr>
        <w:t xml:space="preserve">) </w:t>
      </w:r>
      <w:r>
        <w:rPr>
          <w:color w:val="000000"/>
        </w:rPr>
        <w:t xml:space="preserve">for </w:t>
      </w:r>
      <w:r>
        <w:rPr>
          <w:color w:val="000000"/>
        </w:rPr>
        <w:t xml:space="preserve">oxygen </w:t>
      </w:r>
      <w:r>
        <w:rPr>
          <w:color w:val="000000"/>
        </w:rPr>
        <w:t xml:space="preserve">reduction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catalyst </w:t>
      </w:r>
      <w:r>
        <w:rPr>
          <w:color w:val="000000"/>
        </w:rPr>
        <w:t xml:space="preserve">sites </w:t>
      </w:r>
      <w:r>
        <w:rPr>
          <w:color w:val="000000"/>
        </w:rPr>
        <w:t xml:space="preserve">on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potential </w:t>
      </w:r>
      <w:r>
        <w:rPr>
          <w:color w:val="66CC00"/>
        </w:rPr>
        <w:t xml:space="preserve">expected </w:t>
      </w:r>
      <w:r>
        <w:rPr>
          <w:color w:val="66CC00"/>
        </w:rPr>
        <w:t xml:space="preserve">to </w:t>
      </w:r>
      <w:r>
        <w:rPr>
          <w:color w:val="66CC00"/>
        </w:rPr>
        <w:t xml:space="preserve">lie </w:t>
      </w:r>
      <w:r>
        <w:rPr>
          <w:color w:val="66CC00"/>
        </w:rPr>
        <w:t xml:space="preserve">around </w:t>
      </w:r>
      <w:r>
        <w:rPr>
          <w:color w:val="66CC00"/>
        </w:rPr>
        <w:t xml:space="preserve">2.3-2.4 </w:t>
      </w:r>
      <w:r>
        <w:rPr>
          <w:color w:val="66CC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voltage </w:t>
      </w:r>
      <w:r>
        <w:rPr>
          <w:color w:val="000000"/>
        </w:rPr>
        <w:t xml:space="preserve">suggests </w:t>
      </w:r>
      <w:r>
        <w:rPr>
          <w:color w:val="CCCC00"/>
        </w:rPr>
        <w:t xml:space="preserve">kinetic </w:t>
      </w:r>
      <w:r>
        <w:rPr>
          <w:color w:val="CCCC00"/>
        </w:rPr>
        <w:t xml:space="preserve">overpotential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concern </w:t>
      </w:r>
      <w:r>
        <w:rPr>
          <w:color w:val="000000"/>
        </w:rPr>
        <w:t xml:space="preserve">for </w:t>
      </w:r>
      <w:r>
        <w:rPr>
          <w:color w:val="000000"/>
        </w:rPr>
        <w:t xml:space="preserve">this </w:t>
      </w:r>
      <w:r>
        <w:rPr>
          <w:color w:val="000000"/>
        </w:rPr>
        <w:t xml:space="preserve">Na-O2 </w:t>
      </w:r>
      <w:r>
        <w:rPr>
          <w:color w:val="000000"/>
        </w:rPr>
        <w:t xml:space="preserve">cell </w:t>
      </w:r>
      <w:r>
        <w:rPr>
          <w:color w:val="000000"/>
        </w:rPr>
        <w:t xml:space="preserve">,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polymer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lithium </w:t>
      </w:r>
      <w:r>
        <w:rPr>
          <w:color w:val="000000"/>
        </w:rPr>
        <w:t xml:space="preserve">metal </w:t>
      </w:r>
      <w:r>
        <w:rPr>
          <w:color w:val="000000"/>
        </w:rPr>
        <w:t xml:space="preserve">reacts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to </w:t>
      </w:r>
      <w:r>
        <w:rPr>
          <w:color w:val="000000"/>
        </w:rPr>
        <w:t xml:space="preserve">form </w:t>
      </w:r>
      <w:r>
        <w:rPr>
          <w:color w:val="000000"/>
        </w:rPr>
        <w:t xml:space="preserve">a </w:t>
      </w:r>
      <w:r>
        <w:rPr>
          <w:color w:val="000000"/>
        </w:rPr>
        <w:t xml:space="preserve">surface </w:t>
      </w:r>
      <w:r>
        <w:rPr>
          <w:color w:val="000000"/>
        </w:rPr>
        <w:t xml:space="preserve">solid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interphase </w:t>
      </w:r>
      <w:r>
        <w:rPr>
          <w:color w:val="000000"/>
        </w:rPr>
        <w:t xml:space="preserve">( </w:t>
      </w:r>
      <w:r>
        <w:rPr>
          <w:color w:val="000000"/>
        </w:rPr>
        <w:t xml:space="preserve">SEI </w:t>
      </w:r>
      <w:r>
        <w:rPr>
          <w:color w:val="000000"/>
        </w:rPr>
        <w:t xml:space="preserve">) </w:t>
      </w:r>
      <w:r>
        <w:rPr>
          <w:color w:val="000000"/>
        </w:rPr>
        <w:t xml:space="preserve">layer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re-formed </w:t>
      </w:r>
      <w:r>
        <w:rPr>
          <w:color w:val="000000"/>
        </w:rPr>
        <w:t xml:space="preserve">on </w:t>
      </w:r>
      <w:r>
        <w:rPr>
          <w:color w:val="000000"/>
        </w:rPr>
        <w:t xml:space="preserve">continuous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CCCC00"/>
        </w:rPr>
        <w:t xml:space="preserve">Lithium </w:t>
      </w:r>
      <w:r>
        <w:rPr>
          <w:color w:val="CCCC00"/>
        </w:rPr>
        <w:t xml:space="preserve">dendrite </w:t>
      </w:r>
      <w:r>
        <w:rPr>
          <w:color w:val="CCCC00"/>
        </w:rPr>
        <w:t xml:space="preserve">formation </w:t>
      </w:r>
      <w:r>
        <w:rPr>
          <w:color w:val="CCCC00"/>
        </w:rPr>
        <w:t xml:space="preserve">on </w:t>
      </w:r>
      <w:r>
        <w:rPr>
          <w:color w:val="CCCC00"/>
        </w:rPr>
        <w:t xml:space="preserve">charge </w:t>
      </w:r>
      <w:r>
        <w:rPr>
          <w:color w:val="000000"/>
        </w:rPr>
        <w:t xml:space="preserve">is </w:t>
      </w:r>
      <w:r>
        <w:rPr>
          <w:color w:val="000000"/>
        </w:rPr>
        <w:t xml:space="preserve">thus </w:t>
      </w:r>
      <w:r>
        <w:rPr>
          <w:color w:val="000000"/>
        </w:rPr>
        <w:t xml:space="preserve">a </w:t>
      </w:r>
      <w:r>
        <w:rPr>
          <w:color w:val="000000"/>
        </w:rPr>
        <w:t xml:space="preserve">concern </w:t>
      </w:r>
      <w:r>
        <w:rPr>
          <w:color w:val="000000"/>
        </w:rPr>
        <w:t xml:space="preserve">for </w:t>
      </w:r>
      <w:r>
        <w:rPr>
          <w:color w:val="000000"/>
        </w:rPr>
        <w:t xml:space="preserve">Li-O2 </w:t>
      </w:r>
      <w:r>
        <w:rPr>
          <w:color w:val="000000"/>
        </w:rPr>
        <w:t xml:space="preserve">cells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for </w:t>
      </w:r>
      <w:r>
        <w:rPr>
          <w:color w:val="000000"/>
        </w:rPr>
        <w:t xml:space="preserve">Na </w:t>
      </w:r>
      <w:r>
        <w:rPr>
          <w:color w:val="000000"/>
        </w:rPr>
        <w:t xml:space="preserve">de/insertion </w:t>
      </w:r>
      <w:r>
        <w:rPr>
          <w:color w:val="000000"/>
        </w:rPr>
        <w:t xml:space="preserve">was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reasons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earlier </w:t>
      </w:r>
      <w:r>
        <w:rPr>
          <w:color w:val="000000"/>
        </w:rPr>
        <w:t xml:space="preserve">work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clear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they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Alternatively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oxygen </w:t>
      </w:r>
      <w:r>
        <w:rPr>
          <w:color w:val="0000FF"/>
        </w:rPr>
        <w:t xml:space="preserve">layer </w:t>
      </w:r>
      <w:r>
        <w:rPr>
          <w:color w:val="0000FF"/>
        </w:rPr>
        <w:t xml:space="preserve">gliding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it </w:t>
      </w:r>
      <w:r>
        <w:rPr>
          <w:color w:val="000000"/>
        </w:rPr>
        <w:t xml:space="preserve">would </w:t>
      </w:r>
      <w:r>
        <w:rPr>
          <w:color w:val="000000"/>
        </w:rPr>
        <w:t xml:space="preserve">allow </w:t>
      </w:r>
      <w:r>
        <w:rPr>
          <w:color w:val="000000"/>
        </w:rPr>
        <w:t xml:space="preserve">optimization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coordination </w:t>
      </w:r>
      <w:r>
        <w:rPr>
          <w:color w:val="000000"/>
        </w:rPr>
        <w:t xml:space="preserve">at </w:t>
      </w:r>
      <w:r>
        <w:rPr>
          <w:color w:val="000000"/>
        </w:rPr>
        <w:t xml:space="preserve">each </w:t>
      </w:r>
      <w:r>
        <w:rPr>
          <w:color w:val="000000"/>
        </w:rPr>
        <w:t xml:space="preserve">stoichiometry </w:t>
      </w:r>
      <w:r>
        <w:rPr>
          <w:color w:val="000000"/>
        </w:rPr>
        <w:t xml:space="preserve">- </w:t>
      </w:r>
      <w:r>
        <w:rPr>
          <w:color w:val="000000"/>
        </w:rPr>
        <w:t xml:space="preserve">which </w:t>
      </w:r>
      <w:r>
        <w:rPr>
          <w:color w:val="000000"/>
        </w:rPr>
        <w:t xml:space="preserve">would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as </w:t>
      </w:r>
      <w:r>
        <w:rPr>
          <w:color w:val="000000"/>
        </w:rPr>
        <w:t xml:space="preserve">strong </w:t>
      </w:r>
      <w:r>
        <w:rPr>
          <w:color w:val="000000"/>
        </w:rPr>
        <w:t xml:space="preserve">a </w:t>
      </w:r>
      <w:r>
        <w:rPr>
          <w:color w:val="000000"/>
        </w:rPr>
        <w:t xml:space="preserve">driving </w:t>
      </w:r>
      <w:r>
        <w:rPr>
          <w:color w:val="000000"/>
        </w:rPr>
        <w:t xml:space="preserve">force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lithiated </w:t>
      </w:r>
      <w:r>
        <w:rPr>
          <w:color w:val="000000"/>
        </w:rPr>
        <w:t xml:space="preserve">oxides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Fe3+ </w:t>
      </w:r>
      <w:r>
        <w:rPr>
          <w:color w:val="000000"/>
        </w:rPr>
        <w:t xml:space="preserve">- </w:t>
      </w:r>
      <w:r>
        <w:rPr>
          <w:color w:val="000000"/>
        </w:rPr>
        <w:t xml:space="preserve">Fe2+ </w:t>
      </w:r>
      <w:r>
        <w:rPr>
          <w:color w:val="000000"/>
        </w:rPr>
        <w:t xml:space="preserve">redox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in </w:t>
      </w:r>
      <w:r>
        <w:rPr>
          <w:color w:val="000000"/>
        </w:rPr>
        <w:t xml:space="preserve">these </w:t>
      </w:r>
      <w:r>
        <w:rPr>
          <w:color w:val="000000"/>
        </w:rPr>
        <w:t xml:space="preserve">compounds </w:t>
      </w:r>
      <w:r>
        <w:rPr>
          <w:color w:val="000000"/>
        </w:rPr>
        <w:t xml:space="preserve">is </w:t>
      </w:r>
      <w:r>
        <w:rPr>
          <w:color w:val="000000"/>
        </w:rPr>
        <w:t xml:space="preserve">quite </w:t>
      </w:r>
      <w:r>
        <w:rPr>
          <w:color w:val="000000"/>
        </w:rPr>
        <w:t xml:space="preserve">low </w:t>
      </w:r>
      <w:r>
        <w:rPr>
          <w:color w:val="000000"/>
        </w:rPr>
        <w:t xml:space="preserve">, </w:t>
      </w:r>
      <w:r>
        <w:rPr>
          <w:color w:val="000000"/>
        </w:rPr>
        <w:t xml:space="preserve">around </w:t>
      </w:r>
      <w:r>
        <w:rPr>
          <w:color w:val="000000"/>
        </w:rPr>
        <w:t xml:space="preserve">2.4 </w:t>
      </w:r>
      <w:r>
        <w:rPr>
          <w:color w:val="000000"/>
        </w:rPr>
        <w:t xml:space="preserve">V </w:t>
      </w:r>
      <w:r>
        <w:rPr>
          <w:color w:val="000000"/>
        </w:rPr>
        <w:t xml:space="preserve">versus </w:t>
      </w:r>
      <w:r>
        <w:rPr>
          <w:color w:val="000000"/>
        </w:rPr>
        <w:t xml:space="preserve">Na/Na+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corner-shared </w:t>
      </w:r>
      <w:r>
        <w:rPr>
          <w:color w:val="000000"/>
        </w:rPr>
        <w:t xml:space="preserve">framework </w:t>
      </w:r>
      <w:r>
        <w:rPr>
          <w:color w:val="000000"/>
        </w:rPr>
        <w:t xml:space="preserve">which </w:t>
      </w:r>
      <w:r>
        <w:rPr>
          <w:color w:val="66CC00"/>
        </w:rPr>
        <w:t xml:space="preserve">reduces </w:t>
      </w:r>
      <w:r>
        <w:rPr>
          <w:color w:val="66CC00"/>
        </w:rPr>
        <w:t xml:space="preserve">the </w:t>
      </w:r>
      <w:r>
        <w:rPr>
          <w:color w:val="66CC00"/>
        </w:rPr>
        <w:t xml:space="preserve">influence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inductive </w:t>
      </w:r>
      <w:r>
        <w:rPr>
          <w:color w:val="66CC00"/>
        </w:rPr>
        <w:t xml:space="preserve">effect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intermediate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makes </w:t>
      </w:r>
      <w:r>
        <w:rPr>
          <w:color w:val="000000"/>
        </w:rPr>
        <w:t xml:space="preserve">them </w:t>
      </w:r>
      <w:r>
        <w:rPr>
          <w:color w:val="000000"/>
        </w:rPr>
        <w:t xml:space="preserve">less </w:t>
      </w:r>
      <w:r>
        <w:rPr>
          <w:color w:val="000000"/>
        </w:rPr>
        <w:t xml:space="preserve">attractive </w:t>
      </w:r>
      <w:r>
        <w:rPr>
          <w:color w:val="000000"/>
        </w:rPr>
        <w:t xml:space="preserve">as </w:t>
      </w:r>
      <w:r>
        <w:rPr>
          <w:color w:val="000000"/>
        </w:rPr>
        <w:t xml:space="preserve">positive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not </w:t>
      </w:r>
      <w:r>
        <w:rPr>
          <w:color w:val="000000"/>
        </w:rPr>
        <w:t xml:space="preserve">quite </w:t>
      </w:r>
      <w:r>
        <w:rPr>
          <w:color w:val="000000"/>
        </w:rPr>
        <w:t xml:space="preserve">low </w:t>
      </w:r>
      <w:r>
        <w:rPr>
          <w:color w:val="000000"/>
        </w:rPr>
        <w:t xml:space="preserve">enough </w:t>
      </w:r>
      <w:r>
        <w:rPr>
          <w:color w:val="000000"/>
        </w:rPr>
        <w:t xml:space="preserve">to </w:t>
      </w:r>
      <w:r>
        <w:rPr>
          <w:color w:val="000000"/>
        </w:rPr>
        <w:t xml:space="preserve">function </w:t>
      </w:r>
      <w:r>
        <w:rPr>
          <w:color w:val="000000"/>
        </w:rPr>
        <w:t xml:space="preserve">as </w:t>
      </w:r>
      <w:r>
        <w:rPr>
          <w:color w:val="FF3333"/>
        </w:rPr>
        <w:t xml:space="preserve">negative </w:t>
      </w:r>
      <w:r>
        <w:rPr>
          <w:color w:val="FF3333"/>
        </w:rPr>
        <w:t xml:space="preserve">electrode </w:t>
      </w:r>
      <w:r>
        <w:rPr>
          <w:color w:val="FF3333"/>
        </w:rPr>
        <w:t xml:space="preserve">insertion </w:t>
      </w:r>
      <w:r>
        <w:rPr>
          <w:color w:val="FF3333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Such </w:t>
      </w:r>
      <w:r>
        <w:rPr>
          <w:color w:val="000000"/>
        </w:rPr>
        <w:t xml:space="preserve">large </w:t>
      </w:r>
      <w:r>
        <w:rPr>
          <w:color w:val="000000"/>
        </w:rPr>
        <w:t xml:space="preserve">volume </w:t>
      </w:r>
      <w:r>
        <w:rPr>
          <w:color w:val="000000"/>
        </w:rPr>
        <w:t xml:space="preserve">changes </w:t>
      </w:r>
      <w:r>
        <w:rPr>
          <w:color w:val="000000"/>
        </w:rPr>
        <w:t xml:space="preserve">on </w:t>
      </w:r>
      <w:r>
        <w:rPr>
          <w:color w:val="000000"/>
        </w:rPr>
        <w:t xml:space="preserve">de/insertion </w:t>
      </w:r>
      <w:r>
        <w:rPr>
          <w:color w:val="000000"/>
        </w:rPr>
        <w:t xml:space="preserve">are </w:t>
      </w:r>
      <w:r>
        <w:rPr>
          <w:color w:val="000000"/>
        </w:rPr>
        <w:t xml:space="preserve">common </w:t>
      </w:r>
      <w:r>
        <w:rPr>
          <w:color w:val="000000"/>
        </w:rPr>
        <w:t xml:space="preserve">for </w:t>
      </w:r>
      <w:r>
        <w:rPr>
          <w:color w:val="000000"/>
        </w:rPr>
        <w:t xml:space="preserve">Na-polyanion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larger </w:t>
      </w:r>
      <w:r>
        <w:rPr>
          <w:color w:val="000000"/>
        </w:rPr>
        <w:t xml:space="preserve">size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Na+ </w:t>
      </w:r>
      <w:r>
        <w:rPr>
          <w:color w:val="000000"/>
        </w:rPr>
        <w:t xml:space="preserve">cation </w:t>
      </w:r>
      <w:r>
        <w:rPr>
          <w:color w:val="000000"/>
        </w:rPr>
        <w:t xml:space="preserve">versus </w:t>
      </w:r>
      <w:r>
        <w:rPr>
          <w:color w:val="000000"/>
        </w:rPr>
        <w:t xml:space="preserve">Li+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can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FF"/>
        </w:rPr>
        <w:t xml:space="preserve">slow </w:t>
      </w:r>
      <w:r>
        <w:rPr>
          <w:color w:val="0000FF"/>
        </w:rPr>
        <w:t xml:space="preserve">kinetics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higher </w:t>
      </w:r>
      <w:r>
        <w:rPr>
          <w:color w:val="CCCC00"/>
        </w:rPr>
        <w:t xml:space="preserve">energy </w:t>
      </w:r>
      <w:r>
        <w:rPr>
          <w:color w:val="CCCC00"/>
        </w:rPr>
        <w:t xml:space="preserve">needed </w:t>
      </w:r>
      <w:r>
        <w:rPr>
          <w:color w:val="CCCC00"/>
        </w:rPr>
        <w:t xml:space="preserve">to </w:t>
      </w:r>
      <w:r>
        <w:rPr>
          <w:color w:val="CCCC00"/>
        </w:rPr>
        <w:t xml:space="preserve">move </w:t>
      </w:r>
      <w:r>
        <w:rPr>
          <w:color w:val="CCCC00"/>
        </w:rPr>
        <w:t xml:space="preserve">the </w:t>
      </w:r>
      <w:r>
        <w:rPr>
          <w:color w:val="CCCC00"/>
        </w:rPr>
        <w:t xml:space="preserve">phase </w:t>
      </w:r>
      <w:r>
        <w:rPr>
          <w:color w:val="CCCC00"/>
        </w:rPr>
        <w:t xml:space="preserve">boundary </w:t>
      </w:r>
      <w:r>
        <w:rPr>
          <w:color w:val="CCCC00"/>
        </w:rPr>
        <w:t xml:space="preserve">in </w:t>
      </w:r>
      <w:r>
        <w:rPr>
          <w:color w:val="CCCC00"/>
        </w:rPr>
        <w:t xml:space="preserve">two-phase </w:t>
      </w:r>
      <w:r>
        <w:rPr>
          <w:color w:val="CCCC00"/>
        </w:rPr>
        <w:t xml:space="preserve">reactions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initial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at </w:t>
      </w:r>
      <w:r>
        <w:rPr>
          <w:color w:val="000000"/>
        </w:rPr>
        <w:t xml:space="preserve">2.8 </w:t>
      </w:r>
      <w:r>
        <w:rPr>
          <w:color w:val="000000"/>
        </w:rPr>
        <w:t xml:space="preserve">V </w:t>
      </w:r>
      <w:r>
        <w:rPr>
          <w:color w:val="000000"/>
        </w:rPr>
        <w:t xml:space="preserve">versus </w:t>
      </w:r>
      <w:r>
        <w:rPr>
          <w:color w:val="000000"/>
        </w:rPr>
        <w:t xml:space="preserve">Na/Na+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and </w:t>
      </w:r>
      <w:r>
        <w:rPr>
          <w:color w:val="000000"/>
        </w:rPr>
        <w:t xml:space="preserve">maintained </w:t>
      </w:r>
      <w:r>
        <w:rPr>
          <w:color w:val="000000"/>
        </w:rPr>
        <w:t xml:space="preserve">until </w:t>
      </w:r>
      <w:r>
        <w:rPr>
          <w:color w:val="000000"/>
        </w:rPr>
        <w:t xml:space="preserve">full </w:t>
      </w:r>
      <w:r>
        <w:rPr>
          <w:color w:val="000000"/>
        </w:rPr>
        <w:t xml:space="preserve">insertion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charge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plateau </w:t>
      </w:r>
      <w:r>
        <w:rPr>
          <w:color w:val="000000"/>
        </w:rPr>
        <w:t xml:space="preserve">indicative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FF"/>
        </w:rPr>
        <w:t xml:space="preserve">two-phase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at </w:t>
      </w:r>
      <w:r>
        <w:rPr>
          <w:color w:val="000000"/>
        </w:rPr>
        <w:t xml:space="preserve">3.0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has </w:t>
      </w:r>
      <w:r>
        <w:rPr>
          <w:color w:val="000000"/>
        </w:rPr>
        <w:t xml:space="preserve">not </w:t>
      </w:r>
      <w:r>
        <w:rPr>
          <w:color w:val="000000"/>
        </w:rPr>
        <w:t xml:space="preserve">yet </w:t>
      </w:r>
      <w:r>
        <w:rPr>
          <w:color w:val="000000"/>
        </w:rPr>
        <w:t xml:space="preserve">been </w:t>
      </w:r>
      <w:r>
        <w:rPr>
          <w:color w:val="000000"/>
        </w:rPr>
        <w:t xml:space="preserve">identified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cycling </w:t>
      </w:r>
      <w:r>
        <w:rPr>
          <w:color w:val="000000"/>
        </w:rPr>
        <w:t xml:space="preserve">showed </w:t>
      </w:r>
      <w:r>
        <w:rPr>
          <w:color w:val="66CC00"/>
        </w:rPr>
        <w:t xml:space="preserve">quick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Interestingly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profile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( </w:t>
      </w:r>
      <w:r>
        <w:rPr>
          <w:color w:val="000000"/>
        </w:rPr>
        <w:t xml:space="preserve">Fe0.5Mn0.5 </w:t>
      </w:r>
      <w:r>
        <w:rPr>
          <w:color w:val="000000"/>
        </w:rPr>
        <w:t xml:space="preserve">) </w:t>
      </w:r>
      <w:r>
        <w:rPr>
          <w:color w:val="000000"/>
        </w:rPr>
        <w:t xml:space="preserve">PO4 </w:t>
      </w:r>
      <w:r>
        <w:rPr>
          <w:color w:val="000000"/>
        </w:rPr>
        <w:t xml:space="preserve">exhibited </w:t>
      </w:r>
      <w:r>
        <w:rPr>
          <w:color w:val="000000"/>
        </w:rPr>
        <w:t xml:space="preserve">a </w:t>
      </w:r>
      <w:r>
        <w:rPr>
          <w:color w:val="000000"/>
        </w:rPr>
        <w:t xml:space="preserve">sloping </w:t>
      </w:r>
      <w:r>
        <w:rPr>
          <w:color w:val="000000"/>
        </w:rPr>
        <w:t xml:space="preserve">profile </w:t>
      </w:r>
      <w:r>
        <w:rPr>
          <w:color w:val="000000"/>
        </w:rPr>
        <w:t xml:space="preserve">over </w:t>
      </w:r>
      <w:r>
        <w:rPr>
          <w:color w:val="000000"/>
        </w:rPr>
        <w:t xml:space="preserve">the </w:t>
      </w:r>
      <w:r>
        <w:rPr>
          <w:color w:val="000000"/>
        </w:rPr>
        <w:t xml:space="preserve">entire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range </w:t>
      </w:r>
      <w:r>
        <w:rPr>
          <w:color w:val="000000"/>
        </w:rPr>
        <w:t xml:space="preserve">when </w:t>
      </w:r>
      <w:r>
        <w:rPr>
          <w:color w:val="000000"/>
        </w:rPr>
        <w:t xml:space="preserve">cycled </w:t>
      </w:r>
      <w:r>
        <w:rPr>
          <w:color w:val="000000"/>
        </w:rPr>
        <w:t xml:space="preserve">versus </w:t>
      </w:r>
      <w:r>
        <w:rPr>
          <w:color w:val="000000"/>
        </w:rPr>
        <w:t xml:space="preserve">sodium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somewhat </w:t>
      </w:r>
      <w:r>
        <w:rPr>
          <w:color w:val="66CC00"/>
        </w:rPr>
        <w:t xml:space="preserve">low </w:t>
      </w:r>
      <w:r>
        <w:rPr>
          <w:color w:val="66CC00"/>
        </w:rPr>
        <w:t xml:space="preserve">average </w:t>
      </w:r>
      <w:r>
        <w:rPr>
          <w:color w:val="66CC00"/>
        </w:rPr>
        <w:t xml:space="preserve">potential </w:t>
      </w:r>
      <w:r>
        <w:rPr>
          <w:color w:val="66CC00"/>
        </w:rPr>
        <w:t xml:space="preserve">of </w:t>
      </w:r>
      <w:r>
        <w:rPr>
          <w:color w:val="66CC00"/>
        </w:rPr>
        <w:t xml:space="preserve">2.7 </w:t>
      </w:r>
      <w:r>
        <w:rPr>
          <w:color w:val="66CC00"/>
        </w:rPr>
        <w:t xml:space="preserve">V </w:t>
      </w:r>
      <w:r>
        <w:rPr>
          <w:color w:val="000000"/>
        </w:rPr>
        <w:t xml:space="preserve">suggestive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CCCC00"/>
        </w:rPr>
        <w:t xml:space="preserve">kinetic </w:t>
      </w:r>
      <w:r>
        <w:rPr>
          <w:color w:val="CCCC00"/>
        </w:rPr>
        <w:t xml:space="preserve">limitation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origin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solid </w:t>
      </w:r>
      <w:r>
        <w:rPr>
          <w:color w:val="000000"/>
        </w:rPr>
        <w:t xml:space="preserve">solution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, </w:t>
      </w:r>
      <w:r>
        <w:rPr>
          <w:color w:val="000000"/>
        </w:rPr>
        <w:t xml:space="preserve">confirmed </w:t>
      </w:r>
      <w:r>
        <w:rPr>
          <w:color w:val="000000"/>
        </w:rPr>
        <w:t xml:space="preserve">by </w:t>
      </w:r>
      <w:r>
        <w:rPr>
          <w:color w:val="000000"/>
        </w:rPr>
        <w:t xml:space="preserve">XRD </w:t>
      </w:r>
      <w:r>
        <w:rPr>
          <w:color w:val="000000"/>
        </w:rPr>
        <w:t xml:space="preserve">measurements </w:t>
      </w:r>
      <w:r>
        <w:rPr>
          <w:color w:val="000000"/>
        </w:rPr>
        <w:t xml:space="preserve">,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under </w:t>
      </w:r>
      <w:r>
        <w:rPr>
          <w:color w:val="000000"/>
        </w:rPr>
        <w:t xml:space="preserve">investigation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it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00"/>
        </w:rPr>
        <w:t xml:space="preserve">result </w:t>
      </w:r>
      <w:r>
        <w:rPr>
          <w:color w:val="000000"/>
        </w:rPr>
        <w:t xml:space="preserve">of </w:t>
      </w:r>
      <w:r>
        <w:rPr>
          <w:color w:val="CCCC00"/>
        </w:rPr>
        <w:t xml:space="preserve">transition </w:t>
      </w:r>
      <w:r>
        <w:rPr>
          <w:color w:val="CCCC00"/>
        </w:rPr>
        <w:t xml:space="preserve">metal </w:t>
      </w:r>
      <w:r>
        <w:rPr>
          <w:color w:val="CCCC00"/>
        </w:rPr>
        <w:t xml:space="preserve">cation </w:t>
      </w:r>
      <w:r>
        <w:rPr>
          <w:color w:val="CCCC00"/>
        </w:rPr>
        <w:t xml:space="preserve">( </w:t>
      </w:r>
      <w:r>
        <w:rPr>
          <w:color w:val="CCCC00"/>
        </w:rPr>
        <w:t xml:space="preserve">Fe3+/Mn2+ </w:t>
      </w:r>
      <w:r>
        <w:rPr>
          <w:color w:val="CCCC00"/>
        </w:rPr>
        <w:t xml:space="preserve">) </w:t>
      </w:r>
      <w:r>
        <w:rPr>
          <w:color w:val="CCCC00"/>
        </w:rPr>
        <w:t xml:space="preserve">disorder </w:t>
      </w:r>
      <w:r>
        <w:rPr>
          <w:color w:val="000000"/>
        </w:rPr>
        <w:t xml:space="preserve">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previously </w:t>
      </w:r>
      <w:r>
        <w:rPr>
          <w:color w:val="000000"/>
        </w:rPr>
        <w:t xml:space="preserve">for </w:t>
      </w:r>
      <w:r>
        <w:rPr>
          <w:color w:val="000000"/>
        </w:rPr>
        <w:t xml:space="preserve">Lix </w:t>
      </w:r>
      <w:r>
        <w:rPr>
          <w:color w:val="000000"/>
        </w:rPr>
        <w:t xml:space="preserve">( </w:t>
      </w:r>
      <w:r>
        <w:rPr>
          <w:color w:val="000000"/>
        </w:rPr>
        <w:t xml:space="preserve">MnyFe1- </w:t>
      </w:r>
      <w:r>
        <w:rPr>
          <w:color w:val="000000"/>
        </w:rPr>
        <w:t xml:space="preserve">yPO4 </w:t>
      </w:r>
      <w:r>
        <w:rPr>
          <w:color w:val="000000"/>
        </w:rPr>
        <w:t xml:space="preserve">( </w:t>
      </w:r>
      <w:r>
        <w:rPr>
          <w:color w:val="000000"/>
        </w:rPr>
        <w:t xml:space="preserve">0 </w:t>
      </w:r>
      <w:r>
        <w:rPr>
          <w:color w:val="000000"/>
        </w:rPr>
        <w:t xml:space="preserve">x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1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Even </w:t>
      </w:r>
      <w:r>
        <w:rPr>
          <w:color w:val="000000"/>
        </w:rPr>
        <w:t xml:space="preserve">before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, </w:t>
      </w:r>
      <w:r>
        <w:rPr>
          <w:color w:val="000000"/>
        </w:rPr>
        <w:t xml:space="preserve">evidence </w:t>
      </w:r>
      <w:r>
        <w:rPr>
          <w:color w:val="000000"/>
        </w:rPr>
        <w:t xml:space="preserve">of </w:t>
      </w:r>
      <w:r>
        <w:rPr>
          <w:color w:val="000000"/>
        </w:rPr>
        <w:t xml:space="preserve">Li/Na </w:t>
      </w:r>
      <w:r>
        <w:rPr>
          <w:color w:val="000000"/>
        </w:rPr>
        <w:t xml:space="preserve">ion </w:t>
      </w:r>
      <w:r>
        <w:rPr>
          <w:color w:val="000000"/>
        </w:rPr>
        <w:t xml:space="preserve">exchange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positive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was </w:t>
      </w:r>
      <w:r>
        <w:rPr>
          <w:color w:val="000000"/>
        </w:rPr>
        <w:t xml:space="preserve">found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profile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resembles </w:t>
      </w:r>
      <w:r>
        <w:rPr>
          <w:color w:val="000000"/>
        </w:rPr>
        <w:t xml:space="preserve">that </w:t>
      </w:r>
      <w:r>
        <w:rPr>
          <w:color w:val="000000"/>
        </w:rPr>
        <w:t xml:space="preserve">found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cells </w:t>
      </w:r>
      <w:r>
        <w:rPr>
          <w:color w:val="000000"/>
        </w:rPr>
        <w:t xml:space="preserve">but </w:t>
      </w:r>
      <w:r>
        <w:rPr>
          <w:color w:val="000000"/>
        </w:rPr>
        <w:t xml:space="preserve">no </w:t>
      </w:r>
      <w:r>
        <w:rPr>
          <w:color w:val="000000"/>
        </w:rPr>
        <w:t xml:space="preserve">flat </w:t>
      </w:r>
      <w:r>
        <w:rPr>
          <w:color w:val="000000"/>
        </w:rPr>
        <w:t xml:space="preserve">two-phase </w:t>
      </w:r>
      <w:r>
        <w:rPr>
          <w:color w:val="000000"/>
        </w:rPr>
        <w:t xml:space="preserve">regions </w:t>
      </w:r>
      <w:r>
        <w:rPr>
          <w:color w:val="000000"/>
        </w:rPr>
        <w:t xml:space="preserve">were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indicated </w:t>
      </w:r>
      <w:r>
        <w:rPr>
          <w:color w:val="000000"/>
        </w:rPr>
        <w:t xml:space="preserve">Na/Li </w:t>
      </w:r>
      <w:r>
        <w:rPr>
          <w:color w:val="000000"/>
        </w:rPr>
        <w:t xml:space="preserve">disorder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positive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induced </w:t>
      </w:r>
      <w:r>
        <w:rPr>
          <w:color w:val="000000"/>
        </w:rPr>
        <w:t xml:space="preserve">solid-solution </w:t>
      </w:r>
      <w:r>
        <w:rPr>
          <w:color w:val="000000"/>
        </w:rPr>
        <w:t xml:space="preserve">like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Graphite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common </w:t>
      </w:r>
      <w:r>
        <w:rPr>
          <w:color w:val="000000"/>
        </w:rPr>
        <w:t xml:space="preserve">negative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in </w:t>
      </w:r>
      <w:r>
        <w:rPr>
          <w:color w:val="000000"/>
        </w:rPr>
        <w:t xml:space="preserve">Li-ion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,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used </w:t>
      </w:r>
      <w:r>
        <w:rPr>
          <w:color w:val="000000"/>
        </w:rPr>
        <w:t xml:space="preserve">as </w:t>
      </w:r>
      <w:r>
        <w:rPr>
          <w:color w:val="000000"/>
        </w:rPr>
        <w:t xml:space="preserve">an </w:t>
      </w:r>
      <w:r>
        <w:rPr>
          <w:color w:val="000000"/>
        </w:rPr>
        <w:t xml:space="preserve">insertion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in </w:t>
      </w:r>
      <w:r>
        <w:rPr>
          <w:color w:val="000000"/>
        </w:rPr>
        <w:t xml:space="preserve">Na-ion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as </w:t>
      </w:r>
      <w:r>
        <w:rPr>
          <w:color w:val="000000"/>
        </w:rPr>
        <w:t xml:space="preserve">Na </w:t>
      </w:r>
      <w:r>
        <w:rPr>
          <w:color w:val="000000"/>
        </w:rPr>
        <w:t xml:space="preserve">atoms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intercalate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carbon </w:t>
      </w:r>
      <w:r>
        <w:rPr>
          <w:color w:val="000000"/>
        </w:rPr>
        <w:t xml:space="preserve">sheets </w:t>
      </w:r>
      <w:r>
        <w:rPr>
          <w:color w:val="000000"/>
        </w:rPr>
        <w:t xml:space="preserve">[ </w:t>
      </w:r>
      <w:r>
        <w:rPr>
          <w:color w:val="000000"/>
        </w:rPr>
        <w:t xml:space="preserve">88-90 </w:t>
      </w:r>
      <w:r>
        <w:rPr>
          <w:color w:val="000000"/>
        </w:rPr>
        <w:t xml:space="preserve">]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 </w:t>
      </w:r>
      <w:r>
        <w:rPr>
          <w:color w:val="000000"/>
        </w:rPr>
        <w:t xml:space="preserve">significant </w:t>
      </w:r>
      <w:r>
        <w:rPr>
          <w:color w:val="CCCC00"/>
        </w:rPr>
        <w:t xml:space="preserve">intercalation </w:t>
      </w:r>
      <w:r>
        <w:rPr>
          <w:color w:val="CCCC00"/>
        </w:rPr>
        <w:t xml:space="preserve">of </w:t>
      </w:r>
      <w:r>
        <w:rPr>
          <w:color w:val="CCCC00"/>
        </w:rPr>
        <w:t xml:space="preserve">sodium </w:t>
      </w:r>
      <w:r>
        <w:rPr>
          <w:color w:val="CCCC00"/>
        </w:rPr>
        <w:t xml:space="preserve">ions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when </w:t>
      </w:r>
      <w:r>
        <w:rPr>
          <w:color w:val="FF007F"/>
        </w:rPr>
        <w:t xml:space="preserve">narrow </w:t>
      </w:r>
      <w:r>
        <w:rPr>
          <w:color w:val="FF3333"/>
        </w:rPr>
        <w:t xml:space="preserve">narrow </w:t>
      </w:r>
      <w:r>
        <w:rPr>
          <w:color w:val="FF007F"/>
        </w:rPr>
        <w:t xml:space="preserve">TiO2 </w:t>
      </w:r>
      <w:r>
        <w:rPr>
          <w:color w:val="FF3333"/>
        </w:rPr>
        <w:t xml:space="preserve">TiO2 </w:t>
      </w:r>
      <w:r>
        <w:rPr>
          <w:color w:val="FF007F"/>
        </w:rPr>
        <w:t xml:space="preserve">nanotubes </w:t>
      </w:r>
      <w:r>
        <w:rPr>
          <w:color w:val="FF3333"/>
        </w:rPr>
        <w:t xml:space="preserve">nanotubes </w:t>
      </w:r>
      <w:r>
        <w:rPr>
          <w:color w:val="FF007F"/>
        </w:rPr>
        <w:t xml:space="preserve">( </w:t>
      </w:r>
      <w:r>
        <w:rPr>
          <w:color w:val="FF007F"/>
        </w:rPr>
        <w:t xml:space="preserve">&lt; </w:t>
      </w:r>
      <w:r>
        <w:rPr>
          <w:color w:val="FF007F"/>
        </w:rPr>
        <w:t xml:space="preserve">45 </w:t>
      </w:r>
      <w:r>
        <w:rPr>
          <w:color w:val="FF007F"/>
        </w:rPr>
        <w:t xml:space="preserve">nm </w:t>
      </w:r>
      <w:r>
        <w:rPr>
          <w:color w:val="FF007F"/>
        </w:rPr>
        <w:t xml:space="preserve">inner </w:t>
      </w:r>
      <w:r>
        <w:rPr>
          <w:color w:val="FF007F"/>
        </w:rPr>
        <w:t xml:space="preserve">diameter </w:t>
      </w:r>
      <w:r>
        <w:rPr>
          <w:color w:val="000000"/>
        </w:rPr>
        <w:t xml:space="preserve">, </w:t>
      </w:r>
      <w:r>
        <w:rPr>
          <w:color w:val="000000"/>
        </w:rPr>
        <w:t xml:space="preserve">10 </w:t>
      </w:r>
      <w:r>
        <w:rPr>
          <w:color w:val="000000"/>
        </w:rPr>
        <w:t xml:space="preserve">nm </w:t>
      </w:r>
      <w:r>
        <w:rPr>
          <w:color w:val="000000"/>
        </w:rPr>
        <w:t xml:space="preserve">wall </w:t>
      </w:r>
      <w:r>
        <w:rPr>
          <w:color w:val="000000"/>
        </w:rPr>
        <w:t xml:space="preserve">thickness </w:t>
      </w:r>
      <w:r>
        <w:rPr>
          <w:color w:val="000000"/>
        </w:rPr>
        <w:t xml:space="preserve">) </w:t>
      </w:r>
      <w:r>
        <w:rPr>
          <w:color w:val="000000"/>
        </w:rPr>
        <w:t xml:space="preserve">were </w:t>
      </w:r>
      <w:r>
        <w:rPr>
          <w:color w:val="000000"/>
        </w:rPr>
        <w:t xml:space="preserve">cycled </w:t>
      </w:r>
      <w:r>
        <w:rPr>
          <w:color w:val="000000"/>
        </w:rPr>
        <w:t xml:space="preserve">versus </w:t>
      </w:r>
      <w:r>
        <w:rPr>
          <w:color w:val="000000"/>
        </w:rPr>
        <w:t xml:space="preserve">sodium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prone </w:t>
      </w:r>
      <w:r>
        <w:rPr>
          <w:color w:val="000000"/>
        </w:rPr>
        <w:t xml:space="preserve">to </w:t>
      </w:r>
      <w:r>
        <w:rPr>
          <w:color w:val="66CC00"/>
        </w:rPr>
        <w:t xml:space="preserve">substantial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66CC00"/>
        </w:rPr>
        <w:t xml:space="preserve">at </w:t>
      </w:r>
      <w:r>
        <w:rPr>
          <w:color w:val="66CC00"/>
        </w:rPr>
        <w:t xml:space="preserve">low </w:t>
      </w:r>
      <w:r>
        <w:rPr>
          <w:color w:val="66CC00"/>
        </w:rPr>
        <w:t xml:space="preserve">cycling </w:t>
      </w:r>
      <w:r>
        <w:rPr>
          <w:color w:val="66CC00"/>
        </w:rPr>
        <w:t xml:space="preserve">rates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fracture </w:t>
      </w:r>
      <w:r>
        <w:rPr>
          <w:color w:val="66CC00"/>
        </w:rPr>
        <w:t xml:space="preserve">strength </w:t>
      </w:r>
      <w:r>
        <w:rPr>
          <w:color w:val="66CC00"/>
        </w:rPr>
        <w:t xml:space="preserve">of </w:t>
      </w:r>
      <w:r>
        <w:rPr>
          <w:color w:val="66CC00"/>
        </w:rPr>
        <w:t xml:space="preserve">ceramics </w:t>
      </w:r>
      <w:r>
        <w:rPr>
          <w:color w:val="000000"/>
        </w:rPr>
        <w:t xml:space="preserve">is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generally </w:t>
      </w:r>
      <w:r>
        <w:rPr>
          <w:color w:val="000000"/>
        </w:rPr>
        <w:t xml:space="preserve">limited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66CC00"/>
        </w:rPr>
        <w:t xml:space="preserve">largest </w:t>
      </w:r>
      <w:r>
        <w:rPr>
          <w:color w:val="66CC00"/>
        </w:rPr>
        <w:t xml:space="preserve">critical </w:t>
      </w:r>
      <w:r>
        <w:rPr>
          <w:color w:val="66CC00"/>
        </w:rPr>
        <w:t xml:space="preserve">flaw </w:t>
      </w:r>
      <w:r>
        <w:rPr>
          <w:color w:val="66CC00"/>
        </w:rPr>
        <w:t xml:space="preserve">present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given </w:t>
      </w:r>
      <w:r>
        <w:rPr>
          <w:color w:val="000000"/>
        </w:rPr>
        <w:t xml:space="preserve">sintering </w:t>
      </w:r>
      <w:r>
        <w:rPr>
          <w:color w:val="000000"/>
        </w:rPr>
        <w:t xml:space="preserve">conditions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007F"/>
        </w:rPr>
        <w:t xml:space="preserve">large </w:t>
      </w:r>
      <w:r>
        <w:rPr>
          <w:color w:val="FF007F"/>
        </w:rPr>
        <w:t xml:space="preserve">grains </w:t>
      </w:r>
      <w:r>
        <w:rPr>
          <w:color w:val="FF007F"/>
        </w:rPr>
        <w:t xml:space="preserve">identified </w:t>
      </w:r>
      <w:r>
        <w:rPr>
          <w:color w:val="FF007F"/>
        </w:rPr>
        <w:t xml:space="preserve">in </w:t>
      </w:r>
      <w:r>
        <w:rPr>
          <w:color w:val="FF007F"/>
        </w:rPr>
        <w:t xml:space="preserve">the </w:t>
      </w:r>
      <w:r>
        <w:rPr>
          <w:color w:val="FF007F"/>
        </w:rPr>
        <w:t xml:space="preserve">microstructural </w:t>
      </w:r>
      <w:r>
        <w:rPr>
          <w:color w:val="FF007F"/>
        </w:rPr>
        <w:t xml:space="preserve">analysis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represent </w:t>
      </w:r>
      <w:r>
        <w:rPr>
          <w:color w:val="000000"/>
        </w:rPr>
        <w:t xml:space="preserve">the </w:t>
      </w:r>
      <w:r>
        <w:rPr>
          <w:color w:val="000000"/>
        </w:rPr>
        <w:t xml:space="preserve">critical </w:t>
      </w:r>
      <w:r>
        <w:rPr>
          <w:color w:val="000000"/>
        </w:rPr>
        <w:t xml:space="preserve">features </w:t>
      </w:r>
      <w:r>
        <w:rPr>
          <w:color w:val="000000"/>
        </w:rPr>
        <w:t xml:space="preserve">for </w:t>
      </w:r>
      <w:r>
        <w:rPr>
          <w:color w:val="0000FF"/>
        </w:rPr>
        <w:t xml:space="preserve">fracture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ceramics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Instead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ascribe </w:t>
      </w:r>
      <w:r>
        <w:rPr>
          <w:color w:val="000000"/>
        </w:rPr>
        <w:t xml:space="preserve">their </w:t>
      </w:r>
      <w:r>
        <w:rPr>
          <w:color w:val="000000"/>
        </w:rPr>
        <w:t xml:space="preserve">mechanical </w:t>
      </w:r>
      <w:r>
        <w:rPr>
          <w:color w:val="000000"/>
        </w:rPr>
        <w:t xml:space="preserve">failure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FF"/>
        </w:rPr>
        <w:t xml:space="preserve">large </w:t>
      </w:r>
      <w:r>
        <w:rPr>
          <w:color w:val="0000FF"/>
        </w:rPr>
        <w:t xml:space="preserve">processing-related </w:t>
      </w:r>
      <w:r>
        <w:rPr>
          <w:color w:val="0000FF"/>
        </w:rPr>
        <w:t xml:space="preserve">defects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order </w:t>
      </w:r>
      <w:r>
        <w:rPr>
          <w:color w:val="000000"/>
        </w:rPr>
        <w:t xml:space="preserve">of </w:t>
      </w:r>
      <w:r>
        <w:rPr>
          <w:color w:val="000000"/>
        </w:rPr>
        <w:t xml:space="preserve">several </w:t>
      </w:r>
      <w:r>
        <w:rPr>
          <w:color w:val="000000"/>
        </w:rPr>
        <w:t xml:space="preserve">hundreds </w:t>
      </w:r>
      <w:r>
        <w:rPr>
          <w:color w:val="000000"/>
        </w:rPr>
        <w:t xml:space="preserve">of </w:t>
      </w:r>
      <w:r>
        <w:rPr>
          <w:color w:val="000000"/>
        </w:rPr>
        <w:t xml:space="preserve">micrometers </w:t>
      </w:r>
      <w:r>
        <w:rPr>
          <w:color w:val="000000"/>
        </w:rPr>
        <w:t xml:space="preserve">,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presence </w:t>
      </w:r>
      <w:r>
        <w:rPr>
          <w:color w:val="0000FF"/>
        </w:rPr>
        <w:t xml:space="preserve">of </w:t>
      </w:r>
      <w:r>
        <w:rPr>
          <w:color w:val="0000FF"/>
        </w:rPr>
        <w:t xml:space="preserve">hard </w:t>
      </w:r>
      <w:r>
        <w:rPr>
          <w:color w:val="0000FF"/>
        </w:rPr>
        <w:t xml:space="preserve">agglomerates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spray-dried </w:t>
      </w:r>
      <w:r>
        <w:rPr>
          <w:color w:val="0000FF"/>
        </w:rPr>
        <w:t xml:space="preserve">powder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While </w:t>
      </w:r>
      <w:r>
        <w:rPr>
          <w:color w:val="000000"/>
        </w:rPr>
        <w:t xml:space="preserve">zirconia </w:t>
      </w:r>
      <w:r>
        <w:rPr>
          <w:color w:val="000000"/>
        </w:rPr>
        <w:t xml:space="preserve">blocks </w:t>
      </w:r>
      <w:r>
        <w:rPr>
          <w:color w:val="000000"/>
        </w:rPr>
        <w:t xml:space="preserve">the </w:t>
      </w:r>
      <w:r>
        <w:rPr>
          <w:color w:val="000000"/>
        </w:rPr>
        <w:t xml:space="preserve">motion </w:t>
      </w:r>
      <w:r>
        <w:rPr>
          <w:color w:val="000000"/>
        </w:rPr>
        <w:t xml:space="preserve">of </w:t>
      </w:r>
      <w:r>
        <w:rPr>
          <w:color w:val="000000"/>
        </w:rPr>
        <w:t xml:space="preserve">grain </w:t>
      </w:r>
      <w:r>
        <w:rPr>
          <w:color w:val="000000"/>
        </w:rPr>
        <w:t xml:space="preserve">boundaries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impede </w:t>
      </w:r>
      <w:r>
        <w:rPr>
          <w:color w:val="000000"/>
        </w:rPr>
        <w:t xml:space="preserve">abnormal </w:t>
      </w:r>
      <w:r>
        <w:rPr>
          <w:color w:val="000000"/>
        </w:rPr>
        <w:t xml:space="preserve">grain </w:t>
      </w:r>
      <w:r>
        <w:rPr>
          <w:color w:val="000000"/>
        </w:rPr>
        <w:t xml:space="preserve">growth </w:t>
      </w:r>
      <w:r>
        <w:rPr>
          <w:color w:val="000000"/>
        </w:rPr>
        <w:t xml:space="preserve">in </w:t>
      </w:r>
      <w:r>
        <w:rPr>
          <w:color w:val="000000"/>
        </w:rPr>
        <w:t xml:space="preserve">samples </w:t>
      </w:r>
      <w:r>
        <w:rPr>
          <w:color w:val="000000"/>
        </w:rPr>
        <w:t xml:space="preserve">with </w:t>
      </w:r>
      <w:r>
        <w:rPr>
          <w:color w:val="000000"/>
        </w:rPr>
        <w:t xml:space="preserve">&gt; </w:t>
      </w:r>
      <w:r>
        <w:rPr>
          <w:color w:val="000000"/>
        </w:rPr>
        <w:t xml:space="preserve">= </w:t>
      </w:r>
      <w:r>
        <w:rPr>
          <w:color w:val="000000"/>
        </w:rPr>
        <w:t xml:space="preserve">5 </w:t>
      </w:r>
      <w:r>
        <w:rPr>
          <w:color w:val="000000"/>
        </w:rPr>
        <w:t xml:space="preserve">vol </w:t>
      </w:r>
      <w:r>
        <w:rPr>
          <w:color w:val="000000"/>
        </w:rPr>
        <w:t xml:space="preserve">% </w:t>
      </w:r>
      <w:r>
        <w:rPr>
          <w:color w:val="000000"/>
        </w:rPr>
        <w:t xml:space="preserve">zirconia </w:t>
      </w:r>
      <w:r>
        <w:rPr>
          <w:color w:val="000000"/>
        </w:rPr>
        <w:t xml:space="preserve">, </w:t>
      </w:r>
      <w:r>
        <w:rPr>
          <w:color w:val="0000FF"/>
        </w:rPr>
        <w:t xml:space="preserve">grain </w:t>
      </w:r>
      <w:r>
        <w:rPr>
          <w:color w:val="0000FF"/>
        </w:rPr>
        <w:t xml:space="preserve">boundary </w:t>
      </w:r>
      <w:r>
        <w:rPr>
          <w:color w:val="0000FF"/>
        </w:rPr>
        <w:t xml:space="preserve">pinning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effective </w:t>
      </w:r>
      <w:r>
        <w:rPr>
          <w:color w:val="000000"/>
        </w:rPr>
        <w:t xml:space="preserve">for </w:t>
      </w:r>
      <w:r>
        <w:rPr>
          <w:color w:val="000000"/>
        </w:rPr>
        <w:t xml:space="preserve">2 </w:t>
      </w:r>
      <w:r>
        <w:rPr>
          <w:color w:val="000000"/>
        </w:rPr>
        <w:t xml:space="preserve">vol </w:t>
      </w:r>
      <w:r>
        <w:rPr>
          <w:color w:val="000000"/>
        </w:rPr>
        <w:t xml:space="preserve">% </w:t>
      </w:r>
      <w:r>
        <w:rPr>
          <w:color w:val="000000"/>
        </w:rPr>
        <w:t xml:space="preserve">zirconia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in </w:t>
      </w:r>
      <w:r>
        <w:rPr>
          <w:color w:val="000000"/>
        </w:rPr>
        <w:t xml:space="preserve">our </w:t>
      </w:r>
      <w:r>
        <w:rPr>
          <w:color w:val="000000"/>
        </w:rPr>
        <w:t xml:space="preserve">samples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relevant </w:t>
      </w:r>
      <w:r>
        <w:rPr>
          <w:color w:val="000000"/>
        </w:rPr>
        <w:t xml:space="preserve">for </w:t>
      </w:r>
      <w:r>
        <w:rPr>
          <w:color w:val="FF3333"/>
        </w:rPr>
        <w:t xml:space="preserve">battery </w:t>
      </w:r>
      <w:r>
        <w:rPr>
          <w:color w:val="FF3333"/>
        </w:rPr>
        <w:t xml:space="preserve">application </w:t>
      </w:r>
      <w:r>
        <w:rPr>
          <w:color w:val="FF3333"/>
        </w:rPr>
        <w:t xml:space="preserve">, </w:t>
      </w:r>
      <w:r>
        <w:rPr>
          <w:color w:val="FF3333"/>
        </w:rPr>
        <w:t xml:space="preserve">the </w:t>
      </w:r>
      <w:r>
        <w:rPr>
          <w:color w:val="FF3333"/>
        </w:rPr>
        <w:t xml:space="preserve">ceramic </w:t>
      </w:r>
      <w:r>
        <w:rPr>
          <w:color w:val="FF3333"/>
        </w:rPr>
        <w:t xml:space="preserve">electrolyte </w:t>
      </w:r>
      <w:r>
        <w:rPr>
          <w:color w:val="000000"/>
        </w:rPr>
        <w:t xml:space="preserve">needs </w:t>
      </w:r>
      <w:r>
        <w:rPr>
          <w:color w:val="000000"/>
        </w:rPr>
        <w:t xml:space="preserve">not </w:t>
      </w:r>
      <w:r>
        <w:rPr>
          <w:color w:val="000000"/>
        </w:rPr>
        <w:t xml:space="preserve">only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robust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also </w:t>
      </w:r>
      <w:r>
        <w:rPr>
          <w:color w:val="000000"/>
        </w:rPr>
        <w:t xml:space="preserve">to </w:t>
      </w:r>
      <w:r>
        <w:rPr>
          <w:color w:val="000000"/>
        </w:rPr>
        <w:t xml:space="preserve">maintain </w:t>
      </w:r>
      <w:r>
        <w:rPr>
          <w:color w:val="66CC00"/>
        </w:rPr>
        <w:t xml:space="preserve">high </w:t>
      </w:r>
      <w:r>
        <w:rPr>
          <w:color w:val="66CC00"/>
        </w:rPr>
        <w:t xml:space="preserve">ion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Also </w:t>
      </w:r>
      <w:r>
        <w:rPr>
          <w:color w:val="000000"/>
        </w:rPr>
        <w:t xml:space="preserve">, </w:t>
      </w:r>
      <w:r>
        <w:rPr>
          <w:color w:val="000000"/>
        </w:rPr>
        <w:t xml:space="preserve">despite </w:t>
      </w:r>
      <w:r>
        <w:rPr>
          <w:color w:val="000000"/>
        </w:rPr>
        <w:t xml:space="preserve">the </w:t>
      </w:r>
      <w:r>
        <w:rPr>
          <w:color w:val="000000"/>
        </w:rPr>
        <w:t xml:space="preserve">change </w:t>
      </w:r>
      <w:r>
        <w:rPr>
          <w:color w:val="000000"/>
        </w:rPr>
        <w:t xml:space="preserve">in </w:t>
      </w:r>
      <w:r>
        <w:rPr>
          <w:color w:val="000000"/>
        </w:rPr>
        <w:t xml:space="preserve">liquid </w:t>
      </w:r>
      <w:r>
        <w:rPr>
          <w:color w:val="000000"/>
        </w:rPr>
        <w:t xml:space="preserve">phase </w:t>
      </w:r>
      <w:r>
        <w:rPr>
          <w:color w:val="000000"/>
        </w:rPr>
        <w:t xml:space="preserve">composition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implies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hopping </w:t>
      </w:r>
      <w:r>
        <w:rPr>
          <w:color w:val="0000FF"/>
        </w:rPr>
        <w:t xml:space="preserve">process </w:t>
      </w:r>
      <w:r>
        <w:rPr>
          <w:color w:val="0000FF"/>
        </w:rPr>
        <w:t xml:space="preserve">at </w:t>
      </w:r>
      <w:r>
        <w:rPr>
          <w:color w:val="0000FF"/>
        </w:rPr>
        <w:t xml:space="preserve">the </w:t>
      </w:r>
      <w:r>
        <w:rPr>
          <w:color w:val="0000FF"/>
        </w:rPr>
        <w:t xml:space="preserve">grain </w:t>
      </w:r>
      <w:r>
        <w:rPr>
          <w:color w:val="0000FF"/>
        </w:rPr>
        <w:t xml:space="preserve">boundaries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noticeably </w:t>
      </w:r>
      <w:r>
        <w:rPr>
          <w:color w:val="000000"/>
        </w:rPr>
        <w:t xml:space="preserve">influenced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While </w:t>
      </w:r>
      <w:r>
        <w:rPr>
          <w:color w:val="000000"/>
        </w:rPr>
        <w:t xml:space="preserve">zirconia </w:t>
      </w:r>
      <w:r>
        <w:rPr>
          <w:color w:val="000000"/>
        </w:rPr>
        <w:t xml:space="preserve">thus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seem </w:t>
      </w:r>
      <w:r>
        <w:rPr>
          <w:color w:val="000000"/>
        </w:rPr>
        <w:t xml:space="preserve">to </w:t>
      </w:r>
      <w:r>
        <w:rPr>
          <w:color w:val="000000"/>
        </w:rPr>
        <w:t xml:space="preserve">affect </w:t>
      </w:r>
      <w:r>
        <w:rPr>
          <w:color w:val="000000"/>
        </w:rPr>
        <w:t xml:space="preserve">the </w:t>
      </w:r>
      <w:r>
        <w:rPr>
          <w:color w:val="0000FF"/>
        </w:rPr>
        <w:t xml:space="preserve">conduction </w:t>
      </w:r>
      <w:r>
        <w:rPr>
          <w:color w:val="0000FF"/>
        </w:rPr>
        <w:t xml:space="preserve">mechanism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considerably </w:t>
      </w:r>
      <w:r>
        <w:rPr>
          <w:color w:val="66CC00"/>
        </w:rPr>
        <w:t xml:space="preserve">reduces </w:t>
      </w:r>
      <w:r>
        <w:rPr>
          <w:color w:val="66CC00"/>
        </w:rPr>
        <w:t xml:space="preserve">the </w:t>
      </w:r>
      <w:r>
        <w:rPr>
          <w:color w:val="66CC00"/>
        </w:rPr>
        <w:t xml:space="preserve">ion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their </w:t>
      </w:r>
      <w:r>
        <w:rPr>
          <w:color w:val="66CC00"/>
        </w:rPr>
        <w:t xml:space="preserve">negligible </w:t>
      </w:r>
      <w:r>
        <w:rPr>
          <w:color w:val="66CC00"/>
        </w:rPr>
        <w:t xml:space="preserve">sodium-ion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, </w:t>
      </w:r>
      <w:r>
        <w:rPr>
          <w:color w:val="000000"/>
        </w:rPr>
        <w:t xml:space="preserve">zirconia </w:t>
      </w:r>
      <w:r>
        <w:rPr>
          <w:color w:val="000000"/>
        </w:rPr>
        <w:t xml:space="preserve">grains </w:t>
      </w:r>
      <w:r>
        <w:rPr>
          <w:color w:val="000000"/>
        </w:rPr>
        <w:t xml:space="preserve">act </w:t>
      </w:r>
      <w:r>
        <w:rPr>
          <w:color w:val="000000"/>
        </w:rPr>
        <w:t xml:space="preserve">as </w:t>
      </w:r>
      <w:r>
        <w:rPr>
          <w:color w:val="000000"/>
        </w:rPr>
        <w:t xml:space="preserve">an </w:t>
      </w:r>
      <w:r>
        <w:rPr>
          <w:color w:val="000000"/>
        </w:rPr>
        <w:t xml:space="preserve">obstacle </w:t>
      </w:r>
      <w:r>
        <w:rPr>
          <w:color w:val="000000"/>
        </w:rPr>
        <w:t xml:space="preserve">to </w:t>
      </w:r>
      <w:r>
        <w:rPr>
          <w:color w:val="000000"/>
        </w:rPr>
        <w:t xml:space="preserve">sodium-ion </w:t>
      </w:r>
      <w:r>
        <w:rPr>
          <w:color w:val="000000"/>
        </w:rPr>
        <w:t xml:space="preserve">transport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00"/>
        </w:rPr>
        <w:t xml:space="preserve">tortuous </w:t>
      </w:r>
      <w:r>
        <w:rPr>
          <w:color w:val="000000"/>
        </w:rPr>
        <w:t xml:space="preserve">paths </w:t>
      </w:r>
      <w:r>
        <w:rPr>
          <w:color w:val="000000"/>
        </w:rPr>
        <w:t xml:space="preserve">through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in </w:t>
      </w:r>
      <w:r>
        <w:rPr>
          <w:color w:val="66CC00"/>
        </w:rPr>
        <w:t xml:space="preserve">increased </w:t>
      </w:r>
      <w:r>
        <w:rPr>
          <w:color w:val="66CC00"/>
        </w:rPr>
        <w:t xml:space="preserve">transport </w:t>
      </w:r>
      <w:r>
        <w:rPr>
          <w:color w:val="66CC00"/>
        </w:rPr>
        <w:t xml:space="preserve">lengths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effective </w:t>
      </w:r>
      <w:r>
        <w:rPr>
          <w:color w:val="000000"/>
        </w:rPr>
        <w:t xml:space="preserve">percolation </w:t>
      </w:r>
      <w:r>
        <w:rPr>
          <w:color w:val="000000"/>
        </w:rPr>
        <w:t xml:space="preserve">medium </w:t>
      </w:r>
      <w:r>
        <w:rPr>
          <w:color w:val="000000"/>
        </w:rPr>
        <w:t xml:space="preserve">theory </w:t>
      </w:r>
      <w:r>
        <w:rPr>
          <w:color w:val="000000"/>
        </w:rPr>
        <w:t xml:space="preserve">includes </w:t>
      </w:r>
      <w:r>
        <w:rPr>
          <w:color w:val="000000"/>
        </w:rPr>
        <w:t xml:space="preserve">only </w:t>
      </w:r>
      <w:r>
        <w:rPr>
          <w:color w:val="000000"/>
        </w:rPr>
        <w:t xml:space="preserve">the </w:t>
      </w:r>
      <w:r>
        <w:rPr>
          <w:color w:val="0000FF"/>
        </w:rPr>
        <w:t xml:space="preserve">volume </w:t>
      </w:r>
      <w:r>
        <w:rPr>
          <w:color w:val="0000FF"/>
        </w:rPr>
        <w:t xml:space="preserve">fraction </w:t>
      </w:r>
      <w:r>
        <w:rPr>
          <w:color w:val="0000FF"/>
        </w:rPr>
        <w:t xml:space="preserve">occupied </w:t>
      </w:r>
      <w:r>
        <w:rPr>
          <w:color w:val="0000FF"/>
        </w:rPr>
        <w:t xml:space="preserve">by </w:t>
      </w:r>
      <w:r>
        <w:rPr>
          <w:color w:val="0000FF"/>
        </w:rPr>
        <w:t xml:space="preserve">both </w:t>
      </w:r>
      <w:r>
        <w:rPr>
          <w:color w:val="0000FF"/>
        </w:rPr>
        <w:t xml:space="preserve">phases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size </w:t>
      </w:r>
      <w:r>
        <w:rPr>
          <w:color w:val="000000"/>
        </w:rPr>
        <w:t xml:space="preserve">and </w:t>
      </w:r>
      <w:r>
        <w:rPr>
          <w:color w:val="000000"/>
        </w:rPr>
        <w:t xml:space="preserve">distribution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zirconia </w:t>
      </w:r>
      <w:r>
        <w:rPr>
          <w:color w:val="000000"/>
        </w:rPr>
        <w:t xml:space="preserve">agglomerates </w:t>
      </w:r>
      <w:r>
        <w:rPr>
          <w:color w:val="000000"/>
        </w:rPr>
        <w:t xml:space="preserve">may </w:t>
      </w:r>
      <w:r>
        <w:rPr>
          <w:color w:val="000000"/>
        </w:rPr>
        <w:t xml:space="preserve">impact </w:t>
      </w:r>
      <w:r>
        <w:rPr>
          <w:color w:val="000000"/>
        </w:rPr>
        <w:t xml:space="preserve">the </w:t>
      </w:r>
      <w:r>
        <w:rPr>
          <w:color w:val="66CC00"/>
        </w:rPr>
        <w:t xml:space="preserve">ion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may </w:t>
      </w:r>
      <w:r>
        <w:rPr>
          <w:color w:val="000000"/>
        </w:rPr>
        <w:t xml:space="preserve">also </w:t>
      </w:r>
      <w:r>
        <w:rPr>
          <w:color w:val="000000"/>
        </w:rPr>
        <w:t xml:space="preserve">be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high </w:t>
      </w:r>
      <w:r>
        <w:rPr>
          <w:color w:val="0000FF"/>
        </w:rPr>
        <w:t xml:space="preserve">anisotropy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Na-b </w:t>
      </w:r>
      <w:r>
        <w:rPr>
          <w:color w:val="0000FF"/>
        </w:rPr>
        <w:t xml:space="preserve">'' </w:t>
      </w:r>
      <w:r>
        <w:rPr>
          <w:color w:val="0000FF"/>
        </w:rPr>
        <w:t xml:space="preserve">-alumina </w:t>
      </w:r>
      <w:r>
        <w:rPr>
          <w:color w:val="0000FF"/>
        </w:rPr>
        <w:t xml:space="preserve">crystal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which </w:t>
      </w:r>
      <w:r>
        <w:rPr>
          <w:color w:val="000000"/>
        </w:rPr>
        <w:t xml:space="preserve">ion </w:t>
      </w:r>
      <w:r>
        <w:rPr>
          <w:color w:val="000000"/>
        </w:rPr>
        <w:t xml:space="preserve">transport </w:t>
      </w:r>
      <w:r>
        <w:rPr>
          <w:color w:val="000000"/>
        </w:rPr>
        <w:t xml:space="preserve">is </w:t>
      </w:r>
      <w:r>
        <w:rPr>
          <w:color w:val="000000"/>
        </w:rPr>
        <w:t xml:space="preserve">confined </w:t>
      </w:r>
      <w:r>
        <w:rPr>
          <w:color w:val="000000"/>
        </w:rPr>
        <w:t xml:space="preserve">to </w:t>
      </w:r>
      <w:r>
        <w:rPr>
          <w:color w:val="000000"/>
        </w:rPr>
        <w:t xml:space="preserve">2D </w:t>
      </w:r>
      <w:r>
        <w:rPr>
          <w:color w:val="000000"/>
        </w:rPr>
        <w:t xml:space="preserve">conduction </w:t>
      </w:r>
      <w:r>
        <w:rPr>
          <w:color w:val="000000"/>
        </w:rPr>
        <w:t xml:space="preserve">slabs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tortuous </w:t>
      </w:r>
      <w:r>
        <w:rPr>
          <w:color w:val="0000FF"/>
        </w:rPr>
        <w:t xml:space="preserve">path </w:t>
      </w:r>
      <w:r>
        <w:rPr>
          <w:color w:val="000000"/>
        </w:rPr>
        <w:t xml:space="preserve">induced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zirconia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FF007F"/>
        </w:rPr>
        <w:t xml:space="preserve">anisotropic </w:t>
      </w:r>
      <w:r>
        <w:rPr>
          <w:color w:val="FF007F"/>
        </w:rPr>
        <w:t xml:space="preserve">conduction </w:t>
      </w:r>
      <w:r>
        <w:rPr>
          <w:color w:val="FF007F"/>
        </w:rPr>
        <w:t xml:space="preserve">path </w:t>
      </w:r>
      <w:r>
        <w:rPr>
          <w:color w:val="FF007F"/>
        </w:rPr>
        <w:t xml:space="preserve">in </w:t>
      </w:r>
      <w:r>
        <w:rPr>
          <w:color w:val="FF007F"/>
        </w:rPr>
        <w:t xml:space="preserve">Na-b </w:t>
      </w:r>
      <w:r>
        <w:rPr>
          <w:color w:val="FF007F"/>
        </w:rPr>
        <w:t xml:space="preserve">'' </w:t>
      </w:r>
      <w:r>
        <w:rPr>
          <w:color w:val="FF007F"/>
        </w:rPr>
        <w:t xml:space="preserve">-alumina </w:t>
      </w:r>
      <w:r>
        <w:rPr>
          <w:color w:val="FF007F"/>
        </w:rPr>
        <w:t xml:space="preserve">grains </w:t>
      </w:r>
      <w:r>
        <w:rPr>
          <w:color w:val="000000"/>
        </w:rPr>
        <w:t xml:space="preserve">, </w:t>
      </w:r>
      <w:r>
        <w:rPr>
          <w:color w:val="66CC00"/>
        </w:rPr>
        <w:t xml:space="preserve">reducing </w:t>
      </w:r>
      <w:r>
        <w:rPr>
          <w:color w:val="66CC00"/>
        </w:rPr>
        <w:t xml:space="preserve">the </w:t>
      </w:r>
      <w:r>
        <w:rPr>
          <w:color w:val="66CC00"/>
        </w:rPr>
        <w:t xml:space="preserve">ion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even </w:t>
      </w:r>
      <w:r>
        <w:rPr>
          <w:color w:val="000000"/>
        </w:rPr>
        <w:t xml:space="preserve">more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zirconia </w:t>
      </w:r>
      <w:r>
        <w:rPr>
          <w:color w:val="000000"/>
        </w:rPr>
        <w:t xml:space="preserve">negatively </w:t>
      </w:r>
      <w:r>
        <w:rPr>
          <w:color w:val="000000"/>
        </w:rPr>
        <w:t xml:space="preserve">affects </w:t>
      </w:r>
      <w:r>
        <w:rPr>
          <w:color w:val="000000"/>
        </w:rPr>
        <w:t xml:space="preserve">the </w:t>
      </w:r>
      <w:r>
        <w:rPr>
          <w:color w:val="66CC00"/>
        </w:rPr>
        <w:t xml:space="preserve">conductivity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ceramic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effect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compensated </w:t>
      </w:r>
      <w:r>
        <w:rPr>
          <w:color w:val="000000"/>
        </w:rPr>
        <w:t xml:space="preserve">by </w:t>
      </w:r>
      <w:r>
        <w:rPr>
          <w:color w:val="66CC00"/>
        </w:rPr>
        <w:t xml:space="preserve">reducing </w:t>
      </w:r>
      <w:r>
        <w:rPr>
          <w:color w:val="66CC00"/>
        </w:rPr>
        <w:t xml:space="preserve">the </w:t>
      </w:r>
      <w:r>
        <w:rPr>
          <w:color w:val="66CC00"/>
        </w:rPr>
        <w:t xml:space="preserve">thickness </w:t>
      </w:r>
      <w:r>
        <w:rPr>
          <w:color w:val="66CC00"/>
        </w:rPr>
        <w:t xml:space="preserve">of </w:t>
      </w:r>
      <w:r>
        <w:rPr>
          <w:color w:val="66CC00"/>
        </w:rPr>
        <w:t xml:space="preserve">zirconia </w:t>
      </w:r>
      <w:r>
        <w:rPr>
          <w:color w:val="66CC00"/>
        </w:rPr>
        <w:t xml:space="preserve">composites </w:t>
      </w:r>
      <w:r>
        <w:rPr>
          <w:color w:val="000000"/>
        </w:rPr>
        <w:t xml:space="preserve">by </w:t>
      </w:r>
      <w:r>
        <w:rPr>
          <w:color w:val="000000"/>
        </w:rPr>
        <w:t xml:space="preserve">15 </w:t>
      </w:r>
      <w:r>
        <w:rPr>
          <w:color w:val="000000"/>
        </w:rPr>
        <w:t xml:space="preserve">% </w:t>
      </w:r>
      <w:r>
        <w:rPr>
          <w:color w:val="000000"/>
        </w:rPr>
        <w:t xml:space="preserve">without </w:t>
      </w:r>
      <w:r>
        <w:rPr>
          <w:color w:val="000000"/>
        </w:rPr>
        <w:t xml:space="preserve">compromising </w:t>
      </w:r>
      <w:r>
        <w:rPr>
          <w:color w:val="000000"/>
        </w:rPr>
        <w:t xml:space="preserve">mechanical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, </w:t>
      </w:r>
      <w:r>
        <w:rPr>
          <w:color w:val="000000"/>
        </w:rPr>
        <w:t xml:space="preserve">Unfortunately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prospect </w:t>
      </w:r>
      <w:r>
        <w:rPr>
          <w:color w:val="000000"/>
        </w:rPr>
        <w:t xml:space="preserve">of </w:t>
      </w:r>
      <w:r>
        <w:rPr>
          <w:color w:val="FF3333"/>
        </w:rPr>
        <w:t xml:space="preserve">high-Ni </w:t>
      </w:r>
      <w:r>
        <w:rPr>
          <w:color w:val="FF3333"/>
        </w:rPr>
        <w:t xml:space="preserve">cathodes </w:t>
      </w:r>
      <w:r>
        <w:rPr>
          <w:color w:val="FF3333"/>
        </w:rPr>
        <w:t xml:space="preserve">for </w:t>
      </w:r>
      <w:r>
        <w:rPr>
          <w:color w:val="FF3333"/>
        </w:rPr>
        <w:t xml:space="preserve">sodium-ion </w:t>
      </w:r>
      <w:r>
        <w:rPr>
          <w:color w:val="FF3333"/>
        </w:rPr>
        <w:t xml:space="preserve">batteries </w:t>
      </w:r>
      <w:r>
        <w:rPr>
          <w:color w:val="000000"/>
        </w:rPr>
        <w:t xml:space="preserve">is </w:t>
      </w:r>
      <w:r>
        <w:rPr>
          <w:color w:val="000000"/>
        </w:rPr>
        <w:t xml:space="preserve">challenging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their </w:t>
      </w:r>
      <w:r>
        <w:rPr>
          <w:color w:val="66CC00"/>
        </w:rPr>
        <w:t xml:space="preserve">poor </w:t>
      </w:r>
      <w:r>
        <w:rPr>
          <w:color w:val="66CC00"/>
        </w:rPr>
        <w:t xml:space="preserve">chemical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against </w:t>
      </w:r>
      <w:r>
        <w:rPr>
          <w:color w:val="66CC00"/>
        </w:rPr>
        <w:t xml:space="preserve">air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FF3333"/>
        </w:rPr>
        <w:t xml:space="preserve">High-Ni </w:t>
      </w:r>
      <w:r>
        <w:rPr>
          <w:color w:val="FF3333"/>
        </w:rPr>
        <w:t xml:space="preserve">cathodes </w:t>
      </w:r>
      <w:r>
        <w:rPr>
          <w:color w:val="000000"/>
        </w:rPr>
        <w:t xml:space="preserve">normally </w:t>
      </w:r>
      <w:r>
        <w:rPr>
          <w:color w:val="000000"/>
        </w:rPr>
        <w:t xml:space="preserve">show </w:t>
      </w:r>
      <w:r>
        <w:rPr>
          <w:color w:val="66CC00"/>
        </w:rPr>
        <w:t xml:space="preserve">notable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losses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handling </w:t>
      </w:r>
      <w:r>
        <w:rPr>
          <w:color w:val="000000"/>
        </w:rPr>
        <w:t xml:space="preserve">and </w:t>
      </w:r>
      <w:r>
        <w:rPr>
          <w:color w:val="000000"/>
        </w:rPr>
        <w:t xml:space="preserve">storage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in </w:t>
      </w:r>
      <w:r>
        <w:rPr>
          <w:color w:val="000000"/>
        </w:rPr>
        <w:t xml:space="preserve">an </w:t>
      </w:r>
      <w:r>
        <w:rPr>
          <w:color w:val="000000"/>
        </w:rPr>
        <w:t xml:space="preserve">ambient </w:t>
      </w:r>
      <w:r>
        <w:rPr>
          <w:color w:val="000000"/>
        </w:rPr>
        <w:t xml:space="preserve">environment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are </w:t>
      </w:r>
      <w:r>
        <w:rPr>
          <w:color w:val="000000"/>
        </w:rPr>
        <w:t xml:space="preserve">believed </w:t>
      </w:r>
      <w:r>
        <w:rPr>
          <w:color w:val="000000"/>
        </w:rPr>
        <w:t xml:space="preserve">to </w:t>
      </w:r>
      <w:r>
        <w:rPr>
          <w:color w:val="000000"/>
        </w:rPr>
        <w:t xml:space="preserve">originate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electrochemically </w:t>
      </w:r>
      <w:r>
        <w:rPr>
          <w:color w:val="000000"/>
        </w:rPr>
        <w:t xml:space="preserve">inactive </w:t>
      </w:r>
      <w:r>
        <w:rPr>
          <w:color w:val="000000"/>
        </w:rPr>
        <w:t xml:space="preserve">NaOH </w:t>
      </w:r>
      <w:r>
        <w:rPr>
          <w:color w:val="000000"/>
        </w:rPr>
        <w:t xml:space="preserve">or </w:t>
      </w:r>
      <w:r>
        <w:rPr>
          <w:color w:val="000000"/>
        </w:rPr>
        <w:t xml:space="preserve">Na </w:t>
      </w:r>
      <w:r>
        <w:rPr>
          <w:color w:val="000000"/>
        </w:rPr>
        <w:t xml:space="preserve">2 </w:t>
      </w:r>
      <w:r>
        <w:rPr>
          <w:color w:val="000000"/>
        </w:rPr>
        <w:t xml:space="preserve">CO </w:t>
      </w:r>
      <w:r>
        <w:rPr>
          <w:color w:val="000000"/>
        </w:rPr>
        <w:t xml:space="preserve">3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these </w:t>
      </w:r>
      <w:r>
        <w:rPr>
          <w:color w:val="CCCC00"/>
        </w:rPr>
        <w:t xml:space="preserve">alkaline </w:t>
      </w:r>
      <w:r>
        <w:rPr>
          <w:color w:val="CCCC00"/>
        </w:rPr>
        <w:t xml:space="preserve">species </w:t>
      </w:r>
      <w:r>
        <w:rPr>
          <w:color w:val="000000"/>
        </w:rPr>
        <w:t xml:space="preserve">initiate </w:t>
      </w:r>
      <w:r>
        <w:rPr>
          <w:color w:val="000000"/>
        </w:rPr>
        <w:t xml:space="preserve">the </w:t>
      </w:r>
      <w:r>
        <w:rPr>
          <w:color w:val="000000"/>
        </w:rPr>
        <w:t xml:space="preserve">defluorination </w:t>
      </w:r>
      <w:r>
        <w:rPr>
          <w:color w:val="000000"/>
        </w:rPr>
        <w:t xml:space="preserve">of </w:t>
      </w:r>
      <w:r>
        <w:rPr>
          <w:color w:val="000000"/>
        </w:rPr>
        <w:t xml:space="preserve">polyvinylidene </w:t>
      </w:r>
      <w:r>
        <w:rPr>
          <w:color w:val="000000"/>
        </w:rPr>
        <w:t xml:space="preserve">fluoride </w:t>
      </w:r>
      <w:r>
        <w:rPr>
          <w:color w:val="000000"/>
        </w:rPr>
        <w:t xml:space="preserve">( </w:t>
      </w:r>
      <w:r>
        <w:rPr>
          <w:color w:val="000000"/>
        </w:rPr>
        <w:t xml:space="preserve">PVDF </w:t>
      </w:r>
      <w:r>
        <w:rPr>
          <w:color w:val="000000"/>
        </w:rPr>
        <w:t xml:space="preserve">) </w:t>
      </w:r>
      <w:r>
        <w:rPr>
          <w:color w:val="000000"/>
        </w:rPr>
        <w:t xml:space="preserve">binder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FF"/>
        </w:rPr>
        <w:t xml:space="preserve">particle </w:t>
      </w:r>
      <w:r>
        <w:rPr>
          <w:color w:val="0000FF"/>
        </w:rPr>
        <w:t xml:space="preserve">agglomeration </w:t>
      </w:r>
      <w:r>
        <w:rPr>
          <w:color w:val="000000"/>
        </w:rPr>
        <w:t xml:space="preserve">and </w:t>
      </w:r>
      <w:r>
        <w:rPr>
          <w:color w:val="0000FF"/>
        </w:rPr>
        <w:t xml:space="preserve">slurry </w:t>
      </w:r>
      <w:r>
        <w:rPr>
          <w:color w:val="0000FF"/>
        </w:rPr>
        <w:t xml:space="preserve">gelation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electrode </w:t>
      </w:r>
      <w:r>
        <w:rPr>
          <w:color w:val="0000FF"/>
        </w:rPr>
        <w:t xml:space="preserve">preparation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drastically </w:t>
      </w:r>
      <w:r>
        <w:rPr>
          <w:color w:val="000000"/>
        </w:rPr>
        <w:t xml:space="preserve">impeding </w:t>
      </w:r>
      <w:r>
        <w:rPr>
          <w:color w:val="000000"/>
        </w:rPr>
        <w:t xml:space="preserve">their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viability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Undoubtedly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development </w:t>
      </w:r>
      <w:r>
        <w:rPr>
          <w:color w:val="000000"/>
        </w:rPr>
        <w:t xml:space="preserve">of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Na-ion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requires </w:t>
      </w:r>
      <w:r>
        <w:rPr>
          <w:color w:val="000000"/>
        </w:rPr>
        <w:t xml:space="preserve">a </w:t>
      </w:r>
      <w:r>
        <w:rPr>
          <w:color w:val="000000"/>
        </w:rPr>
        <w:t xml:space="preserve">fundamental </w:t>
      </w:r>
      <w:r>
        <w:rPr>
          <w:color w:val="000000"/>
        </w:rPr>
        <w:t xml:space="preserve">understanding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and </w:t>
      </w:r>
      <w:r>
        <w:rPr>
          <w:color w:val="0000FF"/>
        </w:rPr>
        <w:t xml:space="preserve">kinetics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reaction </w:t>
      </w:r>
      <w:r>
        <w:rPr>
          <w:color w:val="0000FF"/>
        </w:rPr>
        <w:t xml:space="preserve">of </w:t>
      </w:r>
      <w:r>
        <w:rPr>
          <w:color w:val="0000FF"/>
        </w:rPr>
        <w:t xml:space="preserve">high-Ni </w:t>
      </w:r>
      <w:r>
        <w:rPr>
          <w:color w:val="0000FF"/>
        </w:rPr>
        <w:t xml:space="preserve">oxides </w:t>
      </w:r>
      <w:r>
        <w:rPr>
          <w:color w:val="0000FF"/>
        </w:rPr>
        <w:t xml:space="preserve">with </w:t>
      </w:r>
      <w:r>
        <w:rPr>
          <w:color w:val="0000FF"/>
        </w:rPr>
        <w:t xml:space="preserve">air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appears </w:t>
      </w:r>
      <w:r>
        <w:rPr>
          <w:color w:val="000000"/>
        </w:rPr>
        <w:t xml:space="preserve">that </w:t>
      </w:r>
      <w:r>
        <w:rPr>
          <w:color w:val="000000"/>
        </w:rPr>
        <w:t xml:space="preserve">both </w:t>
      </w:r>
      <w:r>
        <w:rPr>
          <w:color w:val="000000"/>
        </w:rPr>
        <w:t xml:space="preserve">the </w:t>
      </w:r>
      <w:r>
        <w:rPr>
          <w:color w:val="0000FF"/>
        </w:rPr>
        <w:t xml:space="preserve">degradation </w:t>
      </w:r>
      <w:r>
        <w:rPr>
          <w:color w:val="0000FF"/>
        </w:rPr>
        <w:t xml:space="preserve">mechanism </w:t>
      </w:r>
      <w:r>
        <w:rPr>
          <w:color w:val="000000"/>
        </w:rPr>
        <w:t xml:space="preserve">and </w:t>
      </w:r>
      <w:r>
        <w:rPr>
          <w:color w:val="66CC00"/>
        </w:rPr>
        <w:t xml:space="preserve">reactivity </w:t>
      </w:r>
      <w:r>
        <w:rPr>
          <w:color w:val="66CC00"/>
        </w:rPr>
        <w:t xml:space="preserve">toward </w:t>
      </w:r>
      <w:r>
        <w:rPr>
          <w:color w:val="66CC00"/>
        </w:rPr>
        <w:t xml:space="preserve">air </w:t>
      </w:r>
      <w:r>
        <w:rPr>
          <w:color w:val="000000"/>
        </w:rPr>
        <w:t xml:space="preserve">depend </w:t>
      </w:r>
      <w:r>
        <w:rPr>
          <w:color w:val="000000"/>
        </w:rPr>
        <w:t xml:space="preserve">largely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FF"/>
        </w:rPr>
        <w:t xml:space="preserve">specific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and </w:t>
      </w:r>
      <w:r>
        <w:rPr>
          <w:color w:val="0000FF"/>
        </w:rPr>
        <w:t xml:space="preserve">compositions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cathodes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Unfortunately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understanding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chemistry </w:t>
      </w:r>
      <w:r>
        <w:rPr>
          <w:color w:val="000000"/>
        </w:rPr>
        <w:t xml:space="preserve">between </w:t>
      </w:r>
      <w:r>
        <w:rPr>
          <w:color w:val="000000"/>
        </w:rPr>
        <w:t xml:space="preserve">sodium </w:t>
      </w:r>
      <w:r>
        <w:rPr>
          <w:color w:val="000000"/>
        </w:rPr>
        <w:t xml:space="preserve">high-Ni </w:t>
      </w:r>
      <w:r>
        <w:rPr>
          <w:color w:val="000000"/>
        </w:rPr>
        <w:t xml:space="preserve">oxides </w:t>
      </w:r>
      <w:r>
        <w:rPr>
          <w:color w:val="000000"/>
        </w:rPr>
        <w:t xml:space="preserve">and </w:t>
      </w:r>
      <w:r>
        <w:rPr>
          <w:color w:val="000000"/>
        </w:rPr>
        <w:t xml:space="preserve">air </w:t>
      </w:r>
      <w:r>
        <w:rPr>
          <w:color w:val="000000"/>
        </w:rPr>
        <w:t xml:space="preserve">is </w:t>
      </w:r>
      <w:r>
        <w:rPr>
          <w:color w:val="000000"/>
        </w:rPr>
        <w:t xml:space="preserve">rather </w:t>
      </w:r>
      <w:r>
        <w:rPr>
          <w:color w:val="000000"/>
        </w:rPr>
        <w:t xml:space="preserve">limited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Despite </w:t>
      </w:r>
      <w:r>
        <w:rPr>
          <w:color w:val="000000"/>
        </w:rPr>
        <w:t xml:space="preserve">some </w:t>
      </w:r>
      <w:r>
        <w:rPr>
          <w:color w:val="000000"/>
        </w:rPr>
        <w:t xml:space="preserve">early </w:t>
      </w:r>
      <w:r>
        <w:rPr>
          <w:color w:val="000000"/>
        </w:rPr>
        <w:t xml:space="preserve">success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the </w:t>
      </w:r>
      <w:r>
        <w:rPr>
          <w:color w:val="000000"/>
        </w:rPr>
        <w:t xml:space="preserve">effective </w:t>
      </w:r>
      <w:r>
        <w:rPr>
          <w:color w:val="000000"/>
        </w:rPr>
        <w:t xml:space="preserve">suppression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degradation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upon </w:t>
      </w:r>
      <w:r>
        <w:rPr>
          <w:color w:val="000000"/>
        </w:rPr>
        <w:t xml:space="preserve">air </w:t>
      </w:r>
      <w:r>
        <w:rPr>
          <w:color w:val="000000"/>
        </w:rPr>
        <w:t xml:space="preserve">exposure </w:t>
      </w:r>
      <w:r>
        <w:rPr>
          <w:color w:val="000000"/>
        </w:rPr>
        <w:t xml:space="preserve">still </w:t>
      </w:r>
      <w:r>
        <w:rPr>
          <w:color w:val="000000"/>
        </w:rPr>
        <w:t xml:space="preserve">remains </w:t>
      </w:r>
      <w:r>
        <w:rPr>
          <w:color w:val="000000"/>
        </w:rPr>
        <w:t xml:space="preserve">a </w:t>
      </w:r>
      <w:r>
        <w:rPr>
          <w:color w:val="000000"/>
        </w:rPr>
        <w:t xml:space="preserve">major </w:t>
      </w:r>
      <w:r>
        <w:rPr>
          <w:color w:val="000000"/>
        </w:rPr>
        <w:t xml:space="preserve">challenge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investigation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dynamic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evolution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cathodeaair </w:t>
      </w:r>
      <w:r>
        <w:rPr>
          <w:color w:val="000000"/>
        </w:rPr>
        <w:t xml:space="preserve">interphases </w:t>
      </w:r>
      <w:r>
        <w:rPr>
          <w:color w:val="000000"/>
        </w:rPr>
        <w:t xml:space="preserve">is </w:t>
      </w:r>
      <w:r>
        <w:rPr>
          <w:color w:val="000000"/>
        </w:rPr>
        <w:t xml:space="preserve">highly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to </w:t>
      </w:r>
      <w:r>
        <w:rPr>
          <w:color w:val="000000"/>
        </w:rPr>
        <w:t xml:space="preserve">develop </w:t>
      </w:r>
      <w:r>
        <w:rPr>
          <w:color w:val="000000"/>
        </w:rPr>
        <w:t xml:space="preserve">viable </w:t>
      </w:r>
      <w:r>
        <w:rPr>
          <w:color w:val="000000"/>
        </w:rPr>
        <w:t xml:space="preserve">strategies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practical </w:t>
      </w:r>
      <w:r>
        <w:rPr>
          <w:color w:val="000000"/>
        </w:rPr>
        <w:t xml:space="preserve">implementation </w:t>
      </w:r>
      <w:r>
        <w:rPr>
          <w:color w:val="000000"/>
        </w:rPr>
        <w:t xml:space="preserve">of </w:t>
      </w:r>
      <w:r>
        <w:rPr>
          <w:color w:val="000000"/>
        </w:rPr>
        <w:t xml:space="preserve">high-Ni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for </w:t>
      </w:r>
      <w:r>
        <w:rPr>
          <w:color w:val="000000"/>
        </w:rPr>
        <w:t xml:space="preserve">sodium-ion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content </w:t>
      </w:r>
      <w:r>
        <w:rPr>
          <w:color w:val="000000"/>
        </w:rPr>
        <w:t xml:space="preserve">of </w:t>
      </w:r>
      <w:r>
        <w:rPr>
          <w:color w:val="000000"/>
        </w:rPr>
        <w:t xml:space="preserve">NaOH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to </w:t>
      </w:r>
      <w:r>
        <w:rPr>
          <w:color w:val="000000"/>
        </w:rPr>
        <w:t xml:space="preserve">5238 </w:t>
      </w:r>
      <w:r>
        <w:rPr>
          <w:color w:val="000000"/>
        </w:rPr>
        <w:t xml:space="preserve">ppm </w:t>
      </w:r>
      <w:r>
        <w:rPr>
          <w:color w:val="000000"/>
        </w:rPr>
        <w:t xml:space="preserve">after </w:t>
      </w:r>
      <w:r>
        <w:rPr>
          <w:color w:val="000000"/>
        </w:rPr>
        <w:t xml:space="preserve">air </w:t>
      </w:r>
      <w:r>
        <w:rPr>
          <w:color w:val="000000"/>
        </w:rPr>
        <w:t xml:space="preserve">exposure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CCCC00"/>
        </w:rPr>
        <w:t xml:space="preserve">facile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between </w:t>
      </w:r>
      <w:r>
        <w:rPr>
          <w:color w:val="CCCC00"/>
        </w:rPr>
        <w:t xml:space="preserve">NaOH </w:t>
      </w:r>
      <w:r>
        <w:rPr>
          <w:color w:val="CCCC00"/>
        </w:rPr>
        <w:t xml:space="preserve">and </w:t>
      </w:r>
      <w:r>
        <w:rPr>
          <w:color w:val="CCCC00"/>
        </w:rPr>
        <w:t xml:space="preserve">CO </w:t>
      </w:r>
      <w:r>
        <w:rPr>
          <w:color w:val="CCCC00"/>
        </w:rPr>
        <w:t xml:space="preserve">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weight </w:t>
      </w:r>
      <w:r>
        <w:rPr>
          <w:color w:val="66CC00"/>
        </w:rPr>
        <w:t xml:space="preserve">loss </w:t>
      </w:r>
      <w:r>
        <w:rPr>
          <w:color w:val="000000"/>
        </w:rPr>
        <w:t xml:space="preserve">occurring </w:t>
      </w:r>
      <w:r>
        <w:rPr>
          <w:color w:val="000000"/>
        </w:rPr>
        <w:t xml:space="preserve">before </w:t>
      </w:r>
      <w:r>
        <w:rPr>
          <w:color w:val="000000"/>
        </w:rPr>
        <w:t xml:space="preserve">100 </w:t>
      </w:r>
      <w:r>
        <w:rPr>
          <w:color w:val="000000"/>
        </w:rPr>
        <w:t xml:space="preserve">AdegC </w:t>
      </w:r>
      <w:r>
        <w:rPr>
          <w:color w:val="000000"/>
        </w:rPr>
        <w:t xml:space="preserve">is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desorption </w:t>
      </w:r>
      <w:r>
        <w:rPr>
          <w:color w:val="0000FF"/>
        </w:rPr>
        <w:t xml:space="preserve">of </w:t>
      </w:r>
      <w:r>
        <w:rPr>
          <w:color w:val="0000FF"/>
        </w:rPr>
        <w:t xml:space="preserve">dissociated </w:t>
      </w:r>
      <w:r>
        <w:rPr>
          <w:color w:val="0000FF"/>
        </w:rPr>
        <w:t xml:space="preserve">water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loss </w:t>
      </w:r>
      <w:r>
        <w:rPr>
          <w:color w:val="000000"/>
        </w:rPr>
        <w:t xml:space="preserve">of </w:t>
      </w:r>
      <w:r>
        <w:rPr>
          <w:color w:val="000000"/>
        </w:rPr>
        <w:t xml:space="preserve">lattice </w:t>
      </w:r>
      <w:r>
        <w:rPr>
          <w:color w:val="000000"/>
        </w:rPr>
        <w:t xml:space="preserve">water </w:t>
      </w:r>
      <w:r>
        <w:rPr>
          <w:color w:val="000000"/>
        </w:rPr>
        <w:t xml:space="preserve">from </w:t>
      </w:r>
      <w:r>
        <w:rPr>
          <w:color w:val="000000"/>
        </w:rPr>
        <w:t xml:space="preserve">sodium </w:t>
      </w:r>
      <w:r>
        <w:rPr>
          <w:color w:val="000000"/>
        </w:rPr>
        <w:t xml:space="preserve">carbonate </w:t>
      </w:r>
      <w:r>
        <w:rPr>
          <w:color w:val="000000"/>
        </w:rPr>
        <w:t xml:space="preserve">monohydrate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Eventually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NMC701515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are </w:t>
      </w:r>
      <w:r>
        <w:rPr>
          <w:color w:val="000000"/>
        </w:rPr>
        <w:t xml:space="preserve">entirely </w:t>
      </w:r>
      <w:r>
        <w:rPr>
          <w:color w:val="000000"/>
        </w:rPr>
        <w:t xml:space="preserve">covered </w:t>
      </w:r>
      <w:r>
        <w:rPr>
          <w:color w:val="000000"/>
        </w:rPr>
        <w:t xml:space="preserve">by </w:t>
      </w:r>
      <w:r>
        <w:rPr>
          <w:color w:val="000000"/>
        </w:rPr>
        <w:t xml:space="preserve">a </w:t>
      </w:r>
      <w:r>
        <w:rPr>
          <w:color w:val="000000"/>
        </w:rPr>
        <w:t xml:space="preserve">thick </w:t>
      </w:r>
      <w:r>
        <w:rPr>
          <w:color w:val="000000"/>
        </w:rPr>
        <w:t xml:space="preserve">layer </w:t>
      </w:r>
      <w:r>
        <w:rPr>
          <w:color w:val="000000"/>
        </w:rPr>
        <w:t xml:space="preserve">of </w:t>
      </w:r>
      <w:r>
        <w:rPr>
          <w:color w:val="000000"/>
        </w:rPr>
        <w:t xml:space="preserve">impurities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primary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are </w:t>
      </w:r>
      <w:r>
        <w:rPr>
          <w:color w:val="000000"/>
        </w:rPr>
        <w:t xml:space="preserve">barely </w:t>
      </w:r>
      <w:r>
        <w:rPr>
          <w:color w:val="000000"/>
        </w:rPr>
        <w:t xml:space="preserve">seen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alkaline </w:t>
      </w:r>
      <w:r>
        <w:rPr>
          <w:color w:val="000000"/>
        </w:rPr>
        <w:t xml:space="preserve">residual </w:t>
      </w:r>
      <w:r>
        <w:rPr>
          <w:color w:val="000000"/>
        </w:rPr>
        <w:t xml:space="preserve">sodium </w:t>
      </w:r>
      <w:r>
        <w:rPr>
          <w:color w:val="000000"/>
        </w:rPr>
        <w:t xml:space="preserve">species </w:t>
      </w:r>
      <w:r>
        <w:rPr>
          <w:color w:val="000000"/>
        </w:rPr>
        <w:t xml:space="preserve">( </w:t>
      </w:r>
      <w:r>
        <w:rPr>
          <w:color w:val="000000"/>
        </w:rPr>
        <w:t xml:space="preserve">e.g. </w:t>
      </w:r>
      <w:r>
        <w:rPr>
          <w:color w:val="000000"/>
        </w:rPr>
        <w:t xml:space="preserve">, </w:t>
      </w:r>
      <w:r>
        <w:rPr>
          <w:color w:val="000000"/>
        </w:rPr>
        <w:t xml:space="preserve">NaOH </w:t>
      </w:r>
      <w:r>
        <w:rPr>
          <w:color w:val="000000"/>
        </w:rPr>
        <w:t xml:space="preserve">and </w:t>
      </w:r>
      <w:r>
        <w:rPr>
          <w:color w:val="000000"/>
        </w:rPr>
        <w:t xml:space="preserve">Na </w:t>
      </w:r>
      <w:r>
        <w:rPr>
          <w:color w:val="000000"/>
        </w:rPr>
        <w:t xml:space="preserve">2 </w:t>
      </w:r>
      <w:r>
        <w:rPr>
          <w:color w:val="000000"/>
        </w:rPr>
        <w:t xml:space="preserve">CO </w:t>
      </w:r>
      <w:r>
        <w:rPr>
          <w:color w:val="000000"/>
        </w:rPr>
        <w:t xml:space="preserve">3 </w:t>
      </w:r>
      <w:r>
        <w:rPr>
          <w:color w:val="000000"/>
        </w:rPr>
        <w:t xml:space="preserve">) </w:t>
      </w:r>
      <w:r>
        <w:rPr>
          <w:color w:val="000000"/>
        </w:rPr>
        <w:t xml:space="preserve">initiate </w:t>
      </w:r>
      <w:r>
        <w:rPr>
          <w:color w:val="000000"/>
        </w:rPr>
        <w:t xml:space="preserve">the </w:t>
      </w:r>
      <w:r>
        <w:rPr>
          <w:color w:val="000000"/>
        </w:rPr>
        <w:t xml:space="preserve">defluorination </w:t>
      </w:r>
      <w:r>
        <w:rPr>
          <w:color w:val="000000"/>
        </w:rPr>
        <w:t xml:space="preserve">of </w:t>
      </w:r>
      <w:r>
        <w:rPr>
          <w:color w:val="000000"/>
        </w:rPr>
        <w:t xml:space="preserve">PVDF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not </w:t>
      </w:r>
      <w:r>
        <w:rPr>
          <w:color w:val="000000"/>
        </w:rPr>
        <w:t xml:space="preserve">only </w:t>
      </w:r>
      <w:r>
        <w:rPr>
          <w:color w:val="000000"/>
        </w:rPr>
        <w:t xml:space="preserve">deteriorate </w:t>
      </w:r>
      <w:r>
        <w:rPr>
          <w:color w:val="000000"/>
        </w:rPr>
        <w:t xml:space="preserve">the </w:t>
      </w:r>
      <w:r>
        <w:rPr>
          <w:color w:val="000000"/>
        </w:rPr>
        <w:t xml:space="preserve">mechanical </w:t>
      </w:r>
      <w:r>
        <w:rPr>
          <w:color w:val="000000"/>
        </w:rPr>
        <w:t xml:space="preserve">strength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S6a </w:t>
      </w:r>
      <w:r>
        <w:rPr>
          <w:color w:val="000000"/>
        </w:rPr>
        <w:t xml:space="preserve">) </w:t>
      </w:r>
      <w:r>
        <w:rPr>
          <w:color w:val="000000"/>
        </w:rPr>
        <w:t xml:space="preserve">but </w:t>
      </w:r>
      <w:r>
        <w:rPr>
          <w:color w:val="000000"/>
        </w:rPr>
        <w:t xml:space="preserve">also </w:t>
      </w:r>
      <w:r>
        <w:rPr>
          <w:color w:val="000000"/>
        </w:rPr>
        <w:t xml:space="preserve">generate </w:t>
      </w:r>
      <w:r>
        <w:rPr>
          <w:color w:val="000000"/>
        </w:rPr>
        <w:t xml:space="preserve">NaF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e </w:t>
      </w:r>
      <w:r>
        <w:rPr>
          <w:color w:val="000000"/>
        </w:rPr>
        <w:t xml:space="preserve">)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active </w:t>
      </w:r>
      <w:r>
        <w:rPr>
          <w:color w:val="000000"/>
        </w:rPr>
        <w:t xml:space="preserve">compound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preparation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air </w:t>
      </w:r>
      <w:r>
        <w:rPr>
          <w:color w:val="000000"/>
        </w:rPr>
        <w:t xml:space="preserve">exposure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poor </w:t>
      </w:r>
      <w:r>
        <w:rPr>
          <w:color w:val="000000"/>
        </w:rPr>
        <w:t xml:space="preserve">chemical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NMC701515 </w:t>
      </w:r>
      <w:r>
        <w:rPr>
          <w:color w:val="000000"/>
        </w:rPr>
        <w:t xml:space="preserve">also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FF"/>
        </w:rPr>
        <w:t xml:space="preserve">corrosion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Al </w:t>
      </w:r>
      <w:r>
        <w:rPr>
          <w:color w:val="0000FF"/>
        </w:rPr>
        <w:t xml:space="preserve">current </w:t>
      </w:r>
      <w:r>
        <w:rPr>
          <w:color w:val="0000FF"/>
        </w:rPr>
        <w:t xml:space="preserve">collector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S6b </w:t>
      </w:r>
      <w:r>
        <w:rPr>
          <w:color w:val="000000"/>
        </w:rPr>
        <w:t xml:space="preserve">) </w:t>
      </w:r>
      <w:r>
        <w:rPr>
          <w:color w:val="000000"/>
        </w:rPr>
        <w:t xml:space="preserve">during </w:t>
      </w:r>
      <w:r>
        <w:rPr>
          <w:color w:val="000000"/>
        </w:rPr>
        <w:t xml:space="preserve">air </w:t>
      </w:r>
      <w:r>
        <w:rPr>
          <w:color w:val="000000"/>
        </w:rPr>
        <w:t xml:space="preserve">exposure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CCCC00"/>
        </w:rPr>
        <w:t xml:space="preserve">intensive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between </w:t>
      </w:r>
      <w:r>
        <w:rPr>
          <w:color w:val="CCCC00"/>
        </w:rPr>
        <w:t xml:space="preserve">the </w:t>
      </w:r>
      <w:r>
        <w:rPr>
          <w:color w:val="CCCC00"/>
        </w:rPr>
        <w:t xml:space="preserve">NMC701515 </w:t>
      </w:r>
      <w:r>
        <w:rPr>
          <w:color w:val="CCCC00"/>
        </w:rPr>
        <w:t xml:space="preserve">cathode </w:t>
      </w:r>
      <w:r>
        <w:rPr>
          <w:color w:val="CCCC00"/>
        </w:rPr>
        <w:t xml:space="preserve">and </w:t>
      </w:r>
      <w:r>
        <w:rPr>
          <w:color w:val="CCCC00"/>
        </w:rPr>
        <w:t xml:space="preserve">air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accompanied </w:t>
      </w:r>
      <w:r>
        <w:rPr>
          <w:color w:val="000000"/>
        </w:rPr>
        <w:t xml:space="preserve">by </w:t>
      </w:r>
      <w:r>
        <w:rPr>
          <w:color w:val="000000"/>
        </w:rPr>
        <w:t xml:space="preserve">a </w:t>
      </w:r>
      <w:r>
        <w:rPr>
          <w:color w:val="0000FF"/>
        </w:rPr>
        <w:t xml:space="preserve">depletion </w:t>
      </w:r>
      <w:r>
        <w:rPr>
          <w:color w:val="0000FF"/>
        </w:rPr>
        <w:t xml:space="preserve">of </w:t>
      </w:r>
      <w:r>
        <w:rPr>
          <w:color w:val="0000FF"/>
        </w:rPr>
        <w:t xml:space="preserve">Na </w:t>
      </w:r>
      <w:r>
        <w:rPr>
          <w:color w:val="0000FF"/>
        </w:rPr>
        <w:t xml:space="preserve">+ </w:t>
      </w:r>
      <w:r>
        <w:rPr>
          <w:color w:val="0000FF"/>
        </w:rPr>
        <w:t xml:space="preserve">ions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lattice </w:t>
      </w:r>
      <w:r>
        <w:rPr>
          <w:color w:val="000000"/>
        </w:rPr>
        <w:t xml:space="preserve">, </w:t>
      </w:r>
      <w:r>
        <w:rPr>
          <w:color w:val="CCCC00"/>
        </w:rPr>
        <w:t xml:space="preserve">reduction </w:t>
      </w:r>
      <w:r>
        <w:rPr>
          <w:color w:val="CCCC00"/>
        </w:rPr>
        <w:t xml:space="preserve">of </w:t>
      </w:r>
      <w:r>
        <w:rPr>
          <w:color w:val="CCCC00"/>
        </w:rPr>
        <w:t xml:space="preserve">Ni </w:t>
      </w:r>
      <w:r>
        <w:rPr>
          <w:color w:val="CCCC00"/>
        </w:rPr>
        <w:t xml:space="preserve">3+ </w:t>
      </w:r>
      <w:r>
        <w:rPr>
          <w:color w:val="CCCC00"/>
        </w:rPr>
        <w:t xml:space="preserve">to </w:t>
      </w:r>
      <w:r>
        <w:rPr>
          <w:color w:val="CCCC00"/>
        </w:rPr>
        <w:t xml:space="preserve">Ni </w:t>
      </w:r>
      <w:r>
        <w:rPr>
          <w:color w:val="CCCC00"/>
        </w:rPr>
        <w:t xml:space="preserve">2+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loss </w:t>
      </w:r>
      <w:r>
        <w:rPr>
          <w:color w:val="000000"/>
        </w:rPr>
        <w:t xml:space="preserve">of </w:t>
      </w:r>
      <w:r>
        <w:rPr>
          <w:color w:val="000000"/>
        </w:rPr>
        <w:t xml:space="preserve">O </w:t>
      </w:r>
      <w:r>
        <w:rPr>
          <w:color w:val="000000"/>
        </w:rPr>
        <w:t xml:space="preserve">, </w:t>
      </w:r>
      <w:r>
        <w:rPr>
          <w:color w:val="000000"/>
        </w:rPr>
        <w:t xml:space="preserve">is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66CC00"/>
        </w:rPr>
        <w:t xml:space="preserve">during </w:t>
      </w:r>
      <w:r>
        <w:rPr>
          <w:color w:val="66CC00"/>
        </w:rPr>
        <w:t xml:space="preserve">air </w:t>
      </w:r>
      <w:r>
        <w:rPr>
          <w:color w:val="66CC00"/>
        </w:rPr>
        <w:t xml:space="preserve">exposure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charge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are </w:t>
      </w:r>
      <w:r>
        <w:rPr>
          <w:color w:val="000000"/>
        </w:rPr>
        <w:t xml:space="preserve">notably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for </w:t>
      </w:r>
      <w:r>
        <w:rPr>
          <w:color w:val="000000"/>
        </w:rPr>
        <w:t xml:space="preserve">both </w:t>
      </w:r>
      <w:r>
        <w:rPr>
          <w:color w:val="000000"/>
        </w:rPr>
        <w:t xml:space="preserve">the </w:t>
      </w:r>
      <w:r>
        <w:rPr>
          <w:color w:val="000000"/>
        </w:rPr>
        <w:t xml:space="preserve">fresh </w:t>
      </w:r>
      <w:r>
        <w:rPr>
          <w:color w:val="000000"/>
        </w:rPr>
        <w:t xml:space="preserve">and </w:t>
      </w:r>
      <w:r>
        <w:rPr>
          <w:color w:val="000000"/>
        </w:rPr>
        <w:t xml:space="preserve">exposed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discrepancy </w:t>
      </w:r>
      <w:r>
        <w:rPr>
          <w:color w:val="000000"/>
        </w:rPr>
        <w:t xml:space="preserve">remarkably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with </w:t>
      </w:r>
      <w:r>
        <w:rPr>
          <w:color w:val="000000"/>
        </w:rPr>
        <w:t xml:space="preserve">exposure </w:t>
      </w:r>
      <w:r>
        <w:rPr>
          <w:color w:val="000000"/>
        </w:rPr>
        <w:t xml:space="preserve">time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+ </w:t>
      </w:r>
      <w:r>
        <w:rPr>
          <w:color w:val="000000"/>
        </w:rPr>
        <w:t xml:space="preserve">ions </w:t>
      </w:r>
      <w:r>
        <w:rPr>
          <w:color w:val="000000"/>
        </w:rPr>
        <w:t xml:space="preserve">are </w:t>
      </w:r>
      <w:r>
        <w:rPr>
          <w:color w:val="000000"/>
        </w:rPr>
        <w:t xml:space="preserve">depleted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bulk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degradation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CCCC00"/>
        </w:rPr>
        <w:t xml:space="preserve">Na-ion </w:t>
      </w:r>
      <w:r>
        <w:rPr>
          <w:color w:val="CCCC00"/>
        </w:rPr>
        <w:t xml:space="preserve">transport </w:t>
      </w:r>
      <w:r>
        <w:rPr>
          <w:color w:val="000000"/>
        </w:rPr>
        <w:t xml:space="preserve">appears </w:t>
      </w:r>
      <w:r>
        <w:rPr>
          <w:color w:val="000000"/>
        </w:rPr>
        <w:t xml:space="preserve">slower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ZrO </w:t>
      </w:r>
      <w:r>
        <w:rPr>
          <w:color w:val="000000"/>
        </w:rPr>
        <w:t xml:space="preserve">2 </w:t>
      </w:r>
      <w:r>
        <w:rPr>
          <w:color w:val="000000"/>
        </w:rPr>
        <w:t xml:space="preserve">@ </w:t>
      </w:r>
      <w:r>
        <w:rPr>
          <w:color w:val="000000"/>
        </w:rPr>
        <w:t xml:space="preserve">NMC701515 </w:t>
      </w:r>
      <w:r>
        <w:rPr>
          <w:color w:val="000000"/>
        </w:rPr>
        <w:t xml:space="preserve">cathode </w:t>
      </w:r>
      <w:r>
        <w:rPr>
          <w:color w:val="000000"/>
        </w:rPr>
        <w:t xml:space="preserve">relative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unmodified </w:t>
      </w:r>
      <w:r>
        <w:rPr>
          <w:color w:val="000000"/>
        </w:rPr>
        <w:t xml:space="preserve">NMC701515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ionic </w:t>
      </w:r>
      <w:r>
        <w:rPr>
          <w:color w:val="66CC00"/>
        </w:rPr>
        <w:t xml:space="preserve">conductivity </w:t>
      </w:r>
      <w:r>
        <w:rPr>
          <w:color w:val="66CC00"/>
        </w:rPr>
        <w:t xml:space="preserve">of </w:t>
      </w:r>
      <w:r>
        <w:rPr>
          <w:color w:val="66CC00"/>
        </w:rPr>
        <w:t xml:space="preserve">ZrO </w:t>
      </w:r>
      <w:r>
        <w:rPr>
          <w:color w:val="66CC00"/>
        </w:rPr>
        <w:t xml:space="preserve">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charge-transfer </w:t>
      </w:r>
      <w:r>
        <w:rPr>
          <w:color w:val="000000"/>
        </w:rPr>
        <w:t xml:space="preserve">kinetics </w:t>
      </w:r>
      <w:r>
        <w:rPr>
          <w:color w:val="000000"/>
        </w:rPr>
        <w:t xml:space="preserve">is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improved </w:t>
      </w:r>
      <w:r>
        <w:rPr>
          <w:color w:val="000000"/>
        </w:rPr>
        <w:t xml:space="preserve">by </w:t>
      </w:r>
      <w:r>
        <w:rPr>
          <w:color w:val="000000"/>
        </w:rPr>
        <w:t xml:space="preserve">ZrO </w:t>
      </w:r>
      <w:r>
        <w:rPr>
          <w:color w:val="000000"/>
        </w:rPr>
        <w:t xml:space="preserve">2 </w:t>
      </w:r>
      <w:r>
        <w:rPr>
          <w:color w:val="000000"/>
        </w:rPr>
        <w:t xml:space="preserve">coating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007F"/>
        </w:rPr>
        <w:t xml:space="preserve">stable </w:t>
      </w:r>
      <w:r>
        <w:rPr>
          <w:color w:val="FF007F"/>
        </w:rPr>
        <w:t xml:space="preserve">surface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overall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ZrO </w:t>
      </w:r>
      <w:r>
        <w:rPr>
          <w:color w:val="000000"/>
        </w:rPr>
        <w:t xml:space="preserve">2 </w:t>
      </w:r>
      <w:r>
        <w:rPr>
          <w:color w:val="000000"/>
        </w:rPr>
        <w:t xml:space="preserve">@ </w:t>
      </w:r>
      <w:r>
        <w:rPr>
          <w:color w:val="000000"/>
        </w:rPr>
        <w:t xml:space="preserve">NMC701515 </w:t>
      </w:r>
      <w:r>
        <w:rPr>
          <w:color w:val="000000"/>
        </w:rPr>
        <w:t xml:space="preserve">cathode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unmodified </w:t>
      </w:r>
      <w:r>
        <w:rPr>
          <w:color w:val="000000"/>
        </w:rPr>
        <w:t xml:space="preserve">cathode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NMC701515 </w:t>
      </w:r>
      <w:r>
        <w:rPr>
          <w:color w:val="000000"/>
        </w:rPr>
        <w:t xml:space="preserve">cathode </w:t>
      </w:r>
      <w:r>
        <w:rPr>
          <w:color w:val="000000"/>
        </w:rPr>
        <w:t xml:space="preserve">and </w:t>
      </w:r>
      <w:r>
        <w:rPr>
          <w:color w:val="000000"/>
        </w:rPr>
        <w:t xml:space="preserve">air </w:t>
      </w:r>
      <w:r>
        <w:rPr>
          <w:color w:val="000000"/>
        </w:rPr>
        <w:t xml:space="preserve">is </w:t>
      </w:r>
      <w:r>
        <w:rPr>
          <w:color w:val="000000"/>
        </w:rPr>
        <w:t xml:space="preserve">so </w:t>
      </w:r>
      <w:r>
        <w:rPr>
          <w:color w:val="000000"/>
        </w:rPr>
        <w:t xml:space="preserve">intense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cathode </w:t>
      </w:r>
      <w:r>
        <w:rPr>
          <w:color w:val="66CC00"/>
        </w:rPr>
        <w:t xml:space="preserve">degrades </w:t>
      </w:r>
      <w:r>
        <w:rPr>
          <w:color w:val="66CC00"/>
        </w:rPr>
        <w:t xml:space="preserve">in </w:t>
      </w:r>
      <w:r>
        <w:rPr>
          <w:color w:val="66CC00"/>
        </w:rPr>
        <w:t xml:space="preserve">air </w:t>
      </w:r>
      <w:r>
        <w:rPr>
          <w:color w:val="66CC00"/>
        </w:rPr>
        <w:t xml:space="preserve">within </w:t>
      </w:r>
      <w:r>
        <w:rPr>
          <w:color w:val="66CC00"/>
        </w:rPr>
        <w:t xml:space="preserve">hours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strong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alkaline </w:t>
      </w:r>
      <w:r>
        <w:rPr>
          <w:color w:val="000000"/>
        </w:rPr>
        <w:t xml:space="preserve">residual </w:t>
      </w:r>
      <w:r>
        <w:rPr>
          <w:color w:val="000000"/>
        </w:rPr>
        <w:t xml:space="preserve">sodium </w:t>
      </w:r>
      <w:r>
        <w:rPr>
          <w:color w:val="000000"/>
        </w:rPr>
        <w:t xml:space="preserve">species </w:t>
      </w:r>
      <w:r>
        <w:rPr>
          <w:color w:val="000000"/>
        </w:rPr>
        <w:t xml:space="preserve">and </w:t>
      </w:r>
      <w:r>
        <w:rPr>
          <w:color w:val="000000"/>
        </w:rPr>
        <w:t xml:space="preserve">PVDF </w:t>
      </w:r>
      <w:r>
        <w:rPr>
          <w:color w:val="000000"/>
        </w:rPr>
        <w:t xml:space="preserve">binder </w:t>
      </w:r>
      <w:r>
        <w:rPr>
          <w:color w:val="000000"/>
        </w:rPr>
        <w:t xml:space="preserve">occurs </w:t>
      </w:r>
      <w:r>
        <w:rPr>
          <w:color w:val="000000"/>
        </w:rPr>
        <w:t xml:space="preserve">during </w:t>
      </w:r>
      <w:r>
        <w:rPr>
          <w:color w:val="FF3333"/>
        </w:rPr>
        <w:t xml:space="preserve">electrode </w:t>
      </w:r>
      <w:r>
        <w:rPr>
          <w:color w:val="FF3333"/>
        </w:rPr>
        <w:t xml:space="preserve">preparation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air </w:t>
      </w:r>
      <w:r>
        <w:rPr>
          <w:color w:val="FF3333"/>
        </w:rPr>
        <w:t xml:space="preserve">-exposed </w:t>
      </w:r>
      <w:r>
        <w:rPr>
          <w:color w:val="FF3333"/>
        </w:rPr>
        <w:t xml:space="preserve">samples </w:t>
      </w:r>
      <w:r>
        <w:rPr>
          <w:color w:val="000000"/>
        </w:rPr>
        <w:t xml:space="preserve">, </w:t>
      </w:r>
      <w:r>
        <w:rPr>
          <w:color w:val="000000"/>
        </w:rPr>
        <w:t xml:space="preserve">generating </w:t>
      </w:r>
      <w:r>
        <w:rPr>
          <w:color w:val="000000"/>
        </w:rPr>
        <w:t xml:space="preserve">a </w:t>
      </w:r>
      <w:r>
        <w:rPr>
          <w:color w:val="000000"/>
        </w:rPr>
        <w:t xml:space="preserve">layer </w:t>
      </w:r>
      <w:r>
        <w:rPr>
          <w:color w:val="000000"/>
        </w:rPr>
        <w:t xml:space="preserve">of </w:t>
      </w:r>
      <w:r>
        <w:rPr>
          <w:color w:val="000000"/>
        </w:rPr>
        <w:t xml:space="preserve">F-containing </w:t>
      </w:r>
      <w:r>
        <w:rPr>
          <w:color w:val="000000"/>
        </w:rPr>
        <w:t xml:space="preserve">species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NaF </w:t>
      </w:r>
      <w:r>
        <w:rPr>
          <w:color w:val="000000"/>
        </w:rPr>
        <w:t xml:space="preserve">,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particlesa </w:t>
      </w:r>
      <w:r>
        <w:rPr>
          <w:color w:val="000000"/>
        </w:rPr>
        <w:t xml:space="preserve">surface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formed </w:t>
      </w:r>
      <w:r>
        <w:rPr>
          <w:color w:val="000000"/>
        </w:rPr>
        <w:t xml:space="preserve">surface </w:t>
      </w:r>
      <w:r>
        <w:rPr>
          <w:color w:val="000000"/>
        </w:rPr>
        <w:t xml:space="preserve">degradation </w:t>
      </w:r>
      <w:r>
        <w:rPr>
          <w:color w:val="000000"/>
        </w:rPr>
        <w:t xml:space="preserve">layers </w:t>
      </w:r>
      <w:r>
        <w:rPr>
          <w:color w:val="000000"/>
        </w:rPr>
        <w:t xml:space="preserve">are </w:t>
      </w:r>
      <w:r>
        <w:rPr>
          <w:color w:val="000000"/>
        </w:rPr>
        <w:t xml:space="preserve">electronic/ionic </w:t>
      </w:r>
      <w:r>
        <w:rPr>
          <w:color w:val="000000"/>
        </w:rPr>
        <w:t xml:space="preserve">insulators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significant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losses </w:t>
      </w:r>
      <w:r>
        <w:rPr>
          <w:color w:val="66CC00"/>
        </w:rPr>
        <w:t xml:space="preserve">for </w:t>
      </w:r>
      <w:r>
        <w:rPr>
          <w:color w:val="66CC00"/>
        </w:rPr>
        <w:t xml:space="preserve">the </w:t>
      </w:r>
      <w:r>
        <w:rPr>
          <w:color w:val="66CC00"/>
        </w:rPr>
        <w:t xml:space="preserve">air-exposed </w:t>
      </w:r>
      <w:r>
        <w:rPr>
          <w:color w:val="66CC00"/>
        </w:rPr>
        <w:t xml:space="preserve">cathodes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energy </w:t>
      </w:r>
      <w:r>
        <w:rPr>
          <w:color w:val="66CC00"/>
        </w:rPr>
        <w:t xml:space="preserve">density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battery </w:t>
      </w:r>
      <w:r>
        <w:rPr>
          <w:color w:val="000000"/>
        </w:rPr>
        <w:t xml:space="preserve">depends </w:t>
      </w:r>
      <w:r>
        <w:rPr>
          <w:color w:val="000000"/>
        </w:rPr>
        <w:t xml:space="preserve">not </w:t>
      </w:r>
      <w:r>
        <w:rPr>
          <w:color w:val="000000"/>
        </w:rPr>
        <w:t xml:space="preserve">only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66CC00"/>
        </w:rPr>
        <w:t xml:space="preserve">cell </w:t>
      </w:r>
      <w:r>
        <w:rPr>
          <w:color w:val="66CC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also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feasible </w:t>
      </w:r>
      <w:r>
        <w:rPr>
          <w:color w:val="000000"/>
        </w:rPr>
        <w:t xml:space="preserve">strategy </w:t>
      </w:r>
      <w:r>
        <w:rPr>
          <w:color w:val="000000"/>
        </w:rPr>
        <w:t xml:space="preserve">for </w:t>
      </w:r>
      <w:r>
        <w:rPr>
          <w:color w:val="66CC00"/>
        </w:rPr>
        <w:t xml:space="preserve">increasing </w:t>
      </w:r>
      <w:r>
        <w:rPr>
          <w:color w:val="66CC00"/>
        </w:rPr>
        <w:t xml:space="preserve">the </w:t>
      </w:r>
      <w:r>
        <w:rPr>
          <w:color w:val="66CC00"/>
        </w:rPr>
        <w:t xml:space="preserve">energy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DESIBs </w:t>
      </w:r>
      <w:r>
        <w:rPr>
          <w:color w:val="66CC00"/>
        </w:rPr>
        <w:t xml:space="preserve">is </w:t>
      </w:r>
      <w:r>
        <w:rPr>
          <w:color w:val="66CC00"/>
        </w:rPr>
        <w:t xml:space="preserve">to </w:t>
      </w:r>
      <w:r>
        <w:rPr>
          <w:color w:val="66CC00"/>
        </w:rPr>
        <w:t xml:space="preserve">use </w:t>
      </w:r>
      <w:r>
        <w:rPr>
          <w:color w:val="66CC00"/>
        </w:rPr>
        <w:t xml:space="preserve">a </w:t>
      </w:r>
      <w:r>
        <w:rPr>
          <w:color w:val="66CC00"/>
        </w:rPr>
        <w:t xml:space="preserve">cathode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66CC00"/>
        </w:rPr>
        <w:t xml:space="preserve">greater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Because </w:t>
      </w:r>
      <w:r>
        <w:rPr>
          <w:color w:val="000000"/>
        </w:rPr>
        <w:t xml:space="preserve">conventional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DESIB </w:t>
      </w:r>
      <w:r>
        <w:rPr>
          <w:color w:val="000000"/>
        </w:rPr>
        <w:t xml:space="preserve">act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mediator </w:t>
      </w:r>
      <w:r>
        <w:rPr>
          <w:color w:val="000000"/>
        </w:rPr>
        <w:t xml:space="preserve">for </w:t>
      </w:r>
      <w:r>
        <w:rPr>
          <w:color w:val="000000"/>
        </w:rPr>
        <w:t xml:space="preserve">transporting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anodic </w:t>
      </w:r>
      <w:r>
        <w:rPr>
          <w:color w:val="000000"/>
        </w:rPr>
        <w:t xml:space="preserve">( </w:t>
      </w:r>
      <w:r>
        <w:rPr>
          <w:color w:val="000000"/>
        </w:rPr>
        <w:t xml:space="preserve">Na/Na+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cathodic </w:t>
      </w:r>
      <w:r>
        <w:rPr>
          <w:color w:val="000000"/>
        </w:rPr>
        <w:t xml:space="preserve">( </w:t>
      </w:r>
      <w:r>
        <w:rPr>
          <w:color w:val="000000"/>
        </w:rPr>
        <w:t xml:space="preserve">Na+ </w:t>
      </w:r>
      <w:r>
        <w:rPr>
          <w:color w:val="000000"/>
        </w:rPr>
        <w:t xml:space="preserve">de-insertion/insertion </w:t>
      </w:r>
      <w:r>
        <w:rPr>
          <w:color w:val="000000"/>
        </w:rPr>
        <w:t xml:space="preserve">)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, </w:t>
      </w:r>
      <w:r>
        <w:rPr>
          <w:color w:val="000000"/>
        </w:rPr>
        <w:t xml:space="preserve">they </w:t>
      </w:r>
      <w:r>
        <w:rPr>
          <w:color w:val="000000"/>
        </w:rPr>
        <w:t xml:space="preserve">are </w:t>
      </w:r>
      <w:r>
        <w:rPr>
          <w:color w:val="000000"/>
        </w:rPr>
        <w:t xml:space="preserve">electrochemically </w:t>
      </w:r>
      <w:r>
        <w:rPr>
          <w:color w:val="000000"/>
        </w:rPr>
        <w:t xml:space="preserve">inactive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66CC00"/>
        </w:rPr>
        <w:t xml:space="preserve">charge </w:t>
      </w:r>
      <w:r>
        <w:rPr>
          <w:color w:val="66CC00"/>
        </w:rPr>
        <w:t xml:space="preserve">storage </w:t>
      </w:r>
      <w:r>
        <w:rPr>
          <w:color w:val="66CC00"/>
        </w:rPr>
        <w:t xml:space="preserve">is </w:t>
      </w:r>
      <w:r>
        <w:rPr>
          <w:color w:val="66CC00"/>
        </w:rPr>
        <w:t xml:space="preserve">limited </w:t>
      </w:r>
      <w:r>
        <w:rPr>
          <w:color w:val="66CC00"/>
        </w:rPr>
        <w:t xml:space="preserve">by </w:t>
      </w:r>
      <w:r>
        <w:rPr>
          <w:color w:val="66CC00"/>
        </w:rPr>
        <w:t xml:space="preserve">the </w:t>
      </w:r>
      <w:r>
        <w:rPr>
          <w:color w:val="66CC00"/>
        </w:rPr>
        <w:t xml:space="preserve">cathode </w:t>
      </w:r>
      <w:r>
        <w:rPr>
          <w:color w:val="000000"/>
        </w:rPr>
        <w:t xml:space="preserve">when </w:t>
      </w:r>
      <w:r>
        <w:rPr>
          <w:color w:val="000000"/>
        </w:rPr>
        <w:t xml:space="preserve">Na2SO4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is </w:t>
      </w:r>
      <w:r>
        <w:rPr>
          <w:color w:val="000000"/>
        </w:rPr>
        <w:t xml:space="preserve">used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DESIB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to </w:t>
      </w:r>
      <w:r>
        <w:rPr>
          <w:color w:val="000000"/>
        </w:rPr>
        <w:t xml:space="preserve">maintain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neutrality </w:t>
      </w:r>
      <w:r>
        <w:rPr>
          <w:color w:val="000000"/>
        </w:rPr>
        <w:t xml:space="preserve">within </w:t>
      </w:r>
      <w:r>
        <w:rPr>
          <w:color w:val="000000"/>
        </w:rPr>
        <w:t xml:space="preserve">Nax-NiPB </w:t>
      </w:r>
      <w:r>
        <w:rPr>
          <w:color w:val="000000"/>
        </w:rPr>
        <w:t xml:space="preserve">, </w:t>
      </w:r>
      <w:r>
        <w:rPr>
          <w:color w:val="000000"/>
        </w:rPr>
        <w:t xml:space="preserve">Na+ </w:t>
      </w:r>
      <w:r>
        <w:rPr>
          <w:color w:val="000000"/>
        </w:rPr>
        <w:t xml:space="preserve">ion </w:t>
      </w:r>
      <w:r>
        <w:rPr>
          <w:color w:val="000000"/>
        </w:rPr>
        <w:t xml:space="preserve">de-insertion/insertion </w:t>
      </w:r>
      <w:r>
        <w:rPr>
          <w:color w:val="000000"/>
        </w:rPr>
        <w:t xml:space="preserve">takes </w:t>
      </w:r>
      <w:r>
        <w:rPr>
          <w:color w:val="000000"/>
        </w:rPr>
        <w:t xml:space="preserve">place </w:t>
      </w:r>
      <w:r>
        <w:rPr>
          <w:color w:val="000000"/>
        </w:rPr>
        <w:t xml:space="preserve">through </w:t>
      </w:r>
      <w:r>
        <w:rPr>
          <w:color w:val="000000"/>
        </w:rPr>
        <w:t xml:space="preserve">redox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FeII/FeIII </w:t>
      </w:r>
      <w:r>
        <w:rPr>
          <w:color w:val="000000"/>
        </w:rPr>
        <w:t xml:space="preserve">couple.11 </w:t>
      </w:r>
      <w:r>
        <w:rPr>
          <w:color w:val="000000"/>
        </w:rPr>
        <w:t xml:space="preserve">, </w:t>
      </w:r>
      <w:r>
        <w:rPr>
          <w:color w:val="000000"/>
        </w:rPr>
        <w:t xml:space="preserve">17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Na-FC </w:t>
      </w:r>
      <w:r>
        <w:rPr>
          <w:color w:val="FF3333"/>
        </w:rPr>
        <w:t xml:space="preserve">electrolyte </w:t>
      </w:r>
      <w:r>
        <w:rPr>
          <w:color w:val="FF3333"/>
        </w:rPr>
        <w:t xml:space="preserve">plus </w:t>
      </w:r>
      <w:r>
        <w:rPr>
          <w:color w:val="FF3333"/>
        </w:rPr>
        <w:t xml:space="preserve">Nax-NiPB </w:t>
      </w:r>
      <w:r>
        <w:rPr>
          <w:color w:val="FF3333"/>
        </w:rPr>
        <w:t xml:space="preserve">trace </w:t>
      </w:r>
      <w:r>
        <w:rPr>
          <w:color w:val="000000"/>
        </w:rPr>
        <w:t xml:space="preserve">( </w:t>
      </w:r>
      <w:r>
        <w:rPr>
          <w:color w:val="000000"/>
        </w:rPr>
        <w:t xml:space="preserve">see </w:t>
      </w:r>
      <w:r>
        <w:rPr>
          <w:color w:val="000000"/>
        </w:rPr>
        <w:t xml:space="preserve">curve </w:t>
      </w:r>
      <w:r>
        <w:rPr>
          <w:color w:val="000000"/>
        </w:rPr>
        <w:t xml:space="preserve">( </w:t>
      </w:r>
      <w:r>
        <w:rPr>
          <w:color w:val="000000"/>
        </w:rPr>
        <w:t xml:space="preserve">ii </w:t>
      </w:r>
      <w:r>
        <w:rPr>
          <w:color w:val="000000"/>
        </w:rPr>
        <w:t xml:space="preserve">) </w:t>
      </w:r>
      <w:r>
        <w:rPr>
          <w:color w:val="000000"/>
        </w:rPr>
        <w:t xml:space="preserve">) </w:t>
      </w:r>
      <w:r>
        <w:rPr>
          <w:color w:val="000000"/>
        </w:rPr>
        <w:t xml:space="preserve">exhibits </w:t>
      </w:r>
      <w:r>
        <w:rPr>
          <w:color w:val="000000"/>
        </w:rPr>
        <w:t xml:space="preserve">a </w:t>
      </w:r>
      <w:r>
        <w:rPr>
          <w:color w:val="66CC00"/>
        </w:rPr>
        <w:t xml:space="preserve">large </w:t>
      </w:r>
      <w:r>
        <w:rPr>
          <w:color w:val="66CC00"/>
        </w:rPr>
        <w:t xml:space="preserve">area </w:t>
      </w:r>
      <w:r>
        <w:rPr>
          <w:color w:val="66CC00"/>
        </w:rPr>
        <w:t xml:space="preserve">under </w:t>
      </w:r>
      <w:r>
        <w:rPr>
          <w:color w:val="66CC00"/>
        </w:rPr>
        <w:t xml:space="preserve">the </w:t>
      </w:r>
      <w:r>
        <w:rPr>
          <w:color w:val="66CC00"/>
        </w:rPr>
        <w:t xml:space="preserve">current/voltage </w:t>
      </w:r>
      <w:r>
        <w:rPr>
          <w:color w:val="66CC00"/>
        </w:rPr>
        <w:t xml:space="preserve">curve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consistent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enhanced </w:t>
      </w:r>
      <w:r>
        <w:rPr>
          <w:color w:val="66CC00"/>
        </w:rPr>
        <w:t xml:space="preserve">charge </w:t>
      </w:r>
      <w:r>
        <w:rPr>
          <w:color w:val="66CC00"/>
        </w:rPr>
        <w:t xml:space="preserve">storage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DESIB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Figure </w:t>
      </w:r>
      <w:r>
        <w:rPr>
          <w:color w:val="000000"/>
        </w:rPr>
        <w:t xml:space="preserve">4 </w:t>
      </w:r>
      <w:r>
        <w:rPr>
          <w:color w:val="000000"/>
        </w:rPr>
        <w:t xml:space="preserve">b </w:t>
      </w:r>
      <w:r>
        <w:rPr>
          <w:color w:val="000000"/>
        </w:rPr>
        <w:t xml:space="preserve">shows </w:t>
      </w:r>
      <w:r>
        <w:rPr>
          <w:color w:val="000000"/>
        </w:rPr>
        <w:t xml:space="preserve">that </w:t>
      </w:r>
      <w:r>
        <w:rPr>
          <w:color w:val="000000"/>
        </w:rPr>
        <w:t xml:space="preserve">no </w:t>
      </w:r>
      <w:r>
        <w:rPr>
          <w:color w:val="000000"/>
        </w:rPr>
        <w:t xml:space="preserve">fire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when </w:t>
      </w:r>
      <w:r>
        <w:rPr>
          <w:color w:val="000000"/>
        </w:rPr>
        <w:t xml:space="preserve">water </w:t>
      </w:r>
      <w:r>
        <w:rPr>
          <w:color w:val="000000"/>
        </w:rPr>
        <w:t xml:space="preserve">is </w:t>
      </w:r>
      <w:r>
        <w:rPr>
          <w:color w:val="000000"/>
        </w:rPr>
        <w:t xml:space="preserve">added </w:t>
      </w:r>
      <w:r>
        <w:rPr>
          <w:color w:val="000000"/>
        </w:rPr>
        <w:t xml:space="preserve">to </w:t>
      </w:r>
      <w:r>
        <w:rPr>
          <w:color w:val="000000"/>
        </w:rPr>
        <w:t xml:space="preserve">semi-liquid </w:t>
      </w:r>
      <w:r>
        <w:rPr>
          <w:color w:val="000000"/>
        </w:rPr>
        <w:t xml:space="preserve">NaC12H10 </w:t>
      </w:r>
      <w:r>
        <w:rPr>
          <w:color w:val="000000"/>
        </w:rPr>
        <w:t xml:space="preserve">, </w:t>
      </w:r>
      <w:r>
        <w:rPr>
          <w:color w:val="000000"/>
        </w:rPr>
        <w:t xml:space="preserve">contrary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with </w:t>
      </w:r>
      <w:r>
        <w:rPr>
          <w:color w:val="000000"/>
        </w:rPr>
        <w:t xml:space="preserve">Na </w:t>
      </w:r>
      <w:r>
        <w:rPr>
          <w:color w:val="000000"/>
        </w:rPr>
        <w:t xml:space="preserve">metal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is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less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Na-metal </w:t>
      </w:r>
      <w:r>
        <w:rPr>
          <w:color w:val="000000"/>
        </w:rPr>
        <w:t xml:space="preserve">Na-FC/DESIB </w:t>
      </w:r>
      <w:r>
        <w:rPr>
          <w:color w:val="000000"/>
        </w:rPr>
        <w:t xml:space="preserve">( </w:t>
      </w:r>
      <w:r>
        <w:rPr>
          <w:color w:val="000000"/>
        </w:rPr>
        <w:t xml:space="preserve">3.24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lower </w:t>
      </w:r>
      <w:r>
        <w:rPr>
          <w:color w:val="000000"/>
        </w:rPr>
        <w:t xml:space="preserve">redox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of </w:t>
      </w:r>
      <w:r>
        <w:rPr>
          <w:color w:val="000000"/>
        </w:rPr>
        <w:t xml:space="preserve">NaC12H10 </w:t>
      </w:r>
      <w:r>
        <w:rPr>
          <w:color w:val="000000"/>
        </w:rPr>
        <w:t xml:space="preserve">versus </w:t>
      </w:r>
      <w:r>
        <w:rPr>
          <w:color w:val="000000"/>
        </w:rPr>
        <w:t xml:space="preserve">Na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improved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and </w:t>
      </w:r>
      <w:r>
        <w:rPr>
          <w:color w:val="66CC00"/>
        </w:rPr>
        <w:t xml:space="preserve">power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might </w:t>
      </w:r>
      <w:r>
        <w:rPr>
          <w:color w:val="000000"/>
        </w:rPr>
        <w:t xml:space="preserve">arise </w:t>
      </w:r>
      <w:r>
        <w:rPr>
          <w:color w:val="000000"/>
        </w:rPr>
        <w:t xml:space="preserve">from </w:t>
      </w:r>
      <w:r>
        <w:rPr>
          <w:color w:val="000000"/>
        </w:rPr>
        <w:t xml:space="preserve">a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resistance </w:t>
      </w:r>
      <w:r>
        <w:rPr>
          <w:color w:val="66CC00"/>
        </w:rPr>
        <w:t xml:space="preserve">when </w:t>
      </w:r>
      <w:r>
        <w:rPr>
          <w:color w:val="66CC00"/>
        </w:rPr>
        <w:t xml:space="preserve">using </w:t>
      </w:r>
      <w:r>
        <w:rPr>
          <w:color w:val="66CC00"/>
        </w:rPr>
        <w:t xml:space="preserve">a </w:t>
      </w:r>
      <w:r>
        <w:rPr>
          <w:color w:val="66CC00"/>
        </w:rPr>
        <w:t xml:space="preserve">semi-liquid </w:t>
      </w:r>
      <w:r>
        <w:rPr>
          <w:color w:val="66CC00"/>
        </w:rPr>
        <w:t xml:space="preserve">NaC12H10 </w:t>
      </w:r>
      <w:r>
        <w:rPr>
          <w:color w:val="66CC00"/>
        </w:rPr>
        <w:t xml:space="preserve">anode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interfacial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also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Supporting </w:t>
      </w:r>
      <w:r>
        <w:rPr>
          <w:color w:val="000000"/>
        </w:rPr>
        <w:t xml:space="preserve">Information </w:t>
      </w:r>
      <w:r>
        <w:rPr>
          <w:color w:val="000000"/>
        </w:rPr>
        <w:t xml:space="preserve">, </w:t>
      </w:r>
      <w:r>
        <w:rPr>
          <w:color w:val="000000"/>
        </w:rPr>
        <w:t xml:space="preserve">Figure </w:t>
      </w:r>
      <w:r>
        <w:rPr>
          <w:color w:val="000000"/>
        </w:rPr>
        <w:t xml:space="preserve">S5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NASICON </w:t>
      </w:r>
      <w:r>
        <w:rPr>
          <w:color w:val="000000"/>
        </w:rPr>
        <w:t xml:space="preserve">ceramic </w:t>
      </w:r>
      <w:r>
        <w:rPr>
          <w:color w:val="000000"/>
        </w:rPr>
        <w:t xml:space="preserve">membrane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semi-liquid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Besides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CoS2 </w:t>
      </w:r>
      <w:r>
        <w:rPr>
          <w:color w:val="FF3333"/>
        </w:rPr>
        <w:t xml:space="preserve">nanoparticles </w:t>
      </w:r>
      <w:r>
        <w:rPr>
          <w:color w:val="000000"/>
        </w:rPr>
        <w:t xml:space="preserve">were </w:t>
      </w:r>
      <w:r>
        <w:rPr>
          <w:color w:val="000000"/>
        </w:rPr>
        <w:t xml:space="preserve">wrapped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graphitic </w:t>
      </w:r>
      <w:r>
        <w:rPr>
          <w:color w:val="000000"/>
        </w:rPr>
        <w:t xml:space="preserve">carbon </w:t>
      </w:r>
      <w:r>
        <w:rPr>
          <w:color w:val="000000"/>
        </w:rPr>
        <w:t xml:space="preserve">layers </w:t>
      </w:r>
      <w:r>
        <w:rPr>
          <w:color w:val="000000"/>
        </w:rPr>
        <w:t xml:space="preserve">rather </w:t>
      </w:r>
      <w:r>
        <w:rPr>
          <w:color w:val="000000"/>
        </w:rPr>
        <w:t xml:space="preserve">than </w:t>
      </w:r>
      <w:r>
        <w:rPr>
          <w:color w:val="000000"/>
        </w:rPr>
        <w:t xml:space="preserve">exposed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outer </w:t>
      </w:r>
      <w:r>
        <w:rPr>
          <w:color w:val="000000"/>
        </w:rPr>
        <w:t xml:space="preserve">surface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restrict </w:t>
      </w:r>
      <w:r>
        <w:rPr>
          <w:color w:val="000000"/>
        </w:rPr>
        <w:t xml:space="preserve">the </w:t>
      </w:r>
      <w:r>
        <w:rPr>
          <w:color w:val="66CC00"/>
        </w:rPr>
        <w:t xml:space="preserve">volumetric </w:t>
      </w:r>
      <w:r>
        <w:rPr>
          <w:color w:val="0000FF"/>
        </w:rPr>
        <w:t xml:space="preserve">volumetric </w:t>
      </w:r>
      <w:r>
        <w:rPr>
          <w:color w:val="66CC00"/>
        </w:rPr>
        <w:t xml:space="preserve">expansion </w:t>
      </w:r>
      <w:r>
        <w:rPr>
          <w:color w:val="0000FF"/>
        </w:rPr>
        <w:t xml:space="preserve">expansion </w:t>
      </w:r>
      <w:r>
        <w:rPr>
          <w:color w:val="66CC00"/>
        </w:rPr>
        <w:t xml:space="preserve">of </w:t>
      </w:r>
      <w:r>
        <w:rPr>
          <w:color w:val="0000FF"/>
        </w:rPr>
        <w:t xml:space="preserve">of </w:t>
      </w:r>
      <w:r>
        <w:rPr>
          <w:color w:val="66CC00"/>
        </w:rPr>
        <w:t xml:space="preserve">CoS2 </w:t>
      </w:r>
      <w:r>
        <w:rPr>
          <w:color w:val="0000FF"/>
        </w:rPr>
        <w:t xml:space="preserve">CoS2 </w:t>
      </w:r>
      <w:r>
        <w:rPr>
          <w:color w:val="66CC00"/>
        </w:rPr>
        <w:t xml:space="preserve">active </w:t>
      </w:r>
      <w:r>
        <w:rPr>
          <w:color w:val="0000FF"/>
        </w:rPr>
        <w:t xml:space="preserve">active </w:t>
      </w:r>
      <w:r>
        <w:rPr>
          <w:color w:val="66CC00"/>
        </w:rPr>
        <w:t xml:space="preserve">materials </w:t>
      </w:r>
      <w:r>
        <w:rPr>
          <w:color w:val="0000FF"/>
        </w:rPr>
        <w:t xml:space="preserve">materials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charging/discharging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Specially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curve </w:t>
      </w:r>
      <w:r>
        <w:rPr>
          <w:color w:val="000000"/>
        </w:rPr>
        <w:t xml:space="preserve">is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cycles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sodium-storage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assigned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activation </w:t>
      </w:r>
      <w:r>
        <w:rPr>
          <w:color w:val="0000FF"/>
        </w:rPr>
        <w:t xml:space="preserve">process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anode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conversion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SEI </w:t>
      </w:r>
      <w:r>
        <w:rPr>
          <w:color w:val="000000"/>
        </w:rPr>
        <w:t xml:space="preserve">film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interface </w:t>
      </w:r>
      <w:r>
        <w:rPr>
          <w:color w:val="0000FF"/>
        </w:rPr>
        <w:t xml:space="preserve">strain </w:t>
      </w:r>
      <w:r>
        <w:rPr>
          <w:color w:val="0000FF"/>
        </w:rPr>
        <w:t xml:space="preserve">caused </w:t>
      </w:r>
      <w:r>
        <w:rPr>
          <w:color w:val="0000FF"/>
        </w:rPr>
        <w:t xml:space="preserve">by </w:t>
      </w:r>
      <w:r>
        <w:rPr>
          <w:color w:val="0000FF"/>
        </w:rPr>
        <w:t xml:space="preserve">the </w:t>
      </w:r>
      <w:r>
        <w:rPr>
          <w:color w:val="0000FF"/>
        </w:rPr>
        <w:t xml:space="preserve">carbon </w:t>
      </w:r>
      <w:r>
        <w:rPr>
          <w:color w:val="0000FF"/>
        </w:rPr>
        <w:t xml:space="preserve">layers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CoS2/CNTs </w:t>
      </w:r>
      <w:r>
        <w:rPr>
          <w:color w:val="000000"/>
        </w:rPr>
        <w:t xml:space="preserve">hybrids </w:t>
      </w:r>
      <w:r>
        <w:rPr>
          <w:color w:val="000000"/>
        </w:rPr>
        <w:t xml:space="preserve">with </w:t>
      </w:r>
      <w:r>
        <w:rPr>
          <w:color w:val="000000"/>
        </w:rPr>
        <w:t xml:space="preserve">several </w:t>
      </w:r>
      <w:r>
        <w:rPr>
          <w:color w:val="000000"/>
        </w:rPr>
        <w:t xml:space="preserve">micros </w:t>
      </w:r>
      <w:r>
        <w:rPr>
          <w:color w:val="000000"/>
        </w:rPr>
        <w:t xml:space="preserve">are </w:t>
      </w:r>
      <w:r>
        <w:rPr>
          <w:color w:val="000000"/>
        </w:rPr>
        <w:t xml:space="preserve">prone </w:t>
      </w:r>
      <w:r>
        <w:rPr>
          <w:color w:val="000000"/>
        </w:rPr>
        <w:t xml:space="preserve">to </w:t>
      </w:r>
      <w:r>
        <w:rPr>
          <w:color w:val="000000"/>
        </w:rPr>
        <w:t xml:space="preserve">pulverize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repeated </w:t>
      </w:r>
      <w:r>
        <w:rPr>
          <w:color w:val="000000"/>
        </w:rPr>
        <w:t xml:space="preserve">charging/discharging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induce </w:t>
      </w:r>
      <w:r>
        <w:rPr>
          <w:color w:val="FF007F"/>
        </w:rPr>
        <w:t xml:space="preserve">mechanical </w:t>
      </w:r>
      <w:r>
        <w:rPr>
          <w:color w:val="FF007F"/>
        </w:rPr>
        <w:t xml:space="preserve">damage </w:t>
      </w:r>
      <w:r>
        <w:rPr>
          <w:color w:val="FF007F"/>
        </w:rPr>
        <w:t xml:space="preserve">to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electrode </w:t>
      </w:r>
      <w:r>
        <w:rPr>
          <w:color w:val="000000"/>
        </w:rPr>
        <w:t xml:space="preserve">and </w:t>
      </w:r>
      <w:r>
        <w:rPr>
          <w:color w:val="66CC00"/>
        </w:rPr>
        <w:t xml:space="preserve">limit </w:t>
      </w:r>
      <w:r>
        <w:rPr>
          <w:color w:val="66CC00"/>
        </w:rPr>
        <w:t xml:space="preserve">the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and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S6b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low </w:t>
      </w:r>
      <w:r>
        <w:rPr>
          <w:color w:val="000000"/>
        </w:rPr>
        <w:t xml:space="preserve">electronic </w:t>
      </w:r>
      <w:r>
        <w:rPr>
          <w:color w:val="000000"/>
        </w:rPr>
        <w:t xml:space="preserve">conductivity </w:t>
      </w:r>
      <w:r>
        <w:rPr>
          <w:color w:val="000000"/>
        </w:rPr>
        <w:t xml:space="preserve">of </w:t>
      </w:r>
      <w:r>
        <w:rPr>
          <w:color w:val="000000"/>
        </w:rPr>
        <w:t xml:space="preserve">CoS2 </w:t>
      </w:r>
      <w:r>
        <w:rPr>
          <w:color w:val="000000"/>
        </w:rPr>
        <w:t xml:space="preserve">, </w:t>
      </w:r>
      <w:r>
        <w:rPr>
          <w:color w:val="000000"/>
        </w:rPr>
        <w:t xml:space="preserve">together </w:t>
      </w:r>
      <w:r>
        <w:rPr>
          <w:color w:val="000000"/>
        </w:rPr>
        <w:t xml:space="preserve">with </w:t>
      </w:r>
      <w:r>
        <w:rPr>
          <w:color w:val="000000"/>
        </w:rPr>
        <w:t xml:space="preserve">small </w:t>
      </w:r>
      <w:r>
        <w:rPr>
          <w:color w:val="000000"/>
        </w:rPr>
        <w:t xml:space="preserve">specific </w:t>
      </w:r>
      <w:r>
        <w:rPr>
          <w:color w:val="000000"/>
        </w:rPr>
        <w:t xml:space="preserve">surface </w:t>
      </w:r>
      <w:r>
        <w:rPr>
          <w:color w:val="000000"/>
        </w:rPr>
        <w:t xml:space="preserve">area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CoS2 </w:t>
      </w:r>
      <w:r>
        <w:rPr>
          <w:color w:val="000000"/>
        </w:rPr>
        <w:t xml:space="preserve">/CNTs </w:t>
      </w:r>
      <w:r>
        <w:rPr>
          <w:color w:val="000000"/>
        </w:rPr>
        <w:t xml:space="preserve">hybrids </w:t>
      </w:r>
      <w:r>
        <w:rPr>
          <w:color w:val="000000"/>
        </w:rPr>
        <w:t xml:space="preserve">( </w:t>
      </w:r>
      <w:r>
        <w:rPr>
          <w:color w:val="000000"/>
        </w:rPr>
        <w:t xml:space="preserve">18.6 </w:t>
      </w:r>
      <w:r>
        <w:rPr>
          <w:color w:val="000000"/>
        </w:rPr>
        <w:t xml:space="preserve">m2 </w:t>
      </w:r>
      <w:r>
        <w:rPr>
          <w:color w:val="000000"/>
        </w:rPr>
        <w:t xml:space="preserve">g-1 </w:t>
      </w:r>
      <w:r>
        <w:rPr>
          <w:color w:val="000000"/>
        </w:rPr>
        <w:t xml:space="preserve">) </w:t>
      </w:r>
      <w:r>
        <w:rPr>
          <w:color w:val="000000"/>
        </w:rPr>
        <w:t xml:space="preserve">would </w:t>
      </w:r>
      <w:r>
        <w:rPr>
          <w:color w:val="000000"/>
        </w:rPr>
        <w:t xml:space="preserve">limit </w:t>
      </w:r>
      <w:r>
        <w:rPr>
          <w:color w:val="000000"/>
        </w:rPr>
        <w:t xml:space="preserve">the </w:t>
      </w:r>
      <w:r>
        <w:rPr>
          <w:color w:val="CCCC00"/>
        </w:rPr>
        <w:t xml:space="preserve">ion </w:t>
      </w:r>
      <w:r>
        <w:rPr>
          <w:color w:val="CCCC00"/>
        </w:rPr>
        <w:t xml:space="preserve">diffusion </w:t>
      </w:r>
      <w:r>
        <w:rPr>
          <w:color w:val="CCCC00"/>
        </w:rPr>
        <w:t xml:space="preserve">and </w:t>
      </w:r>
      <w:r>
        <w:rPr>
          <w:color w:val="CCCC00"/>
        </w:rPr>
        <w:t xml:space="preserve">electron </w:t>
      </w:r>
      <w:r>
        <w:rPr>
          <w:color w:val="CCCC00"/>
        </w:rPr>
        <w:t xml:space="preserve">transport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66CC00"/>
        </w:rPr>
        <w:t xml:space="preserve">low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and </w:t>
      </w:r>
      <w:r>
        <w:rPr>
          <w:color w:val="66CC00"/>
        </w:rPr>
        <w:t xml:space="preserve">rapid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S7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length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NC </w:t>
      </w:r>
      <w:r>
        <w:rPr>
          <w:color w:val="000000"/>
        </w:rPr>
        <w:t xml:space="preserve">@ </w:t>
      </w:r>
      <w:r>
        <w:rPr>
          <w:color w:val="000000"/>
        </w:rPr>
        <w:t xml:space="preserve">CoS2 </w:t>
      </w:r>
      <w:r>
        <w:rPr>
          <w:color w:val="000000"/>
        </w:rPr>
        <w:t xml:space="preserve">@ </w:t>
      </w:r>
      <w:r>
        <w:rPr>
          <w:color w:val="000000"/>
        </w:rPr>
        <w:t xml:space="preserve">CNTs-1000 </w:t>
      </w:r>
      <w:r>
        <w:rPr>
          <w:color w:val="000000"/>
        </w:rPr>
        <w:t xml:space="preserve">degC </w:t>
      </w:r>
      <w:r>
        <w:rPr>
          <w:color w:val="000000"/>
        </w:rPr>
        <w:t xml:space="preserve">particle </w:t>
      </w:r>
      <w:r>
        <w:rPr>
          <w:color w:val="000000"/>
        </w:rPr>
        <w:t xml:space="preserve">became </w:t>
      </w:r>
      <w:r>
        <w:rPr>
          <w:color w:val="000000"/>
        </w:rPr>
        <w:t xml:space="preserve">short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may </w:t>
      </w:r>
      <w:r>
        <w:rPr>
          <w:color w:val="000000"/>
        </w:rPr>
        <w:t xml:space="preserve">agglomerate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contents </w:t>
      </w:r>
      <w:r>
        <w:rPr>
          <w:color w:val="000000"/>
        </w:rPr>
        <w:t xml:space="preserve">of </w:t>
      </w:r>
      <w:r>
        <w:rPr>
          <w:color w:val="000000"/>
        </w:rPr>
        <w:t xml:space="preserve">C </w:t>
      </w:r>
      <w:r>
        <w:rPr>
          <w:color w:val="000000"/>
        </w:rPr>
        <w:t xml:space="preserve">and </w:t>
      </w:r>
      <w:r>
        <w:rPr>
          <w:color w:val="000000"/>
        </w:rPr>
        <w:t xml:space="preserve">N </w:t>
      </w:r>
      <w:r>
        <w:rPr>
          <w:color w:val="000000"/>
        </w:rPr>
        <w:t xml:space="preserve">are </w:t>
      </w:r>
      <w:r>
        <w:rPr>
          <w:color w:val="000000"/>
        </w:rPr>
        <w:t xml:space="preserve">also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( </w:t>
      </w:r>
      <w:r>
        <w:rPr>
          <w:color w:val="000000"/>
        </w:rPr>
        <w:t xml:space="preserve">Table </w:t>
      </w:r>
      <w:r>
        <w:rPr>
          <w:color w:val="000000"/>
        </w:rPr>
        <w:t xml:space="preserve">S2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affect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S8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contrary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ion </w:t>
      </w:r>
      <w:r>
        <w:rPr>
          <w:color w:val="CCCC00"/>
        </w:rPr>
        <w:t xml:space="preserve">diffusion </w:t>
      </w:r>
      <w:r>
        <w:rPr>
          <w:color w:val="000000"/>
        </w:rPr>
        <w:t xml:space="preserve">and </w:t>
      </w:r>
      <w:r>
        <w:rPr>
          <w:color w:val="000000"/>
        </w:rPr>
        <w:t xml:space="preserve">electron </w:t>
      </w:r>
      <w:r>
        <w:rPr>
          <w:color w:val="000000"/>
        </w:rPr>
        <w:t xml:space="preserve">transport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interior </w:t>
      </w:r>
      <w:r>
        <w:rPr>
          <w:color w:val="000000"/>
        </w:rPr>
        <w:t xml:space="preserve">of </w:t>
      </w:r>
      <w:r>
        <w:rPr>
          <w:color w:val="000000"/>
        </w:rPr>
        <w:t xml:space="preserve">CoS2 </w:t>
      </w:r>
      <w:r>
        <w:rPr>
          <w:color w:val="000000"/>
        </w:rPr>
        <w:t xml:space="preserve">/CNTs </w:t>
      </w:r>
      <w:r>
        <w:rPr>
          <w:color w:val="000000"/>
        </w:rPr>
        <w:t xml:space="preserve">hybrids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sluggish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FF007F"/>
        </w:rPr>
        <w:t xml:space="preserve">micro </w:t>
      </w:r>
      <w:r>
        <w:rPr>
          <w:color w:val="FF007F"/>
        </w:rPr>
        <w:t xml:space="preserve">CoS2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and </w:t>
      </w:r>
      <w:r>
        <w:rPr>
          <w:color w:val="000000"/>
        </w:rPr>
        <w:t xml:space="preserve">lacking </w:t>
      </w:r>
      <w:r>
        <w:rPr>
          <w:color w:val="000000"/>
        </w:rPr>
        <w:t xml:space="preserve">of </w:t>
      </w:r>
      <w:r>
        <w:rPr>
          <w:color w:val="000000"/>
        </w:rPr>
        <w:t xml:space="preserve">carbon </w:t>
      </w:r>
      <w:r>
        <w:rPr>
          <w:color w:val="000000"/>
        </w:rPr>
        <w:t xml:space="preserve">protecting </w:t>
      </w:r>
      <w:r>
        <w:rPr>
          <w:color w:val="000000"/>
        </w:rPr>
        <w:t xml:space="preserve">layer </w:t>
      </w:r>
      <w:r>
        <w:rPr>
          <w:color w:val="000000"/>
        </w:rPr>
        <w:t xml:space="preserve">for </w:t>
      </w:r>
      <w:r>
        <w:rPr>
          <w:color w:val="000000"/>
        </w:rPr>
        <w:t xml:space="preserve">CoS2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S3b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clear </w:t>
      </w:r>
      <w:r>
        <w:rPr>
          <w:color w:val="000000"/>
        </w:rPr>
        <w:t xml:space="preserve">to </w:t>
      </w:r>
      <w:r>
        <w:rPr>
          <w:color w:val="000000"/>
        </w:rPr>
        <w:t xml:space="preserve">observe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macroscopic </w:t>
      </w:r>
      <w:r>
        <w:rPr>
          <w:color w:val="66CC00"/>
        </w:rPr>
        <w:t xml:space="preserve">integrity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CoS2/CNTs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is </w:t>
      </w:r>
      <w:r>
        <w:rPr>
          <w:color w:val="000000"/>
        </w:rPr>
        <w:t xml:space="preserve">much </w:t>
      </w:r>
      <w:r>
        <w:rPr>
          <w:color w:val="000000"/>
        </w:rPr>
        <w:t xml:space="preserve">worse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NC </w:t>
      </w:r>
      <w:r>
        <w:rPr>
          <w:color w:val="000000"/>
        </w:rPr>
        <w:t xml:space="preserve">@ </w:t>
      </w:r>
      <w:r>
        <w:rPr>
          <w:color w:val="000000"/>
        </w:rPr>
        <w:t xml:space="preserve">CoS2 </w:t>
      </w:r>
      <w:r>
        <w:rPr>
          <w:color w:val="000000"/>
        </w:rPr>
        <w:t xml:space="preserve">@ </w:t>
      </w:r>
      <w:r>
        <w:rPr>
          <w:color w:val="000000"/>
        </w:rPr>
        <w:t xml:space="preserve">CNTs </w:t>
      </w:r>
      <w:r>
        <w:rPr>
          <w:color w:val="000000"/>
        </w:rPr>
        <w:t xml:space="preserve">composite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a </w:t>
      </w:r>
      <w:r>
        <w:rPr>
          <w:color w:val="FF3333"/>
        </w:rPr>
        <w:t xml:space="preserve">collapsed </w:t>
      </w:r>
      <w:r>
        <w:rPr>
          <w:color w:val="FF3333"/>
        </w:rPr>
        <w:t xml:space="preserve">skeleton </w:t>
      </w:r>
      <w:r>
        <w:rPr>
          <w:color w:val="FF3333"/>
        </w:rPr>
        <w:t xml:space="preserve">for </w:t>
      </w:r>
      <w:r>
        <w:rPr>
          <w:color w:val="FF3333"/>
        </w:rPr>
        <w:t xml:space="preserve">CoS2/CNTs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numerous </w:t>
      </w:r>
      <w:r>
        <w:rPr>
          <w:color w:val="000000"/>
        </w:rPr>
        <w:t xml:space="preserve">expansion/shrinkage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adding </w:t>
      </w:r>
      <w:r>
        <w:rPr>
          <w:color w:val="FF3333"/>
        </w:rPr>
        <w:t xml:space="preserve">high </w:t>
      </w:r>
      <w:r>
        <w:rPr>
          <w:color w:val="FF3333"/>
        </w:rPr>
        <w:t xml:space="preserve">conductive </w:t>
      </w:r>
      <w:r>
        <w:rPr>
          <w:color w:val="FF3333"/>
        </w:rPr>
        <w:t xml:space="preserve">CNTs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electron </w:t>
      </w:r>
      <w:r>
        <w:rPr>
          <w:color w:val="000000"/>
        </w:rPr>
        <w:t xml:space="preserve">transfer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interior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primary </w:t>
      </w:r>
      <w:r>
        <w:rPr>
          <w:color w:val="000000"/>
        </w:rPr>
        <w:t xml:space="preserve">CoS2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very </w:t>
      </w:r>
      <w:r>
        <w:rPr>
          <w:color w:val="000000"/>
        </w:rPr>
        <w:t xml:space="preserve">slow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significant </w:t>
      </w:r>
      <w:r>
        <w:rPr>
          <w:color w:val="66CC00"/>
        </w:rPr>
        <w:t xml:space="preserve">volumetric </w:t>
      </w:r>
      <w:r>
        <w:rPr>
          <w:color w:val="66CC00"/>
        </w:rPr>
        <w:t xml:space="preserve">changes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repeated </w:t>
      </w:r>
      <w:r>
        <w:rPr>
          <w:color w:val="000000"/>
        </w:rPr>
        <w:t xml:space="preserve">Na+ </w:t>
      </w:r>
      <w:r>
        <w:rPr>
          <w:color w:val="000000"/>
        </w:rPr>
        <w:t xml:space="preserve">insertion/extraction </w:t>
      </w:r>
      <w:r>
        <w:rPr>
          <w:color w:val="000000"/>
        </w:rPr>
        <w:t xml:space="preserve">can </w:t>
      </w:r>
      <w:r>
        <w:rPr>
          <w:color w:val="000000"/>
        </w:rPr>
        <w:t xml:space="preserve">induce </w:t>
      </w:r>
      <w:r>
        <w:rPr>
          <w:color w:val="0000FF"/>
        </w:rPr>
        <w:t xml:space="preserve">mechanical </w:t>
      </w:r>
      <w:r>
        <w:rPr>
          <w:color w:val="0000FF"/>
        </w:rPr>
        <w:t xml:space="preserve">damage </w:t>
      </w:r>
      <w:r>
        <w:rPr>
          <w:color w:val="0000FF"/>
        </w:rPr>
        <w:t xml:space="preserve">to </w:t>
      </w:r>
      <w:r>
        <w:rPr>
          <w:color w:val="0000FF"/>
        </w:rPr>
        <w:t xml:space="preserve">the </w:t>
      </w:r>
      <w:r>
        <w:rPr>
          <w:color w:val="0000FF"/>
        </w:rPr>
        <w:t xml:space="preserve">CoS2/CNTs </w:t>
      </w:r>
      <w:r>
        <w:rPr>
          <w:color w:val="0000FF"/>
        </w:rPr>
        <w:t xml:space="preserve">electrode </w:t>
      </w:r>
      <w:r>
        <w:rPr>
          <w:color w:val="0000FF"/>
        </w:rPr>
        <w:t xml:space="preserve">and </w:t>
      </w:r>
      <w:r>
        <w:rPr>
          <w:color w:val="0000FF"/>
        </w:rPr>
        <w:t xml:space="preserve">SEI </w:t>
      </w:r>
      <w:r>
        <w:rPr>
          <w:color w:val="0000FF"/>
        </w:rPr>
        <w:t xml:space="preserve">film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66CC00"/>
        </w:rPr>
        <w:t xml:space="preserve">serious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and </w:t>
      </w:r>
      <w:r>
        <w:rPr>
          <w:color w:val="66CC00"/>
        </w:rPr>
        <w:t xml:space="preserve">high </w:t>
      </w:r>
      <w:r>
        <w:rPr>
          <w:color w:val="66CC00"/>
        </w:rPr>
        <w:t xml:space="preserve">interface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capacity </w:t>
      </w:r>
      <w:r>
        <w:rPr>
          <w:color w:val="FF3333"/>
        </w:rPr>
        <w:t xml:space="preserve">of </w:t>
      </w:r>
      <w:r>
        <w:rPr>
          <w:color w:val="FF3333"/>
        </w:rPr>
        <w:t xml:space="preserve">NC </w:t>
      </w:r>
      <w:r>
        <w:rPr>
          <w:color w:val="FF3333"/>
        </w:rPr>
        <w:t xml:space="preserve">@ </w:t>
      </w:r>
      <w:r>
        <w:rPr>
          <w:color w:val="FF3333"/>
        </w:rPr>
        <w:t xml:space="preserve">CoS2 </w:t>
      </w:r>
      <w:r>
        <w:rPr>
          <w:color w:val="FF3333"/>
        </w:rPr>
        <w:t xml:space="preserve">@ </w:t>
      </w:r>
      <w:r>
        <w:rPr>
          <w:color w:val="FF3333"/>
        </w:rPr>
        <w:t xml:space="preserve">CNTs </w:t>
      </w:r>
      <w:r>
        <w:rPr>
          <w:color w:val="FF3333"/>
        </w:rPr>
        <w:t xml:space="preserve">composite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is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200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gradual </w:t>
      </w:r>
      <w:r>
        <w:rPr>
          <w:color w:val="000000"/>
        </w:rPr>
        <w:t xml:space="preserve">activation </w:t>
      </w:r>
      <w:r>
        <w:rPr>
          <w:color w:val="000000"/>
        </w:rPr>
        <w:t xml:space="preserve">process.51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capacity </w:t>
      </w:r>
      <w:r>
        <w:rPr>
          <w:color w:val="FF3333"/>
        </w:rPr>
        <w:t xml:space="preserve">of </w:t>
      </w:r>
      <w:r>
        <w:rPr>
          <w:color w:val="FF3333"/>
        </w:rPr>
        <w:t xml:space="preserve">the </w:t>
      </w:r>
      <w:r>
        <w:rPr>
          <w:color w:val="FF3333"/>
        </w:rPr>
        <w:t xml:space="preserve">NC </w:t>
      </w:r>
      <w:r>
        <w:rPr>
          <w:color w:val="FF3333"/>
        </w:rPr>
        <w:t xml:space="preserve">@ </w:t>
      </w:r>
      <w:r>
        <w:rPr>
          <w:color w:val="FF3333"/>
        </w:rPr>
        <w:t xml:space="preserve">CoS2 </w:t>
      </w:r>
      <w:r>
        <w:rPr>
          <w:color w:val="FF3333"/>
        </w:rPr>
        <w:t xml:space="preserve">@ </w:t>
      </w:r>
      <w:r>
        <w:rPr>
          <w:color w:val="FF3333"/>
        </w:rPr>
        <w:t xml:space="preserve">CNTs </w:t>
      </w:r>
      <w:r>
        <w:rPr>
          <w:color w:val="FF3333"/>
        </w:rPr>
        <w:t xml:space="preserve">composite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after </w:t>
      </w:r>
      <w:r>
        <w:rPr>
          <w:color w:val="000000"/>
        </w:rPr>
        <w:t xml:space="preserve">200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66CC00"/>
        </w:rPr>
        <w:t xml:space="preserve">volume </w:t>
      </w:r>
      <w:r>
        <w:rPr>
          <w:color w:val="66CC00"/>
        </w:rPr>
        <w:t xml:space="preserve">expansion </w:t>
      </w:r>
      <w:r>
        <w:rPr>
          <w:color w:val="000000"/>
        </w:rPr>
        <w:t xml:space="preserve">, </w:t>
      </w:r>
      <w:r>
        <w:rPr>
          <w:color w:val="FF3333"/>
        </w:rPr>
        <w:t xml:space="preserve">consumption </w:t>
      </w:r>
      <w:r>
        <w:rPr>
          <w:color w:val="FF3333"/>
        </w:rPr>
        <w:t xml:space="preserve">of </w:t>
      </w:r>
      <w:r>
        <w:rPr>
          <w:color w:val="FF3333"/>
        </w:rPr>
        <w:t xml:space="preserve">electrolyte </w:t>
      </w:r>
      <w:r>
        <w:rPr>
          <w:color w:val="000000"/>
        </w:rPr>
        <w:t xml:space="preserve">and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deposition </w:t>
      </w:r>
      <w:r>
        <w:rPr>
          <w:color w:val="66CC00"/>
        </w:rPr>
        <w:t xml:space="preserve">of </w:t>
      </w:r>
      <w:r>
        <w:rPr>
          <w:color w:val="66CC00"/>
        </w:rPr>
        <w:t xml:space="preserve">metal </w:t>
      </w:r>
      <w:r>
        <w:rPr>
          <w:color w:val="66CC00"/>
        </w:rPr>
        <w:t xml:space="preserve">Na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While </w:t>
      </w:r>
      <w:r>
        <w:rPr>
          <w:color w:val="000000"/>
        </w:rPr>
        <w:t xml:space="preserve">, </w:t>
      </w:r>
      <w:r>
        <w:rPr>
          <w:color w:val="000000"/>
        </w:rPr>
        <w:t xml:space="preserve">if </w:t>
      </w:r>
      <w:r>
        <w:rPr>
          <w:color w:val="000000"/>
        </w:rPr>
        <w:t xml:space="preserve">the </w:t>
      </w:r>
      <w:r>
        <w:rPr>
          <w:color w:val="000000"/>
        </w:rPr>
        <w:t xml:space="preserve">value </w:t>
      </w:r>
      <w:r>
        <w:rPr>
          <w:color w:val="000000"/>
        </w:rPr>
        <w:t xml:space="preserve">approach </w:t>
      </w:r>
      <w:r>
        <w:rPr>
          <w:color w:val="000000"/>
        </w:rPr>
        <w:t xml:space="preserve">to </w:t>
      </w:r>
      <w:r>
        <w:rPr>
          <w:color w:val="000000"/>
        </w:rPr>
        <w:t xml:space="preserve">1.0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behavior </w:t>
      </w:r>
      <w:r>
        <w:rPr>
          <w:color w:val="000000"/>
        </w:rPr>
        <w:t xml:space="preserve">is </w:t>
      </w:r>
      <w:r>
        <w:rPr>
          <w:color w:val="000000"/>
        </w:rPr>
        <w:t xml:space="preserve">dominated </w:t>
      </w:r>
      <w:r>
        <w:rPr>
          <w:color w:val="000000"/>
        </w:rPr>
        <w:t xml:space="preserve">by </w:t>
      </w:r>
      <w:r>
        <w:rPr>
          <w:color w:val="000000"/>
        </w:rPr>
        <w:t xml:space="preserve">pseudocapacitive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battery </w:t>
      </w:r>
      <w:r>
        <w:rPr>
          <w:color w:val="FF3333"/>
        </w:rPr>
        <w:t xml:space="preserve">based </w:t>
      </w:r>
      <w:r>
        <w:rPr>
          <w:color w:val="FF3333"/>
        </w:rPr>
        <w:t xml:space="preserve">on </w:t>
      </w:r>
      <w:r>
        <w:rPr>
          <w:color w:val="FF3333"/>
        </w:rPr>
        <w:t xml:space="preserve">the </w:t>
      </w:r>
      <w:r>
        <w:rPr>
          <w:color w:val="FF3333"/>
        </w:rPr>
        <w:t xml:space="preserve">commercial </w:t>
      </w:r>
      <w:r>
        <w:rPr>
          <w:color w:val="FF3333"/>
        </w:rPr>
        <w:t xml:space="preserve">Ni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shows </w:t>
      </w:r>
      <w:r>
        <w:rPr>
          <w:color w:val="000000"/>
        </w:rPr>
        <w:t xml:space="preserve">severe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decay </w:t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Fig.6b </w:t>
      </w:r>
      <w:r>
        <w:rPr>
          <w:color w:val="000000"/>
        </w:rPr>
        <w:t xml:space="preserve">and </w:t>
      </w:r>
      <w:r>
        <w:rPr>
          <w:color w:val="000000"/>
        </w:rPr>
        <w:t xml:space="preserve">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66CC00"/>
        </w:rPr>
        <w:t xml:space="preserve">in </w:t>
      </w:r>
      <w:r>
        <w:rPr>
          <w:color w:val="66CC00"/>
        </w:rPr>
        <w:t xml:space="preserve">higher </w:t>
      </w:r>
      <w:r>
        <w:rPr>
          <w:color w:val="66CC00"/>
        </w:rPr>
        <w:t xml:space="preserve">current </w:t>
      </w:r>
      <w:r>
        <w:rPr>
          <w:color w:val="66CC00"/>
        </w:rPr>
        <w:t xml:space="preserve">density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explained </w:t>
      </w:r>
      <w:r>
        <w:rPr>
          <w:color w:val="000000"/>
        </w:rPr>
        <w:t xml:space="preserve">as </w:t>
      </w:r>
      <w:r>
        <w:rPr>
          <w:color w:val="000000"/>
        </w:rPr>
        <w:t xml:space="preserve">follows </w:t>
      </w:r>
      <w:r>
        <w:rPr>
          <w:color w:val="000000"/>
        </w:rPr>
        <w:t xml:space="preserve">: </w:t>
      </w:r>
      <w:r>
        <w:rPr>
          <w:color w:val="000000"/>
        </w:rPr>
        <w:t xml:space="preserve">the </w:t>
      </w:r>
      <w:r>
        <w:rPr>
          <w:color w:val="000000"/>
        </w:rPr>
        <w:t xml:space="preserve">redox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can </w:t>
      </w:r>
      <w:r>
        <w:rPr>
          <w:color w:val="000000"/>
        </w:rPr>
        <w:t xml:space="preserve">take </w:t>
      </w:r>
      <w:r>
        <w:rPr>
          <w:color w:val="000000"/>
        </w:rPr>
        <w:t xml:space="preserve">place </w:t>
      </w:r>
      <w:r>
        <w:rPr>
          <w:color w:val="000000"/>
        </w:rPr>
        <w:t xml:space="preserve">over </w:t>
      </w:r>
      <w:r>
        <w:rPr>
          <w:color w:val="000000"/>
        </w:rPr>
        <w:t xml:space="preserve">the </w:t>
      </w:r>
      <w:r>
        <w:rPr>
          <w:color w:val="000000"/>
        </w:rPr>
        <w:t xml:space="preserve">entire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Ni </w:t>
      </w:r>
      <w:r>
        <w:rPr>
          <w:color w:val="000000"/>
        </w:rPr>
        <w:t xml:space="preserve">nanowires </w:t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densities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of </w:t>
      </w:r>
      <w:r>
        <w:rPr>
          <w:color w:val="000000"/>
        </w:rPr>
        <w:t xml:space="preserve">ions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Na+ </w:t>
      </w:r>
      <w:r>
        <w:rPr>
          <w:color w:val="000000"/>
        </w:rPr>
        <w:t xml:space="preserve">, </w:t>
      </w:r>
      <w:r>
        <w:rPr>
          <w:color w:val="000000"/>
        </w:rPr>
        <w:t xml:space="preserve">Cl- </w:t>
      </w:r>
      <w:r>
        <w:rPr>
          <w:color w:val="000000"/>
        </w:rPr>
        <w:t xml:space="preserve">and </w:t>
      </w:r>
      <w:r>
        <w:rPr>
          <w:color w:val="000000"/>
        </w:rPr>
        <w:t xml:space="preserve">AlCl4 </w:t>
      </w:r>
      <w:r>
        <w:rPr>
          <w:color w:val="000000"/>
        </w:rPr>
        <w:t xml:space="preserve">-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limited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Only </w:t>
      </w:r>
      <w:r>
        <w:rPr>
          <w:color w:val="000000"/>
        </w:rPr>
        <w:t xml:space="preserve">the </w:t>
      </w:r>
      <w:r>
        <w:rPr>
          <w:color w:val="000000"/>
        </w:rPr>
        <w:t xml:space="preserve">outer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Ni </w:t>
      </w:r>
      <w:r>
        <w:rPr>
          <w:color w:val="000000"/>
        </w:rPr>
        <w:t xml:space="preserve">nanowire </w:t>
      </w:r>
      <w:r>
        <w:rPr>
          <w:color w:val="000000"/>
        </w:rPr>
        <w:t xml:space="preserve">is </w:t>
      </w:r>
      <w:r>
        <w:rPr>
          <w:color w:val="000000"/>
        </w:rPr>
        <w:t xml:space="preserve">active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redox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007F"/>
        </w:rPr>
        <w:t xml:space="preserve">size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formed </w:t>
      </w:r>
      <w:r>
        <w:rPr>
          <w:color w:val="FF007F"/>
        </w:rPr>
        <w:t xml:space="preserve">Ni </w:t>
      </w:r>
      <w:r>
        <w:rPr>
          <w:color w:val="FF007F"/>
        </w:rPr>
        <w:t xml:space="preserve">nanowires </w:t>
      </w:r>
      <w:r>
        <w:rPr>
          <w:color w:val="000000"/>
        </w:rPr>
        <w:t xml:space="preserve">is </w:t>
      </w:r>
      <w:r>
        <w:rPr>
          <w:color w:val="000000"/>
        </w:rPr>
        <w:t xml:space="preserve">found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~1mm </w:t>
      </w:r>
      <w:r>
        <w:rPr>
          <w:color w:val="000000"/>
        </w:rPr>
        <w:t xml:space="preserve">, </w:t>
      </w:r>
      <w:r>
        <w:rPr>
          <w:color w:val="000000"/>
        </w:rPr>
        <w:t xml:space="preserve">much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( </w:t>
      </w:r>
      <w:r>
        <w:rPr>
          <w:color w:val="000000"/>
        </w:rPr>
        <w:t xml:space="preserve">~10mm </w:t>
      </w:r>
      <w:r>
        <w:rPr>
          <w:color w:val="000000"/>
        </w:rPr>
        <w:t xml:space="preserve">)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Ni </w:t>
      </w:r>
      <w:r>
        <w:rPr>
          <w:color w:val="000000"/>
        </w:rPr>
        <w:t xml:space="preserve">nanoparticles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commercial </w:t>
      </w:r>
      <w:r>
        <w:rPr>
          <w:color w:val="000000"/>
        </w:rPr>
        <w:t xml:space="preserve">Ni </w:t>
      </w:r>
      <w:r>
        <w:rPr>
          <w:color w:val="000000"/>
        </w:rPr>
        <w:t xml:space="preserve">cathode </w:t>
      </w:r>
      <w:r>
        <w:rPr>
          <w:color w:val="000000"/>
        </w:rPr>
        <w:t xml:space="preserve">( </w:t>
      </w:r>
      <w:r>
        <w:rPr>
          <w:color w:val="000000"/>
        </w:rPr>
        <w:t xml:space="preserve">Fig.S8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Notably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clear </w:t>
      </w:r>
      <w:r>
        <w:rPr>
          <w:color w:val="000000"/>
        </w:rPr>
        <w:t xml:space="preserve">Nickel </w:t>
      </w:r>
      <w:r>
        <w:rPr>
          <w:color w:val="000000"/>
        </w:rPr>
        <w:t xml:space="preserve">diffracted </w:t>
      </w:r>
      <w:r>
        <w:rPr>
          <w:color w:val="000000"/>
        </w:rPr>
        <w:t xml:space="preserve">peaks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end </w:t>
      </w:r>
      <w:r>
        <w:rPr>
          <w:color w:val="000000"/>
        </w:rPr>
        <w:t xml:space="preserve">of </w:t>
      </w:r>
      <w:r>
        <w:rPr>
          <w:color w:val="000000"/>
        </w:rPr>
        <w:t xml:space="preserve">charge </w:t>
      </w:r>
      <w:r>
        <w:rPr>
          <w:color w:val="000000"/>
        </w:rPr>
        <w:t xml:space="preserve">prove </w:t>
      </w:r>
      <w:r>
        <w:rPr>
          <w:color w:val="000000"/>
        </w:rPr>
        <w:t xml:space="preserve">the </w:t>
      </w:r>
      <w:r>
        <w:rPr>
          <w:color w:val="66CC00"/>
        </w:rPr>
        <w:t xml:space="preserve">excess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Ni </w:t>
      </w:r>
      <w:r>
        <w:rPr>
          <w:color w:val="66CC00"/>
        </w:rPr>
        <w:t xml:space="preserve">nanowires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cathode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following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nickel </w:t>
      </w:r>
      <w:r>
        <w:rPr>
          <w:color w:val="000000"/>
        </w:rPr>
        <w:t xml:space="preserve">chloride </w:t>
      </w:r>
      <w:r>
        <w:rPr>
          <w:color w:val="000000"/>
        </w:rPr>
        <w:t xml:space="preserve">layer </w:t>
      </w:r>
      <w:r>
        <w:rPr>
          <w:color w:val="000000"/>
        </w:rPr>
        <w:t xml:space="preserve">contacted </w:t>
      </w:r>
      <w:r>
        <w:rPr>
          <w:color w:val="000000"/>
        </w:rPr>
        <w:t xml:space="preserve">with </w:t>
      </w:r>
      <w:r>
        <w:rPr>
          <w:color w:val="000000"/>
        </w:rPr>
        <w:t xml:space="preserve">each </w:t>
      </w:r>
      <w:r>
        <w:rPr>
          <w:color w:val="000000"/>
        </w:rPr>
        <w:t xml:space="preserve">other </w:t>
      </w:r>
      <w:r>
        <w:rPr>
          <w:color w:val="000000"/>
        </w:rPr>
        <w:t xml:space="preserve">makes </w:t>
      </w:r>
      <w:r>
        <w:rPr>
          <w:color w:val="0000FF"/>
        </w:rPr>
        <w:t xml:space="preserve">Ni </w:t>
      </w:r>
      <w:r>
        <w:rPr>
          <w:color w:val="0000FF"/>
        </w:rPr>
        <w:t xml:space="preserve">particles </w:t>
      </w:r>
      <w:r>
        <w:rPr>
          <w:color w:val="0000FF"/>
        </w:rPr>
        <w:t xml:space="preserve">more </w:t>
      </w:r>
      <w:r>
        <w:rPr>
          <w:color w:val="0000FF"/>
        </w:rPr>
        <w:t xml:space="preserve">prone </w:t>
      </w:r>
      <w:r>
        <w:rPr>
          <w:color w:val="0000FF"/>
        </w:rPr>
        <w:t xml:space="preserve">to </w:t>
      </w:r>
      <w:r>
        <w:rPr>
          <w:color w:val="0000FF"/>
        </w:rPr>
        <w:t xml:space="preserve">agglomeration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66CC00"/>
        </w:rPr>
        <w:t xml:space="preserve">rapid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voltage </w:t>
      </w:r>
      <w:r>
        <w:rPr>
          <w:color w:val="000000"/>
        </w:rPr>
        <w:t xml:space="preserve">and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decay </w:t>
      </w:r>
      <w:r>
        <w:rPr>
          <w:color w:val="000000"/>
        </w:rPr>
        <w:t xml:space="preserve">rapidly </w:t>
      </w:r>
      <w:r>
        <w:rPr>
          <w:color w:val="000000"/>
        </w:rPr>
        <w:t xml:space="preserve">as </w:t>
      </w:r>
      <w:r>
        <w:rPr>
          <w:color w:val="000000"/>
        </w:rPr>
        <w:t xml:space="preserve">cycling </w:t>
      </w:r>
      <w:r>
        <w:rPr>
          <w:color w:val="000000"/>
        </w:rPr>
        <w:t xml:space="preserve">proceeds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some </w:t>
      </w:r>
      <w:r>
        <w:rPr>
          <w:color w:val="000000"/>
        </w:rPr>
        <w:t xml:space="preserve">peaks </w:t>
      </w:r>
      <w:r>
        <w:rPr>
          <w:color w:val="000000"/>
        </w:rPr>
        <w:t xml:space="preserve">which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belong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P2-type </w:t>
      </w:r>
      <w:r>
        <w:rPr>
          <w:color w:val="000000"/>
        </w:rPr>
        <w:t xml:space="preserve">phase </w:t>
      </w:r>
      <w:r>
        <w:rPr>
          <w:color w:val="000000"/>
        </w:rPr>
        <w:t xml:space="preserve">( </w:t>
      </w:r>
      <w:r>
        <w:rPr>
          <w:color w:val="000000"/>
        </w:rPr>
        <w:t xml:space="preserve">hexagonal </w:t>
      </w:r>
      <w:r>
        <w:rPr>
          <w:color w:val="000000"/>
        </w:rPr>
        <w:t xml:space="preserve">lattice </w:t>
      </w:r>
      <w:r>
        <w:rPr>
          <w:color w:val="000000"/>
        </w:rPr>
        <w:t xml:space="preserve">, </w:t>
      </w:r>
      <w:r>
        <w:rPr>
          <w:color w:val="000000"/>
        </w:rPr>
        <w:t xml:space="preserve">P63mmc </w:t>
      </w:r>
      <w:r>
        <w:rPr>
          <w:color w:val="000000"/>
        </w:rPr>
        <w:t xml:space="preserve">) </w:t>
      </w:r>
      <w:r>
        <w:rPr>
          <w:color w:val="000000"/>
        </w:rPr>
        <w:t xml:space="preserve">that </w:t>
      </w:r>
      <w:r>
        <w:rPr>
          <w:color w:val="000000"/>
        </w:rPr>
        <w:t xml:space="preserve">appear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patterns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charge </w:t>
      </w:r>
      <w:r>
        <w:rPr>
          <w:color w:val="000000"/>
        </w:rPr>
        <w:t xml:space="preserve">completion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peak </w:t>
      </w:r>
      <w:r>
        <w:rPr>
          <w:color w:val="000000"/>
        </w:rPr>
        <w:t xml:space="preserve">intensities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FF3333"/>
        </w:rPr>
        <w:t xml:space="preserve">P2-type </w:t>
      </w:r>
      <w:r>
        <w:rPr>
          <w:color w:val="FF3333"/>
        </w:rPr>
        <w:t xml:space="preserve">phase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their </w:t>
      </w:r>
      <w:r>
        <w:rPr>
          <w:color w:val="000000"/>
        </w:rPr>
        <w:t xml:space="preserve">original </w:t>
      </w:r>
      <w:r>
        <w:rPr>
          <w:color w:val="000000"/>
        </w:rPr>
        <w:t xml:space="preserve">values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some </w:t>
      </w:r>
      <w:r>
        <w:rPr>
          <w:color w:val="000000"/>
        </w:rPr>
        <w:t xml:space="preserve">new </w:t>
      </w:r>
      <w:r>
        <w:rPr>
          <w:color w:val="000000"/>
        </w:rPr>
        <w:t xml:space="preserve">peaks </w:t>
      </w:r>
      <w:r>
        <w:rPr>
          <w:color w:val="000000"/>
        </w:rPr>
        <w:t xml:space="preserve">appear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assigned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`` </w:t>
      </w:r>
      <w:r>
        <w:rPr>
          <w:color w:val="000000"/>
        </w:rPr>
        <w:t xml:space="preserve">Z </w:t>
      </w:r>
      <w:r>
        <w:rPr>
          <w:color w:val="000000"/>
        </w:rPr>
        <w:t xml:space="preserve">'' </w:t>
      </w:r>
      <w:r>
        <w:rPr>
          <w:color w:val="000000"/>
        </w:rPr>
        <w:t xml:space="preserve">phase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FF"/>
        </w:rPr>
        <w:t xml:space="preserve">short-range </w:t>
      </w:r>
      <w:r>
        <w:rPr>
          <w:color w:val="0000FF"/>
        </w:rPr>
        <w:t xml:space="preserve">disordered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peaks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P2-type </w:t>
      </w:r>
      <w:r>
        <w:rPr>
          <w:color w:val="000000"/>
        </w:rPr>
        <w:t xml:space="preserve">phase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recover </w:t>
      </w:r>
      <w:r>
        <w:rPr>
          <w:color w:val="000000"/>
        </w:rPr>
        <w:t xml:space="preserve">to </w:t>
      </w:r>
      <w:r>
        <w:rPr>
          <w:color w:val="000000"/>
        </w:rPr>
        <w:t xml:space="preserve">their </w:t>
      </w:r>
      <w:r>
        <w:rPr>
          <w:color w:val="000000"/>
        </w:rPr>
        <w:t xml:space="preserve">original </w:t>
      </w:r>
      <w:r>
        <w:rPr>
          <w:color w:val="000000"/>
        </w:rPr>
        <w:t xml:space="preserve">states </w:t>
      </w:r>
      <w:r>
        <w:rPr>
          <w:color w:val="000000"/>
        </w:rPr>
        <w:t xml:space="preserve">, </w:t>
      </w:r>
      <w:r>
        <w:rPr>
          <w:color w:val="000000"/>
        </w:rPr>
        <w:t xml:space="preserve">demonstrating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an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phase </w:t>
      </w:r>
      <w:r>
        <w:rPr>
          <w:color w:val="66CC00"/>
        </w:rPr>
        <w:t xml:space="preserve">transition </w:t>
      </w:r>
      <w:r>
        <w:rPr>
          <w:color w:val="000000"/>
        </w:rPr>
        <w:t xml:space="preserve">has </w:t>
      </w:r>
      <w:r>
        <w:rPr>
          <w:color w:val="000000"/>
        </w:rPr>
        <w:t xml:space="preserve">occurred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result </w:t>
      </w:r>
      <w:r>
        <w:rPr>
          <w:color w:val="000000"/>
        </w:rPr>
        <w:t xml:space="preserve">shows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of </w:t>
      </w:r>
      <w:r>
        <w:rPr>
          <w:color w:val="000000"/>
        </w:rPr>
        <w:t xml:space="preserve">P2-type </w:t>
      </w:r>
      <w:r>
        <w:rPr>
          <w:color w:val="000000"/>
        </w:rPr>
        <w:t xml:space="preserve">Na0.66Ni0.33Mn0.67O2 </w:t>
      </w:r>
      <w:r>
        <w:rPr>
          <w:color w:val="000000"/>
        </w:rPr>
        <w:t xml:space="preserve">undergoes </w:t>
      </w:r>
      <w:r>
        <w:rPr>
          <w:color w:val="000000"/>
        </w:rPr>
        <w:t xml:space="preserve">a </w:t>
      </w:r>
      <w:r>
        <w:rPr>
          <w:color w:val="000000"/>
        </w:rPr>
        <w:t xml:space="preserve">greater </w:t>
      </w:r>
      <w:r>
        <w:rPr>
          <w:color w:val="000000"/>
        </w:rPr>
        <w:t xml:space="preserve">degree </w:t>
      </w:r>
      <w:r>
        <w:rPr>
          <w:color w:val="000000"/>
        </w:rPr>
        <w:t xml:space="preserve">of </w:t>
      </w:r>
      <w:r>
        <w:rPr>
          <w:color w:val="0000FF"/>
        </w:rPr>
        <w:t xml:space="preserve">distortion </w:t>
      </w:r>
      <w:r>
        <w:rPr>
          <w:color w:val="0000FF"/>
        </w:rPr>
        <w:t xml:space="preserve">during </w:t>
      </w:r>
      <w:r>
        <w:rPr>
          <w:color w:val="0000FF"/>
        </w:rPr>
        <w:t xml:space="preserve">cycling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P2-Na </w:t>
      </w:r>
      <w:r>
        <w:rPr>
          <w:color w:val="000000"/>
        </w:rPr>
        <w:t xml:space="preserve">x </w:t>
      </w:r>
      <w:r>
        <w:rPr>
          <w:color w:val="000000"/>
        </w:rPr>
        <w:t xml:space="preserve">Mn </w:t>
      </w:r>
      <w:r>
        <w:rPr>
          <w:color w:val="000000"/>
        </w:rPr>
        <w:t xml:space="preserve">1/2Fe </w:t>
      </w:r>
      <w:r>
        <w:rPr>
          <w:color w:val="000000"/>
        </w:rPr>
        <w:t xml:space="preserve">1/2O2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also </w:t>
      </w:r>
      <w:r>
        <w:rPr>
          <w:color w:val="000000"/>
        </w:rPr>
        <w:t xml:space="preserve">exhibits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and </w:t>
      </w:r>
      <w:r>
        <w:rPr>
          <w:color w:val="66CC00"/>
        </w:rPr>
        <w:t xml:space="preserve">voltage </w:t>
      </w:r>
      <w:r>
        <w:rPr>
          <w:color w:val="66CC00"/>
        </w:rPr>
        <w:t xml:space="preserve">fading </w:t>
      </w:r>
      <w:r>
        <w:rPr>
          <w:color w:val="000000"/>
        </w:rPr>
        <w:t xml:space="preserve">but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lesser </w:t>
      </w:r>
      <w:r>
        <w:rPr>
          <w:color w:val="000000"/>
        </w:rPr>
        <w:t xml:space="preserve">extent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and </w:t>
      </w:r>
      <w:r>
        <w:rPr>
          <w:color w:val="000000"/>
        </w:rPr>
        <w:t xml:space="preserve">voltage </w:t>
      </w:r>
      <w:r>
        <w:rPr>
          <w:color w:val="000000"/>
        </w:rPr>
        <w:t xml:space="preserve">of </w:t>
      </w:r>
      <w:r>
        <w:rPr>
          <w:color w:val="000000"/>
        </w:rPr>
        <w:t xml:space="preserve">Na0.66Ni0.33Mn0.67O2 </w:t>
      </w:r>
      <w:r>
        <w:rPr>
          <w:color w:val="000000"/>
        </w:rPr>
        <w:t xml:space="preserve">are </w:t>
      </w:r>
      <w:r>
        <w:rPr>
          <w:color w:val="000000"/>
        </w:rPr>
        <w:t xml:space="preserve">degraded </w:t>
      </w:r>
      <w:r>
        <w:rPr>
          <w:color w:val="000000"/>
        </w:rPr>
        <w:t xml:space="preserve">until </w:t>
      </w:r>
      <w:r>
        <w:rPr>
          <w:color w:val="000000"/>
        </w:rPr>
        <w:t xml:space="preserve">the </w:t>
      </w:r>
      <w:r>
        <w:rPr>
          <w:color w:val="000000"/>
        </w:rPr>
        <w:t xml:space="preserve">complete </w:t>
      </w:r>
      <w:r>
        <w:rPr>
          <w:color w:val="000000"/>
        </w:rPr>
        <w:t xml:space="preserve">P2-P </w:t>
      </w:r>
      <w:r>
        <w:rPr>
          <w:color w:val="000000"/>
        </w:rPr>
        <w:t xml:space="preserve">' </w:t>
      </w:r>
      <w:r>
        <w:rPr>
          <w:color w:val="000000"/>
        </w:rPr>
        <w:t xml:space="preserve">2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carried </w:t>
      </w:r>
      <w:r>
        <w:rPr>
          <w:color w:val="000000"/>
        </w:rPr>
        <w:t xml:space="preserve">out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peaks </w:t>
      </w:r>
      <w:r>
        <w:rPr>
          <w:color w:val="000000"/>
        </w:rPr>
        <w:t xml:space="preserve">of </w:t>
      </w:r>
      <w:r>
        <w:rPr>
          <w:color w:val="000000"/>
        </w:rPr>
        <w:t xml:space="preserve">Na0.66Ni0.26Zn0.07Mn0.67O2 </w:t>
      </w:r>
      <w:r>
        <w:rPr>
          <w:color w:val="000000"/>
        </w:rPr>
        <w:t xml:space="preserve">can </w:t>
      </w:r>
      <w:r>
        <w:rPr>
          <w:color w:val="000000"/>
        </w:rPr>
        <w:t xml:space="preserve">reappear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phenomenon </w:t>
      </w:r>
      <w:r>
        <w:rPr>
          <w:color w:val="000000"/>
        </w:rPr>
        <w:t xml:space="preserve">that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exist </w:t>
      </w:r>
      <w:r>
        <w:rPr>
          <w:color w:val="000000"/>
        </w:rPr>
        <w:t xml:space="preserve">with </w:t>
      </w:r>
      <w:r>
        <w:rPr>
          <w:color w:val="000000"/>
        </w:rPr>
        <w:t xml:space="preserve">Na0.66Ni0.33Mn0.67O2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FF"/>
        </w:rPr>
        <w:t xml:space="preserve">increase </w:t>
      </w:r>
      <w:r>
        <w:rPr>
          <w:color w:val="0000FF"/>
        </w:rPr>
        <w:t xml:space="preserve">in </w:t>
      </w:r>
      <w:r>
        <w:rPr>
          <w:color w:val="0000FF"/>
        </w:rPr>
        <w:t xml:space="preserve">c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decrease </w:t>
      </w:r>
      <w:r>
        <w:rPr>
          <w:color w:val="0000FF"/>
        </w:rPr>
        <w:t xml:space="preserve">in </w:t>
      </w:r>
      <w:r>
        <w:rPr>
          <w:color w:val="0000FF"/>
        </w:rPr>
        <w:t xml:space="preserve">a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P2 </w:t>
      </w:r>
      <w:r>
        <w:rPr>
          <w:color w:val="0000FF"/>
        </w:rPr>
        <w:t xml:space="preserve">region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variation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unit </w:t>
      </w:r>
      <w:r>
        <w:rPr>
          <w:color w:val="66CC00"/>
        </w:rPr>
        <w:t xml:space="preserve">cell </w:t>
      </w:r>
      <w:r>
        <w:rPr>
          <w:color w:val="66CC00"/>
        </w:rPr>
        <w:t xml:space="preserve">volume </w:t>
      </w:r>
      <w:r>
        <w:rPr>
          <w:color w:val="66CC00"/>
        </w:rPr>
        <w:t xml:space="preserve">V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large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extra </w:t>
      </w:r>
      <w:r>
        <w:rPr>
          <w:color w:val="000000"/>
        </w:rPr>
        <w:t xml:space="preserve">spots </w:t>
      </w:r>
      <w:r>
        <w:rPr>
          <w:color w:val="000000"/>
        </w:rPr>
        <w:t xml:space="preserve">appearing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FFT </w:t>
      </w:r>
      <w:r>
        <w:rPr>
          <w:color w:val="000000"/>
        </w:rPr>
        <w:t xml:space="preserve">image </w:t>
      </w:r>
      <w:r>
        <w:rPr>
          <w:color w:val="000000"/>
        </w:rPr>
        <w:t xml:space="preserve">that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belong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hexagonal </w:t>
      </w:r>
      <w:r>
        <w:rPr>
          <w:color w:val="000000"/>
        </w:rPr>
        <w:t xml:space="preserve">lattice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the </w:t>
      </w:r>
      <w:r>
        <w:rPr>
          <w:color w:val="0000FF"/>
        </w:rPr>
        <w:t xml:space="preserve">occurrence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weaker </w:t>
      </w:r>
      <w:r>
        <w:rPr>
          <w:color w:val="66CC00"/>
        </w:rPr>
        <w:t xml:space="preserve">signal </w:t>
      </w:r>
      <w:r>
        <w:rPr>
          <w:color w:val="66CC00"/>
        </w:rPr>
        <w:t xml:space="preserve">at </w:t>
      </w:r>
      <w:r>
        <w:rPr>
          <w:color w:val="66CC00"/>
        </w:rPr>
        <w:t xml:space="preserve">the </w:t>
      </w:r>
      <w:r>
        <w:rPr>
          <w:color w:val="66CC00"/>
        </w:rPr>
        <w:t xml:space="preserve">shoulder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main </w:t>
      </w:r>
      <w:r>
        <w:rPr>
          <w:color w:val="66CC00"/>
        </w:rPr>
        <w:t xml:space="preserve">signal </w:t>
      </w:r>
      <w:r>
        <w:rPr>
          <w:color w:val="000000"/>
        </w:rPr>
        <w:t xml:space="preserve">most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likely </w:t>
      </w:r>
      <w:r>
        <w:rPr>
          <w:color w:val="000000"/>
        </w:rPr>
        <w:t xml:space="preserve">corresponds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sodium-poor </w:t>
      </w:r>
      <w:r>
        <w:rPr>
          <w:color w:val="000000"/>
        </w:rPr>
        <w:t xml:space="preserve">phase </w:t>
      </w:r>
      <w:r>
        <w:rPr>
          <w:color w:val="000000"/>
        </w:rPr>
        <w:t xml:space="preserve">with </w:t>
      </w:r>
      <w:r>
        <w:rPr>
          <w:color w:val="000000"/>
        </w:rPr>
        <w:t xml:space="preserve">x </w:t>
      </w:r>
      <w:r>
        <w:rPr>
          <w:color w:val="000000"/>
        </w:rPr>
        <w:t xml:space="preserve">&lt; </w:t>
      </w:r>
      <w:r>
        <w:rPr>
          <w:color w:val="000000"/>
        </w:rPr>
        <w:t xml:space="preserve">0.66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x </w:t>
      </w:r>
      <w:r>
        <w:rPr>
          <w:color w:val="000000"/>
        </w:rPr>
        <w:t xml:space="preserve">Ni0.33-x </w:t>
      </w:r>
      <w:r>
        <w:rPr>
          <w:color w:val="000000"/>
        </w:rPr>
        <w:t xml:space="preserve">Zn </w:t>
      </w:r>
      <w:r>
        <w:rPr>
          <w:color w:val="000000"/>
        </w:rPr>
        <w:t xml:space="preserve">x </w:t>
      </w:r>
      <w:r>
        <w:rPr>
          <w:color w:val="000000"/>
        </w:rPr>
        <w:t xml:space="preserve">Mn0.67O2 </w:t>
      </w:r>
      <w:r>
        <w:rPr>
          <w:color w:val="000000"/>
        </w:rPr>
        <w:t xml:space="preserve">,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FF007F"/>
        </w:rPr>
        <w:t xml:space="preserve">moisture </w:t>
      </w:r>
      <w:r>
        <w:rPr>
          <w:color w:val="FF007F"/>
        </w:rPr>
        <w:t xml:space="preserve">exposure </w:t>
      </w:r>
      <w:r>
        <w:rPr>
          <w:color w:val="FF007F"/>
        </w:rPr>
        <w:t xml:space="preserve">during </w:t>
      </w:r>
      <w:r>
        <w:rPr>
          <w:color w:val="FF007F"/>
        </w:rPr>
        <w:t xml:space="preserve">electrode </w:t>
      </w:r>
      <w:r>
        <w:rPr>
          <w:color w:val="FF007F"/>
        </w:rPr>
        <w:t xml:space="preserve">preparation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believed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an </w:t>
      </w:r>
      <w:r>
        <w:rPr>
          <w:color w:val="0000FF"/>
        </w:rPr>
        <w:t xml:space="preserve">absence </w:t>
      </w:r>
      <w:r>
        <w:rPr>
          <w:color w:val="0000FF"/>
        </w:rPr>
        <w:t xml:space="preserve">of </w:t>
      </w:r>
      <w:r>
        <w:rPr>
          <w:color w:val="0000FF"/>
        </w:rPr>
        <w:t xml:space="preserve">Ni2+Na+ </w:t>
      </w:r>
      <w:r>
        <w:rPr>
          <w:color w:val="0000FF"/>
        </w:rPr>
        <w:t xml:space="preserve">interlayer </w:t>
      </w:r>
      <w:r>
        <w:rPr>
          <w:color w:val="0000FF"/>
        </w:rPr>
        <w:t xml:space="preserve">exchange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FF"/>
        </w:rPr>
        <w:t xml:space="preserve">radius </w:t>
      </w:r>
      <w:r>
        <w:rPr>
          <w:color w:val="0000FF"/>
        </w:rPr>
        <w:t xml:space="preserve">mismatch </w:t>
      </w:r>
      <w:r>
        <w:rPr>
          <w:color w:val="0000FF"/>
        </w:rPr>
        <w:t xml:space="preserve">between </w:t>
      </w:r>
      <w:r>
        <w:rPr>
          <w:color w:val="0000FF"/>
        </w:rPr>
        <w:t xml:space="preserve">the </w:t>
      </w:r>
      <w:r>
        <w:rPr>
          <w:color w:val="0000FF"/>
        </w:rPr>
        <w:t xml:space="preserve">two </w:t>
      </w:r>
      <w:r>
        <w:rPr>
          <w:color w:val="0000FF"/>
        </w:rPr>
        <w:t xml:space="preserve">ions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pristine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layered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is </w:t>
      </w:r>
      <w:r>
        <w:rPr>
          <w:color w:val="000000"/>
        </w:rPr>
        <w:t xml:space="preserve">progressively </w:t>
      </w:r>
      <w:r>
        <w:rPr>
          <w:color w:val="000000"/>
        </w:rPr>
        <w:t xml:space="preserve">destroyed </w:t>
      </w:r>
      <w:r>
        <w:rPr>
          <w:color w:val="000000"/>
        </w:rPr>
        <w:t xml:space="preserve">with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primary </w:t>
      </w:r>
      <w:r>
        <w:rPr>
          <w:color w:val="000000"/>
        </w:rPr>
        <w:t xml:space="preserve">factor </w:t>
      </w:r>
      <w:r>
        <w:rPr>
          <w:color w:val="000000"/>
        </w:rPr>
        <w:t xml:space="preserve">contributing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and </w:t>
      </w:r>
      <w:r>
        <w:rPr>
          <w:color w:val="66CC00"/>
        </w:rPr>
        <w:t xml:space="preserve">voltage </w:t>
      </w:r>
      <w:r>
        <w:rPr>
          <w:color w:val="66CC00"/>
        </w:rPr>
        <w:t xml:space="preserve">degradation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this </w:t>
      </w:r>
      <w:r>
        <w:rPr>
          <w:color w:val="66CC00"/>
        </w:rPr>
        <w:t xml:space="preserve">system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FF3333"/>
        </w:rPr>
        <w:t xml:space="preserve">Na-NiCl2 </w:t>
      </w:r>
      <w:r>
        <w:rPr>
          <w:color w:val="FF3333"/>
        </w:rPr>
        <w:t xml:space="preserve">batteries </w:t>
      </w:r>
      <w:r>
        <w:rPr>
          <w:color w:val="000000"/>
        </w:rPr>
        <w:t xml:space="preserve">typically </w:t>
      </w:r>
      <w:r>
        <w:rPr>
          <w:color w:val="000000"/>
        </w:rPr>
        <w:t xml:space="preserve">require </w:t>
      </w:r>
      <w:r>
        <w:rPr>
          <w:color w:val="66CC00"/>
        </w:rPr>
        <w:t xml:space="preserve">conditioning </w:t>
      </w:r>
      <w:r>
        <w:rPr>
          <w:color w:val="66CC00"/>
        </w:rPr>
        <w:t xml:space="preserve">cycles </w:t>
      </w:r>
      <w:r>
        <w:rPr>
          <w:color w:val="66CC00"/>
        </w:rPr>
        <w:t xml:space="preserve">to </w:t>
      </w:r>
      <w:r>
        <w:rPr>
          <w:color w:val="66CC00"/>
        </w:rPr>
        <w:t xml:space="preserve">properly </w:t>
      </w:r>
      <w:r>
        <w:rPr>
          <w:color w:val="66CC00"/>
        </w:rPr>
        <w:t xml:space="preserve">activate </w:t>
      </w:r>
      <w:r>
        <w:rPr>
          <w:color w:val="66CC00"/>
        </w:rPr>
        <w:t xml:space="preserve">the </w:t>
      </w:r>
      <w:r>
        <w:rPr>
          <w:color w:val="66CC00"/>
        </w:rPr>
        <w:t xml:space="preserve">batteries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sharp </w:t>
      </w:r>
      <w:r>
        <w:rPr>
          <w:color w:val="000000"/>
        </w:rPr>
        <w:t xml:space="preserve">voltage </w:t>
      </w:r>
      <w:r>
        <w:rPr>
          <w:color w:val="000000"/>
        </w:rPr>
        <w:t xml:space="preserve">drop </w:t>
      </w:r>
      <w:r>
        <w:rPr>
          <w:color w:val="000000"/>
        </w:rPr>
        <w:t xml:space="preserve">at </w:t>
      </w:r>
      <w:r>
        <w:rPr>
          <w:color w:val="000000"/>
        </w:rPr>
        <w:t xml:space="preserve">EOD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depletion </w:t>
      </w:r>
      <w:r>
        <w:rPr>
          <w:color w:val="0000FF"/>
        </w:rPr>
        <w:t xml:space="preserve">of </w:t>
      </w:r>
      <w:r>
        <w:rPr>
          <w:color w:val="0000FF"/>
        </w:rPr>
        <w:t xml:space="preserve">NiCl2 </w:t>
      </w:r>
      <w:r>
        <w:rPr>
          <w:color w:val="0000FF"/>
        </w:rPr>
        <w:t xml:space="preserve">( </w:t>
      </w:r>
      <w:r>
        <w:rPr>
          <w:color w:val="0000FF"/>
        </w:rPr>
        <w:t xml:space="preserve">active </w:t>
      </w:r>
      <w:r>
        <w:rPr>
          <w:color w:val="0000FF"/>
        </w:rPr>
        <w:t xml:space="preserve">material </w:t>
      </w:r>
      <w:r>
        <w:rPr>
          <w:color w:val="0000FF"/>
        </w:rPr>
        <w:t xml:space="preserve">) </w:t>
      </w:r>
      <w:r>
        <w:rPr>
          <w:color w:val="0000FF"/>
        </w:rPr>
        <w:t xml:space="preserve">at </w:t>
      </w:r>
      <w:r>
        <w:rPr>
          <w:color w:val="0000FF"/>
        </w:rPr>
        <w:t xml:space="preserve">the </w:t>
      </w:r>
      <w:r>
        <w:rPr>
          <w:color w:val="0000FF"/>
        </w:rPr>
        <w:t xml:space="preserve">EOD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a </w:t>
      </w:r>
      <w:r>
        <w:rPr>
          <w:color w:val="000000"/>
        </w:rPr>
        <w:t xml:space="preserve">( </w:t>
      </w:r>
      <w:r>
        <w:rPr>
          <w:color w:val="000000"/>
        </w:rPr>
        <w:t xml:space="preserve">red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with </w:t>
      </w:r>
      <w:r>
        <w:rPr>
          <w:color w:val="000000"/>
        </w:rPr>
        <w:t xml:space="preserve">NCG-20/NaCl </w:t>
      </w:r>
      <w:r>
        <w:rPr>
          <w:color w:val="000000"/>
        </w:rPr>
        <w:t xml:space="preserve">= </w:t>
      </w:r>
      <w:r>
        <w:rPr>
          <w:color w:val="000000"/>
        </w:rPr>
        <w:t xml:space="preserve">1.25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66CC00"/>
        </w:rPr>
        <w:t xml:space="preserve">limited </w:t>
      </w:r>
      <w:r>
        <w:rPr>
          <w:color w:val="66CC00"/>
        </w:rPr>
        <w:t xml:space="preserve">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( </w:t>
      </w:r>
      <w:r>
        <w:rPr>
          <w:color w:val="000000"/>
        </w:rPr>
        <w:t xml:space="preserve">up </w:t>
      </w:r>
      <w:r>
        <w:rPr>
          <w:color w:val="000000"/>
        </w:rPr>
        <w:t xml:space="preserve">to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000000"/>
        </w:rPr>
        <w:t xml:space="preserve">SOC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decreasing </w:t>
      </w:r>
      <w:r>
        <w:rPr>
          <w:color w:val="000000"/>
        </w:rPr>
        <w:t xml:space="preserve">the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NCG-20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to </w:t>
      </w:r>
      <w:r>
        <w:rPr>
          <w:color w:val="000000"/>
        </w:rPr>
        <w:t xml:space="preserve">NCG-20/NaCl </w:t>
      </w:r>
      <w:r>
        <w:rPr>
          <w:color w:val="000000"/>
        </w:rPr>
        <w:t xml:space="preserve">= </w:t>
      </w:r>
      <w:r>
        <w:rPr>
          <w:color w:val="000000"/>
        </w:rPr>
        <w:t xml:space="preserve">0.83 </w:t>
      </w:r>
      <w:r>
        <w:rPr>
          <w:color w:val="000000"/>
        </w:rPr>
        <w:t xml:space="preserve">( </w:t>
      </w:r>
      <w:r>
        <w:rPr>
          <w:color w:val="000000"/>
        </w:rPr>
        <w:t xml:space="preserve">blue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a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battery </w:t>
      </w:r>
      <w:r>
        <w:rPr>
          <w:color w:val="000000"/>
        </w:rPr>
        <w:t xml:space="preserve">can </w:t>
      </w:r>
      <w:r>
        <w:rPr>
          <w:color w:val="000000"/>
        </w:rPr>
        <w:t xml:space="preserve">barely </w:t>
      </w:r>
      <w:r>
        <w:rPr>
          <w:color w:val="000000"/>
        </w:rPr>
        <w:t xml:space="preserve">be </w:t>
      </w:r>
      <w:r>
        <w:rPr>
          <w:color w:val="000000"/>
        </w:rPr>
        <w:t xml:space="preserve">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SOC </w:t>
      </w:r>
      <w:r>
        <w:rPr>
          <w:color w:val="000000"/>
        </w:rPr>
        <w:t xml:space="preserve">and </w:t>
      </w:r>
      <w:r>
        <w:rPr>
          <w:color w:val="000000"/>
        </w:rPr>
        <w:t xml:space="preserve">has </w:t>
      </w:r>
      <w:r>
        <w:rPr>
          <w:color w:val="000000"/>
        </w:rPr>
        <w:t xml:space="preserve">much </w:t>
      </w:r>
      <w:r>
        <w:rPr>
          <w:color w:val="66CC00"/>
        </w:rPr>
        <w:t xml:space="preserve">higher </w:t>
      </w:r>
      <w:r>
        <w:rPr>
          <w:color w:val="66CC00"/>
        </w:rPr>
        <w:t xml:space="preserve">cell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Apparently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inferior </w:t>
      </w:r>
      <w:r>
        <w:rPr>
          <w:color w:val="66CC00"/>
        </w:rPr>
        <w:t xml:space="preserve">battery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cells </w:t>
      </w:r>
      <w:r>
        <w:rPr>
          <w:color w:val="000000"/>
        </w:rPr>
        <w:t xml:space="preserve">with </w:t>
      </w:r>
      <w:r>
        <w:rPr>
          <w:color w:val="000000"/>
        </w:rPr>
        <w:t xml:space="preserve">NCG-20/NaCl </w:t>
      </w:r>
      <w:r>
        <w:rPr>
          <w:color w:val="000000"/>
        </w:rPr>
        <w:t xml:space="preserve">= </w:t>
      </w:r>
      <w:r>
        <w:rPr>
          <w:color w:val="000000"/>
        </w:rPr>
        <w:t xml:space="preserve">1.25 </w:t>
      </w:r>
      <w:r>
        <w:rPr>
          <w:color w:val="000000"/>
        </w:rPr>
        <w:t xml:space="preserve">and </w:t>
      </w:r>
      <w:r>
        <w:rPr>
          <w:color w:val="000000"/>
        </w:rPr>
        <w:t xml:space="preserve">0.83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low </w:t>
      </w:r>
      <w:r>
        <w:rPr>
          <w:color w:val="CCCC00"/>
        </w:rPr>
        <w:t xml:space="preserve">NCG </w:t>
      </w:r>
      <w:r>
        <w:rPr>
          <w:color w:val="CCCC00"/>
        </w:rPr>
        <w:t xml:space="preserve">content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CCCC00"/>
        </w:rPr>
        <w:t xml:space="preserve">lower </w:t>
      </w:r>
      <w:r>
        <w:rPr>
          <w:color w:val="CCCC00"/>
        </w:rPr>
        <w:t xml:space="preserve">NCG </w:t>
      </w:r>
      <w:r>
        <w:rPr>
          <w:color w:val="CCCC00"/>
        </w:rPr>
        <w:t xml:space="preserve">content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cathode </w:t>
      </w:r>
      <w:r>
        <w:rPr>
          <w:color w:val="000000"/>
        </w:rPr>
        <w:t xml:space="preserve">is </w:t>
      </w:r>
      <w:r>
        <w:rPr>
          <w:color w:val="000000"/>
        </w:rPr>
        <w:t xml:space="preserve">unable </w:t>
      </w:r>
      <w:r>
        <w:rPr>
          <w:color w:val="000000"/>
        </w:rPr>
        <w:t xml:space="preserve">to </w:t>
      </w:r>
      <w:r>
        <w:rPr>
          <w:color w:val="000000"/>
        </w:rPr>
        <w:t xml:space="preserve">provide </w:t>
      </w:r>
      <w:r>
        <w:rPr>
          <w:color w:val="FF007F"/>
        </w:rPr>
        <w:t xml:space="preserve">sufficient </w:t>
      </w:r>
      <w:r>
        <w:rPr>
          <w:color w:val="FF007F"/>
        </w:rPr>
        <w:t xml:space="preserve">surface </w:t>
      </w:r>
      <w:r>
        <w:rPr>
          <w:color w:val="FF007F"/>
        </w:rPr>
        <w:t xml:space="preserve">area </w:t>
      </w:r>
      <w:r>
        <w:rPr>
          <w:color w:val="000000"/>
        </w:rPr>
        <w:t xml:space="preserve">and </w:t>
      </w:r>
      <w:r>
        <w:rPr>
          <w:color w:val="0000FF"/>
        </w:rPr>
        <w:t xml:space="preserve">electron </w:t>
      </w:r>
      <w:r>
        <w:rPr>
          <w:color w:val="0000FF"/>
        </w:rPr>
        <w:t xml:space="preserve">pathways </w:t>
      </w:r>
      <w:r>
        <w:rPr>
          <w:color w:val="0000FF"/>
        </w:rPr>
        <w:t xml:space="preserve">for </w:t>
      </w:r>
      <w:r>
        <w:rPr>
          <w:color w:val="0000FF"/>
        </w:rPr>
        <w:t xml:space="preserve">batteries </w:t>
      </w:r>
      <w:r>
        <w:rPr>
          <w:color w:val="000000"/>
        </w:rPr>
        <w:t xml:space="preserve">to </w:t>
      </w:r>
      <w:r>
        <w:rPr>
          <w:color w:val="000000"/>
        </w:rPr>
        <w:t xml:space="preserve">operate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normal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Surprisingly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NCG-100 </w:t>
      </w:r>
      <w:r>
        <w:rPr>
          <w:color w:val="FF3333"/>
        </w:rPr>
        <w:t xml:space="preserve">cell </w:t>
      </w:r>
      <w:r>
        <w:rPr>
          <w:color w:val="000000"/>
        </w:rPr>
        <w:t xml:space="preserve">can </w:t>
      </w:r>
      <w:r>
        <w:rPr>
          <w:color w:val="000000"/>
        </w:rPr>
        <w:t xml:space="preserve">only </w:t>
      </w:r>
      <w:r>
        <w:rPr>
          <w:color w:val="000000"/>
        </w:rPr>
        <w:t xml:space="preserve">utilize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its </w:t>
      </w:r>
      <w:r>
        <w:rPr>
          <w:color w:val="000000"/>
        </w:rPr>
        <w:t xml:space="preserve">theoretical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despite </w:t>
      </w:r>
      <w:r>
        <w:rPr>
          <w:color w:val="000000"/>
        </w:rPr>
        <w:t xml:space="preserve">having </w:t>
      </w:r>
      <w:r>
        <w:rPr>
          <w:color w:val="000000"/>
        </w:rPr>
        <w:t xml:space="preserve">a </w:t>
      </w:r>
      <w:r>
        <w:rPr>
          <w:color w:val="000000"/>
        </w:rPr>
        <w:t xml:space="preserve">Ni </w:t>
      </w:r>
      <w:r>
        <w:rPr>
          <w:color w:val="000000"/>
        </w:rPr>
        <w:t xml:space="preserve">content </w:t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NCG-20 </w:t>
      </w:r>
      <w:r>
        <w:rPr>
          <w:color w:val="000000"/>
        </w:rPr>
        <w:t xml:space="preserve">cell </w:t>
      </w:r>
      <w:r>
        <w:rPr>
          <w:color w:val="000000"/>
        </w:rPr>
        <w:t xml:space="preserve">( </w:t>
      </w:r>
      <w:r>
        <w:rPr>
          <w:color w:val="000000"/>
        </w:rPr>
        <w:t xml:space="preserve">NCG-20/NaCl </w:t>
      </w:r>
      <w:r>
        <w:rPr>
          <w:color w:val="000000"/>
        </w:rPr>
        <w:t xml:space="preserve">= </w:t>
      </w:r>
      <w:r>
        <w:rPr>
          <w:color w:val="000000"/>
        </w:rPr>
        <w:t xml:space="preserve">1.8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Considering </w:t>
      </w:r>
      <w:r>
        <w:rPr>
          <w:color w:val="000000"/>
        </w:rPr>
        <w:t xml:space="preserve">that </w:t>
      </w:r>
      <w:r>
        <w:rPr>
          <w:color w:val="000000"/>
        </w:rPr>
        <w:t xml:space="preserve">all </w:t>
      </w:r>
      <w:r>
        <w:rPr>
          <w:color w:val="000000"/>
        </w:rPr>
        <w:t xml:space="preserve">cell </w:t>
      </w:r>
      <w:r>
        <w:rPr>
          <w:color w:val="000000"/>
        </w:rPr>
        <w:t xml:space="preserve">conditions </w:t>
      </w:r>
      <w:r>
        <w:rPr>
          <w:color w:val="000000"/>
        </w:rPr>
        <w:t xml:space="preserve">are </w:t>
      </w:r>
      <w:r>
        <w:rPr>
          <w:color w:val="000000"/>
        </w:rPr>
        <w:t xml:space="preserve">the </w:t>
      </w:r>
      <w:r>
        <w:rPr>
          <w:color w:val="000000"/>
        </w:rPr>
        <w:t xml:space="preserve">same </w:t>
      </w:r>
      <w:r>
        <w:rPr>
          <w:color w:val="000000"/>
        </w:rPr>
        <w:t xml:space="preserve">for </w:t>
      </w:r>
      <w:r>
        <w:rPr>
          <w:color w:val="000000"/>
        </w:rPr>
        <w:t xml:space="preserve">both </w:t>
      </w:r>
      <w:r>
        <w:rPr>
          <w:color w:val="000000"/>
        </w:rPr>
        <w:t xml:space="preserve">cells </w:t>
      </w:r>
      <w:r>
        <w:rPr>
          <w:color w:val="000000"/>
        </w:rPr>
        <w:t xml:space="preserve">except </w:t>
      </w:r>
      <w:r>
        <w:rPr>
          <w:color w:val="000000"/>
        </w:rPr>
        <w:t xml:space="preserve">the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sizes </w:t>
      </w:r>
      <w:r>
        <w:rPr>
          <w:color w:val="FF007F"/>
        </w:rPr>
        <w:t xml:space="preserve">of </w:t>
      </w:r>
      <w:r>
        <w:rPr>
          <w:color w:val="FF007F"/>
        </w:rPr>
        <w:t xml:space="preserve">NCG </w:t>
      </w:r>
      <w:r>
        <w:rPr>
          <w:color w:val="FF007F"/>
        </w:rPr>
        <w:t xml:space="preserve">powders </w:t>
      </w:r>
      <w:r>
        <w:rPr>
          <w:color w:val="FF007F"/>
        </w:rPr>
        <w:t xml:space="preserve">used </w:t>
      </w:r>
      <w:r>
        <w:rPr>
          <w:color w:val="FF007F"/>
        </w:rPr>
        <w:t xml:space="preserve">in </w:t>
      </w:r>
      <w:r>
        <w:rPr>
          <w:color w:val="FF007F"/>
        </w:rPr>
        <w:t xml:space="preserve">the </w:t>
      </w:r>
      <w:r>
        <w:rPr>
          <w:color w:val="FF007F"/>
        </w:rPr>
        <w:t xml:space="preserve">cathode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believe </w:t>
      </w:r>
      <w:r>
        <w:rPr>
          <w:color w:val="000000"/>
        </w:rPr>
        <w:t xml:space="preserve">that </w:t>
      </w:r>
      <w:r>
        <w:rPr>
          <w:color w:val="000000"/>
        </w:rPr>
        <w:t xml:space="preserve">larger </w:t>
      </w:r>
      <w:r>
        <w:rPr>
          <w:color w:val="000000"/>
        </w:rPr>
        <w:t xml:space="preserve">particle </w:t>
      </w:r>
      <w:r>
        <w:rPr>
          <w:color w:val="000000"/>
        </w:rPr>
        <w:t xml:space="preserve">size </w:t>
      </w:r>
      <w:r>
        <w:rPr>
          <w:color w:val="000000"/>
        </w:rPr>
        <w:t xml:space="preserve">( </w:t>
      </w:r>
      <w:r>
        <w:rPr>
          <w:color w:val="000000"/>
        </w:rPr>
        <w:t xml:space="preserve">~100 </w:t>
      </w:r>
      <w:r>
        <w:rPr>
          <w:color w:val="000000"/>
        </w:rPr>
        <w:t xml:space="preserve">mm </w:t>
      </w:r>
      <w:r>
        <w:rPr>
          <w:color w:val="000000"/>
        </w:rPr>
        <w:t xml:space="preserve">) </w:t>
      </w:r>
      <w:r>
        <w:rPr>
          <w:color w:val="000000"/>
        </w:rPr>
        <w:t xml:space="preserve">of </w:t>
      </w:r>
      <w:r>
        <w:rPr>
          <w:color w:val="000000"/>
        </w:rPr>
        <w:t xml:space="preserve">NCG-100 </w:t>
      </w:r>
      <w:r>
        <w:rPr>
          <w:color w:val="000000"/>
        </w:rPr>
        <w:t xml:space="preserve">is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limited </w:t>
      </w:r>
      <w:r>
        <w:rPr>
          <w:color w:val="66CC00"/>
        </w:rPr>
        <w:t xml:space="preserve">battery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b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 </w:t>
      </w:r>
      <w:r>
        <w:rPr>
          <w:color w:val="000000"/>
        </w:rPr>
        <w:t xml:space="preserve">specifically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lower </w:t>
      </w:r>
      <w:r>
        <w:rPr>
          <w:color w:val="000000"/>
        </w:rPr>
        <w:t xml:space="preserve">surface </w:t>
      </w:r>
      <w:r>
        <w:rPr>
          <w:color w:val="000000"/>
        </w:rPr>
        <w:t xml:space="preserve">area </w:t>
      </w:r>
      <w:r>
        <w:rPr>
          <w:color w:val="000000"/>
        </w:rPr>
        <w:t xml:space="preserve">of </w:t>
      </w:r>
      <w:r>
        <w:rPr>
          <w:color w:val="000000"/>
        </w:rPr>
        <w:t xml:space="preserve">NCG-100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007F"/>
        </w:rPr>
        <w:t xml:space="preserve">larger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size </w:t>
      </w:r>
      <w:r>
        <w:rPr>
          <w:color w:val="000000"/>
        </w:rPr>
        <w:t xml:space="preserve">, </w:t>
      </w:r>
      <w:r>
        <w:rPr>
          <w:color w:val="000000"/>
        </w:rPr>
        <w:t xml:space="preserve">causes </w:t>
      </w:r>
      <w:r>
        <w:rPr>
          <w:color w:val="000000"/>
        </w:rPr>
        <w:t xml:space="preserve">the </w:t>
      </w:r>
      <w:r>
        <w:rPr>
          <w:color w:val="66CC00"/>
        </w:rPr>
        <w:t xml:space="preserve">limited </w:t>
      </w:r>
      <w:r>
        <w:rPr>
          <w:color w:val="66CC00"/>
        </w:rPr>
        <w:t xml:space="preserve">cell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rapid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cell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( </w:t>
      </w:r>
      <w:r>
        <w:rPr>
          <w:color w:val="0000FF"/>
        </w:rPr>
        <w:t xml:space="preserve">thicker </w:t>
      </w:r>
      <w:r>
        <w:rPr>
          <w:color w:val="0000FF"/>
        </w:rPr>
        <w:t xml:space="preserve">NiCl2 </w:t>
      </w:r>
      <w:r>
        <w:rPr>
          <w:color w:val="0000FF"/>
        </w:rPr>
        <w:t xml:space="preserve">passivation </w:t>
      </w:r>
      <w:r>
        <w:rPr>
          <w:color w:val="0000FF"/>
        </w:rPr>
        <w:t xml:space="preserve">layers </w:t>
      </w:r>
      <w:r>
        <w:rPr>
          <w:color w:val="0000FF"/>
        </w:rPr>
        <w:t xml:space="preserve">on </w:t>
      </w:r>
      <w:r>
        <w:rPr>
          <w:color w:val="0000FF"/>
        </w:rPr>
        <w:t xml:space="preserve">NCG-100 </w:t>
      </w:r>
      <w:r>
        <w:rPr>
          <w:color w:val="0000FF"/>
        </w:rPr>
        <w:t xml:space="preserve">particles </w:t>
      </w:r>
      <w:r>
        <w:rPr>
          <w:color w:val="0000FF"/>
        </w:rPr>
        <w:t xml:space="preserve">)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charge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Hence </w:t>
      </w:r>
      <w:r>
        <w:rPr>
          <w:color w:val="000000"/>
        </w:rPr>
        <w:t xml:space="preserve">, </w:t>
      </w:r>
      <w:r>
        <w:rPr>
          <w:color w:val="000000"/>
        </w:rPr>
        <w:t xml:space="preserve">more </w:t>
      </w:r>
      <w:r>
        <w:rPr>
          <w:color w:val="000000"/>
        </w:rPr>
        <w:t xml:space="preserve">detailed </w:t>
      </w:r>
      <w:r>
        <w:rPr>
          <w:color w:val="000000"/>
        </w:rPr>
        <w:t xml:space="preserve">Na-NCG </w:t>
      </w:r>
      <w:r>
        <w:rPr>
          <w:color w:val="000000"/>
        </w:rPr>
        <w:t xml:space="preserve">battery </w:t>
      </w:r>
      <w:r>
        <w:rPr>
          <w:color w:val="000000"/>
        </w:rPr>
        <w:t xml:space="preserve">tests </w:t>
      </w:r>
      <w:r>
        <w:rPr>
          <w:color w:val="000000"/>
        </w:rPr>
        <w:t xml:space="preserve">were </w:t>
      </w:r>
      <w:r>
        <w:rPr>
          <w:color w:val="000000"/>
        </w:rPr>
        <w:t xml:space="preserve">conducted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having </w:t>
      </w:r>
      <w:r>
        <w:rPr>
          <w:color w:val="000000"/>
        </w:rPr>
        <w:t xml:space="preserve">NCG-20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( </w:t>
      </w:r>
      <w:r>
        <w:rPr>
          <w:color w:val="000000"/>
        </w:rPr>
        <w:t xml:space="preserve">NCG-20/NaCl </w:t>
      </w:r>
      <w:r>
        <w:rPr>
          <w:color w:val="000000"/>
        </w:rPr>
        <w:t xml:space="preserve">= </w:t>
      </w:r>
      <w:r>
        <w:rPr>
          <w:color w:val="000000"/>
        </w:rPr>
        <w:t xml:space="preserve">1.8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plot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no </w:t>
      </w:r>
      <w:r>
        <w:rPr>
          <w:color w:val="000000"/>
        </w:rPr>
        <w:t xml:space="preserve">decay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up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150th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tested </w:t>
      </w:r>
      <w:r>
        <w:rPr>
          <w:color w:val="000000"/>
        </w:rPr>
        <w:t xml:space="preserve">at </w:t>
      </w:r>
      <w:r>
        <w:rPr>
          <w:color w:val="000000"/>
        </w:rPr>
        <w:t xml:space="preserve">190 </w:t>
      </w:r>
      <w:r>
        <w:rPr>
          <w:color w:val="000000"/>
        </w:rPr>
        <w:t xml:space="preserve">degC </w:t>
      </w:r>
      <w:r>
        <w:rPr>
          <w:color w:val="000000"/>
        </w:rPr>
        <w:t xml:space="preserve">( </w:t>
      </w:r>
      <w:r>
        <w:rPr>
          <w:color w:val="000000"/>
        </w:rPr>
        <w:t xml:space="preserve">Figure </w:t>
      </w:r>
      <w:r>
        <w:rPr>
          <w:color w:val="000000"/>
        </w:rPr>
        <w:t xml:space="preserve">a </w:t>
      </w:r>
      <w:r>
        <w:rPr>
          <w:color w:val="000000"/>
        </w:rPr>
        <w:t xml:space="preserve">, </w:t>
      </w:r>
      <w:r>
        <w:rPr>
          <w:color w:val="000000"/>
        </w:rPr>
        <w:t xml:space="preserve">black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cell </w:t>
      </w:r>
      <w:r>
        <w:rPr>
          <w:color w:val="66CC00"/>
        </w:rPr>
        <w:t xml:space="preserve">cycling </w:t>
      </w:r>
      <w:r>
        <w:rPr>
          <w:color w:val="66CC00"/>
        </w:rPr>
        <w:t xml:space="preserve">window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shifted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more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state </w:t>
      </w:r>
      <w:r>
        <w:rPr>
          <w:color w:val="000000"/>
        </w:rPr>
        <w:t xml:space="preserve">( </w:t>
      </w:r>
      <w:r>
        <w:rPr>
          <w:color w:val="000000"/>
        </w:rPr>
        <w:t xml:space="preserve">low </w:t>
      </w:r>
      <w:r>
        <w:rPr>
          <w:color w:val="000000"/>
        </w:rPr>
        <w:t xml:space="preserve">SOC </w:t>
      </w:r>
      <w:r>
        <w:rPr>
          <w:color w:val="000000"/>
        </w:rPr>
        <w:t xml:space="preserve">) </w:t>
      </w:r>
      <w:r>
        <w:rPr>
          <w:color w:val="000000"/>
        </w:rPr>
        <w:t xml:space="preserve">at </w:t>
      </w:r>
      <w:r>
        <w:rPr>
          <w:color w:val="000000"/>
        </w:rPr>
        <w:t xml:space="preserve">280 </w:t>
      </w:r>
      <w:r>
        <w:rPr>
          <w:color w:val="000000"/>
        </w:rPr>
        <w:t xml:space="preserve">degC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limited </w:t>
      </w:r>
      <w:r>
        <w:rPr>
          <w:color w:val="66CC00"/>
        </w:rPr>
        <w:t xml:space="preserve">charging </w:t>
      </w:r>
      <w:r>
        <w:rPr>
          <w:color w:val="66CC00"/>
        </w:rPr>
        <w:t xml:space="preserve">capability </w:t>
      </w:r>
      <w:r>
        <w:rPr>
          <w:color w:val="66CC00"/>
        </w:rPr>
        <w:t xml:space="preserve">over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Similarly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EOC </w:t>
      </w:r>
      <w:r>
        <w:rPr>
          <w:color w:val="000000"/>
        </w:rPr>
        <w:t xml:space="preserve">and </w:t>
      </w:r>
      <w:r>
        <w:rPr>
          <w:color w:val="000000"/>
        </w:rPr>
        <w:t xml:space="preserve">EOD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at </w:t>
      </w:r>
      <w:r>
        <w:rPr>
          <w:color w:val="000000"/>
        </w:rPr>
        <w:t xml:space="preserve">190 </w:t>
      </w:r>
      <w:r>
        <w:rPr>
          <w:color w:val="000000"/>
        </w:rPr>
        <w:t xml:space="preserve">degC </w:t>
      </w:r>
      <w:r>
        <w:rPr>
          <w:color w:val="000000"/>
        </w:rPr>
        <w:t xml:space="preserve">show </w:t>
      </w:r>
      <w:r>
        <w:rPr>
          <w:color w:val="000000"/>
        </w:rPr>
        <w:t xml:space="preserve">a </w:t>
      </w:r>
      <w:r>
        <w:rPr>
          <w:color w:val="000000"/>
        </w:rPr>
        <w:t xml:space="preserve">stable </w:t>
      </w:r>
      <w:r>
        <w:rPr>
          <w:color w:val="000000"/>
        </w:rPr>
        <w:t xml:space="preserve">trend </w:t>
      </w:r>
      <w:r>
        <w:rPr>
          <w:color w:val="000000"/>
        </w:rPr>
        <w:t xml:space="preserve">over </w:t>
      </w:r>
      <w:r>
        <w:rPr>
          <w:color w:val="000000"/>
        </w:rPr>
        <w:t xml:space="preserve">150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the </w:t>
      </w:r>
      <w:r>
        <w:rPr>
          <w:color w:val="000000"/>
        </w:rPr>
        <w:t xml:space="preserve">EOC </w:t>
      </w:r>
      <w:r>
        <w:rPr>
          <w:color w:val="000000"/>
        </w:rPr>
        <w:t xml:space="preserve">and </w:t>
      </w:r>
      <w:r>
        <w:rPr>
          <w:color w:val="000000"/>
        </w:rPr>
        <w:t xml:space="preserve">EOD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at </w:t>
      </w:r>
      <w:r>
        <w:rPr>
          <w:color w:val="000000"/>
        </w:rPr>
        <w:t xml:space="preserve">280 </w:t>
      </w:r>
      <w:r>
        <w:rPr>
          <w:color w:val="000000"/>
        </w:rPr>
        <w:t xml:space="preserve">degC </w:t>
      </w:r>
      <w:r>
        <w:rPr>
          <w:color w:val="000000"/>
        </w:rPr>
        <w:t xml:space="preserve">quickly </w:t>
      </w:r>
      <w:r>
        <w:rPr>
          <w:color w:val="000000"/>
        </w:rPr>
        <w:t xml:space="preserve">degrade </w:t>
      </w:r>
      <w:r>
        <w:rPr>
          <w:color w:val="000000"/>
        </w:rPr>
        <w:t xml:space="preserve">and </w:t>
      </w:r>
      <w:r>
        <w:rPr>
          <w:color w:val="000000"/>
        </w:rPr>
        <w:t xml:space="preserve">reach </w:t>
      </w:r>
      <w:r>
        <w:rPr>
          <w:color w:val="000000"/>
        </w:rPr>
        <w:t xml:space="preserve">the </w:t>
      </w:r>
      <w:r>
        <w:rPr>
          <w:color w:val="000000"/>
        </w:rPr>
        <w:t xml:space="preserve">cutoff </w:t>
      </w:r>
      <w:r>
        <w:rPr>
          <w:color w:val="000000"/>
        </w:rPr>
        <w:t xml:space="preserve">voltage </w:t>
      </w:r>
      <w:r>
        <w:rPr>
          <w:color w:val="000000"/>
        </w:rPr>
        <w:t xml:space="preserve">within </w:t>
      </w:r>
      <w:r>
        <w:rPr>
          <w:color w:val="000000"/>
        </w:rPr>
        <w:t xml:space="preserve">less </w:t>
      </w:r>
      <w:r>
        <w:rPr>
          <w:color w:val="000000"/>
        </w:rPr>
        <w:t xml:space="preserve">than </w:t>
      </w:r>
      <w:r>
        <w:rPr>
          <w:color w:val="000000"/>
        </w:rPr>
        <w:t xml:space="preserve">30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uncycled </w:t>
      </w:r>
      <w:r>
        <w:rPr>
          <w:color w:val="000000"/>
        </w:rPr>
        <w:t xml:space="preserve">NCG-20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tested </w:t>
      </w:r>
      <w:r>
        <w:rPr>
          <w:color w:val="000000"/>
        </w:rPr>
        <w:t xml:space="preserve">at </w:t>
      </w:r>
      <w:r>
        <w:rPr>
          <w:color w:val="000000"/>
        </w:rPr>
        <w:t xml:space="preserve">190 </w:t>
      </w:r>
      <w:r>
        <w:rPr>
          <w:color w:val="000000"/>
        </w:rPr>
        <w:t xml:space="preserve">degC </w:t>
      </w:r>
      <w:r>
        <w:rPr>
          <w:color w:val="000000"/>
        </w:rPr>
        <w:t xml:space="preserve">show </w:t>
      </w:r>
      <w:r>
        <w:rPr>
          <w:color w:val="000000"/>
        </w:rPr>
        <w:t xml:space="preserve">a </w:t>
      </w:r>
      <w:r>
        <w:rPr>
          <w:color w:val="000000"/>
        </w:rPr>
        <w:t xml:space="preserve">partial </w:t>
      </w:r>
      <w:r>
        <w:rPr>
          <w:color w:val="000000"/>
        </w:rPr>
        <w:t xml:space="preserve">delamination </w:t>
      </w:r>
      <w:r>
        <w:rPr>
          <w:color w:val="000000"/>
        </w:rPr>
        <w:t xml:space="preserve">of </w:t>
      </w:r>
      <w:r>
        <w:rPr>
          <w:color w:val="000000"/>
        </w:rPr>
        <w:t xml:space="preserve">Ni </w:t>
      </w:r>
      <w:r>
        <w:rPr>
          <w:color w:val="000000"/>
        </w:rPr>
        <w:t xml:space="preserve">layers </w:t>
      </w:r>
      <w:r>
        <w:rPr>
          <w:color w:val="000000"/>
        </w:rPr>
        <w:t xml:space="preserve">from </w:t>
      </w:r>
      <w:r>
        <w:rPr>
          <w:color w:val="000000"/>
        </w:rPr>
        <w:t xml:space="preserve">graphite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SEM </w:t>
      </w:r>
      <w:r>
        <w:rPr>
          <w:color w:val="000000"/>
        </w:rPr>
        <w:t xml:space="preserve">images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retrieved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tested </w:t>
      </w:r>
      <w:r>
        <w:rPr>
          <w:color w:val="000000"/>
        </w:rPr>
        <w:t xml:space="preserve">at </w:t>
      </w:r>
      <w:r>
        <w:rPr>
          <w:color w:val="000000"/>
        </w:rPr>
        <w:t xml:space="preserve">280 </w:t>
      </w:r>
      <w:r>
        <w:rPr>
          <w:color w:val="000000"/>
        </w:rPr>
        <w:t xml:space="preserve">degC </w:t>
      </w:r>
      <w:r>
        <w:rPr>
          <w:color w:val="000000"/>
        </w:rPr>
        <w:t xml:space="preserve">revealed </w:t>
      </w:r>
      <w:r>
        <w:rPr>
          <w:color w:val="000000"/>
        </w:rPr>
        <w:t xml:space="preserve">a </w:t>
      </w:r>
      <w:r>
        <w:rPr>
          <w:color w:val="000000"/>
        </w:rPr>
        <w:t xml:space="preserve">complete </w:t>
      </w:r>
      <w:r>
        <w:rPr>
          <w:color w:val="FF007F"/>
        </w:rPr>
        <w:t xml:space="preserve">delamination </w:t>
      </w:r>
      <w:r>
        <w:rPr>
          <w:color w:val="FF007F"/>
        </w:rPr>
        <w:t xml:space="preserve">of </w:t>
      </w:r>
      <w:r>
        <w:rPr>
          <w:color w:val="FF007F"/>
        </w:rPr>
        <w:t xml:space="preserve">Ni </w:t>
      </w:r>
      <w:r>
        <w:rPr>
          <w:color w:val="FF007F"/>
        </w:rPr>
        <w:t xml:space="preserve">layers </w:t>
      </w:r>
      <w:r>
        <w:rPr>
          <w:color w:val="FF007F"/>
        </w:rPr>
        <w:t xml:space="preserve">from </w:t>
      </w:r>
      <w:r>
        <w:rPr>
          <w:color w:val="FF007F"/>
        </w:rPr>
        <w:t xml:space="preserve">graphite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CCCC00"/>
        </w:rPr>
        <w:t xml:space="preserve">morphology </w:t>
      </w:r>
      <w:r>
        <w:rPr>
          <w:color w:val="CCCC00"/>
        </w:rPr>
        <w:t xml:space="preserve">evolution </w:t>
      </w:r>
      <w:r>
        <w:rPr>
          <w:color w:val="CCCC00"/>
        </w:rPr>
        <w:t xml:space="preserve">of </w:t>
      </w:r>
      <w:r>
        <w:rPr>
          <w:color w:val="CCCC00"/>
        </w:rPr>
        <w:t xml:space="preserve">cathode </w:t>
      </w:r>
      <w:r>
        <w:rPr>
          <w:color w:val="CCCC00"/>
        </w:rPr>
        <w:t xml:space="preserve">materials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main </w:t>
      </w:r>
      <w:r>
        <w:rPr>
          <w:color w:val="000000"/>
        </w:rPr>
        <w:t xml:space="preserve">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fast </w:t>
      </w:r>
      <w:r>
        <w:rPr>
          <w:color w:val="000000"/>
        </w:rPr>
        <w:t xml:space="preserve">degradation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Na-NCG </w:t>
      </w:r>
      <w:r>
        <w:rPr>
          <w:color w:val="000000"/>
        </w:rPr>
        <w:t xml:space="preserve">battery </w:t>
      </w:r>
      <w:r>
        <w:rPr>
          <w:color w:val="000000"/>
        </w:rPr>
        <w:t xml:space="preserve">operated </w:t>
      </w:r>
      <w:r>
        <w:rPr>
          <w:color w:val="000000"/>
        </w:rPr>
        <w:t xml:space="preserve">at </w:t>
      </w:r>
      <w:r>
        <w:rPr>
          <w:color w:val="000000"/>
        </w:rPr>
        <w:t xml:space="preserve">280 </w:t>
      </w:r>
      <w:r>
        <w:rPr>
          <w:color w:val="000000"/>
        </w:rPr>
        <w:t xml:space="preserve">degC </w:t>
      </w:r>
      <w:r>
        <w:rPr>
          <w:color w:val="000000"/>
        </w:rPr>
        <w:t xml:space="preserve">, </w:t>
      </w:r>
      <w:r>
        <w:rPr>
          <w:color w:val="000000"/>
        </w:rPr>
        <w:t xml:space="preserve">since </w:t>
      </w:r>
      <w:r>
        <w:rPr>
          <w:color w:val="000000"/>
        </w:rPr>
        <w:t xml:space="preserve">the </w:t>
      </w:r>
      <w:r>
        <w:rPr>
          <w:color w:val="FF007F"/>
        </w:rPr>
        <w:t xml:space="preserve">delamination </w:t>
      </w:r>
      <w:r>
        <w:rPr>
          <w:color w:val="FF007F"/>
        </w:rPr>
        <w:t xml:space="preserve">of </w:t>
      </w:r>
      <w:r>
        <w:rPr>
          <w:color w:val="FF007F"/>
        </w:rPr>
        <w:t xml:space="preserve">Ni </w:t>
      </w:r>
      <w:r>
        <w:rPr>
          <w:color w:val="FF007F"/>
        </w:rPr>
        <w:t xml:space="preserve">layers </w:t>
      </w:r>
      <w:r>
        <w:rPr>
          <w:color w:val="FF007F"/>
        </w:rPr>
        <w:t xml:space="preserve">will </w:t>
      </w:r>
      <w:r>
        <w:rPr>
          <w:color w:val="FF007F"/>
        </w:rPr>
        <w:t xml:space="preserve">substantially </w:t>
      </w:r>
      <w:r>
        <w:rPr>
          <w:color w:val="FF007F"/>
        </w:rPr>
        <w:t xml:space="preserve">reduce </w:t>
      </w:r>
      <w:r>
        <w:rPr>
          <w:color w:val="0000FF"/>
        </w:rPr>
        <w:t xml:space="preserve">reduce </w:t>
      </w:r>
      <w:r>
        <w:rPr>
          <w:color w:val="FF007F"/>
        </w:rPr>
        <w:t xml:space="preserve">the </w:t>
      </w:r>
      <w:r>
        <w:rPr>
          <w:color w:val="0000FF"/>
        </w:rPr>
        <w:t xml:space="preserve">the </w:t>
      </w:r>
      <w:r>
        <w:rPr>
          <w:color w:val="FF007F"/>
        </w:rPr>
        <w:t xml:space="preserve">surface </w:t>
      </w:r>
      <w:r>
        <w:rPr>
          <w:color w:val="0000FF"/>
        </w:rPr>
        <w:t xml:space="preserve">surface </w:t>
      </w:r>
      <w:r>
        <w:rPr>
          <w:color w:val="FF007F"/>
        </w:rPr>
        <w:t xml:space="preserve">area </w:t>
      </w:r>
      <w:r>
        <w:rPr>
          <w:color w:val="0000FF"/>
        </w:rPr>
        <w:t xml:space="preserve">area </w:t>
      </w:r>
      <w:r>
        <w:rPr>
          <w:color w:val="FF007F"/>
        </w:rPr>
        <w:t xml:space="preserve">of </w:t>
      </w:r>
      <w:r>
        <w:rPr>
          <w:color w:val="0000FF"/>
        </w:rPr>
        <w:t xml:space="preserve">of </w:t>
      </w:r>
      <w:r>
        <w:rPr>
          <w:color w:val="FF007F"/>
        </w:rPr>
        <w:t xml:space="preserve">Ni </w:t>
      </w:r>
      <w:r>
        <w:rPr>
          <w:color w:val="0000FF"/>
        </w:rPr>
        <w:t xml:space="preserve">Ni </w:t>
      </w:r>
      <w:r>
        <w:rPr>
          <w:color w:val="000000"/>
        </w:rPr>
        <w:t xml:space="preserve">and </w:t>
      </w:r>
      <w:r>
        <w:rPr>
          <w:color w:val="0000FF"/>
        </w:rPr>
        <w:t xml:space="preserve">disrupt </w:t>
      </w:r>
      <w:r>
        <w:rPr>
          <w:color w:val="0000FF"/>
        </w:rPr>
        <w:t xml:space="preserve">the </w:t>
      </w:r>
      <w:r>
        <w:rPr>
          <w:color w:val="0000FF"/>
        </w:rPr>
        <w:t xml:space="preserve">electron </w:t>
      </w:r>
      <w:r>
        <w:rPr>
          <w:color w:val="0000FF"/>
        </w:rPr>
        <w:t xml:space="preserve">percolation </w:t>
      </w:r>
      <w:r>
        <w:rPr>
          <w:color w:val="0000FF"/>
        </w:rPr>
        <w:t xml:space="preserve">path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only </w:t>
      </w:r>
      <w:r>
        <w:rPr>
          <w:color w:val="000000"/>
        </w:rPr>
        <w:t xml:space="preserve">a </w:t>
      </w:r>
      <w:r>
        <w:rPr>
          <w:color w:val="000000"/>
        </w:rPr>
        <w:t xml:space="preserve">partial </w:t>
      </w:r>
      <w:r>
        <w:rPr>
          <w:color w:val="000000"/>
        </w:rPr>
        <w:t xml:space="preserve">delamination </w:t>
      </w:r>
      <w:r>
        <w:rPr>
          <w:color w:val="000000"/>
        </w:rPr>
        <w:t xml:space="preserve">of </w:t>
      </w:r>
      <w:r>
        <w:rPr>
          <w:color w:val="000000"/>
        </w:rPr>
        <w:t xml:space="preserve">Ni </w:t>
      </w:r>
      <w:r>
        <w:rPr>
          <w:color w:val="000000"/>
        </w:rPr>
        <w:t xml:space="preserve">layers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Na-NCG </w:t>
      </w:r>
      <w:r>
        <w:rPr>
          <w:color w:val="000000"/>
        </w:rPr>
        <w:t xml:space="preserve">cells </w:t>
      </w:r>
      <w:r>
        <w:rPr>
          <w:color w:val="000000"/>
        </w:rPr>
        <w:t xml:space="preserve">tested </w:t>
      </w:r>
      <w:r>
        <w:rPr>
          <w:color w:val="000000"/>
        </w:rPr>
        <w:t xml:space="preserve">at </w:t>
      </w:r>
      <w:r>
        <w:rPr>
          <w:color w:val="000000"/>
        </w:rPr>
        <w:t xml:space="preserve">190 </w:t>
      </w:r>
      <w:r>
        <w:rPr>
          <w:color w:val="000000"/>
        </w:rPr>
        <w:t xml:space="preserve">degC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partial </w:t>
      </w:r>
      <w:r>
        <w:rPr>
          <w:color w:val="000000"/>
        </w:rPr>
        <w:t xml:space="preserve">delamination </w:t>
      </w:r>
      <w:r>
        <w:rPr>
          <w:color w:val="000000"/>
        </w:rPr>
        <w:t xml:space="preserve">may </w:t>
      </w:r>
      <w:r>
        <w:rPr>
          <w:color w:val="000000"/>
        </w:rPr>
        <w:t xml:space="preserve">also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surface </w:t>
      </w:r>
      <w:r>
        <w:rPr>
          <w:color w:val="66CC00"/>
        </w:rPr>
        <w:t xml:space="preserve">area </w:t>
      </w:r>
      <w:r>
        <w:rPr>
          <w:color w:val="66CC00"/>
        </w:rPr>
        <w:t xml:space="preserve">of </w:t>
      </w:r>
      <w:r>
        <w:rPr>
          <w:color w:val="66CC00"/>
        </w:rPr>
        <w:t xml:space="preserve">Ni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will </w:t>
      </w:r>
      <w:r>
        <w:rPr>
          <w:color w:val="0000FF"/>
        </w:rPr>
        <w:t xml:space="preserve">increase </w:t>
      </w:r>
      <w:r>
        <w:rPr>
          <w:color w:val="0000FF"/>
        </w:rPr>
        <w:t xml:space="preserve">the </w:t>
      </w:r>
      <w:r>
        <w:rPr>
          <w:color w:val="0000FF"/>
        </w:rPr>
        <w:t xml:space="preserve">over </w:t>
      </w:r>
      <w:r>
        <w:rPr>
          <w:color w:val="0000FF"/>
        </w:rPr>
        <w:t xml:space="preserve">potential </w:t>
      </w:r>
      <w:r>
        <w:rPr>
          <w:color w:val="0000FF"/>
        </w:rPr>
        <w:t xml:space="preserve">for </w:t>
      </w:r>
      <w:r>
        <w:rPr>
          <w:color w:val="0000FF"/>
        </w:rPr>
        <w:t xml:space="preserve">charge </w:t>
      </w:r>
      <w:r>
        <w:rPr>
          <w:color w:val="0000FF"/>
        </w:rPr>
        <w:t xml:space="preserve">and </w:t>
      </w:r>
      <w:r>
        <w:rPr>
          <w:color w:val="0000FF"/>
        </w:rPr>
        <w:t xml:space="preserve">discharge </w:t>
      </w:r>
      <w:r>
        <w:rPr>
          <w:color w:val="0000FF"/>
        </w:rPr>
        <w:t xml:space="preserve">processes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overpotential </w:t>
      </w:r>
      <w:r>
        <w:rPr>
          <w:color w:val="66CC00"/>
        </w:rPr>
        <w:t xml:space="preserve">of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profiles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more </w:t>
      </w:r>
      <w:r>
        <w:rPr>
          <w:color w:val="000000"/>
        </w:rPr>
        <w:t xml:space="preserve">pronounced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SOC </w:t>
      </w:r>
      <w:r>
        <w:rPr>
          <w:color w:val="000000"/>
        </w:rPr>
        <w:t xml:space="preserve">, </w:t>
      </w:r>
      <w:r>
        <w:rPr>
          <w:color w:val="000000"/>
        </w:rPr>
        <w:t xml:space="preserve">where </w:t>
      </w:r>
      <w:r>
        <w:rPr>
          <w:color w:val="000000"/>
        </w:rPr>
        <w:t xml:space="preserve">more </w:t>
      </w:r>
      <w:r>
        <w:rPr>
          <w:color w:val="000000"/>
        </w:rPr>
        <w:t xml:space="preserve">NiCl2 </w:t>
      </w:r>
      <w:r>
        <w:rPr>
          <w:color w:val="000000"/>
        </w:rPr>
        <w:t xml:space="preserve">is </w:t>
      </w:r>
      <w:r>
        <w:rPr>
          <w:color w:val="000000"/>
        </w:rPr>
        <w:t xml:space="preserve">formed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drop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at </w:t>
      </w:r>
      <w:r>
        <w:rPr>
          <w:color w:val="000000"/>
        </w:rPr>
        <w:t xml:space="preserve">EOD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FF"/>
        </w:rPr>
        <w:t xml:space="preserve">disruption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electron </w:t>
      </w:r>
      <w:r>
        <w:rPr>
          <w:color w:val="0000FF"/>
        </w:rPr>
        <w:t xml:space="preserve">pathway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high </w:t>
      </w:r>
      <w:r>
        <w:rPr>
          <w:color w:val="CCCC00"/>
        </w:rPr>
        <w:t xml:space="preserve">population </w:t>
      </w:r>
      <w:r>
        <w:rPr>
          <w:color w:val="CCCC00"/>
        </w:rPr>
        <w:t xml:space="preserve">of </w:t>
      </w:r>
      <w:r>
        <w:rPr>
          <w:color w:val="CCCC00"/>
        </w:rPr>
        <w:t xml:space="preserve">NaCl </w:t>
      </w:r>
      <w:r>
        <w:rPr>
          <w:color w:val="CCCC00"/>
        </w:rPr>
        <w:t xml:space="preserve">particles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cathode </w:t>
      </w:r>
      <w:r>
        <w:rPr>
          <w:color w:val="000000"/>
        </w:rPr>
        <w:t xml:space="preserve">and </w:t>
      </w:r>
      <w:r>
        <w:rPr>
          <w:color w:val="FF007F"/>
        </w:rPr>
        <w:t xml:space="preserve">partial </w:t>
      </w:r>
      <w:r>
        <w:rPr>
          <w:color w:val="FF007F"/>
        </w:rPr>
        <w:t xml:space="preserve">delamination </w:t>
      </w:r>
      <w:r>
        <w:rPr>
          <w:color w:val="FF007F"/>
        </w:rPr>
        <w:t xml:space="preserve">of </w:t>
      </w:r>
      <w:r>
        <w:rPr>
          <w:color w:val="FF007F"/>
        </w:rPr>
        <w:t xml:space="preserve">Ni </w:t>
      </w:r>
      <w:r>
        <w:rPr>
          <w:color w:val="FF007F"/>
        </w:rPr>
        <w:t xml:space="preserve">from </w:t>
      </w:r>
      <w:r>
        <w:rPr>
          <w:color w:val="FF007F"/>
        </w:rPr>
        <w:t xml:space="preserve">graphite </w:t>
      </w:r>
      <w:r>
        <w:rPr>
          <w:color w:val="FF007F"/>
        </w:rPr>
        <w:t xml:space="preserve">particles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worth </w:t>
      </w:r>
      <w:r>
        <w:rPr>
          <w:color w:val="000000"/>
        </w:rPr>
        <w:t xml:space="preserve">noting </w:t>
      </w:r>
      <w:r>
        <w:rPr>
          <w:color w:val="000000"/>
        </w:rPr>
        <w:t xml:space="preserve">that </w:t>
      </w:r>
      <w:r>
        <w:rPr>
          <w:color w:val="FF007F"/>
        </w:rPr>
        <w:t xml:space="preserve">delamination </w:t>
      </w:r>
      <w:r>
        <w:rPr>
          <w:color w:val="FF007F"/>
        </w:rPr>
        <w:t xml:space="preserve">of </w:t>
      </w:r>
      <w:r>
        <w:rPr>
          <w:color w:val="FF007F"/>
        </w:rPr>
        <w:t xml:space="preserve">Ni </w:t>
      </w:r>
      <w:r>
        <w:rPr>
          <w:color w:val="FF007F"/>
        </w:rPr>
        <w:t xml:space="preserve">layers </w:t>
      </w:r>
      <w:r>
        <w:rPr>
          <w:color w:val="FF007F"/>
        </w:rPr>
        <w:t xml:space="preserve">from </w:t>
      </w:r>
      <w:r>
        <w:rPr>
          <w:color w:val="FF007F"/>
        </w:rPr>
        <w:t xml:space="preserve">graphite </w:t>
      </w:r>
      <w:r>
        <w:rPr>
          <w:color w:val="FF007F"/>
        </w:rPr>
        <w:t xml:space="preserve">particle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FF007F"/>
        </w:rPr>
        <w:t xml:space="preserve">easier </w:t>
      </w:r>
      <w:r>
        <w:rPr>
          <w:color w:val="FF007F"/>
        </w:rPr>
        <w:t xml:space="preserve">electrodeposition </w:t>
      </w:r>
      <w:r>
        <w:rPr>
          <w:color w:val="FF007F"/>
        </w:rPr>
        <w:t xml:space="preserve">process </w:t>
      </w:r>
      <w:r>
        <w:rPr>
          <w:color w:val="FF007F"/>
        </w:rPr>
        <w:t xml:space="preserve">( </w:t>
      </w:r>
      <w:r>
        <w:rPr>
          <w:color w:val="FF007F"/>
        </w:rPr>
        <w:t xml:space="preserve">discharge </w:t>
      </w:r>
      <w:r>
        <w:rPr>
          <w:color w:val="FF007F"/>
        </w:rPr>
        <w:t xml:space="preserve">) </w:t>
      </w:r>
      <w:r>
        <w:rPr>
          <w:color w:val="FF007F"/>
        </w:rPr>
        <w:t xml:space="preserve">of </w:t>
      </w:r>
      <w:r>
        <w:rPr>
          <w:color w:val="FF007F"/>
        </w:rPr>
        <w:t xml:space="preserve">Ni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Ni </w:t>
      </w:r>
      <w:r>
        <w:rPr>
          <w:color w:val="FF007F"/>
        </w:rPr>
        <w:t xml:space="preserve">surface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graphite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most </w:t>
      </w:r>
      <w:r>
        <w:rPr>
          <w:color w:val="000000"/>
        </w:rPr>
        <w:t xml:space="preserve">likely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existence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overpotential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necessary </w:t>
      </w:r>
      <w:r>
        <w:rPr>
          <w:color w:val="000000"/>
        </w:rPr>
        <w:t xml:space="preserve">to </w:t>
      </w:r>
      <w:r>
        <w:rPr>
          <w:color w:val="000000"/>
        </w:rPr>
        <w:t xml:space="preserve">overcome </w:t>
      </w:r>
      <w:r>
        <w:rPr>
          <w:color w:val="000000"/>
        </w:rPr>
        <w:t xml:space="preserve">the </w:t>
      </w:r>
      <w:r>
        <w:rPr>
          <w:color w:val="0000FF"/>
        </w:rPr>
        <w:t xml:space="preserve">heterogeneous </w:t>
      </w:r>
      <w:r>
        <w:rPr>
          <w:color w:val="0000FF"/>
        </w:rPr>
        <w:t xml:space="preserve">electroplating </w:t>
      </w:r>
      <w:r>
        <w:rPr>
          <w:color w:val="0000FF"/>
        </w:rPr>
        <w:t xml:space="preserve">barrier </w:t>
      </w:r>
      <w:r>
        <w:rPr>
          <w:color w:val="0000FF"/>
        </w:rPr>
        <w:t xml:space="preserve">between </w:t>
      </w:r>
      <w:r>
        <w:rPr>
          <w:color w:val="0000FF"/>
        </w:rPr>
        <w:t xml:space="preserve">Ni </w:t>
      </w:r>
      <w:r>
        <w:rPr>
          <w:color w:val="0000FF"/>
        </w:rPr>
        <w:t xml:space="preserve">and </w:t>
      </w:r>
      <w:r>
        <w:rPr>
          <w:color w:val="0000FF"/>
        </w:rPr>
        <w:t xml:space="preserve">graphite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CCCC00"/>
        </w:rPr>
        <w:t xml:space="preserve">heterogeneous </w:t>
      </w:r>
      <w:r>
        <w:rPr>
          <w:color w:val="CCCC00"/>
        </w:rPr>
        <w:t xml:space="preserve">electroplating </w:t>
      </w:r>
      <w:r>
        <w:rPr>
          <w:color w:val="CCCC00"/>
        </w:rPr>
        <w:t xml:space="preserve">barrier </w:t>
      </w:r>
      <w:r>
        <w:rPr>
          <w:color w:val="000000"/>
        </w:rPr>
        <w:t xml:space="preserve">relates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interfacial </w:t>
      </w:r>
      <w:r>
        <w:rPr>
          <w:color w:val="CCCC00"/>
        </w:rPr>
        <w:t xml:space="preserve">energy </w:t>
      </w:r>
      <w:r>
        <w:rPr>
          <w:color w:val="000000"/>
        </w:rPr>
        <w:t xml:space="preserve">and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with </w:t>
      </w:r>
      <w:r>
        <w:rPr>
          <w:color w:val="000000"/>
        </w:rPr>
        <w:t xml:space="preserve">crystal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mismatch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two </w:t>
      </w:r>
      <w:r>
        <w:rPr>
          <w:color w:val="000000"/>
        </w:rPr>
        <w:t xml:space="preserve">phases </w:t>
      </w:r>
      <w:r>
        <w:rPr>
          <w:color w:val="000000"/>
        </w:rPr>
        <w:t xml:space="preserve">( </w:t>
      </w:r>
      <w:r>
        <w:rPr>
          <w:color w:val="000000"/>
        </w:rPr>
        <w:t xml:space="preserve">Ni </w:t>
      </w:r>
      <w:r>
        <w:rPr>
          <w:color w:val="000000"/>
        </w:rPr>
        <w:t xml:space="preserve">and </w:t>
      </w:r>
      <w:r>
        <w:rPr>
          <w:color w:val="000000"/>
        </w:rPr>
        <w:t xml:space="preserve">graphite </w:t>
      </w:r>
      <w:r>
        <w:rPr>
          <w:color w:val="000000"/>
        </w:rPr>
        <w:t xml:space="preserve">herein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Vacancies </w:t>
      </w:r>
      <w:r>
        <w:rPr>
          <w:color w:val="000000"/>
        </w:rPr>
        <w:t xml:space="preserve">not </w:t>
      </w:r>
      <w:r>
        <w:rPr>
          <w:color w:val="000000"/>
        </w:rPr>
        <w:t xml:space="preserve">only </w:t>
      </w:r>
      <w:r>
        <w:rPr>
          <w:color w:val="000000"/>
        </w:rPr>
        <w:t xml:space="preserve">reduce </w:t>
      </w:r>
      <w:r>
        <w:rPr>
          <w:color w:val="000000"/>
        </w:rPr>
        <w:t xml:space="preserve">the </w:t>
      </w:r>
      <w:r>
        <w:rPr>
          <w:color w:val="000000"/>
        </w:rPr>
        <w:t xml:space="preserve">number </w:t>
      </w:r>
      <w:r>
        <w:rPr>
          <w:color w:val="000000"/>
        </w:rPr>
        <w:t xml:space="preserve">of </w:t>
      </w:r>
      <w:r>
        <w:rPr>
          <w:color w:val="000000"/>
        </w:rPr>
        <w:t xml:space="preserve">active </w:t>
      </w:r>
      <w:r>
        <w:rPr>
          <w:color w:val="000000"/>
        </w:rPr>
        <w:t xml:space="preserve">sites </w:t>
      </w:r>
      <w:r>
        <w:rPr>
          <w:color w:val="000000"/>
        </w:rPr>
        <w:t xml:space="preserve">for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storage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also </w:t>
      </w:r>
      <w:r>
        <w:rPr>
          <w:color w:val="CCCC00"/>
        </w:rPr>
        <w:t xml:space="preserve">capture </w:t>
      </w:r>
      <w:r>
        <w:rPr>
          <w:color w:val="CCCC00"/>
        </w:rPr>
        <w:t xml:space="preserve">Na+ </w:t>
      </w:r>
      <w:r>
        <w:rPr>
          <w:color w:val="CCCC00"/>
        </w:rPr>
        <w:t xml:space="preserve">ions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00"/>
        </w:rPr>
        <w:t xml:space="preserve">an </w:t>
      </w:r>
      <w:r>
        <w:rPr>
          <w:color w:val="CCCC00"/>
        </w:rPr>
        <w:t xml:space="preserve">irreversible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CCCC00"/>
        </w:rPr>
        <w:t xml:space="preserve">formation </w:t>
      </w:r>
      <w:r>
        <w:rPr>
          <w:color w:val="CCCC00"/>
        </w:rPr>
        <w:t xml:space="preserve">of </w:t>
      </w:r>
      <w:r>
        <w:rPr>
          <w:color w:val="CCCC00"/>
        </w:rPr>
        <w:t xml:space="preserve">a </w:t>
      </w:r>
      <w:r>
        <w:rPr>
          <w:color w:val="CCCC00"/>
        </w:rPr>
        <w:t xml:space="preserve">passivation </w:t>
      </w:r>
      <w:r>
        <w:rPr>
          <w:color w:val="CCCC00"/>
        </w:rPr>
        <w:t xml:space="preserve">layer </w:t>
      </w:r>
      <w:r>
        <w:rPr>
          <w:color w:val="CCCC00"/>
        </w:rPr>
        <w:t xml:space="preserve">on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electrode </w:t>
      </w:r>
      <w:r>
        <w:rPr>
          <w:color w:val="CCCC00"/>
        </w:rPr>
        <w:t xml:space="preserve">surface </w:t>
      </w:r>
      <w:r>
        <w:rPr>
          <w:color w:val="000000"/>
        </w:rPr>
        <w:t xml:space="preserve">may </w:t>
      </w:r>
      <w:r>
        <w:rPr>
          <w:color w:val="000000"/>
        </w:rPr>
        <w:t xml:space="preserve">also </w:t>
      </w:r>
      <w:r>
        <w:rPr>
          <w:color w:val="CCCC00"/>
        </w:rPr>
        <w:t xml:space="preserve">consume </w:t>
      </w:r>
      <w:r>
        <w:rPr>
          <w:color w:val="CCCC00"/>
        </w:rPr>
        <w:t xml:space="preserve">Na+ </w:t>
      </w:r>
      <w:r>
        <w:rPr>
          <w:color w:val="CCCC00"/>
        </w:rPr>
        <w:t xml:space="preserve">ions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66CC00"/>
        </w:rPr>
        <w:t xml:space="preserve">low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its </w:t>
      </w:r>
      <w:r>
        <w:rPr>
          <w:color w:val="FF007F"/>
        </w:rPr>
        <w:t xml:space="preserve">smaller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size </w:t>
      </w:r>
      <w:r>
        <w:rPr>
          <w:color w:val="FF007F"/>
        </w:rPr>
        <w:t xml:space="preserve">and </w:t>
      </w:r>
      <w:r>
        <w:rPr>
          <w:color w:val="FF007F"/>
        </w:rPr>
        <w:t xml:space="preserve">larger </w:t>
      </w:r>
      <w:r>
        <w:rPr>
          <w:color w:val="FF007F"/>
        </w:rPr>
        <w:t xml:space="preserve">specific </w:t>
      </w:r>
      <w:r>
        <w:rPr>
          <w:color w:val="FF007F"/>
        </w:rPr>
        <w:t xml:space="preserve">surface </w:t>
      </w:r>
      <w:r>
        <w:rPr>
          <w:color w:val="FF007F"/>
        </w:rPr>
        <w:t xml:space="preserve">area </w:t>
      </w:r>
      <w:r>
        <w:rPr>
          <w:color w:val="000000"/>
        </w:rPr>
        <w:t xml:space="preserve">, </w:t>
      </w:r>
      <w:r>
        <w:rPr>
          <w:color w:val="000000"/>
        </w:rPr>
        <w:t xml:space="preserve">more </w:t>
      </w:r>
      <w:r>
        <w:rPr>
          <w:color w:val="000000"/>
        </w:rPr>
        <w:t xml:space="preserve">side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may </w:t>
      </w:r>
      <w:r>
        <w:rPr>
          <w:color w:val="000000"/>
        </w:rPr>
        <w:t xml:space="preserve">occur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r-PBMN </w:t>
      </w:r>
      <w:r>
        <w:rPr>
          <w:color w:val="000000"/>
        </w:rPr>
        <w:t xml:space="preserve">sample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00"/>
        </w:rPr>
        <w:t xml:space="preserve">its </w:t>
      </w:r>
      <w:r>
        <w:rPr>
          <w:color w:val="66CC00"/>
        </w:rPr>
        <w:t xml:space="preserve">low </w:t>
      </w:r>
      <w:r>
        <w:rPr>
          <w:color w:val="66CC00"/>
        </w:rPr>
        <w:t xml:space="preserve">initial </w:t>
      </w:r>
      <w:r>
        <w:rPr>
          <w:color w:val="66CC00"/>
        </w:rPr>
        <w:t xml:space="preserve">discharging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noteworthy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s-PBMN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few </w:t>
      </w:r>
      <w:r>
        <w:rPr>
          <w:color w:val="000000"/>
        </w:rPr>
        <w:t xml:space="preserve">cycles </w:t>
      </w:r>
      <w:r>
        <w:rPr>
          <w:color w:val="000000"/>
        </w:rPr>
        <w:t xml:space="preserve">; </w:t>
      </w:r>
      <w:r>
        <w:rPr>
          <w:color w:val="000000"/>
        </w:rPr>
        <w:t xml:space="preserve">this </w:t>
      </w:r>
      <w:r>
        <w:rPr>
          <w:color w:val="000000"/>
        </w:rPr>
        <w:t xml:space="preserve">phenomenon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explained </w:t>
      </w:r>
      <w:r>
        <w:rPr>
          <w:color w:val="000000"/>
        </w:rPr>
        <w:t xml:space="preserve">in </w:t>
      </w:r>
      <w:r>
        <w:rPr>
          <w:color w:val="000000"/>
        </w:rPr>
        <w:t xml:space="preserve">future </w:t>
      </w:r>
      <w:r>
        <w:rPr>
          <w:color w:val="000000"/>
        </w:rPr>
        <w:t xml:space="preserve">work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Even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high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1600 </w:t>
      </w:r>
      <w:r>
        <w:rPr>
          <w:color w:val="000000"/>
        </w:rPr>
        <w:t xml:space="preserve">mA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still </w:t>
      </w:r>
      <w:r>
        <w:rPr>
          <w:color w:val="000000"/>
        </w:rPr>
        <w:t xml:space="preserve">delivered </w:t>
      </w:r>
      <w:r>
        <w:rPr>
          <w:color w:val="000000"/>
        </w:rPr>
        <w:t xml:space="preserve">a </w:t>
      </w:r>
      <w:r>
        <w:rPr>
          <w:color w:val="000000"/>
        </w:rPr>
        <w:t xml:space="preserve">discharging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78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both </w:t>
      </w:r>
      <w:r>
        <w:rPr>
          <w:color w:val="000000"/>
        </w:rPr>
        <w:t xml:space="preserve">the </w:t>
      </w:r>
      <w:r>
        <w:rPr>
          <w:color w:val="FF3333"/>
        </w:rPr>
        <w:t xml:space="preserve">r-PBMN </w:t>
      </w:r>
      <w:r>
        <w:rPr>
          <w:color w:val="FF3333"/>
        </w:rPr>
        <w:t xml:space="preserve">and </w:t>
      </w:r>
      <w:r>
        <w:rPr>
          <w:color w:val="FF3333"/>
        </w:rPr>
        <w:t xml:space="preserve">m-PBMN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exhibited </w:t>
      </w:r>
      <w:r>
        <w:rPr>
          <w:color w:val="000000"/>
        </w:rPr>
        <w:t xml:space="preserve">similar </w:t>
      </w:r>
      <w:r>
        <w:rPr>
          <w:color w:val="000000"/>
        </w:rPr>
        <w:t xml:space="preserve">stabilities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s-PBMN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densities </w:t>
      </w:r>
      <w:r>
        <w:rPr>
          <w:color w:val="000000"/>
        </w:rPr>
        <w:t xml:space="preserve">, </w:t>
      </w:r>
      <w:r>
        <w:rPr>
          <w:color w:val="000000"/>
        </w:rPr>
        <w:t xml:space="preserve">their </w:t>
      </w:r>
      <w:r>
        <w:rPr>
          <w:color w:val="66CC00"/>
        </w:rPr>
        <w:t xml:space="preserve">discharging </w:t>
      </w:r>
      <w:r>
        <w:rPr>
          <w:color w:val="66CC00"/>
        </w:rPr>
        <w:t xml:space="preserve">capacities </w:t>
      </w:r>
      <w:r>
        <w:rPr>
          <w:color w:val="66CC00"/>
        </w:rPr>
        <w:t xml:space="preserve">decreased </w:t>
      </w:r>
      <w:r>
        <w:rPr>
          <w:color w:val="66CC00"/>
        </w:rPr>
        <w:t xml:space="preserve">considerably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current </w:t>
      </w:r>
      <w:r>
        <w:rPr>
          <w:color w:val="66CC00"/>
        </w:rPr>
        <w:t xml:space="preserve">densities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mainly </w:t>
      </w:r>
      <w:r>
        <w:rPr>
          <w:color w:val="000000"/>
        </w:rPr>
        <w:t xml:space="preserve">occurred </w:t>
      </w:r>
      <w:r>
        <w:rPr>
          <w:color w:val="000000"/>
        </w:rPr>
        <w:t xml:space="preserve">within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( </w:t>
      </w:r>
      <w:r>
        <w:rPr>
          <w:color w:val="000000"/>
        </w:rPr>
        <w:t xml:space="preserve">inset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d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FF3333"/>
        </w:rPr>
        <w:t xml:space="preserve">Mn2+/3+ </w:t>
      </w:r>
      <w:r>
        <w:rPr>
          <w:color w:val="FF3333"/>
        </w:rPr>
        <w:t xml:space="preserve">redox </w:t>
      </w:r>
      <w:r>
        <w:rPr>
          <w:color w:val="FF3333"/>
        </w:rPr>
        <w:t xml:space="preserve">couple </w:t>
      </w:r>
      <w:r>
        <w:rPr>
          <w:color w:val="000000"/>
        </w:rPr>
        <w:t xml:space="preserve">also </w:t>
      </w:r>
      <w:r>
        <w:rPr>
          <w:color w:val="000000"/>
        </w:rPr>
        <w:t xml:space="preserve">presents </w:t>
      </w:r>
      <w:r>
        <w:rPr>
          <w:color w:val="CCCC00"/>
        </w:rPr>
        <w:t xml:space="preserve">electrochemical </w:t>
      </w:r>
      <w:r>
        <w:rPr>
          <w:color w:val="CCCC00"/>
        </w:rPr>
        <w:t xml:space="preserve">activity </w:t>
      </w:r>
      <w:r>
        <w:rPr>
          <w:color w:val="CCCC00"/>
        </w:rPr>
        <w:t xml:space="preserve">for </w:t>
      </w:r>
      <w:r>
        <w:rPr>
          <w:color w:val="CCCC00"/>
        </w:rPr>
        <w:t xml:space="preserve">Na+ </w:t>
      </w:r>
      <w:r>
        <w:rPr>
          <w:color w:val="CCCC00"/>
        </w:rPr>
        <w:t xml:space="preserve">ion </w:t>
      </w:r>
      <w:r>
        <w:rPr>
          <w:color w:val="CCCC00"/>
        </w:rPr>
        <w:t xml:space="preserve">storage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corresponding </w:t>
      </w:r>
      <w:r>
        <w:rPr>
          <w:color w:val="000000"/>
        </w:rPr>
        <w:t xml:space="preserve">process </w:t>
      </w:r>
      <w:r>
        <w:rPr>
          <w:color w:val="000000"/>
        </w:rPr>
        <w:t xml:space="preserve">mainly </w:t>
      </w:r>
      <w:r>
        <w:rPr>
          <w:color w:val="000000"/>
        </w:rPr>
        <w:t xml:space="preserve">occurs </w:t>
      </w:r>
      <w:r>
        <w:rPr>
          <w:color w:val="0000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provides </w:t>
      </w:r>
      <w:r>
        <w:rPr>
          <w:color w:val="66CC00"/>
        </w:rPr>
        <w:t xml:space="preserve">limited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range </w:t>
      </w:r>
      <w:r>
        <w:rPr>
          <w:color w:val="66CC00"/>
        </w:rPr>
        <w:t xml:space="preserve">of </w:t>
      </w:r>
      <w:r>
        <w:rPr>
          <w:color w:val="66CC00"/>
        </w:rPr>
        <w:t xml:space="preserve">2.0-4.0 </w:t>
      </w:r>
      <w:r>
        <w:rPr>
          <w:color w:val="66CC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Meanwhile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enhancing </w:t>
      </w:r>
      <w:r>
        <w:rPr>
          <w:color w:val="66CC00"/>
        </w:rPr>
        <w:t xml:space="preserve">upper-limit </w:t>
      </w:r>
      <w:r>
        <w:rPr>
          <w:color w:val="66CC00"/>
        </w:rPr>
        <w:t xml:space="preserve">voltage </w:t>
      </w:r>
      <w:r>
        <w:rPr>
          <w:color w:val="000000"/>
        </w:rPr>
        <w:t xml:space="preserve">may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FF"/>
        </w:rPr>
        <w:t xml:space="preserve">negative </w:t>
      </w:r>
      <w:r>
        <w:rPr>
          <w:color w:val="0000FF"/>
        </w:rPr>
        <w:t xml:space="preserve">effect </w:t>
      </w:r>
      <w:r>
        <w:rPr>
          <w:color w:val="0000FF"/>
        </w:rPr>
        <w:t xml:space="preserve">on </w:t>
      </w:r>
      <w:r>
        <w:rPr>
          <w:color w:val="0000FF"/>
        </w:rPr>
        <w:t xml:space="preserve">the </w:t>
      </w:r>
      <w:r>
        <w:rPr>
          <w:color w:val="0000FF"/>
        </w:rPr>
        <w:t xml:space="preserve">stability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turn </w:t>
      </w:r>
      <w:r>
        <w:rPr>
          <w:color w:val="000000"/>
        </w:rPr>
        <w:t xml:space="preserve">,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66CC00"/>
        </w:rPr>
        <w:t xml:space="preserve">low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and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By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are </w:t>
      </w:r>
      <w:r>
        <w:rPr>
          <w:color w:val="000000"/>
        </w:rPr>
        <w:t xml:space="preserve">inserted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s-PBMN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crystal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remains </w:t>
      </w:r>
      <w:r>
        <w:rPr>
          <w:color w:val="0000FF"/>
        </w:rPr>
        <w:t xml:space="preserve">stable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active </w:t>
      </w:r>
      <w:r>
        <w:rPr>
          <w:color w:val="000000"/>
        </w:rPr>
        <w:t xml:space="preserve">sites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effectively </w:t>
      </w:r>
      <w:r>
        <w:rPr>
          <w:color w:val="000000"/>
        </w:rPr>
        <w:t xml:space="preserve">used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first </w:t>
      </w:r>
      <w:r>
        <w:rPr>
          <w:color w:val="66CC00"/>
        </w:rPr>
        <w:t xml:space="preserve">few </w:t>
      </w:r>
      <w:r>
        <w:rPr>
          <w:color w:val="66CC00"/>
        </w:rPr>
        <w:t xml:space="preserve">cycles </w:t>
      </w:r>
      <w:r>
        <w:rPr>
          <w:color w:val="000000"/>
        </w:rPr>
        <w:t xml:space="preserve">is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kinetic </w:t>
      </w:r>
      <w:r>
        <w:rPr>
          <w:color w:val="CCCC00"/>
        </w:rPr>
        <w:t xml:space="preserve">activation </w:t>
      </w:r>
      <w:r>
        <w:rPr>
          <w:color w:val="CCCC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During </w:t>
      </w:r>
      <w:r>
        <w:rPr>
          <w:color w:val="000000"/>
        </w:rPr>
        <w:t xml:space="preserve">this </w:t>
      </w:r>
      <w:r>
        <w:rPr>
          <w:color w:val="0000FF"/>
        </w:rPr>
        <w:t xml:space="preserve">activation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large </w:t>
      </w:r>
      <w:r>
        <w:rPr>
          <w:color w:val="000000"/>
        </w:rPr>
        <w:t xml:space="preserve">number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consumed </w:t>
      </w:r>
      <w:r>
        <w:rPr>
          <w:color w:val="000000"/>
        </w:rPr>
        <w:t xml:space="preserve">to </w:t>
      </w:r>
      <w:r>
        <w:rPr>
          <w:color w:val="000000"/>
        </w:rPr>
        <w:t xml:space="preserve">provide </w:t>
      </w:r>
      <w:r>
        <w:rPr>
          <w:color w:val="66CC00"/>
        </w:rPr>
        <w:t xml:space="preserve">high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66CC00"/>
        </w:rPr>
        <w:t xml:space="preserve">low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some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consumed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beginning </w:t>
      </w:r>
      <w:r>
        <w:rPr>
          <w:color w:val="000000"/>
        </w:rPr>
        <w:t xml:space="preserve">of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increase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needs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clarified </w:t>
      </w:r>
      <w:r>
        <w:rPr>
          <w:color w:val="000000"/>
        </w:rPr>
        <w:t xml:space="preserve">whether </w:t>
      </w:r>
      <w:r>
        <w:rPr>
          <w:color w:val="000000"/>
        </w:rPr>
        <w:t xml:space="preserve">the </w:t>
      </w:r>
      <w:r>
        <w:rPr>
          <w:color w:val="66CC00"/>
        </w:rPr>
        <w:t xml:space="preserve">polarization </w:t>
      </w:r>
      <w:r>
        <w:rPr>
          <w:color w:val="66CC00"/>
        </w:rPr>
        <w:t xml:space="preserve">decrease </w:t>
      </w:r>
      <w:r>
        <w:rPr>
          <w:color w:val="000000"/>
        </w:rPr>
        <w:t xml:space="preserve">relates </w:t>
      </w:r>
      <w:r>
        <w:rPr>
          <w:color w:val="000000"/>
        </w:rPr>
        <w:t xml:space="preserve">to </w:t>
      </w:r>
      <w:r>
        <w:rPr>
          <w:color w:val="0000FF"/>
        </w:rPr>
        <w:t xml:space="preserve">changes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electrode </w:t>
      </w:r>
      <w:r>
        <w:rPr>
          <w:color w:val="0000FF"/>
        </w:rPr>
        <w:t xml:space="preserve">before </w:t>
      </w:r>
      <w:r>
        <w:rPr>
          <w:color w:val="0000FF"/>
        </w:rPr>
        <w:t xml:space="preserve">or </w:t>
      </w:r>
      <w:r>
        <w:rPr>
          <w:color w:val="0000FF"/>
        </w:rPr>
        <w:t xml:space="preserve">after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well-defined </w:t>
      </w:r>
      <w:r>
        <w:rPr>
          <w:color w:val="000000"/>
        </w:rPr>
        <w:t xml:space="preserve">SEI </w:t>
      </w:r>
      <w:r>
        <w:rPr>
          <w:color w:val="000000"/>
        </w:rPr>
        <w:t xml:space="preserve">film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sulfone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some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consumed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66CC00"/>
        </w:rPr>
        <w:t xml:space="preserve">reduce </w:t>
      </w:r>
      <w:r>
        <w:rPr>
          <w:color w:val="66CC00"/>
        </w:rPr>
        <w:t xml:space="preserve">the </w:t>
      </w:r>
      <w:r>
        <w:rPr>
          <w:color w:val="66CC00"/>
        </w:rPr>
        <w:t xml:space="preserve">charge </w:t>
      </w:r>
      <w:r>
        <w:rPr>
          <w:color w:val="66CC00"/>
        </w:rPr>
        <w:t xml:space="preserve">and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efficiency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66CC00"/>
        </w:rPr>
        <w:t xml:space="preserve">increased </w:t>
      </w:r>
      <w:r>
        <w:rPr>
          <w:color w:val="66CC00"/>
        </w:rPr>
        <w:t xml:space="preserve">cutoff </w:t>
      </w:r>
      <w:r>
        <w:rPr>
          <w:color w:val="66CC00"/>
        </w:rPr>
        <w:t xml:space="preserve">charge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of </w:t>
      </w:r>
      <w:r>
        <w:rPr>
          <w:color w:val="66CC00"/>
        </w:rPr>
        <w:t xml:space="preserve">4.2 </w:t>
      </w:r>
      <w:r>
        <w:rPr>
          <w:color w:val="66CC00"/>
        </w:rPr>
        <w:t xml:space="preserve">V </w:t>
      </w:r>
      <w:r>
        <w:rPr>
          <w:color w:val="000000"/>
        </w:rPr>
        <w:t xml:space="preserve">can </w:t>
      </w:r>
      <w:r>
        <w:rPr>
          <w:color w:val="000000"/>
        </w:rPr>
        <w:t xml:space="preserve">cause </w:t>
      </w:r>
      <w:r>
        <w:rPr>
          <w:color w:val="000000"/>
        </w:rPr>
        <w:t xml:space="preserve">a </w:t>
      </w:r>
      <w:r>
        <w:rPr>
          <w:color w:val="66CC00"/>
        </w:rPr>
        <w:t xml:space="preserve">small </w:t>
      </w:r>
      <w:r>
        <w:rPr>
          <w:color w:val="66CC00"/>
        </w:rPr>
        <w:t xml:space="preserve">gain </w:t>
      </w:r>
      <w:r>
        <w:rPr>
          <w:color w:val="66CC00"/>
        </w:rPr>
        <w:t xml:space="preserve">in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also </w:t>
      </w:r>
      <w:r>
        <w:rPr>
          <w:color w:val="0000FF"/>
        </w:rPr>
        <w:t xml:space="preserve">reduces </w:t>
      </w:r>
      <w:r>
        <w:rPr>
          <w:color w:val="0000FF"/>
        </w:rPr>
        <w:t xml:space="preserve">the </w:t>
      </w:r>
      <w:r>
        <w:rPr>
          <w:color w:val="0000FF"/>
        </w:rPr>
        <w:t xml:space="preserve">cycling </w:t>
      </w:r>
      <w:r>
        <w:rPr>
          <w:color w:val="0000FF"/>
        </w:rPr>
        <w:t xml:space="preserve">stability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third </w:t>
      </w:r>
      <w:r>
        <w:rPr>
          <w:color w:val="66CC00"/>
        </w:rPr>
        <w:t xml:space="preserve">oxidative </w:t>
      </w:r>
      <w:r>
        <w:rPr>
          <w:color w:val="66CC00"/>
        </w:rPr>
        <w:t xml:space="preserve">plateau </w:t>
      </w:r>
      <w:r>
        <w:rPr>
          <w:color w:val="000000"/>
        </w:rPr>
        <w:t xml:space="preserve">became </w:t>
      </w:r>
      <w:r>
        <w:rPr>
          <w:color w:val="000000"/>
        </w:rPr>
        <w:t xml:space="preserve">weaker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number </w:t>
      </w:r>
      <w:r>
        <w:rPr>
          <w:color w:val="000000"/>
        </w:rPr>
        <w:t xml:space="preserve">of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additional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being </w:t>
      </w:r>
      <w:r>
        <w:rPr>
          <w:color w:val="000000"/>
        </w:rPr>
        <w:t xml:space="preserve">inserted </w:t>
      </w:r>
      <w:r>
        <w:rPr>
          <w:color w:val="000000"/>
        </w:rPr>
        <w:t xml:space="preserve">might </w:t>
      </w:r>
      <w:r>
        <w:rPr>
          <w:color w:val="0000FF"/>
        </w:rPr>
        <w:t xml:space="preserve">damage </w:t>
      </w:r>
      <w:r>
        <w:rPr>
          <w:color w:val="0000FF"/>
        </w:rPr>
        <w:t xml:space="preserve">the </w:t>
      </w:r>
      <w:r>
        <w:rPr>
          <w:color w:val="0000FF"/>
        </w:rPr>
        <w:t xml:space="preserve">crystal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third </w:t>
      </w:r>
      <w:r>
        <w:rPr>
          <w:color w:val="66CC00"/>
        </w:rPr>
        <w:t xml:space="preserve">reductive </w:t>
      </w:r>
      <w:r>
        <w:rPr>
          <w:color w:val="66CC00"/>
        </w:rPr>
        <w:t xml:space="preserve">plateau </w:t>
      </w:r>
      <w:r>
        <w:rPr>
          <w:color w:val="000000"/>
        </w:rPr>
        <w:t xml:space="preserve">might </w:t>
      </w:r>
      <w:r>
        <w:rPr>
          <w:color w:val="000000"/>
        </w:rPr>
        <w:t xml:space="preserve">have </w:t>
      </w:r>
      <w:r>
        <w:rPr>
          <w:color w:val="000000"/>
        </w:rPr>
        <w:t xml:space="preserve">been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CCCC00"/>
        </w:rPr>
        <w:t xml:space="preserve">side </w:t>
      </w:r>
      <w:r>
        <w:rPr>
          <w:color w:val="CCCC00"/>
        </w:rPr>
        <w:t xml:space="preserve">reactions </w:t>
      </w:r>
      <w:r>
        <w:rPr>
          <w:color w:val="CCCC00"/>
        </w:rPr>
        <w:t xml:space="preserve">in </w:t>
      </w:r>
      <w:r>
        <w:rPr>
          <w:color w:val="CCCC00"/>
        </w:rPr>
        <w:t xml:space="preserve">novel </w:t>
      </w:r>
      <w:r>
        <w:rPr>
          <w:color w:val="CCCC00"/>
        </w:rPr>
        <w:t xml:space="preserve">sulfone-based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also </w:t>
      </w:r>
      <w:r>
        <w:rPr>
          <w:color w:val="000000"/>
        </w:rPr>
        <w:t xml:space="preserve">led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Because </w:t>
      </w:r>
      <w:r>
        <w:rPr>
          <w:color w:val="000000"/>
        </w:rPr>
        <w:t xml:space="preserve">citric </w:t>
      </w:r>
      <w:r>
        <w:rPr>
          <w:color w:val="000000"/>
        </w:rPr>
        <w:t xml:space="preserve">acid </w:t>
      </w:r>
      <w:r>
        <w:rPr>
          <w:color w:val="000000"/>
        </w:rPr>
        <w:t xml:space="preserve">can </w:t>
      </w:r>
      <w:r>
        <w:rPr>
          <w:color w:val="000000"/>
        </w:rPr>
        <w:t xml:space="preserve">combine </w:t>
      </w:r>
      <w:r>
        <w:rPr>
          <w:color w:val="000000"/>
        </w:rPr>
        <w:t xml:space="preserve">with </w:t>
      </w:r>
      <w:r>
        <w:rPr>
          <w:color w:val="000000"/>
        </w:rPr>
        <w:t xml:space="preserve">TM </w:t>
      </w:r>
      <w:r>
        <w:rPr>
          <w:color w:val="000000"/>
        </w:rPr>
        <w:t xml:space="preserve">ions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the </w:t>
      </w:r>
      <w:r>
        <w:rPr>
          <w:color w:val="000000"/>
        </w:rPr>
        <w:t xml:space="preserve">nucleation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ferrous </w:t>
      </w:r>
      <w:r>
        <w:rPr>
          <w:color w:val="000000"/>
        </w:rPr>
        <w:t xml:space="preserve">cyanide </w:t>
      </w:r>
      <w:r>
        <w:rPr>
          <w:color w:val="000000"/>
        </w:rPr>
        <w:t xml:space="preserve">and </w:t>
      </w:r>
      <w:r>
        <w:rPr>
          <w:color w:val="000000"/>
        </w:rPr>
        <w:t xml:space="preserve">TM </w:t>
      </w:r>
      <w:r>
        <w:rPr>
          <w:color w:val="000000"/>
        </w:rPr>
        <w:t xml:space="preserve">ions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competitive </w:t>
      </w:r>
      <w:r>
        <w:rPr>
          <w:color w:val="000000"/>
        </w:rPr>
        <w:t xml:space="preserve">relationship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these </w:t>
      </w:r>
      <w:r>
        <w:rPr>
          <w:color w:val="000000"/>
        </w:rPr>
        <w:t xml:space="preserve">two </w:t>
      </w:r>
      <w:r>
        <w:rPr>
          <w:color w:val="000000"/>
        </w:rPr>
        <w:t xml:space="preserve">ligands </w:t>
      </w:r>
      <w:r>
        <w:rPr>
          <w:color w:val="000000"/>
        </w:rPr>
        <w:t xml:space="preserve">in </w:t>
      </w:r>
      <w:r>
        <w:rPr>
          <w:color w:val="000000"/>
        </w:rPr>
        <w:t xml:space="preserve">solution </w:t>
      </w:r>
      <w:r>
        <w:rPr>
          <w:color w:val="000000"/>
        </w:rPr>
        <w:t xml:space="preserve">reduces </w:t>
      </w:r>
      <w:r>
        <w:rPr>
          <w:color w:val="000000"/>
        </w:rPr>
        <w:t xml:space="preserve">the </w:t>
      </w:r>
      <w:r>
        <w:rPr>
          <w:color w:val="000000"/>
        </w:rPr>
        <w:t xml:space="preserve">number </w:t>
      </w:r>
      <w:r>
        <w:rPr>
          <w:color w:val="000000"/>
        </w:rPr>
        <w:t xml:space="preserve">of </w:t>
      </w:r>
      <w:r>
        <w:rPr>
          <w:color w:val="000000"/>
        </w:rPr>
        <w:t xml:space="preserve">vacancies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interstitial </w:t>
      </w:r>
      <w:r>
        <w:rPr>
          <w:color w:val="000000"/>
        </w:rPr>
        <w:t xml:space="preserve">water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product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2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completely </w:t>
      </w:r>
      <w:r>
        <w:rPr>
          <w:color w:val="000000"/>
        </w:rPr>
        <w:t xml:space="preserve">recover </w:t>
      </w:r>
      <w:r>
        <w:rPr>
          <w:color w:val="000000"/>
        </w:rPr>
        <w:t xml:space="preserve">back </w:t>
      </w:r>
      <w:r>
        <w:rPr>
          <w:color w:val="000000"/>
        </w:rPr>
        <w:t xml:space="preserve">to </w:t>
      </w:r>
      <w:r>
        <w:rPr>
          <w:color w:val="000000"/>
        </w:rPr>
        <w:t xml:space="preserve">initial </w:t>
      </w:r>
      <w:r>
        <w:rPr>
          <w:color w:val="000000"/>
        </w:rPr>
        <w:t xml:space="preserve">O3-phase </w:t>
      </w:r>
      <w:r>
        <w:rPr>
          <w:color w:val="000000"/>
        </w:rPr>
        <w:t xml:space="preserve">after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10 </w:t>
      </w:r>
      <w:r>
        <w:rPr>
          <w:color w:val="000000"/>
        </w:rPr>
        <w:t xml:space="preserve">times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